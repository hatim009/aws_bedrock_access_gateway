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1. A LETTER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EVIPUR 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17, 1947</w:t>
      </w:r>
    </w:p>
    <w:p>
      <w:pPr>
        <w:autoSpaceDN w:val="0"/>
        <w:autoSpaceDE w:val="0"/>
        <w:widowControl/>
        <w:spacing w:line="280" w:lineRule="exact" w:before="42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reply to your previous letter was still pending when I got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second one from you. But there was nothing in your first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needed immediate reply. At present there is great strain on me,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 physical and mental. My work here instead of getting easier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becoming more difficult each day, as oppsition is increasing.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same, my faith and courage are steadily growing. After all, I am 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do or die, am I not? There is no middle course here. . . 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 when the third stage of my tour will begin. I have to reach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Haimchar on the 24th. . . 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further programme will depend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exhausted I feel. I shall be satisfied if God sustains me through </w:t>
      </w:r>
      <w:r>
        <w:rPr>
          <w:rFonts w:ascii="Times" w:hAnsi="Times" w:eastAsia="Times"/>
          <w:b w:val="0"/>
          <w:i w:val="0"/>
          <w:color w:val="000000"/>
          <w:sz w:val="22"/>
        </w:rPr>
        <w:t>the programme even up to the 24th.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Eklo Jane Re</w:t>
      </w:r>
      <w:r>
        <w:rPr>
          <w:rFonts w:ascii="Times" w:hAnsi="Times" w:eastAsia="Times"/>
          <w:b w:val="0"/>
          <w:i w:val="0"/>
          <w:color w:val="000000"/>
          <w:sz w:val="18"/>
        </w:rPr>
        <w:t>, p. 144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2. ADVICE TO A CONGRESS WORKER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EVIPUR 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17, 1947</w:t>
      </w:r>
    </w:p>
    <w:p>
      <w:pPr>
        <w:autoSpaceDN w:val="0"/>
        <w:autoSpaceDE w:val="0"/>
        <w:widowControl/>
        <w:spacing w:line="260" w:lineRule="exact" w:before="4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Did you realize that by indulging in this vain display you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acerbate communal passions? This display means nothing to me. . 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it will leave a legacy of ill-will behind which will continue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poison the communal relations in this village for a long time to come.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a Congressman. Did not it occur to you, knowing my strong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views on khadi, that ribbons and buntings made of mill cloth would </w:t>
      </w:r>
      <w:r>
        <w:rPr>
          <w:rFonts w:ascii="Times" w:hAnsi="Times" w:eastAsia="Times"/>
          <w:b w:val="0"/>
          <w:i w:val="0"/>
          <w:color w:val="000000"/>
          <w:sz w:val="22"/>
        </w:rPr>
        <w:t>only hurt me?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wouldn’t have felt so hurt if, instead of floral decorations, you </w:t>
      </w:r>
      <w:r>
        <w:rPr>
          <w:rFonts w:ascii="Times" w:hAnsi="Times" w:eastAsia="Times"/>
          <w:b w:val="0"/>
          <w:i w:val="0"/>
          <w:color w:val="000000"/>
          <w:sz w:val="22"/>
        </w:rPr>
        <w:t>had presented me with garlands of yarn. They are decorative, and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4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Omissions as in the source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Ibid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grand reception had been arranged for Gandhiji at Devipur. The village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been decorated with flags, buntings, streamers and garlands of yarn. It jarred on </w:t>
      </w:r>
      <w:r>
        <w:rPr>
          <w:rFonts w:ascii="Times" w:hAnsi="Times" w:eastAsia="Times"/>
          <w:b w:val="0"/>
          <w:i w:val="0"/>
          <w:color w:val="000000"/>
          <w:sz w:val="18"/>
        </w:rPr>
        <w:t>Gandhiji. As soon as his weekly silence was over, he sent for the principal worker.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Omission as in the source</w:t>
      </w:r>
    </w:p>
    <w:p>
      <w:pPr>
        <w:autoSpaceDN w:val="0"/>
        <w:tabs>
          <w:tab w:pos="637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94: 17 FEBRUARY, 1947 - 29 APRIL,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</w:t>
      </w:r>
    </w:p>
    <w:p>
      <w:pPr>
        <w:sectPr>
          <w:pgSz w:w="9360" w:h="12960"/>
          <w:pgMar w:top="716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afterwards can be used for making cloth also. So nothing is wasted.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seems there is a lot of money in this village. Otherwise you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have thought of making such costly ephemeral garlands in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hard times. You are mistaken if you have done this to express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love for me. That does not show your love at all. It is enough if, out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love for me, you do as I say. I just cannot imagine how after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terrible massacre of your own people you could ever think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spending anything over these flowers.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day’s experience has set me thinking furiously. Would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colleagues, too, if they ever became Ministers, betray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weakness for garlands and the like? I claim no extraordinary virtue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my workers. But this much I do expect of them that even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Ministers they would never forget the ideals that the Congress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professed and fought for all these years. What I have seen today,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makes me wonder whether I am not living in a fool’s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paradise. It seems that God has woken me up with a rude shock to </w:t>
      </w:r>
      <w:r>
        <w:rPr>
          <w:rFonts w:ascii="Times" w:hAnsi="Times" w:eastAsia="Times"/>
          <w:b w:val="0"/>
          <w:i w:val="0"/>
          <w:color w:val="000000"/>
          <w:sz w:val="22"/>
        </w:rPr>
        <w:t>enable me to see where I stand.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Mahatma Gandhi—The Last Phase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Vol. I, Book II, p. 191; and </w:t>
      </w:r>
      <w:r>
        <w:rPr>
          <w:rFonts w:ascii="Times" w:hAnsi="Times" w:eastAsia="Times"/>
          <w:b w:val="0"/>
          <w:i/>
          <w:color w:val="000000"/>
          <w:sz w:val="18"/>
        </w:rPr>
        <w:t>Eklo Jane Re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p. 146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3. SPEECH AT PRAYER MEETING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EVIPUR 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17, 1947</w:t>
      </w:r>
    </w:p>
    <w:p>
      <w:pPr>
        <w:autoSpaceDN w:val="0"/>
        <w:autoSpaceDE w:val="0"/>
        <w:widowControl/>
        <w:spacing w:line="240" w:lineRule="exact" w:before="7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 drew attention to two things that had been brought to his notice.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first was that a complaint, in sending which he was unfortunately an instrument, had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been found on enquiry by the officers to be without foundation. The articles which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were reported to have been looted were mostly found in the very place from where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they were said to have been looted. This was a serious matter. It was the second case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that had come under his notice. Yesterday some Muslim friends had come to him and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admitted that the Muslims had undoubtedly gone mad in October last but though they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had not been so bad as the Hindus had been in Bihar, the Hindus were making up for it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by putting the Muslims to inconvenience by lodging false complaints against some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of them. They said that false complaints were far larger in number than true ones. That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was not the way to bring the two together. He said that all those who lodged false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complaints should be prosecuted and severely punished on conviction. If he was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Superintendent of Police or a Minister, he would certainly institute proceedings and</w:t>
      </w:r>
    </w:p>
    <w:p>
      <w:pPr>
        <w:autoSpaceDN w:val="0"/>
        <w:autoSpaceDE w:val="0"/>
        <w:widowControl/>
        <w:spacing w:line="200" w:lineRule="exact" w:before="300" w:after="0"/>
        <w:ind w:left="432" w:right="216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paragraph is translated from </w:t>
      </w:r>
      <w:r>
        <w:rPr>
          <w:rFonts w:ascii="Times" w:hAnsi="Times" w:eastAsia="Times"/>
          <w:b w:val="0"/>
          <w:i/>
          <w:color w:val="000000"/>
          <w:sz w:val="18"/>
        </w:rPr>
        <w:t>Eklo Jane Re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Extracted from “Gandhiji’s Walking Tour Diary”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6" w:lineRule="exact" w:before="0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bring the perjurers to justice. As for himself, as a citizen desirous of serving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country he would only be able to do something if the names and addresses of perjured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complainants were given to him. So far he had received no such names. The only case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was sent to him could not be supported when the complainant was requested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support his complaint. Generally he would say that the Hindus who lodged false </w:t>
      </w:r>
      <w:r>
        <w:rPr>
          <w:rFonts w:ascii="Times" w:hAnsi="Times" w:eastAsia="Times"/>
          <w:b w:val="0"/>
          <w:i w:val="0"/>
          <w:color w:val="000000"/>
          <w:sz w:val="18"/>
        </w:rPr>
        <w:t>complaints injured themselves, their co-religionists and the whole country.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other thing he wished to draw attention to was a letter he had received from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responsible person who was doing the work of bringing about peace between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two, that a Hindu lad was molested by some Muslims and that the latter had threatened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Hindus that they were to expect more drastic measures than last October’s after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left Noakhali or, which was the same thing, after his death. He would like to think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this statement was untrue, but he feared it was not. But he did hope that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poison was restricted to a few illmannered persons. Whether, however, it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restricted to a few or whether it was a widespread trait, he ventured to think it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wholly against Islam. This he said with apologies to Fazlul Huq but no less firmly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account. It would be an evil day for Islam or for any religion when it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impatient of outside criticism. He did not believe himself to be an outsider.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respected Islam as he respected every other religion as his own and therefore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claimed to be a sympathetic and friendly critic. It was up to every good Muslim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take up a firm and unequivocal stand against what he believed to be vicious </w:t>
      </w:r>
      <w:r>
        <w:rPr>
          <w:rFonts w:ascii="Times" w:hAnsi="Times" w:eastAsia="Times"/>
          <w:b w:val="0"/>
          <w:i w:val="0"/>
          <w:color w:val="000000"/>
          <w:sz w:val="18"/>
        </w:rPr>
        <w:t>propaganda.</w:t>
      </w:r>
    </w:p>
    <w:p>
      <w:pPr>
        <w:autoSpaceDN w:val="0"/>
        <w:autoSpaceDE w:val="0"/>
        <w:widowControl/>
        <w:spacing w:line="294" w:lineRule="exact" w:before="9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16-3-1947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4. A NOTE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4" w:lineRule="exact" w:before="118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LUNIA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February 18, 1947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very much upset today. Such is my nonattachment. I felt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disgusted with myself. I even wonder whether I am really going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 the test of my ahimsa. It is God’s infinite kindness that He bears </w:t>
      </w:r>
      <w:r>
        <w:rPr>
          <w:rFonts w:ascii="Times" w:hAnsi="Times" w:eastAsia="Times"/>
          <w:b w:val="0"/>
          <w:i w:val="0"/>
          <w:color w:val="000000"/>
          <w:sz w:val="22"/>
        </w:rPr>
        <w:t>with me and sustains me.</w:t>
      </w:r>
    </w:p>
    <w:p>
      <w:pPr>
        <w:autoSpaceDN w:val="0"/>
        <w:autoSpaceDE w:val="0"/>
        <w:widowControl/>
        <w:spacing w:line="294" w:lineRule="exact" w:before="6" w:after="24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Be vigilant.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60"/>
        <w:gridCol w:w="3260"/>
      </w:tblGrid>
      <w:tr>
        <w:trPr>
          <w:trHeight w:hRule="exact" w:val="636"/>
        </w:trPr>
        <w:tc>
          <w:tcPr>
            <w:tcW w:type="dxa" w:w="3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2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[From Gujarati]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Eklo Jane Re</w:t>
      </w:r>
      <w:r>
        <w:rPr>
          <w:rFonts w:ascii="Times" w:hAnsi="Times" w:eastAsia="Times"/>
          <w:b w:val="0"/>
          <w:i w:val="0"/>
          <w:color w:val="000000"/>
          <w:sz w:val="18"/>
        </w:rPr>
        <w:t>, p. 148</w:t>
      </w:r>
    </w:p>
    <w:p>
      <w:pPr>
        <w:autoSpaceDN w:val="0"/>
        <w:autoSpaceDE w:val="0"/>
        <w:widowControl/>
        <w:spacing w:line="240" w:lineRule="exact" w:before="6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wrote this in Manu Gandhi’s diary just after the morning prayers.</w:t>
      </w:r>
    </w:p>
    <w:p>
      <w:pPr>
        <w:autoSpaceDN w:val="0"/>
        <w:tabs>
          <w:tab w:pos="637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94: 17 FEBRUARY, 1947 - 29 APRIL,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</w:t>
      </w:r>
    </w:p>
    <w:p>
      <w:pPr>
        <w:sectPr>
          <w:pgSz w:w="9360" w:h="12960"/>
          <w:pgMar w:top="524" w:right="140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5. LETTER TO M. A. ABDULLA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2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OAKHALI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18, 1947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all parties become displeased with one it is generally a </w:t>
      </w:r>
      <w:r>
        <w:rPr>
          <w:rFonts w:ascii="Times" w:hAnsi="Times" w:eastAsia="Times"/>
          <w:b w:val="0"/>
          <w:i w:val="0"/>
          <w:color w:val="000000"/>
          <w:sz w:val="22"/>
        </w:rPr>
        <w:t>sure sign of one’s having done one’s duty. May it be so with you.</w:t>
      </w:r>
    </w:p>
    <w:p>
      <w:pPr>
        <w:autoSpaceDN w:val="0"/>
        <w:autoSpaceDE w:val="0"/>
        <w:widowControl/>
        <w:spacing w:line="240" w:lineRule="exact" w:before="18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Mahatma Gandhi—The Last Phase, </w:t>
      </w:r>
      <w:r>
        <w:rPr>
          <w:rFonts w:ascii="Times" w:hAnsi="Times" w:eastAsia="Times"/>
          <w:b w:val="0"/>
          <w:i w:val="0"/>
          <w:color w:val="000000"/>
          <w:sz w:val="18"/>
        </w:rPr>
        <w:t>Vol. II, p. 399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6. LETTER TO HARI SINGH GOUR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>AZIRKHIL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AMGANJ </w:t>
      </w:r>
      <w:r>
        <w:rPr>
          <w:rFonts w:ascii="Times" w:hAnsi="Times" w:eastAsia="Times"/>
          <w:b w:val="0"/>
          <w:i w:val="0"/>
          <w:color w:val="000000"/>
          <w:sz w:val="20"/>
        </w:rPr>
        <w:t>P.S.,</w:t>
      </w:r>
    </w:p>
    <w:p>
      <w:pPr>
        <w:autoSpaceDN w:val="0"/>
        <w:autoSpaceDE w:val="0"/>
        <w:widowControl/>
        <w:spacing w:line="266" w:lineRule="exact" w:before="34" w:after="0"/>
        <w:ind w:left="0" w:right="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OAKHALI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ISTT</w:t>
      </w:r>
      <w:r>
        <w:rPr>
          <w:rFonts w:ascii="Times" w:hAnsi="Times" w:eastAsia="Times"/>
          <w:b w:val="0"/>
          <w:i w:val="0"/>
          <w:color w:val="000000"/>
          <w:sz w:val="20"/>
        </w:rPr>
        <w:t>.,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18, 1947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SIR HARI SINGH GOUR,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yours of the 5th February delivered to me only today.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do not ask me to make any public statement. With the support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so many distinguished men whom you mention you should find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difficulty. My own way of thinking always tells me that everything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has intrinsic merit succeeds sooner than later because it is like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straight line which is the shortest distance between any two points.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the League support your project will have plain sailing.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see that you had not even an acknowledgement from Quaid-e-Azam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Jinnah at the time you wrote to me. I hope you will secure his </w:t>
      </w:r>
      <w:r>
        <w:rPr>
          <w:rFonts w:ascii="Times" w:hAnsi="Times" w:eastAsia="Times"/>
          <w:b w:val="0"/>
          <w:i w:val="0"/>
          <w:color w:val="000000"/>
          <w:sz w:val="22"/>
        </w:rPr>
        <w:t>approval.</w:t>
      </w:r>
    </w:p>
    <w:p>
      <w:pPr>
        <w:autoSpaceDN w:val="0"/>
        <w:autoSpaceDE w:val="0"/>
        <w:widowControl/>
        <w:spacing w:line="244" w:lineRule="exact" w:before="48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 sincerly</w:t>
      </w:r>
      <w:r>
        <w:rPr>
          <w:rFonts w:ascii="Times" w:hAnsi="Times" w:eastAsia="Times"/>
          <w:b w:val="0"/>
          <w:i/>
          <w:color w:val="000000"/>
          <w:sz w:val="20"/>
        </w:rPr>
        <w:t>,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7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copy: Pyarelal Papers. Nehru Memorial Museum and Library. Courtesy: </w:t>
      </w:r>
      <w:r>
        <w:rPr>
          <w:rFonts w:ascii="Times" w:hAnsi="Times" w:eastAsia="Times"/>
          <w:b w:val="0"/>
          <w:i w:val="0"/>
          <w:color w:val="000000"/>
          <w:sz w:val="18"/>
        </w:rPr>
        <w:t>Beladevi Nayyar and Dr. Sushila Nayyar</w:t>
      </w:r>
    </w:p>
    <w:p>
      <w:pPr>
        <w:autoSpaceDN w:val="0"/>
        <w:autoSpaceDE w:val="0"/>
        <w:widowControl/>
        <w:spacing w:line="200" w:lineRule="exact" w:before="132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addressee, Superintendent of Police, who was transferred from Noakhali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Murshidabad District, had, in his letter dated February 11, said: “. . . Some Calcutta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Muslims told me that the Chief Minister got annoyed with me because I did not take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action to prevent police and military </w:t>
      </w:r>
      <w:r>
        <w:rPr>
          <w:rFonts w:ascii="Times" w:hAnsi="Times" w:eastAsia="Times"/>
          <w:b w:val="0"/>
          <w:i/>
          <w:color w:val="000000"/>
          <w:sz w:val="18"/>
        </w:rPr>
        <w:t>zulum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(oppression) upon the Muslims. . . 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Another source informs . . . that my differences . . . with some British officers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real cause. . . . Government . . . gave different statements to different parties . . . I </w:t>
      </w:r>
      <w:r>
        <w:rPr>
          <w:rFonts w:ascii="Times" w:hAnsi="Times" w:eastAsia="Times"/>
          <w:b w:val="0"/>
          <w:i w:val="0"/>
          <w:color w:val="000000"/>
          <w:sz w:val="18"/>
        </w:rPr>
        <w:t>do not bother . . . as long as I am sure that my conscience is quite clear.”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7. LETTER TO RUKMINI DEVI ARUNDALE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>AZIRKHIL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AMGANJ </w:t>
      </w:r>
      <w:r>
        <w:rPr>
          <w:rFonts w:ascii="Times" w:hAnsi="Times" w:eastAsia="Times"/>
          <w:b w:val="0"/>
          <w:i w:val="0"/>
          <w:color w:val="000000"/>
          <w:sz w:val="20"/>
        </w:rPr>
        <w:t>P.S.,</w:t>
      </w:r>
    </w:p>
    <w:p>
      <w:pPr>
        <w:autoSpaceDN w:val="0"/>
        <w:autoSpaceDE w:val="0"/>
        <w:widowControl/>
        <w:spacing w:line="266" w:lineRule="exact" w:before="34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OAKHALI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ISTT</w:t>
      </w:r>
      <w:r>
        <w:rPr>
          <w:rFonts w:ascii="Times" w:hAnsi="Times" w:eastAsia="Times"/>
          <w:b w:val="0"/>
          <w:i w:val="0"/>
          <w:color w:val="000000"/>
          <w:sz w:val="20"/>
        </w:rPr>
        <w:t>.,</w:t>
      </w:r>
    </w:p>
    <w:p>
      <w:pPr>
        <w:autoSpaceDN w:val="0"/>
        <w:autoSpaceDE w:val="0"/>
        <w:widowControl/>
        <w:spacing w:line="270" w:lineRule="exact" w:before="0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18, 1947</w:t>
      </w:r>
    </w:p>
    <w:p>
      <w:pPr>
        <w:autoSpaceDN w:val="0"/>
        <w:autoSpaceDE w:val="0"/>
        <w:widowControl/>
        <w:spacing w:line="240" w:lineRule="exact" w:before="62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yours of the 6th instant delivered to me today. Much as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like to have you here you can have no idea of the trouble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undergo in coming here unless you travel by air transport.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so I am in a part of the country where there are no motor-roads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worth the name. I am at a far distance from the nearest aerodrome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is in Comilla. I am in no mood to shoulder any burden whilst I </w:t>
      </w:r>
      <w:r>
        <w:rPr>
          <w:rFonts w:ascii="Times" w:hAnsi="Times" w:eastAsia="Times"/>
          <w:b w:val="0"/>
          <w:i w:val="0"/>
          <w:color w:val="000000"/>
          <w:sz w:val="22"/>
        </w:rPr>
        <w:t>am carrying the one in Noakhali.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in full agreement with you that the worthy project that Dr.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Arundale initiated has to be carried to fruition and that most of all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you. Of course I love to see you, </w:t>
      </w:r>
      <w:r>
        <w:rPr>
          <w:rFonts w:ascii="Times" w:hAnsi="Times" w:eastAsia="Times"/>
          <w:b w:val="0"/>
          <w:i/>
          <w:color w:val="000000"/>
          <w:sz w:val="22"/>
        </w:rPr>
        <w:t>veena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hand, leading the people </w:t>
      </w:r>
      <w:r>
        <w:rPr>
          <w:rFonts w:ascii="Times" w:hAnsi="Times" w:eastAsia="Times"/>
          <w:b w:val="0"/>
          <w:i w:val="0"/>
          <w:color w:val="000000"/>
          <w:sz w:val="22"/>
        </w:rPr>
        <w:t>into the way of truth and peace.</w:t>
      </w:r>
    </w:p>
    <w:p>
      <w:pPr>
        <w:autoSpaceDN w:val="0"/>
        <w:autoSpaceDE w:val="0"/>
        <w:widowControl/>
        <w:spacing w:line="266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HRIMATI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UKMINI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EVI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RESIDENT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>ALAKSHETRA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DYAR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ADRAS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Nehru Memorial Museum and Library. Courtesy: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Beladevi Nayyar and Dr. Sushila Nayyar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8. LETTER TO MANILAL B. DESAI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18, 1947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MANILAL,</w:t>
      </w:r>
    </w:p>
    <w:p>
      <w:pPr>
        <w:autoSpaceDN w:val="0"/>
        <w:autoSpaceDE w:val="0"/>
        <w:widowControl/>
        <w:spacing w:line="294" w:lineRule="exact" w:before="10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Your letter of November 14, 1946 reached me only three or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four days ago. Such is the confusion here. You have, of course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relieved me of my worries and so I feel completely at ease.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think almost all the questions in your letter have been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answered in my last letter to you. Jehangirji and Dr. Dinshaw must be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among the trustees, for they are completely loyal and were members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3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Eminent dancer and wife of the English Theosophist George Sydney </w:t>
      </w:r>
      <w:r>
        <w:rPr>
          <w:rFonts w:ascii="Times" w:hAnsi="Times" w:eastAsia="Times"/>
          <w:b w:val="0"/>
          <w:i w:val="0"/>
          <w:color w:val="000000"/>
          <w:sz w:val="18"/>
        </w:rPr>
        <w:t>Arundale; founder of Kalakshetra, Madras</w:t>
      </w:r>
    </w:p>
    <w:p>
      <w:pPr>
        <w:autoSpaceDN w:val="0"/>
        <w:tabs>
          <w:tab w:pos="637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94: 17 FEBRUARY, 1947 - 29 APRIL,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</w:t>
      </w:r>
    </w:p>
    <w:p>
      <w:pPr>
        <w:sectPr>
          <w:pgSz w:w="9360" w:h="12960"/>
          <w:pgMar w:top="716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original Trust. It might be objected that they did not fully agree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my views. But I think that cannot be helped. I am sure they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do or order anything there against my wishes. The other trustees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selected will be persons who will have to be there. I approve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Gulbai's name. About Maganbhai also I have written to you.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be sure that the well can be sunk for anything up to four or five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thousand rupees, the expense is worth incurring. But let me know first </w:t>
      </w:r>
      <w:r>
        <w:rPr>
          <w:rFonts w:ascii="Times" w:hAnsi="Times" w:eastAsia="Times"/>
          <w:b w:val="0"/>
          <w:i w:val="0"/>
          <w:color w:val="000000"/>
          <w:sz w:val="22"/>
        </w:rPr>
        <w:t>if anybody is prepared to give such assurance.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approve of a partner-cultivator, but not of loaning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 for buying bullocks and other requirements. We are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property-owners, but trustees. A trustee can be appointed only for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specific purpose. Our object is Nature Cure. we cannot incur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expenditure in pursuit of that object. We may do what is possible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own labour. In either case, however, we will need water. If,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you can obtain an assurance that the scheme will succeed,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will incur the expenditure. About crops, we may grow only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can with our own labour. We can raise the vegetables and fruits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need. We cannot grow foodgrains. We do need milk, and therefore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provision of cows is essential. We have got to incur the expense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for that purpose. If and when a building is ready, we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spend some money for buying mattresses, etc. If Datar himself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undertakes to look after the construction of the building, I shall take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problem has been solved. There has, of course, been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misunderstanding in regard to the woman whom Appasaheb has sent,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if she is otherwise good and ready for hard work, we have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option but to overlook her not wearing khadi. You may gradually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persuade her to change over to khadi. If you want, I am prepared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to Appasaheb. But think over the matter carefully and let me </w:t>
      </w:r>
      <w:r>
        <w:rPr>
          <w:rFonts w:ascii="Times" w:hAnsi="Times" w:eastAsia="Times"/>
          <w:b w:val="0"/>
          <w:i w:val="0"/>
          <w:color w:val="000000"/>
          <w:sz w:val="22"/>
        </w:rPr>
        <w:t>know. I will wait till I hear from you.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understand about Paramanand.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Parasuram has left me. At present he is working for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Sushila (Dr.) has gone to Sevagram to look into the affairs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hospital there. Sushila Pai, Amtussalaam, Abha, Kanu and Pyarelal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working in different villages and I am camping at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distance from them. Therefore, we are unable to meet one another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often. A map of my tour has been published in the newspapers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too. I suppose you consult it from time to time. Manu sleeps with 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is as a granddaughter to me, for her grandfather is the son of my </w:t>
      </w:r>
      <w:r>
        <w:rPr>
          <w:rFonts w:ascii="Times" w:hAnsi="Times" w:eastAsia="Times"/>
          <w:b w:val="0"/>
          <w:i w:val="0"/>
          <w:color w:val="000000"/>
          <w:sz w:val="22"/>
        </w:rPr>
        <w:t>father's elder brother. She is, therefore, really a granddaughter to me.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5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She came to stay with me at Sevagram when she was just a little girl.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written about this matter to Balkoba.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He knows her. If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comments to make after reading that letter, you may write to me. </w:t>
      </w:r>
      <w:r>
        <w:rPr>
          <w:rFonts w:ascii="Times" w:hAnsi="Times" w:eastAsia="Times"/>
          <w:b w:val="0"/>
          <w:i w:val="0"/>
          <w:color w:val="000000"/>
          <w:sz w:val="22"/>
        </w:rPr>
        <w:t>I want you to write frankly and say what you feel.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 W. 2731. Courtesy: Manilal B. Desai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9. LETTER TO BALKRISHNA BHAVE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18, 1947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BALKRISHNA,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of November 14, 1946, reached me only three days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ago. Such is the confusion in the postal arrangements here. It is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true, of course that I am, from the point of view of postal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communication, in a rather inaccessible place. Your health seems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sufficiently restored now. Do you experience any difficulty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singing? If you do not, you should freely use your gift for the service </w:t>
      </w:r>
      <w:r>
        <w:rPr>
          <w:rFonts w:ascii="Times" w:hAnsi="Times" w:eastAsia="Times"/>
          <w:b w:val="0"/>
          <w:i w:val="0"/>
          <w:color w:val="000000"/>
          <w:sz w:val="22"/>
        </w:rPr>
        <w:t>of the people. But of course not at the cost of your health.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see the letter I have written to Manibhai. The problems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quite complicated and you will be able to play an important </w:t>
      </w:r>
      <w:r>
        <w:rPr>
          <w:rFonts w:ascii="Times" w:hAnsi="Times" w:eastAsia="Times"/>
          <w:b w:val="0"/>
          <w:i w:val="0"/>
          <w:color w:val="000000"/>
          <w:sz w:val="22"/>
        </w:rPr>
        <w:t>part in solving them.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Probably you do not know that Manubehn (Jaisukhlal's) sleeps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me. This has pained Bhai Kishorelal, Narahari, Swami and others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they have, therefore, stopped their connection with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Sardar also is very angry with me. For me Manu's sleeping with me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matter of dharma, and I am resolved to drive home the lesson that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 cannot give up what is a matter of dharma to him for the love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those who are dear to him or out of fear of anybody. If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situation like this I give up what I believe to be my dharma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false regard for friends or fear or love, my </w:t>
      </w:r>
      <w:r>
        <w:rPr>
          <w:rFonts w:ascii="Times" w:hAnsi="Times" w:eastAsia="Times"/>
          <w:b w:val="0"/>
          <w:i/>
          <w:color w:val="000000"/>
          <w:sz w:val="22"/>
        </w:rPr>
        <w:t>yajna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would remain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incomplete and bear no fruit. This is my side of the case. Kishorelal's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side, as far as I can understand it, is the opposite. He thinks that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to regard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adharma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dharma and that, therefore, my practice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dishonours my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brahmacharya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sets a bad example to people. The </w:t>
      </w:r>
      <w:r>
        <w:rPr>
          <w:rFonts w:ascii="Times" w:hAnsi="Times" w:eastAsia="Times"/>
          <w:b w:val="0"/>
          <w:i w:val="0"/>
          <w:color w:val="000000"/>
          <w:sz w:val="22"/>
        </w:rPr>
        <w:t>thought that a man like me should set a bad example is intolerable to</w:t>
      </w:r>
    </w:p>
    <w:p>
      <w:pPr>
        <w:autoSpaceDN w:val="0"/>
        <w:autoSpaceDE w:val="0"/>
        <w:widowControl/>
        <w:spacing w:line="240" w:lineRule="exact" w:before="4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Balkrishna Bhave;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the following item.</w:t>
      </w:r>
    </w:p>
    <w:p>
      <w:pPr>
        <w:autoSpaceDN w:val="0"/>
        <w:tabs>
          <w:tab w:pos="637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94: 17 FEBRUARY, 1947 - 29 APRIL,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</w:t>
      </w:r>
    </w:p>
    <w:p>
      <w:pPr>
        <w:sectPr>
          <w:pgSz w:w="9360" w:h="12960"/>
          <w:pgMar w:top="50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them, and, therefore, these friends have started non-co-operation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They are free to take whatever further step they choose.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what Vinoba thinks. But the friends named above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corresponded with him and therefore I also have written to him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asked for his opinion.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Either be guided by Vinoba's reply to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or think for yourself and write to me what you think.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discussed this matter in three of my speeches. I send copies herewith. </w:t>
      </w:r>
      <w:r>
        <w:rPr>
          <w:rFonts w:ascii="Times" w:hAnsi="Times" w:eastAsia="Times"/>
          <w:b w:val="0"/>
          <w:i w:val="0"/>
          <w:color w:val="000000"/>
          <w:sz w:val="22"/>
        </w:rPr>
        <w:t>You need not return them. Show them to the friends there.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regards Gokhale, I have already written to him.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assumed that he had not joined the Uruli experiment and,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not mention his name. I had no intention at all of ignoring him. </w:t>
      </w:r>
      <w:r>
        <w:rPr>
          <w:rFonts w:ascii="Times" w:hAnsi="Times" w:eastAsia="Times"/>
          <w:b w:val="0"/>
          <w:i w:val="0"/>
          <w:color w:val="000000"/>
          <w:sz w:val="22"/>
        </w:rPr>
        <w:t>But this is merely in reply to your query.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 W. 820. Courtesy: Balkrishna Bhave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10. LETTER TO SARLA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18, 1947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SARLA,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The characters are well formed and the words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 spaced out, and the handwriting, therefore, is pleasing to the eye.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your composite letters are not correct. You have misspelt </w:t>
      </w:r>
      <w:r>
        <w:rPr>
          <w:rFonts w:ascii="Times" w:hAnsi="Times" w:eastAsia="Times"/>
          <w:b w:val="0"/>
          <w:i w:val="0"/>
          <w:color w:val="000000"/>
          <w:sz w:val="22"/>
        </w:rPr>
        <w:t>'</w:t>
      </w:r>
      <w:r>
        <w:rPr>
          <w:rFonts w:ascii="Times" w:hAnsi="Times" w:eastAsia="Times"/>
          <w:b w:val="0"/>
          <w:i/>
          <w:color w:val="000000"/>
          <w:sz w:val="22"/>
        </w:rPr>
        <w:t>gram'.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glad you wish to come to me. But there are bound to be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kinds of problems when I am daily on the move and moving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village to another. Touring through villages involves several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inconveniences: insufficient accommodation, very bad water, and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on. In such circumstances I simply don't have the courage to ask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come. I, therefore, advise you to have some patience. God willing,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time will come when you will be able to stay with me. I can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account given by you that you are doing excellent work.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with it and continue your progress. Master the art of weaving. If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 also you acquire firstclass skill you can make yourself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indispensable worker, for your services will then be in demand </w:t>
      </w:r>
      <w:r>
        <w:rPr>
          <w:rFonts w:ascii="Times" w:hAnsi="Times" w:eastAsia="Times"/>
          <w:b w:val="0"/>
          <w:i w:val="0"/>
          <w:color w:val="000000"/>
          <w:sz w:val="22"/>
        </w:rPr>
        <w:t>everywhere. I am sure you will have improved your Marathi.</w:t>
      </w:r>
    </w:p>
    <w:p>
      <w:pPr>
        <w:autoSpaceDN w:val="0"/>
        <w:autoSpaceDE w:val="0"/>
        <w:widowControl/>
        <w:spacing w:line="240" w:lineRule="exact" w:before="3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Vinoba Bhave”, 10-2-1947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Complete your study and learn everything about nature cure. Acquire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highest proficiency in the Urdu script and language. Learn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Sanskrit. And all this you should do as if you were merely amusing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yourself. If you do so, you will not even know how time passes. Keep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contact with me through letters. I am not happy that Shashi's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still not left him. If you study nature cure all over again—and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easy to study it—you yourself will be able to cure it. All that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is to be careful about his diet and give him hipbath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frictionbath and treat him with mud-packs. If this is done, he will soon </w:t>
      </w:r>
      <w:r>
        <w:rPr>
          <w:rFonts w:ascii="Times" w:hAnsi="Times" w:eastAsia="Times"/>
          <w:b w:val="0"/>
          <w:i w:val="0"/>
          <w:color w:val="000000"/>
          <w:sz w:val="22"/>
        </w:rPr>
        <w:t>get well. He should of course remain calm.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3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 W. 1052. Courtesy: Champa R. Mehta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11. SPEECH AT PRAYER MEETING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6" w:lineRule="exact" w:before="2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LUNIA 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3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18, 1947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7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Do you support evacuation of the Hindus from the affected areas if the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League Government or the majority community agrees to give us due compensation?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He had supported the proposition from the non-violent standpoint. It was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applicable to all Provinces whether the majority was Hindu or Muslim. What could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Government do if the majority had become so hostile that they would not tolerate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presence of the minority community? In his opinion it would be improper for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them to force the majority into submission, nor could they undertake to protect the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minority at the point of the bayonet. Suppose for instance that the majority would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not tolerate </w:t>
      </w:r>
      <w:r>
        <w:rPr>
          <w:rFonts w:ascii="Times" w:hAnsi="Times" w:eastAsia="Times"/>
          <w:b w:val="0"/>
          <w:i/>
          <w:color w:val="000000"/>
          <w:sz w:val="18"/>
        </w:rPr>
        <w:t>Ram</w:t>
      </w:r>
    </w:p>
    <w:p>
      <w:pPr>
        <w:autoSpaceDN w:val="0"/>
        <w:autoSpaceDE w:val="0"/>
        <w:widowControl/>
        <w:spacing w:line="294" w:lineRule="exact" w:before="13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16-3-1947</w:t>
      </w:r>
    </w:p>
    <w:p>
      <w:pPr>
        <w:autoSpaceDN w:val="0"/>
        <w:autoSpaceDE w:val="0"/>
        <w:widowControl/>
        <w:spacing w:line="200" w:lineRule="exact" w:before="1828" w:after="0"/>
        <w:ind w:left="550" w:right="216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Son of Ratilal Mehta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Extracted from "Gandhiji's Walking Tour Diary"</w:t>
      </w:r>
    </w:p>
    <w:p>
      <w:pPr>
        <w:autoSpaceDN w:val="0"/>
        <w:tabs>
          <w:tab w:pos="637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94: 17 FEBRUARY, 1947 - 29 APRIL,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124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12. TELEGRAM TO A. FAZLUL HUQ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45"/>
        <w:gridCol w:w="545"/>
        <w:gridCol w:w="545"/>
        <w:gridCol w:w="545"/>
        <w:gridCol w:w="545"/>
        <w:gridCol w:w="545"/>
        <w:gridCol w:w="545"/>
        <w:gridCol w:w="545"/>
        <w:gridCol w:w="545"/>
        <w:gridCol w:w="545"/>
        <w:gridCol w:w="545"/>
        <w:gridCol w:w="545"/>
      </w:tblGrid>
      <w:tr>
        <w:trPr>
          <w:trHeight w:hRule="exact" w:val="392"/>
        </w:trPr>
        <w:tc>
          <w:tcPr>
            <w:tcW w:type="dxa" w:w="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THANKS </w:t>
            </w:r>
          </w:p>
        </w:tc>
        <w:tc>
          <w:tcPr>
            <w:tcW w:type="dxa" w:w="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44" w:after="0"/>
              <w:ind w:left="0" w:right="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FOR </w:t>
            </w:r>
          </w:p>
        </w:tc>
        <w:tc>
          <w:tcPr>
            <w:tcW w:type="dxa" w:w="4940"/>
            <w:gridSpan w:val="9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[On or after 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February 18, 1947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]</w:t>
            </w:r>
          </w:p>
        </w:tc>
        <w:tc>
          <w:tcPr>
            <w:tcW w:type="dxa" w:w="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0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</w:tr>
      <w:tr>
        <w:trPr>
          <w:trHeight w:hRule="exact" w:val="280"/>
        </w:trPr>
        <w:tc>
          <w:tcPr>
            <w:tcW w:type="dxa" w:w="545"/>
            <w:vMerge/>
            <w:tcBorders/>
          </w:tcPr>
          <w:p/>
        </w:tc>
        <w:tc>
          <w:tcPr>
            <w:tcW w:type="dxa" w:w="545"/>
            <w:vMerge/>
            <w:tcBorders/>
          </w:tcPr>
          <w:p/>
        </w:tc>
        <w:tc>
          <w:tcPr>
            <w:tcW w:type="dxa" w:w="101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19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YOUR </w:t>
            </w:r>
          </w:p>
        </w:tc>
        <w:tc>
          <w:tcPr>
            <w:tcW w:type="dxa" w:w="70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WIRE. </w:t>
            </w:r>
          </w:p>
        </w:tc>
        <w:tc>
          <w:tcPr>
            <w:tcW w:type="dxa" w:w="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2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DO </w:t>
            </w:r>
          </w:p>
        </w:tc>
        <w:tc>
          <w:tcPr>
            <w:tcW w:type="dxa" w:w="12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OVERTAKE 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1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ME </w:t>
            </w:r>
          </w:p>
        </w:tc>
        <w:tc>
          <w:tcPr>
            <w:tcW w:type="dxa" w:w="5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AT </w:t>
            </w:r>
          </w:p>
        </w:tc>
      </w:tr>
      <w:tr>
        <w:trPr>
          <w:trHeight w:hRule="exact" w:val="260"/>
        </w:trPr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ANY 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STAGE 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3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</w:t>
            </w:r>
          </w:p>
        </w:tc>
        <w:tc>
          <w:tcPr>
            <w:tcW w:type="dxa" w:w="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SETTLED </w:t>
            </w:r>
          </w:p>
        </w:tc>
        <w:tc>
          <w:tcPr>
            <w:tcW w:type="dxa" w:w="15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PROGRAMME </w:t>
            </w:r>
          </w:p>
        </w:tc>
        <w:tc>
          <w:tcPr>
            <w:tcW w:type="dxa" w:w="1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PUBLISHED </w:t>
            </w:r>
          </w:p>
        </w:tc>
        <w:tc>
          <w:tcPr>
            <w:tcW w:type="dxa" w:w="5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AND </w:t>
            </w:r>
          </w:p>
        </w:tc>
      </w:tr>
      <w:tr>
        <w:trPr>
          <w:trHeight w:hRule="exact" w:val="260"/>
        </w:trPr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WE 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SHALL </w:t>
            </w:r>
          </w:p>
        </w:tc>
        <w:tc>
          <w:tcPr>
            <w:tcW w:type="dxa" w:w="17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RENEW </w:t>
            </w:r>
          </w:p>
        </w:tc>
        <w:tc>
          <w:tcPr>
            <w:tcW w:type="dxa" w:w="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OUR 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OLD </w:t>
            </w:r>
          </w:p>
        </w:tc>
        <w:tc>
          <w:tcPr>
            <w:tcW w:type="dxa" w:w="178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ACQUAINTANCE </w:t>
            </w:r>
          </w:p>
        </w:tc>
      </w:tr>
      <w:tr>
        <w:trPr>
          <w:trHeight w:hRule="exact" w:val="268"/>
        </w:trPr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AND 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IF 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YOU </w:t>
            </w:r>
          </w:p>
        </w:tc>
        <w:tc>
          <w:tcPr>
            <w:tcW w:type="dxa" w:w="1274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CONVINCE </w:t>
            </w:r>
          </w:p>
        </w:tc>
        <w:tc>
          <w:tcPr>
            <w:tcW w:type="dxa" w:w="58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ME 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 </w:t>
            </w:r>
          </w:p>
        </w:tc>
        <w:tc>
          <w:tcPr>
            <w:tcW w:type="dxa" w:w="1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2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SHALL </w:t>
            </w:r>
          </w:p>
        </w:tc>
        <w:tc>
          <w:tcPr>
            <w:tcW w:type="dxa" w:w="5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DO 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YOUR             BIDDING.</w:t>
      </w:r>
    </w:p>
    <w:p>
      <w:pPr>
        <w:autoSpaceDN w:val="0"/>
        <w:autoSpaceDE w:val="0"/>
        <w:widowControl/>
        <w:spacing w:line="294" w:lineRule="exact" w:before="12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</w:t>
      </w:r>
      <w:r>
        <w:rPr>
          <w:rFonts w:ascii="Times" w:hAnsi="Times" w:eastAsia="Times"/>
          <w:b w:val="0"/>
          <w:i w:val="0"/>
          <w:color w:val="000000"/>
          <w:sz w:val="22"/>
        </w:rPr>
        <w:t>, 21-2-1947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13. LETTER TO MRIDULA SARABHAI</w:t>
      </w:r>
    </w:p>
    <w:p>
      <w:pPr>
        <w:autoSpaceDN w:val="0"/>
        <w:autoSpaceDE w:val="0"/>
        <w:widowControl/>
        <w:spacing w:line="266" w:lineRule="exact" w:before="126" w:after="0"/>
        <w:ind w:left="0" w:right="6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LUNIA 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6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19, 1947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MRIDU,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two telegrams, and that was yesterday. I am today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sending you a telegram in reply. You are worried but there is no 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all for worry. So far my life has been running its course smoothly.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and more each day I see that it is all to the good. What I did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Sevagram was by way of an experiment. An experiment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stopped any time. So for the sake of the colleagues, I had postponed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I did not publish the statement for your sake or Bapa’s sake. 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situation is totally different. Sleeping with Manu is for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aninseparable part of the </w:t>
      </w:r>
      <w:r>
        <w:rPr>
          <w:rFonts w:ascii="Times" w:hAnsi="Times" w:eastAsia="Times"/>
          <w:b w:val="0"/>
          <w:i/>
          <w:color w:val="000000"/>
          <w:sz w:val="22"/>
        </w:rPr>
        <w:t>yajna.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Why it is so need not be explained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here. I shall explain when you come. Since this act of mine has caused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uproar, a great deal of my time is taken up with arguing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colleagues and pacifying them. But inasmuch as I consider this 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 of the </w:t>
      </w:r>
      <w:r>
        <w:rPr>
          <w:rFonts w:ascii="Times" w:hAnsi="Times" w:eastAsia="Times"/>
          <w:b w:val="0"/>
          <w:i/>
          <w:color w:val="000000"/>
          <w:sz w:val="22"/>
        </w:rPr>
        <w:t>yajna,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sparing that much time does not irk me. So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carry on your work without getting upset. If you want to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for this thing, I would urge you not to come. Kishorelalbhai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 should be sufficient to persuade me to desist. But you wanted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come even otherwise, so I shall not stop you. Whatever it is, write to </w:t>
      </w:r>
      <w:r>
        <w:rPr>
          <w:rFonts w:ascii="Times" w:hAnsi="Times" w:eastAsia="Times"/>
          <w:b w:val="0"/>
          <w:i w:val="0"/>
          <w:color w:val="000000"/>
          <w:sz w:val="22"/>
        </w:rPr>
        <w:t>me freely. Ask me anything you want.</w:t>
      </w:r>
    </w:p>
    <w:p>
      <w:pPr>
        <w:autoSpaceDN w:val="0"/>
        <w:autoSpaceDE w:val="0"/>
        <w:widowControl/>
        <w:spacing w:line="226" w:lineRule="exact" w:before="0" w:after="0"/>
        <w:ind w:left="5328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 W. 1260. Courtesy: Sarabhai Foundation</w:t>
      </w:r>
    </w:p>
    <w:p>
      <w:pPr>
        <w:autoSpaceDN w:val="0"/>
        <w:autoSpaceDE w:val="0"/>
        <w:widowControl/>
        <w:spacing w:line="200" w:lineRule="exact" w:before="280" w:after="0"/>
        <w:ind w:left="10" w:right="5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addressee, in a telegram, dated February 18, had requested Gandhiji for 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interview after February 23 and added: “Go to Bihar and bring about friendly relations </w:t>
      </w:r>
      <w:r>
        <w:rPr>
          <w:rFonts w:ascii="Times" w:hAnsi="Times" w:eastAsia="Times"/>
          <w:b w:val="0"/>
          <w:i w:val="0"/>
          <w:color w:val="000000"/>
          <w:sz w:val="18"/>
        </w:rPr>
        <w:t>between the two communities and then hurry up to Delhi to save India.”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376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14. TELEGRAM TO MRIDULA SARABHAI</w:t>
      </w:r>
    </w:p>
    <w:p>
      <w:pPr>
        <w:autoSpaceDN w:val="0"/>
        <w:autoSpaceDE w:val="0"/>
        <w:widowControl/>
        <w:spacing w:line="294" w:lineRule="exact" w:before="84" w:after="0"/>
        <w:ind w:left="0" w:right="7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February 19, 1947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RIDULABEHN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ONSTITUTION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>OUSE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</w:p>
    <w:p>
      <w:pPr>
        <w:autoSpaceDN w:val="0"/>
        <w:tabs>
          <w:tab w:pos="1190" w:val="left"/>
          <w:tab w:pos="2010" w:val="left"/>
          <w:tab w:pos="2910" w:val="left"/>
          <w:tab w:pos="4310" w:val="left"/>
          <w:tab w:pos="5470" w:val="left"/>
          <w:tab w:pos="6270" w:val="left"/>
        </w:tabs>
        <w:autoSpaceDE w:val="0"/>
        <w:widowControl/>
        <w:spacing w:line="212" w:lineRule="exact" w:before="19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RECEIVED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BOTH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WIRES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YESTERDAY.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NOTHING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LOST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BY </w:t>
      </w:r>
    </w:p>
    <w:p>
      <w:pPr>
        <w:autoSpaceDN w:val="0"/>
        <w:tabs>
          <w:tab w:pos="1510" w:val="left"/>
          <w:tab w:pos="2490" w:val="left"/>
          <w:tab w:pos="3270" w:val="left"/>
          <w:tab w:pos="4710" w:val="left"/>
          <w:tab w:pos="553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PUBLICATION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WHICH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WAS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INEVITABLE,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FELT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COMPELLED </w:t>
      </w:r>
    </w:p>
    <w:p>
      <w:pPr>
        <w:autoSpaceDN w:val="0"/>
        <w:tabs>
          <w:tab w:pos="910" w:val="left"/>
          <w:tab w:pos="1970" w:val="left"/>
          <w:tab w:pos="2690" w:val="left"/>
          <w:tab w:pos="3550" w:val="left"/>
          <w:tab w:pos="4450" w:val="left"/>
          <w:tab w:pos="521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WRITE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FRIENDS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BUT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COME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WHEN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YOU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CONVENIENTLY </w:t>
      </w:r>
    </w:p>
    <w:p>
      <w:pPr>
        <w:autoSpaceDN w:val="0"/>
        <w:tabs>
          <w:tab w:pos="630" w:val="left"/>
          <w:tab w:pos="1270" w:val="left"/>
          <w:tab w:pos="2250" w:val="left"/>
          <w:tab w:pos="2690" w:val="left"/>
          <w:tab w:pos="3050" w:val="left"/>
          <w:tab w:pos="4110" w:val="left"/>
          <w:tab w:pos="4850" w:val="left"/>
          <w:tab w:pos="5210" w:val="left"/>
          <w:tab w:pos="597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CAN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DISCUSS.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PERCEIVE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THAT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HAVE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ERRED </w:t>
      </w:r>
    </w:p>
    <w:p>
      <w:pPr>
        <w:autoSpaceDN w:val="0"/>
        <w:tabs>
          <w:tab w:pos="950" w:val="left"/>
          <w:tab w:pos="2050" w:val="left"/>
          <w:tab w:pos="3190" w:val="left"/>
          <w:tab w:pos="4010" w:val="left"/>
          <w:tab w:pos="5470" w:val="left"/>
          <w:tab w:pos="615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SHALL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GLADLY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RETRACE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STEP.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MEANWHILE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NOT </w:t>
      </w:r>
    </w:p>
    <w:p>
      <w:pPr>
        <w:autoSpaceDN w:val="0"/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FEEL             UNEASY.</w:t>
      </w:r>
    </w:p>
    <w:p>
      <w:pPr>
        <w:autoSpaceDN w:val="0"/>
        <w:autoSpaceDE w:val="0"/>
        <w:widowControl/>
        <w:spacing w:line="266" w:lineRule="exact" w:before="166" w:after="0"/>
        <w:ind w:left="0" w:right="6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Nehru Memorial Museum and Library. Courtesy: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Beladevi Nayyar and Dr. Sushila Nayyar</w:t>
      </w:r>
    </w:p>
    <w:p>
      <w:pPr>
        <w:autoSpaceDN w:val="0"/>
        <w:autoSpaceDE w:val="0"/>
        <w:widowControl/>
        <w:spacing w:line="292" w:lineRule="exact" w:before="4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15. SPEECH AT PRAYER MEETING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320" w:lineRule="exact" w:before="164" w:after="0"/>
        <w:ind w:left="0" w:right="7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4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HARDUKHIA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22" w:after="0"/>
        <w:ind w:left="0" w:right="7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19, 1947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12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What should a Hindu worker do when he is being deliberately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misrepresented by interested parties in Noakhali?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3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answer in terms of ahimsa, generally, would be that acts should be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allowed to speak for themselves. Whilst this was good as a general proposition there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were occasions when to speak and explain was a duty and not to speak would amount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to falsehood. Therefore wisdom dictated that on occasions speech must accompany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action. Of course, one could conceive the possibility of mere thought taking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place of speech and action. Such was the attribute of the Almighty and might be</w:t>
      </w:r>
    </w:p>
    <w:p>
      <w:pPr>
        <w:autoSpaceDN w:val="0"/>
        <w:autoSpaceDE w:val="0"/>
        <w:widowControl/>
        <w:spacing w:line="240" w:lineRule="exact" w:before="20" w:after="3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almost possible for one in a billion, but he knew no such instance.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2186"/>
        <w:gridCol w:w="2186"/>
        <w:gridCol w:w="2186"/>
      </w:tblGrid>
      <w:tr>
        <w:trPr>
          <w:trHeight w:hRule="exact" w:val="280"/>
        </w:trPr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Q.</w:t>
            </w:r>
          </w:p>
        </w:tc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You have advised</w:t>
            </w:r>
          </w:p>
        </w:tc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3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evacuation if the majority become irrevocably hostile.</w:t>
            </w:r>
          </w:p>
        </w:tc>
      </w:tr>
    </w:tbl>
    <w:p>
      <w:pPr>
        <w:autoSpaceDN w:val="0"/>
        <w:autoSpaceDE w:val="0"/>
        <w:widowControl/>
        <w:spacing w:line="240" w:lineRule="exact" w:before="1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But you have also maintained that a truly nonviolent man should never give up hope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of converting his opponent by love. Under these circumstances, how can a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nonviolent man accept defeat and evacuate?</w:t>
      </w:r>
    </w:p>
    <w:p>
      <w:pPr>
        <w:autoSpaceDN w:val="0"/>
        <w:autoSpaceDE w:val="0"/>
        <w:widowControl/>
        <w:spacing w:line="240" w:lineRule="exact" w:before="4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the preceding item.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Extracted from “Gandhiji’s Walking Tour Diary”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preceding page.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94: 17 FEBRUARY, 1947 - 29 APRIL,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</w:t>
      </w:r>
    </w:p>
    <w:p>
      <w:pPr>
        <w:sectPr>
          <w:pgSz w:w="9360" w:h="12960"/>
          <w:pgMar w:top="516" w:right="136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58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to this question, it was perfectly correct that a non-violent man would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move out of his place. For such a one there would be no question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compensation. He would simply die at his post and prove that his presence was not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danger to the State or the community. He knew that the Hindus of Noakhali made no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such pretension. They were simple folk who loved the world and wanted to live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world in peace and safety. Such persons would consult their honour if the Government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honourably offered them compensation in order to see the majority living in peace. If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mere presence of the Hindus irritated the Muslims who were in the majority,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consider it to be the duty of the Government to offer compensation as it would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of the Government in a Hindu majority province to offer compensation to the </w:t>
      </w:r>
      <w:r>
        <w:rPr>
          <w:rFonts w:ascii="Times" w:hAnsi="Times" w:eastAsia="Times"/>
          <w:b w:val="0"/>
          <w:i w:val="0"/>
          <w:color w:val="000000"/>
          <w:sz w:val="18"/>
        </w:rPr>
        <w:t>Muslims if their presence irritated the majority community.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70" w:lineRule="exact" w:before="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case of evacuation, under advice from the Government, should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evacuees ask for compensation for (a) all their movable and immovable property, (b)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loss of business? In other words, what would you consider to be adequate </w:t>
      </w:r>
      <w:r>
        <w:rPr>
          <w:rFonts w:ascii="Times" w:hAnsi="Times" w:eastAsia="Times"/>
          <w:b w:val="0"/>
          <w:i w:val="0"/>
          <w:color w:val="000000"/>
          <w:sz w:val="18"/>
        </w:rPr>
        <w:t>compensation?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6" w:lineRule="exact" w:before="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said that the Government would be obliged to compensate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both immovable and movable property when the latter could not be or were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carried away with him by the evacuee. Loss of business was a ticklish question.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could not conceive the possibility of any Government shouldering the burden of such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compensation. He would understand the proposition that asked for a reasonable sum </w:t>
      </w:r>
      <w:r>
        <w:rPr>
          <w:rFonts w:ascii="Times" w:hAnsi="Times" w:eastAsia="Times"/>
          <w:b w:val="0"/>
          <w:i w:val="0"/>
          <w:color w:val="000000"/>
          <w:sz w:val="18"/>
        </w:rPr>
        <w:t>for enabling the person concerned to start business in a new place.</w:t>
      </w:r>
    </w:p>
    <w:p>
      <w:pPr>
        <w:autoSpaceDN w:val="0"/>
        <w:autoSpaceDE w:val="0"/>
        <w:widowControl/>
        <w:spacing w:line="260" w:lineRule="exact" w:before="40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Whilst he examined and admitted the possibility of evacuation, his experience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all India told him that the Hindus and the Muslims knew how to live at peace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among themselves. He declined to believe that people had said goodbye to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senses so as to make it impossible to live at peace with each other as they had done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generations. For he believed with the late poet Iqbal that the Hindus and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Muslims who had lived together long under the shadow of the mighty Himalayas and </w:t>
      </w:r>
      <w:r>
        <w:rPr>
          <w:rFonts w:ascii="Times" w:hAnsi="Times" w:eastAsia="Times"/>
          <w:b w:val="0"/>
          <w:i w:val="0"/>
          <w:color w:val="000000"/>
          <w:sz w:val="18"/>
        </w:rPr>
        <w:t>had drunk the waters of the Ganges and the Jamuna had a unique message for the world.</w:t>
      </w:r>
    </w:p>
    <w:p>
      <w:pPr>
        <w:autoSpaceDN w:val="0"/>
        <w:autoSpaceDE w:val="0"/>
        <w:widowControl/>
        <w:spacing w:line="294" w:lineRule="exact" w:before="11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16-3-1947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1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16. EXTRACT FROM THE DIARY</w:t>
      </w:r>
    </w:p>
    <w:p>
      <w:pPr>
        <w:autoSpaceDN w:val="0"/>
        <w:autoSpaceDE w:val="0"/>
        <w:widowControl/>
        <w:spacing w:line="270" w:lineRule="exact" w:before="2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19, 1947</w:t>
      </w:r>
    </w:p>
    <w:p>
      <w:pPr>
        <w:autoSpaceDN w:val="0"/>
        <w:autoSpaceDE w:val="0"/>
        <w:widowControl/>
        <w:spacing w:line="294" w:lineRule="exact" w:before="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 this day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, and exactly at this time (7.35 p. m.) Ba quitted her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mortal frame three years ago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Mahatma Gandhi—The Last Phase, </w:t>
      </w:r>
      <w:r>
        <w:rPr>
          <w:rFonts w:ascii="Times" w:hAnsi="Times" w:eastAsia="Times"/>
          <w:b w:val="0"/>
          <w:i w:val="0"/>
          <w:color w:val="000000"/>
          <w:sz w:val="18"/>
        </w:rPr>
        <w:t>Vol. I, Book II, p. 195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17. A LETTER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320" w:lineRule="exact" w:before="24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4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IRAMPUR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22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19, 1947</w:t>
      </w:r>
    </w:p>
    <w:p>
      <w:pPr>
        <w:autoSpaceDN w:val="0"/>
        <w:autoSpaceDE w:val="0"/>
        <w:widowControl/>
        <w:spacing w:line="240" w:lineRule="exact" w:before="6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Ba passed away on this day and at this time at 7.35 p. m.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recitation was attended by the guests who had recently arrived.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vividly recalled this fact during the </w:t>
      </w:r>
      <w:r>
        <w:rPr>
          <w:rFonts w:ascii="Times" w:hAnsi="Times" w:eastAsia="Times"/>
          <w:b w:val="0"/>
          <w:i/>
          <w:color w:val="000000"/>
          <w:sz w:val="22"/>
        </w:rPr>
        <w:t>yajna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today, one reason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Manudi herself. She completed the recitation quickly, all by herself.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Aga Khan Palace, too, were we not alone? When, therefore,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Chapter VI I stretched myself and dozed off a little, I felt as if Ba </w:t>
      </w:r>
      <w:r>
        <w:rPr>
          <w:rFonts w:ascii="Times" w:hAnsi="Times" w:eastAsia="Times"/>
          <w:b w:val="0"/>
          <w:i w:val="0"/>
          <w:color w:val="000000"/>
          <w:sz w:val="22"/>
        </w:rPr>
        <w:t>was lying with her head on my lap.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Eklo Jane Re, </w:t>
      </w:r>
      <w:r>
        <w:rPr>
          <w:rFonts w:ascii="Times" w:hAnsi="Times" w:eastAsia="Times"/>
          <w:b w:val="0"/>
          <w:i w:val="0"/>
          <w:color w:val="000000"/>
          <w:sz w:val="18"/>
        </w:rPr>
        <w:t>p. 154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18. LETTER TO M. A. ABDULLAH</w:t>
      </w:r>
    </w:p>
    <w:p>
      <w:pPr>
        <w:autoSpaceDN w:val="0"/>
        <w:autoSpaceDE w:val="0"/>
        <w:widowControl/>
        <w:spacing w:line="320" w:lineRule="exact" w:before="64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4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OAKHALI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22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20, 1947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According to the letter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under reply there is not much to choose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the two districts. I suppose a police officer having to deal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crimes, will naturally spot first the weakness of the society to which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goes. It flatters me to think that you will miss my association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Berhampore. I am sure that would be a temporary phase only, and in </w:t>
      </w:r>
      <w:r>
        <w:rPr>
          <w:rFonts w:ascii="Times" w:hAnsi="Times" w:eastAsia="Times"/>
          <w:b w:val="0"/>
          <w:i w:val="0"/>
          <w:color w:val="000000"/>
          <w:sz w:val="22"/>
        </w:rPr>
        <w:t>any case it can be well made up by correspondence.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Mahatma Gandhi—The Last Phase</w:t>
      </w:r>
      <w:r>
        <w:rPr>
          <w:rFonts w:ascii="Times" w:hAnsi="Times" w:eastAsia="Times"/>
          <w:b w:val="0"/>
          <w:i w:val="0"/>
          <w:color w:val="000000"/>
          <w:sz w:val="18"/>
        </w:rPr>
        <w:t>, Vol. II, p. 399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3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Mahashivaratri Day, </w:t>
      </w:r>
      <w:r>
        <w:rPr>
          <w:rFonts w:ascii="Times" w:hAnsi="Times" w:eastAsia="Times"/>
          <w:b w:val="0"/>
          <w:i/>
          <w:color w:val="000000"/>
          <w:sz w:val="18"/>
        </w:rPr>
        <w:t>Magha Vad Chaturdashi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traditionally observed with </w:t>
      </w:r>
      <w:r>
        <w:rPr>
          <w:rFonts w:ascii="Times" w:hAnsi="Times" w:eastAsia="Times"/>
          <w:b w:val="0"/>
          <w:i w:val="0"/>
          <w:color w:val="000000"/>
          <w:sz w:val="18"/>
        </w:rPr>
        <w:t>fast and worship of Lord Shiva. Gandhiji observed it as “a day of fasting and prayer”.</w:t>
      </w:r>
    </w:p>
    <w:p>
      <w:pPr>
        <w:autoSpaceDN w:val="0"/>
        <w:autoSpaceDE w:val="0"/>
        <w:widowControl/>
        <w:spacing w:line="200" w:lineRule="exact" w:before="40" w:after="0"/>
        <w:ind w:left="550" w:right="187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 February 22, 1944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addressed to one of Manu Gandhi’s sisters.</w:t>
      </w:r>
    </w:p>
    <w:p>
      <w:pPr>
        <w:autoSpaceDN w:val="0"/>
        <w:autoSpaceDE w:val="0"/>
        <w:widowControl/>
        <w:spacing w:line="20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his letter dated February 15, the addressee had said: “I miss here nothing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except your valuable and instructive association, which I enjoyed so long at </w:t>
      </w:r>
      <w:r>
        <w:rPr>
          <w:rFonts w:ascii="Times" w:hAnsi="Times" w:eastAsia="Times"/>
          <w:b w:val="0"/>
          <w:i w:val="0"/>
          <w:color w:val="000000"/>
          <w:sz w:val="18"/>
        </w:rPr>
        <w:t>Noakhali.”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94: 17 FEBRUARY, 1947 - 29 APRIL,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</w:t>
      </w:r>
    </w:p>
    <w:p>
      <w:pPr>
        <w:sectPr>
          <w:pgSz w:w="9360" w:h="12960"/>
          <w:pgMar w:top="716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19. LETTER TO E. STANLEY JONES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>AZIRKHIL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AMGANJ </w:t>
      </w:r>
      <w:r>
        <w:rPr>
          <w:rFonts w:ascii="Times" w:hAnsi="Times" w:eastAsia="Times"/>
          <w:b w:val="0"/>
          <w:i w:val="0"/>
          <w:color w:val="000000"/>
          <w:sz w:val="20"/>
        </w:rPr>
        <w:t>P.S.,</w:t>
      </w:r>
    </w:p>
    <w:p>
      <w:pPr>
        <w:autoSpaceDN w:val="0"/>
        <w:autoSpaceDE w:val="0"/>
        <w:widowControl/>
        <w:spacing w:line="266" w:lineRule="exact" w:before="34" w:after="0"/>
        <w:ind w:left="0" w:right="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OAKHALI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ISTT</w:t>
      </w:r>
      <w:r>
        <w:rPr>
          <w:rFonts w:ascii="Times" w:hAnsi="Times" w:eastAsia="Times"/>
          <w:b w:val="0"/>
          <w:i w:val="0"/>
          <w:color w:val="000000"/>
          <w:sz w:val="20"/>
        </w:rPr>
        <w:t>.,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20, 1947</w:t>
      </w:r>
    </w:p>
    <w:p>
      <w:pPr>
        <w:autoSpaceDN w:val="0"/>
        <w:autoSpaceDE w:val="0"/>
        <w:widowControl/>
        <w:spacing w:line="230" w:lineRule="exact" w:before="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DR. STANLEY JONES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almost appears as if you had never gone to America. Trains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steamers have very effectively reduced distances. Air transport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marks a further stage in that reduction. Nevertheless, I am not satisfied </w:t>
      </w:r>
      <w:r>
        <w:rPr>
          <w:rFonts w:ascii="Times" w:hAnsi="Times" w:eastAsia="Times"/>
          <w:b w:val="0"/>
          <w:i w:val="0"/>
          <w:color w:val="000000"/>
          <w:sz w:val="22"/>
        </w:rPr>
        <w:t>that it has increased the real happiness of mankind.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kindly referred to my tour in Noakhali. The result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God’s hands. You have mentioned Bihar in the same breath.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that the Bihar crime was much greater than that of Noakhali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magnitude. Man became brute, I hope temporarily only in both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places. But I haven’t yet seen the light leading me to Bihar. If I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that, I should have no hesitation in going there. I am in constant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touch with the ministers and the people of Bihar. So far as I can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real repentance. But I cannot positively swear that I am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misled. Immediately I feel the call I should interrupt my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Noakhali and hasten to Bihar. All I can say today is that I am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watch. One thing I would add. I have come here to put my Ahimsa </w:t>
      </w:r>
      <w:r>
        <w:rPr>
          <w:rFonts w:ascii="Times" w:hAnsi="Times" w:eastAsia="Times"/>
          <w:b w:val="0"/>
          <w:i w:val="0"/>
          <w:color w:val="000000"/>
          <w:sz w:val="22"/>
        </w:rPr>
        <w:t>to test. I have no misgiving as to the effect of Ahimsa</w:t>
      </w:r>
      <w:r>
        <w:rPr>
          <w:rFonts w:ascii="Times" w:hAnsi="Times" w:eastAsia="Times"/>
          <w:b w:val="0"/>
          <w:i/>
          <w:color w:val="000000"/>
          <w:sz w:val="22"/>
        </w:rPr>
        <w:t>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 I am fully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conscious that I may not know the whole technique and may not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living up to what I do know. Therefore, I have submitted myself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examination here. Hence, if that examination demands my </w:t>
      </w:r>
      <w:r>
        <w:rPr>
          <w:rFonts w:ascii="Times" w:hAnsi="Times" w:eastAsia="Times"/>
          <w:b w:val="0"/>
          <w:i w:val="0"/>
          <w:color w:val="000000"/>
          <w:sz w:val="22"/>
        </w:rPr>
        <w:t>presence in Bihar I shall go.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glad you are organizing vigils of prayer. As to the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enclosed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do not know that I can render any service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shape of sending a contribution. I do not think that I can send </w:t>
      </w:r>
      <w:r>
        <w:rPr>
          <w:rFonts w:ascii="Times" w:hAnsi="Times" w:eastAsia="Times"/>
          <w:b w:val="0"/>
          <w:i w:val="0"/>
          <w:color w:val="000000"/>
          <w:sz w:val="22"/>
        </w:rPr>
        <w:t>anything effective.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copy: Pyarelal Papers. Nehru Memorial Museum and Library. Courtesy: </w:t>
      </w:r>
      <w:r>
        <w:rPr>
          <w:rFonts w:ascii="Times" w:hAnsi="Times" w:eastAsia="Times"/>
          <w:b w:val="0"/>
          <w:i w:val="0"/>
          <w:color w:val="000000"/>
          <w:sz w:val="18"/>
        </w:rPr>
        <w:t>Beladevi Nayyar and Dr. Sushila Nayyar</w:t>
      </w:r>
    </w:p>
    <w:p>
      <w:pPr>
        <w:autoSpaceDN w:val="0"/>
        <w:autoSpaceDE w:val="0"/>
        <w:widowControl/>
        <w:spacing w:line="200" w:lineRule="exact" w:before="1000" w:after="0"/>
        <w:ind w:left="550" w:right="72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American missionary, author of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Christ of the Indian Road,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etc.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the following item.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20. LETTER TO ROBERT A. FANGMEIER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>AZIRKHIL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AMGANJ </w:t>
      </w:r>
      <w:r>
        <w:rPr>
          <w:rFonts w:ascii="Times" w:hAnsi="Times" w:eastAsia="Times"/>
          <w:b w:val="0"/>
          <w:i w:val="0"/>
          <w:color w:val="000000"/>
          <w:sz w:val="20"/>
        </w:rPr>
        <w:t>P.S.,</w:t>
      </w:r>
    </w:p>
    <w:p>
      <w:pPr>
        <w:autoSpaceDN w:val="0"/>
        <w:autoSpaceDE w:val="0"/>
        <w:widowControl/>
        <w:spacing w:line="266" w:lineRule="exact" w:before="34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OAKHALI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ISTT</w:t>
      </w:r>
      <w:r>
        <w:rPr>
          <w:rFonts w:ascii="Times" w:hAnsi="Times" w:eastAsia="Times"/>
          <w:b w:val="0"/>
          <w:i w:val="0"/>
          <w:color w:val="000000"/>
          <w:sz w:val="20"/>
        </w:rPr>
        <w:t>.,</w:t>
      </w:r>
    </w:p>
    <w:p>
      <w:pPr>
        <w:autoSpaceDN w:val="0"/>
        <w:autoSpaceDE w:val="0"/>
        <w:widowControl/>
        <w:spacing w:line="270" w:lineRule="exact" w:before="0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20, 1947</w:t>
      </w:r>
    </w:p>
    <w:p>
      <w:pPr>
        <w:autoSpaceDN w:val="0"/>
        <w:tabs>
          <w:tab w:pos="550" w:val="left"/>
        </w:tabs>
        <w:autoSpaceDE w:val="0"/>
        <w:widowControl/>
        <w:spacing w:line="248" w:lineRule="exact" w:before="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FRIEND,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through Dr. Stanley Jones. Please do not ask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for any article at the present moment. Whilst I am shouldering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burden, I have neither the time nor the inclination to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outside the present task. Remuneration would have been no </w:t>
      </w:r>
      <w:r>
        <w:rPr>
          <w:rFonts w:ascii="Times" w:hAnsi="Times" w:eastAsia="Times"/>
          <w:b w:val="0"/>
          <w:i w:val="0"/>
          <w:color w:val="000000"/>
          <w:sz w:val="22"/>
        </w:rPr>
        <w:t>consideration for I never write for remuneration.</w:t>
      </w:r>
    </w:p>
    <w:p>
      <w:pPr>
        <w:autoSpaceDN w:val="0"/>
        <w:autoSpaceDE w:val="0"/>
        <w:widowControl/>
        <w:spacing w:line="244" w:lineRule="exact" w:before="48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 sincerly</w:t>
      </w:r>
      <w:r>
        <w:rPr>
          <w:rFonts w:ascii="Times" w:hAnsi="Times" w:eastAsia="Times"/>
          <w:b w:val="0"/>
          <w:i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OBERT </w:t>
      </w:r>
      <w:r>
        <w:rPr>
          <w:rFonts w:ascii="Times" w:hAnsi="Times" w:eastAsia="Times"/>
          <w:b w:val="0"/>
          <w:i w:val="0"/>
          <w:color w:val="000000"/>
          <w:sz w:val="20"/>
        </w:rPr>
        <w:t>A. F</w:t>
      </w:r>
      <w:r>
        <w:rPr>
          <w:rFonts w:ascii="Times" w:hAnsi="Times" w:eastAsia="Times"/>
          <w:b w:val="0"/>
          <w:i w:val="0"/>
          <w:color w:val="000000"/>
          <w:sz w:val="18"/>
        </w:rPr>
        <w:t>ANGMEIER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8"/>
        </w:rPr>
        <w:t>ßSQ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1236 11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TREET</w:t>
      </w:r>
      <w:r>
        <w:rPr>
          <w:rFonts w:ascii="Times" w:hAnsi="Times" w:eastAsia="Times"/>
          <w:b w:val="0"/>
          <w:i w:val="0"/>
          <w:color w:val="000000"/>
          <w:sz w:val="20"/>
        </w:rPr>
        <w:t>, N.W.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ASHINGTON </w:t>
      </w:r>
      <w:r>
        <w:rPr>
          <w:rFonts w:ascii="Times" w:hAnsi="Times" w:eastAsia="Times"/>
          <w:b w:val="0"/>
          <w:i w:val="0"/>
          <w:color w:val="000000"/>
          <w:sz w:val="20"/>
        </w:rPr>
        <w:t>1, D.C.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copy: Pyarelal Papers. Nehru Memorial Museum and Library. Courtesy: </w:t>
      </w:r>
      <w:r>
        <w:rPr>
          <w:rFonts w:ascii="Times" w:hAnsi="Times" w:eastAsia="Times"/>
          <w:b w:val="0"/>
          <w:i w:val="0"/>
          <w:color w:val="000000"/>
          <w:sz w:val="18"/>
        </w:rPr>
        <w:t>Beladevi Nayyar and Dr. Sushila Nayyar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21. LETTER TO P. N. BANERJEE</w:t>
      </w:r>
    </w:p>
    <w:p>
      <w:pPr>
        <w:autoSpaceDN w:val="0"/>
        <w:autoSpaceDE w:val="0"/>
        <w:widowControl/>
        <w:spacing w:line="240" w:lineRule="exact" w:before="152" w:after="0"/>
        <w:ind w:left="5170" w:right="0" w:hanging="5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 FROM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>AZIRKHIL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AMGANJ </w:t>
      </w:r>
      <w:r>
        <w:rPr>
          <w:rFonts w:ascii="Times" w:hAnsi="Times" w:eastAsia="Times"/>
          <w:b w:val="0"/>
          <w:i w:val="0"/>
          <w:color w:val="000000"/>
          <w:sz w:val="20"/>
        </w:rPr>
        <w:t>P.S.,</w:t>
      </w:r>
    </w:p>
    <w:p>
      <w:pPr>
        <w:autoSpaceDN w:val="0"/>
        <w:autoSpaceDE w:val="0"/>
        <w:widowControl/>
        <w:spacing w:line="266" w:lineRule="exact" w:before="34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OAKHALI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ISTT</w:t>
      </w:r>
      <w:r>
        <w:rPr>
          <w:rFonts w:ascii="Times" w:hAnsi="Times" w:eastAsia="Times"/>
          <w:b w:val="0"/>
          <w:i w:val="0"/>
          <w:color w:val="000000"/>
          <w:sz w:val="20"/>
        </w:rPr>
        <w:t>.,</w:t>
      </w:r>
    </w:p>
    <w:p>
      <w:pPr>
        <w:autoSpaceDN w:val="0"/>
        <w:autoSpaceDE w:val="0"/>
        <w:widowControl/>
        <w:spacing w:line="270" w:lineRule="exact" w:before="0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20, 1947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Dr. Amiya Chakravarty has handed me your affectionate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as I should like to give you a decisive answer I cannot do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and, therefore, I would not trouble you to come to this part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to fix up the programme and to appoint a convenient date.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hands are tied up here and I dare not leave this place until real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peace is established which may never be during my lifetime. In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case, as I have said repeatedly, I should finish the rest of my life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attempt here. But of course man can only propose. God disposes.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 possible that I might have to go to Bihar so as to be better able to </w:t>
      </w:r>
      <w:r>
        <w:rPr>
          <w:rFonts w:ascii="Times" w:hAnsi="Times" w:eastAsia="Times"/>
          <w:b w:val="0"/>
          <w:i w:val="0"/>
          <w:color w:val="000000"/>
          <w:sz w:val="22"/>
        </w:rPr>
        <w:t>do the work here. But I do not think ahead of the future. In the words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2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which the addressee had requested Gandhiji to preside over the Annual </w:t>
      </w:r>
      <w:r>
        <w:rPr>
          <w:rFonts w:ascii="Times" w:hAnsi="Times" w:eastAsia="Times"/>
          <w:b w:val="0"/>
          <w:i w:val="0"/>
          <w:color w:val="000000"/>
          <w:sz w:val="18"/>
        </w:rPr>
        <w:t>Convocation of the University of Calcutta.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94: 17 FEBRUARY, 1947 - 29 APRIL,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</w:t>
      </w:r>
    </w:p>
    <w:p>
      <w:pPr>
        <w:sectPr>
          <w:pgSz w:w="9360" w:h="12960"/>
          <w:pgMar w:top="716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Cardinal Newman ‘one step is enough for me’.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Forthe rest Dr.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Chakravarty will be able to tell you all for I had a long conversation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him.</w:t>
      </w:r>
    </w:p>
    <w:p>
      <w:pPr>
        <w:autoSpaceDN w:val="0"/>
        <w:autoSpaceDE w:val="0"/>
        <w:widowControl/>
        <w:spacing w:line="244" w:lineRule="exact" w:before="8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 sincerly</w:t>
      </w:r>
      <w:r>
        <w:rPr>
          <w:rFonts w:ascii="Times" w:hAnsi="Times" w:eastAsia="Times"/>
          <w:b w:val="0"/>
          <w:i/>
          <w:color w:val="000000"/>
          <w:sz w:val="20"/>
        </w:rPr>
        <w:t>,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copy: Pyarelal Papers. Nehru Memorial Museum and Library. Courtesy: </w:t>
      </w:r>
      <w:r>
        <w:rPr>
          <w:rFonts w:ascii="Times" w:hAnsi="Times" w:eastAsia="Times"/>
          <w:b w:val="0"/>
          <w:i w:val="0"/>
          <w:color w:val="000000"/>
          <w:sz w:val="18"/>
        </w:rPr>
        <w:t>Beladevi Nayyar and Dr. Sushila Nayyar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22. LETTER TO GOPINATH BARDOLOI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 FROM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>AZIRKHIL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0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AMGANJ </w:t>
      </w:r>
      <w:r>
        <w:rPr>
          <w:rFonts w:ascii="Times" w:hAnsi="Times" w:eastAsia="Times"/>
          <w:b w:val="0"/>
          <w:i w:val="0"/>
          <w:color w:val="000000"/>
          <w:sz w:val="20"/>
        </w:rPr>
        <w:t>P.S.,</w:t>
      </w:r>
    </w:p>
    <w:p>
      <w:pPr>
        <w:autoSpaceDN w:val="0"/>
        <w:autoSpaceDE w:val="0"/>
        <w:widowControl/>
        <w:spacing w:line="224" w:lineRule="exact" w:before="42" w:after="0"/>
        <w:ind w:left="4730" w:right="0" w:firstLine="2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OAKHALI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ISTT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February 20, 1947</w:t>
      </w:r>
    </w:p>
    <w:p>
      <w:pPr>
        <w:autoSpaceDN w:val="0"/>
        <w:autoSpaceDE w:val="0"/>
        <w:widowControl/>
        <w:spacing w:line="22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BARDOLOI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of the 14th instant. Nirmal Babu who saw your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suggested that one of his pupils might be induced to do the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mentioned by you. He will write to you as soon as he has heard from </w:t>
      </w:r>
      <w:r>
        <w:rPr>
          <w:rFonts w:ascii="Times" w:hAnsi="Times" w:eastAsia="Times"/>
          <w:b w:val="0"/>
          <w:i w:val="0"/>
          <w:color w:val="000000"/>
          <w:sz w:val="22"/>
        </w:rPr>
        <w:t>his pupil.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all your troubles will dissolve.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1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copy: Pyarelal Papers. Nehru Memorial Museum and Library. Courtesy: </w:t>
      </w:r>
      <w:r>
        <w:rPr>
          <w:rFonts w:ascii="Times" w:hAnsi="Times" w:eastAsia="Times"/>
          <w:b w:val="0"/>
          <w:i w:val="0"/>
          <w:color w:val="000000"/>
          <w:sz w:val="18"/>
        </w:rPr>
        <w:t>Beladevi Nayyar and Dr. Sushila Nayyar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23. LETTER TO CHANDRANI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20, 1947</w:t>
      </w:r>
    </w:p>
    <w:p>
      <w:pPr>
        <w:autoSpaceDN w:val="0"/>
        <w:tabs>
          <w:tab w:pos="550" w:val="left"/>
          <w:tab w:pos="2450" w:val="left"/>
        </w:tabs>
        <w:autoSpaceDE w:val="0"/>
        <w:widowControl/>
        <w:spacing w:line="264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CHAND,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a talk with Dev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today. The subject was whether or not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 may write to each other. He says that he would rather that I wrote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you and gave him news of your health than that he should write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you. Hence this letter. Otherwise I had no intention of writing to you </w:t>
      </w:r>
      <w:r>
        <w:rPr>
          <w:rFonts w:ascii="Times" w:hAnsi="Times" w:eastAsia="Times"/>
          <w:b w:val="0"/>
          <w:i w:val="0"/>
          <w:color w:val="000000"/>
          <w:sz w:val="22"/>
        </w:rPr>
        <w:t>today.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please write to me what you feel about this matter. Give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full news of your health. You should never neglect your health. How </w:t>
      </w:r>
      <w:r>
        <w:rPr>
          <w:rFonts w:ascii="Times" w:hAnsi="Times" w:eastAsia="Times"/>
          <w:b w:val="0"/>
          <w:i w:val="0"/>
          <w:color w:val="000000"/>
          <w:sz w:val="22"/>
        </w:rPr>
        <w:t>is your work progressing?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should know well Gujarati, Marathi and Urdu. You do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3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verse by Newman in his hymn “Lead Kindly Light” runs thus: “One step </w:t>
      </w:r>
      <w:r>
        <w:rPr>
          <w:rFonts w:ascii="Times" w:hAnsi="Times" w:eastAsia="Times"/>
          <w:b w:val="0"/>
          <w:i w:val="0"/>
          <w:color w:val="000000"/>
          <w:sz w:val="18"/>
        </w:rPr>
        <w:t>enough for me I do not choose to see the distant scene Lead Thou me on.”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“Discussion with Amiya Chakravarty”, 20-2-1947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Prime Minister of Assam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Dev Prakash Nayyar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understand the reason.</w:t>
      </w:r>
    </w:p>
    <w:p>
      <w:pPr>
        <w:autoSpaceDN w:val="0"/>
        <w:autoSpaceDE w:val="0"/>
        <w:widowControl/>
        <w:spacing w:line="260" w:lineRule="exact" w:before="3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Sushilabehn will give you all the news from here. Dev is doing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 work that Pyarelal used to do for me. He shares a room with </w:t>
      </w:r>
      <w:r>
        <w:rPr>
          <w:rFonts w:ascii="Times" w:hAnsi="Times" w:eastAsia="Times"/>
          <w:b w:val="0"/>
          <w:i w:val="0"/>
          <w:color w:val="000000"/>
          <w:sz w:val="22"/>
        </w:rPr>
        <w:t>me.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your sister is steadfast in her vow.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Chandrani Papers. Courtesy: Gandhi National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Museum and Library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24. DISCUSSION WITH AMIYA CHAKRAVARTY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20, 1947</w:t>
      </w:r>
    </w:p>
    <w:p>
      <w:pPr>
        <w:autoSpaceDN w:val="0"/>
        <w:autoSpaceDE w:val="0"/>
        <w:widowControl/>
        <w:spacing w:line="260" w:lineRule="exact" w:before="42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Even if I fail, truth will not have failed. I must strive and carry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issue towards light. I live or perish in the attempt. Noakhali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Tipperah are not an isolated problem but it is a problem which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solve for herself and for humanity. Fortunately or unfortunately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had success in the most difficult ventures of my life. But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know what will happen this time. The greatest trial is given to us </w:t>
      </w:r>
      <w:r>
        <w:rPr>
          <w:rFonts w:ascii="Times" w:hAnsi="Times" w:eastAsia="Times"/>
          <w:b w:val="0"/>
          <w:i w:val="0"/>
          <w:color w:val="000000"/>
          <w:sz w:val="22"/>
        </w:rPr>
        <w:t>but it is never beyond our power to overcome it.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Truth is God. And He is discoverable only to non-violence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it means. Here will be decided the clear issue. Those who think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separation must know where we stand. Let the facts be faced. If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not tolerate differences in religion, usage, food, dress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individuality and will insist on boycott, then they cannot do so without </w:t>
      </w:r>
      <w:r>
        <w:rPr>
          <w:rFonts w:ascii="Times" w:hAnsi="Times" w:eastAsia="Times"/>
          <w:b w:val="0"/>
          <w:i w:val="0"/>
          <w:color w:val="000000"/>
          <w:sz w:val="22"/>
        </w:rPr>
        <w:t>the help of the Government which represents the people.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boycott is the policy of the Government, we must know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A community cannot take action by itself. Bengal as well as other </w:t>
      </w:r>
      <w:r>
        <w:rPr>
          <w:rFonts w:ascii="Times" w:hAnsi="Times" w:eastAsia="Times"/>
          <w:b w:val="0"/>
          <w:i w:val="0"/>
          <w:color w:val="000000"/>
          <w:sz w:val="22"/>
        </w:rPr>
        <w:t>provinces must understand this.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 to changeability of human nature to normality, if opportunity was given,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Mahatma Gandhi said: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If I did not believe so, I would not be here.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Amrita Bazar Patrika</w:t>
      </w:r>
      <w:r>
        <w:rPr>
          <w:rFonts w:ascii="Times" w:hAnsi="Times" w:eastAsia="Times"/>
          <w:b w:val="0"/>
          <w:i w:val="0"/>
          <w:color w:val="000000"/>
          <w:sz w:val="22"/>
        </w:rPr>
        <w:t>, 24-2-1968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9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Professor at Calcutta University; at one time served as secretary to </w:t>
      </w:r>
      <w:r>
        <w:rPr>
          <w:rFonts w:ascii="Times" w:hAnsi="Times" w:eastAsia="Times"/>
          <w:b w:val="0"/>
          <w:i w:val="0"/>
          <w:color w:val="000000"/>
          <w:sz w:val="18"/>
        </w:rPr>
        <w:t>Rabindranath Tagore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94: 17 FEBRUARY, 1947 - 29 APRIL,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</w:t>
      </w:r>
    </w:p>
    <w:p>
      <w:pPr>
        <w:sectPr>
          <w:pgSz w:w="9360" w:h="12960"/>
          <w:pgMar w:top="50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25. SPEECH AT PRAYER MEETING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84" w:lineRule="exact" w:before="108" w:after="0"/>
        <w:ind w:left="4730" w:right="0" w:firstLine="5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HAR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ARUA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February 20, 1947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5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If you think the Government may boycott, i. e., remove the minority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community after giving adequate compensation, may not people take time by the </w:t>
      </w:r>
      <w:r>
        <w:rPr>
          <w:rFonts w:ascii="Times" w:hAnsi="Times" w:eastAsia="Times"/>
          <w:b w:val="0"/>
          <w:i w:val="0"/>
          <w:color w:val="000000"/>
          <w:sz w:val="18"/>
        </w:rPr>
        <w:t>forelock and go?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42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to this he said that those who felt that they would take time by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forelock and form a Hindu corporation to take the Hindus away, he had nothing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common with them. He could not be party to any such scheme. The burden lay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entirely on the majority community and the Government. He merely meant that when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declared bankruptcy of wisdom, the minority should go if they were adequately </w:t>
      </w:r>
      <w:r>
        <w:rPr>
          <w:rFonts w:ascii="Times" w:hAnsi="Times" w:eastAsia="Times"/>
          <w:b w:val="0"/>
          <w:i w:val="0"/>
          <w:color w:val="000000"/>
          <w:sz w:val="18"/>
        </w:rPr>
        <w:t>compensated. The other way was the way of violence, i. e., civil war, not of non-</w:t>
      </w:r>
      <w:r>
        <w:rPr>
          <w:rFonts w:ascii="Times" w:hAnsi="Times" w:eastAsia="Times"/>
          <w:b w:val="0"/>
          <w:i w:val="0"/>
          <w:color w:val="000000"/>
          <w:sz w:val="18"/>
        </w:rPr>
        <w:t>violence.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5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 have said castes should go. But then will Hinduism survive? Why do </w:t>
      </w:r>
      <w:r>
        <w:rPr>
          <w:rFonts w:ascii="Times" w:hAnsi="Times" w:eastAsia="Times"/>
          <w:b w:val="0"/>
          <w:i w:val="0"/>
          <w:color w:val="000000"/>
          <w:sz w:val="18"/>
        </w:rPr>
        <w:t>you thus mix up Hinduism with the progressive religions like Christianity or Islam?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42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maintained that caste as it was understood must go if Hinduism was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survive. He did not believe that Christianity and Islam were progressive and Hinduism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static, i. e., retrogressive. As a matter of fact he noticed no definite progress in 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religion. The world would not be the shambles it had become if the religions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world were progressive. There was room for </w:t>
      </w:r>
      <w:r>
        <w:rPr>
          <w:rFonts w:ascii="Times" w:hAnsi="Times" w:eastAsia="Times"/>
          <w:b w:val="0"/>
          <w:i/>
          <w:color w:val="000000"/>
          <w:sz w:val="18"/>
        </w:rPr>
        <w:t>varna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as a duty. This was true of all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religions whether the name used was other than </w:t>
      </w:r>
      <w:r>
        <w:rPr>
          <w:rFonts w:ascii="Times" w:hAnsi="Times" w:eastAsia="Times"/>
          <w:b w:val="0"/>
          <w:i/>
          <w:color w:val="000000"/>
          <w:sz w:val="18"/>
        </w:rPr>
        <w:t>varna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What was a Muslim Maulvi or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Christian priest but a Brahmin if he taught his flock its true duty not for money but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because he possessed the gift of interpretation? And this was true of the other </w:t>
      </w:r>
      <w:r>
        <w:rPr>
          <w:rFonts w:ascii="Times" w:hAnsi="Times" w:eastAsia="Times"/>
          <w:b w:val="0"/>
          <w:i w:val="0"/>
          <w:color w:val="000000"/>
          <w:sz w:val="18"/>
        </w:rPr>
        <w:t>divisions.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46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you are an advocate of the abolition of caste, are we to take it that you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favour intercaste marriages? Many occupations are now the monopoly of specific </w:t>
      </w:r>
      <w:r>
        <w:rPr>
          <w:rFonts w:ascii="Times" w:hAnsi="Times" w:eastAsia="Times"/>
          <w:b w:val="0"/>
          <w:i w:val="0"/>
          <w:color w:val="000000"/>
          <w:sz w:val="18"/>
        </w:rPr>
        <w:t>castes. Should not this be abolished?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46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was certainly in favour of intercaste marriage. The question did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arise when all became casteless. When this happy event took place, monopoly of </w:t>
      </w:r>
      <w:r>
        <w:rPr>
          <w:rFonts w:ascii="Times" w:hAnsi="Times" w:eastAsia="Times"/>
          <w:b w:val="0"/>
          <w:i w:val="0"/>
          <w:color w:val="000000"/>
          <w:sz w:val="18"/>
        </w:rPr>
        <w:t>occupations would go.</w:t>
      </w:r>
    </w:p>
    <w:p>
      <w:pPr>
        <w:autoSpaceDN w:val="0"/>
        <w:tabs>
          <w:tab w:pos="910" w:val="left"/>
        </w:tabs>
        <w:autoSpaceDE w:val="0"/>
        <w:widowControl/>
        <w:spacing w:line="232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If there is only one God, should there not be only one religion?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44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was a strange question. Just as a tree had a million leaves similarly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though God was one, there were as many religions as there were men and women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though they were rooted in one God. They did not see this plain truth because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were followers of different prophets and claimed as many religons as there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prophets. As a matter of fact whilst he believed himself to be a Hindu, he knew that he </w:t>
      </w:r>
      <w:r>
        <w:rPr>
          <w:rFonts w:ascii="Times" w:hAnsi="Times" w:eastAsia="Times"/>
          <w:b w:val="0"/>
          <w:i w:val="0"/>
          <w:color w:val="000000"/>
          <w:sz w:val="18"/>
        </w:rPr>
        <w:t>did not worship God in the same manner as one or all of them.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16-3-1947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Extracted from “Gandhiji’s Walking Tour Diary”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26. LETTER TO E. W. ARYANAYAKUM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21, 1947</w:t>
      </w:r>
    </w:p>
    <w:p>
      <w:pPr>
        <w:autoSpaceDN w:val="0"/>
        <w:autoSpaceDE w:val="0"/>
        <w:widowControl/>
        <w:spacing w:line="240" w:lineRule="exact" w:before="82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given me a cutting from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Hindustan Standard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purporting to report the views of Maulana Abul Kalam Azad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education. Assuming the correctness of the report I say categorically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is inconsistent with the line followed by the Hindustani Talimi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Sangh. It is in the villages of India where India lives, not in the few </w:t>
      </w:r>
      <w:r>
        <w:rPr>
          <w:rFonts w:ascii="Times" w:hAnsi="Times" w:eastAsia="Times"/>
          <w:b w:val="0"/>
          <w:i w:val="0"/>
          <w:color w:val="000000"/>
          <w:sz w:val="22"/>
        </w:rPr>
        <w:t>Westernized cities which are the citadels of a foreign power.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believe that the State can concern itself or cope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religious education. I believe that religious education must be the sole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concern of religious associations. Do not mix up religion and ethics.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that fundamental ethics is common to all religions. Teaching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fundamental ethics is undoubtedly a function of the State.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religion I have not in mind fundamental ethics but what goes by the </w:t>
      </w:r>
      <w:r>
        <w:rPr>
          <w:rFonts w:ascii="Times" w:hAnsi="Times" w:eastAsia="Times"/>
          <w:b w:val="0"/>
          <w:i w:val="0"/>
          <w:color w:val="000000"/>
          <w:sz w:val="22"/>
        </w:rPr>
        <w:t>name of denominationalism. We have suffered enough from State-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aided religion and State Church. A society or a group, which depends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partly or wholly on State aid for the existence of its religion,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deserve or, better still, does not have any religion worth the name.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need to give any illustrations in support of this obvious truth as it </w:t>
      </w:r>
      <w:r>
        <w:rPr>
          <w:rFonts w:ascii="Times" w:hAnsi="Times" w:eastAsia="Times"/>
          <w:b w:val="0"/>
          <w:i w:val="0"/>
          <w:color w:val="000000"/>
          <w:sz w:val="22"/>
        </w:rPr>
        <w:t>is to me.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second point deserving attention in the report in question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regarding the replacing of the Urdu and Nagari scripts by the Roman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script. However attractive the proposition may appear to be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is true of the Indian soldiers, in my opinion the replacing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a fatal blunder and we would find ourselves in the fire out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frying pan. In this connection, I would like you to read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statement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 the subject issued to the Press on January 21 last.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third thing that pained me was the reference to military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education. I think that we have to wait a long time before a nationwide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decision on the point is made. Otherwise, we are likely to become a </w:t>
      </w:r>
      <w:r>
        <w:rPr>
          <w:rFonts w:ascii="Times" w:hAnsi="Times" w:eastAsia="Times"/>
          <w:b w:val="0"/>
          <w:i w:val="0"/>
          <w:color w:val="000000"/>
          <w:sz w:val="22"/>
        </w:rPr>
        <w:t>curse rather than a blessing to the world. Leaders are not made, they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Secretary, Hindustani Talimi Sangh. This appeared under the title “Religious </w:t>
      </w:r>
      <w:r>
        <w:rPr>
          <w:rFonts w:ascii="Times" w:hAnsi="Times" w:eastAsia="Times"/>
          <w:b w:val="0"/>
          <w:i w:val="0"/>
          <w:color w:val="000000"/>
          <w:sz w:val="18"/>
        </w:rPr>
        <w:t>Instruction, Military Training and the Roman Script.”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Member, Education and Arts in the Interim Government. He was reported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said : “It is likely that under State supervision even denominational teaching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can be imparted in a more liberal spirit than under private control. The aim of all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religious teaching should be to make men more tolerant and broad-minded and it is my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opinion that this can be more effectively done if the State takes charge of the </w:t>
      </w:r>
      <w:r>
        <w:rPr>
          <w:rFonts w:ascii="Times" w:hAnsi="Times" w:eastAsia="Times"/>
          <w:b w:val="0"/>
          <w:i w:val="0"/>
          <w:color w:val="000000"/>
          <w:sz w:val="18"/>
        </w:rPr>
        <w:t>question than if it is left to private initiative.”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“Statement to the Press”, 2-2-1947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94 : 17, FEBRUARY, 1947 - 29 APRIL,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</w:t>
      </w:r>
    </w:p>
    <w:p>
      <w:pPr>
        <w:sectPr>
          <w:pgSz w:w="9360" w:h="12960"/>
          <w:pgMar w:top="716" w:right="1412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are born. Should the State be in a hurry over this matter even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full independence is established? Therefore, I am surprised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Central Advisory Board should be party to such a sweeping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recommendation as they have made.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23-3-1947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27. LETTER TO P. R. CHENGALVAROYA CHETTIAR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>AZIRKHIL</w:t>
      </w:r>
      <w:r>
        <w:rPr>
          <w:rFonts w:ascii="Times" w:hAnsi="Times" w:eastAsia="Times"/>
          <w:b w:val="0"/>
          <w:i w:val="0"/>
          <w:color w:val="000000"/>
          <w:sz w:val="20"/>
        </w:rPr>
        <w:t>, 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AMGANJ </w:t>
      </w:r>
      <w:r>
        <w:rPr>
          <w:rFonts w:ascii="Times" w:hAnsi="Times" w:eastAsia="Times"/>
          <w:b w:val="0"/>
          <w:i w:val="0"/>
          <w:color w:val="000000"/>
          <w:sz w:val="20"/>
        </w:rPr>
        <w:t>P. S.,</w:t>
      </w:r>
    </w:p>
    <w:p>
      <w:pPr>
        <w:autoSpaceDN w:val="0"/>
        <w:autoSpaceDE w:val="0"/>
        <w:widowControl/>
        <w:spacing w:line="266" w:lineRule="exact" w:before="34" w:after="276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OAKHALI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ISTRICT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sectPr>
          <w:pgSz w:w="9360" w:h="12960"/>
          <w:pgMar w:top="504" w:right="1402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CHENGALVAROYAN,</w:t>
      </w:r>
    </w:p>
    <w:p>
      <w:pPr>
        <w:sectPr>
          <w:type w:val="continuous"/>
          <w:pgSz w:w="9360" w:h="12960"/>
          <w:pgMar w:top="504" w:right="1402" w:bottom="348" w:left="1440" w:header="720" w:footer="720" w:gutter="0"/>
          <w:cols w:num="2" w:equalWidth="0">
            <w:col w:w="3428" w:space="0"/>
            <w:col w:w="3089" w:space="0"/>
          </w:cols>
          <w:docGrid w:linePitch="360"/>
        </w:sectPr>
      </w:pPr>
    </w:p>
    <w:p>
      <w:pPr>
        <w:autoSpaceDN w:val="0"/>
        <w:autoSpaceDE w:val="0"/>
        <w:widowControl/>
        <w:spacing w:line="270" w:lineRule="exact" w:before="0" w:after="208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21, 1947</w:t>
      </w:r>
    </w:p>
    <w:p>
      <w:pPr>
        <w:sectPr>
          <w:type w:val="nextColumn"/>
          <w:pgSz w:w="9360" w:h="12960"/>
          <w:pgMar w:top="504" w:right="1402" w:bottom="348" w:left="1440" w:header="720" w:footer="720" w:gutter="0"/>
          <w:cols w:num="2" w:equalWidth="0">
            <w:col w:w="3428" w:space="0"/>
            <w:col w:w="3089" w:space="0"/>
          </w:cols>
          <w:docGrid w:linePitch="360"/>
        </w:sectPr>
      </w:pPr>
    </w:p>
    <w:p>
      <w:pPr>
        <w:autoSpaceDN w:val="0"/>
        <w:autoSpaceDE w:val="0"/>
        <w:widowControl/>
        <w:spacing w:line="260" w:lineRule="exact" w:before="34" w:after="2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Many thanks for your letter. Real forgiveness accrues to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is truly penitent. Harilal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knows that when he has shed his evil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habits he will be welcome in Sevagram. All those good people who, </w:t>
      </w:r>
      <w:r>
        <w:rPr>
          <w:rFonts w:ascii="Times" w:hAnsi="Times" w:eastAsia="Times"/>
          <w:b w:val="0"/>
          <w:i w:val="0"/>
          <w:color w:val="000000"/>
          <w:sz w:val="22"/>
        </w:rPr>
        <w:t>out of mistaken kindness, nurse [his] evil habits are his enemies.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2173"/>
        <w:gridCol w:w="2173"/>
        <w:gridCol w:w="2173"/>
      </w:tblGrid>
      <w:tr>
        <w:trPr>
          <w:trHeight w:hRule="exact" w:val="524"/>
        </w:trPr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Here is a letter</w:t>
            </w:r>
          </w:p>
        </w:tc>
        <w:tc>
          <w:tcPr>
            <w:tcW w:type="dxa" w:w="2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3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for him.</w:t>
            </w:r>
          </w:p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84" w:after="0"/>
              <w:ind w:left="0" w:right="16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Yours sincerely,</w:t>
            </w:r>
          </w:p>
        </w:tc>
      </w:tr>
    </w:tbl>
    <w:p>
      <w:pPr>
        <w:autoSpaceDN w:val="0"/>
        <w:autoSpaceDE w:val="0"/>
        <w:widowControl/>
        <w:spacing w:line="266" w:lineRule="exact" w:before="2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P. R. 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HENGALVAROYA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HETTIAR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40 V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ENKATACHALA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HETTY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TREET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RIPLICANE</w:t>
      </w:r>
      <w:r>
        <w:rPr>
          <w:rFonts w:ascii="Times" w:hAnsi="Times" w:eastAsia="Times"/>
          <w:b w:val="0"/>
          <w:i w:val="0"/>
          <w:color w:val="000000"/>
          <w:sz w:val="20"/>
        </w:rPr>
        <w:t>, M</w:t>
      </w:r>
      <w:r>
        <w:rPr>
          <w:rFonts w:ascii="Times" w:hAnsi="Times" w:eastAsia="Times"/>
          <w:b w:val="0"/>
          <w:i w:val="0"/>
          <w:color w:val="000000"/>
          <w:sz w:val="18"/>
        </w:rPr>
        <w:t>ADRAS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 N. 102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14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recommendations of the Central Advisory Board of Education were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follows : “The Central Board of Education has endorsed the view of the Working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Committee of the National War Academy that residential schools, where boys may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obtain adequate facilities for developing the character and powers of leadership,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 be started by provinces and States to act as ‘feeders’ for the National War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Academy. The Board is of opinion that the new type of schools contemplated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scheme of National Post War Education will provide the necessary training for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leadership, character, intelligence, courage and physical fitness required by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military authorities for the Army, Navy and Air Force. It directs the attention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provincial authorities to the necessity of developing their schools on these lines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will actually serve as the kind of schools which the military authorities have in </w:t>
      </w:r>
      <w:r>
        <w:rPr>
          <w:rFonts w:ascii="Times" w:hAnsi="Times" w:eastAsia="Times"/>
          <w:b w:val="0"/>
          <w:i w:val="0"/>
          <w:color w:val="000000"/>
          <w:sz w:val="18"/>
        </w:rPr>
        <w:t>mind....”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Harilal Gandhi, eldest son of Gandhiji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is not available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 GANDHI</w:t>
      </w:r>
    </w:p>
    <w:p>
      <w:pPr>
        <w:sectPr>
          <w:type w:val="continuous"/>
          <w:pgSz w:w="9360" w:h="12960"/>
          <w:pgMar w:top="504" w:right="1402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28. LETTER TO MUNNALAL G. SHAH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21, 1947</w:t>
      </w:r>
    </w:p>
    <w:p>
      <w:pPr>
        <w:autoSpaceDN w:val="0"/>
        <w:tabs>
          <w:tab w:pos="550" w:val="left"/>
          <w:tab w:pos="4130" w:val="left"/>
        </w:tabs>
        <w:autoSpaceDE w:val="0"/>
        <w:widowControl/>
        <w:spacing w:line="238" w:lineRule="exact" w:before="1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MUNNALAL,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long letter yesterday. Manu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read it out to me in the </w:t>
      </w:r>
      <w:r>
        <w:rPr>
          <w:rFonts w:ascii="Times" w:hAnsi="Times" w:eastAsia="Times"/>
          <w:b w:val="0"/>
          <w:i w:val="0"/>
          <w:color w:val="000000"/>
          <w:sz w:val="22"/>
        </w:rPr>
        <w:t>evening.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you say about cultivation is absolutely correct. We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grow as much grain as we can and give it to the people. We did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once at Sabarmati. Were you there at that time? We raised a </w:t>
      </w:r>
      <w:r>
        <w:rPr>
          <w:rFonts w:ascii="Times" w:hAnsi="Times" w:eastAsia="Times"/>
          <w:b w:val="0"/>
          <w:i/>
          <w:color w:val="000000"/>
          <w:sz w:val="22"/>
        </w:rPr>
        <w:t>bajra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crop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of season and gave potfuls of it to the poor people. We did,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course, charge them something. Vrajlal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used to spend the whole 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distributing the grain to labourers. Something like that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 at Sevagram too, and that on a much larger scale. Money should </w:t>
      </w:r>
      <w:r>
        <w:rPr>
          <w:rFonts w:ascii="Times" w:hAnsi="Times" w:eastAsia="Times"/>
          <w:b w:val="0"/>
          <w:i w:val="0"/>
          <w:color w:val="000000"/>
          <w:sz w:val="22"/>
        </w:rPr>
        <w:t>be no difficulty. You may show this to anybody you like.</w:t>
      </w:r>
    </w:p>
    <w:p>
      <w:pPr>
        <w:autoSpaceDN w:val="0"/>
        <w:autoSpaceDE w:val="0"/>
        <w:widowControl/>
        <w:spacing w:line="240" w:lineRule="exact" w:before="5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indeed very happy to learn about Kanchan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May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delivery pass off without difficulty. I cannot judge whether her plan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going to Vyara is right or not. Sushilabehn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going there and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might be able to guide you better. It is very good that Kanchan’s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sister has arrived there. It is as well that you are looking after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building work. That work also had to be done by somebody. You are </w:t>
      </w:r>
      <w:r>
        <w:rPr>
          <w:rFonts w:ascii="Times" w:hAnsi="Times" w:eastAsia="Times"/>
          <w:b w:val="0"/>
          <w:i w:val="0"/>
          <w:color w:val="000000"/>
          <w:sz w:val="22"/>
        </w:rPr>
        <w:t>an expert at the job.</w:t>
      </w:r>
    </w:p>
    <w:p>
      <w:pPr>
        <w:autoSpaceDN w:val="0"/>
        <w:tabs>
          <w:tab w:pos="550" w:val="left"/>
          <w:tab w:pos="1530" w:val="left"/>
          <w:tab w:pos="643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fate lies entirely in God’s hands. If I am able to accomplish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leave Bengal, I will certainly go there. But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mission here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know whether I shall succeed. If I should die in my attempt here,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welcome such a death. Your running down here will serve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purpose. If you have learnt anything from me, build further on it.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happen to come to this side and call on me incidentally,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another matter. I had an excellent letter from Kanchan,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had no time to reply to it. Now lying in bed I dictate letters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Manu and to others if the letters are in other languages. I am thus 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give sufficient rest to the body and cope with the correspondence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certain extent. There are some newspaper correspondents with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they also help. Their help partly makes up for Parasram’s </w:t>
      </w:r>
      <w:r>
        <w:rPr>
          <w:rFonts w:ascii="Times" w:hAnsi="Times" w:eastAsia="Times"/>
          <w:b w:val="0"/>
          <w:i w:val="0"/>
          <w:color w:val="000000"/>
          <w:sz w:val="10"/>
        </w:rPr>
        <w:t>6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2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Daughter of Jaisukhlal Gandhi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 Ashram inmate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Addressee’s wife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Sushila Nayyar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had gone to Noakhali on November 6, 1946 and had been touring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foot from village to village from January 2, 1947 to establish peace and </w:t>
      </w:r>
      <w:r>
        <w:rPr>
          <w:rFonts w:ascii="Times" w:hAnsi="Times" w:eastAsia="Times"/>
          <w:b w:val="0"/>
          <w:i w:val="0"/>
          <w:color w:val="000000"/>
          <w:sz w:val="18"/>
        </w:rPr>
        <w:t>communal harmony.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Gandhiji’s stenographer who accompanied him during part of the Noakhali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tour.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“Statement to the Press”, 20-11-1946 and “Letter to Parasuram”, 2-1-1947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94 : 17, FEBRUARY, 1947 - 29 APRIL,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</w:t>
      </w:r>
    </w:p>
    <w:p>
      <w:pPr>
        <w:sectPr>
          <w:pgSz w:w="9360" w:h="12960"/>
          <w:pgMar w:top="716" w:right="1410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absence. I dictate Urdu letters to Dev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Bengali letters to Nirmal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Babu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Thus my correspondence work seems to be well arranged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am able to spare both my hands and eyes. That I do not write to </w:t>
      </w:r>
      <w:r>
        <w:rPr>
          <w:rFonts w:ascii="Times" w:hAnsi="Times" w:eastAsia="Times"/>
          <w:b w:val="0"/>
          <w:i w:val="0"/>
          <w:color w:val="000000"/>
          <w:sz w:val="22"/>
        </w:rPr>
        <w:t>Kanchan should not mean that she need not write to me.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 of the Gujarati: G. N. 8628. Also C. W. 7210. Courtesy: </w:t>
      </w:r>
      <w:r>
        <w:rPr>
          <w:rFonts w:ascii="Times" w:hAnsi="Times" w:eastAsia="Times"/>
          <w:b w:val="0"/>
          <w:i w:val="0"/>
          <w:color w:val="000000"/>
          <w:sz w:val="18"/>
        </w:rPr>
        <w:t>Munnalal G. Shah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29. SPEECH AT PRAYER MEETING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84" w:lineRule="exact" w:before="108" w:after="0"/>
        <w:ind w:left="4730" w:right="0" w:firstLine="6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>AMALAPUR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February 21, 1947</w:t>
      </w:r>
    </w:p>
    <w:p>
      <w:pPr>
        <w:autoSpaceDN w:val="0"/>
        <w:autoSpaceDE w:val="0"/>
        <w:widowControl/>
        <w:spacing w:line="240" w:lineRule="exact" w:before="5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congratulated the audience on having come from the surrounding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villages. He however sympathized with them for being exposed to the sun. He also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hoped that they were not afraid of the Indian sun, perhaps the greatest gift from God. </w:t>
      </w:r>
      <w:r>
        <w:rPr>
          <w:rFonts w:ascii="Times" w:hAnsi="Times" w:eastAsia="Times"/>
          <w:b w:val="0"/>
          <w:i w:val="0"/>
          <w:color w:val="000000"/>
          <w:sz w:val="18"/>
        </w:rPr>
        <w:t>Happy was India which had clear blue sky for the larger part of the year.</w:t>
      </w:r>
    </w:p>
    <w:p>
      <w:pPr>
        <w:autoSpaceDN w:val="0"/>
        <w:autoSpaceDE w:val="0"/>
        <w:widowControl/>
        <w:spacing w:line="24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 then referred to the fact that he had gone to Chandpur more than once whilst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India’s grand old son Shri Haradayal Nag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was alive. He was then his guest. He knew,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therefore, what importance Chandpur had. He was glad that Chandpur had played its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part in looking after the refugees. But he deplored the disregard of the laws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sanitation and cleanliness. If they rigidly carried out these rules they would not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live in constant dread of the plague and other diseases which were the brood of </w:t>
      </w:r>
      <w:r>
        <w:rPr>
          <w:rFonts w:ascii="Times" w:hAnsi="Times" w:eastAsia="Times"/>
          <w:b w:val="0"/>
          <w:i w:val="0"/>
          <w:color w:val="000000"/>
          <w:sz w:val="18"/>
        </w:rPr>
        <w:t>insanitation.</w:t>
      </w:r>
    </w:p>
    <w:p>
      <w:pPr>
        <w:autoSpaceDN w:val="0"/>
        <w:autoSpaceDE w:val="0"/>
        <w:widowControl/>
        <w:spacing w:line="24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 then told them that they must not harbour ill will against their Muslim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neighbours. He appealed to both the parties to live at peace with each other. But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held that even if the Hindus alone harboured no ill will against the Muslims, or vice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versa, strife would abate. If however both harboured ill will, one against the other,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strifes were bound to be the result. There was a </w:t>
      </w:r>
      <w:r>
        <w:rPr>
          <w:rFonts w:ascii="Times" w:hAnsi="Times" w:eastAsia="Times"/>
          <w:b w:val="0"/>
          <w:i/>
          <w:color w:val="000000"/>
          <w:sz w:val="18"/>
        </w:rPr>
        <w:t>mantra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the Upanishads [which says]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man became what he thought.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How true it was found in every walk of life! Let </w:t>
      </w:r>
      <w:r>
        <w:rPr>
          <w:rFonts w:ascii="Times" w:hAnsi="Times" w:eastAsia="Times"/>
          <w:b w:val="0"/>
          <w:i w:val="0"/>
          <w:color w:val="000000"/>
          <w:sz w:val="18"/>
        </w:rPr>
        <w:t>them beware of harbouring an evil thought.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1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Devprakash Nayyar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Nirmal Kumar Bose, a professor of Calcutta University, was touring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as his “companion and interpreter”.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“Silence-Day Note to N. K. Bose”,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18-11-1946  and “Statement to the Press”, 20-11-1946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Extracted from “Gandhiji’s Walking Tour Diary”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(1853-1942); participated in the non-co-operation movement and Salt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Satyagraha; devoted his life to constructive work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“According as one acts, according as one behaves, so does he become.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doer of good becomes good, the doer of evil becomes evil. One becomes virtuous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virtuous action. Others, however, say that a person consists of desires. As is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desire, so is his will; as is his will, so is the deed he does, whatever deed he does,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attains.” </w:t>
      </w:r>
      <w:r>
        <w:rPr>
          <w:rFonts w:ascii="Times" w:hAnsi="Times" w:eastAsia="Times"/>
          <w:b w:val="0"/>
          <w:i/>
          <w:color w:val="000000"/>
          <w:sz w:val="18"/>
        </w:rPr>
        <w:t>Brihadanranyakopanishad</w:t>
      </w:r>
      <w:r>
        <w:rPr>
          <w:rFonts w:ascii="Times" w:hAnsi="Times" w:eastAsia="Times"/>
          <w:b w:val="0"/>
          <w:i w:val="0"/>
          <w:color w:val="000000"/>
          <w:sz w:val="18"/>
        </w:rPr>
        <w:t>, IV. 4.5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 GANDHI</w:t>
      </w:r>
    </w:p>
    <w:p>
      <w:pPr>
        <w:sectPr>
          <w:pgSz w:w="9360" w:h="12960"/>
          <w:pgMar w:top="504" w:right="1404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He then came to the two questions before him. The first was: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Q .  You advocate inter-caste marriages. Do you also favour marriages between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Indians professing different religions? Should they declare themselves as belonging </w:t>
      </w:r>
      <w:r>
        <w:rPr>
          <w:rFonts w:ascii="Times" w:hAnsi="Times" w:eastAsia="Times"/>
          <w:b w:val="0"/>
          <w:i w:val="0"/>
          <w:color w:val="000000"/>
          <w:sz w:val="18"/>
        </w:rPr>
        <w:t>to no denomination, or can they continue their old religious practices and yet inter-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marry? If so, what form should the marriage ceremony take? Is it to be a purely civil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function or a religious function? Do you consider religion to be an exclusively </w:t>
      </w:r>
      <w:r>
        <w:rPr>
          <w:rFonts w:ascii="Times" w:hAnsi="Times" w:eastAsia="Times"/>
          <w:b w:val="0"/>
          <w:i w:val="0"/>
          <w:color w:val="000000"/>
          <w:sz w:val="18"/>
        </w:rPr>
        <w:t>personal matter?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 .  Though he admitted that he had not always held the view, he had come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conclusion long ago, that an inter-religious marriage was a welcome event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whenever it took place. His stipulation was that such a connection was not to be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product of lust. In his opinion [if it was a product of lust]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it was no marriage. It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illicit intercourse. Marriage in his estimation was a sacred institution. Hence there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must be mutual friendship, either party having equal respect for the religion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other. There was no question in this of conversion. Hence the marriage ceremony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be performed by priests belonging to both faiths. This happy event could take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place when the communities shed mutual enmity and had regard for the religions of </w:t>
      </w:r>
      <w:r>
        <w:rPr>
          <w:rFonts w:ascii="Times" w:hAnsi="Times" w:eastAsia="Times"/>
          <w:b w:val="0"/>
          <w:i w:val="0"/>
          <w:color w:val="000000"/>
          <w:sz w:val="18"/>
        </w:rPr>
        <w:t>the world.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Q . Should religious instruction form part of the school curriculum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approved by the State? Do you favour separate schools for children belonging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different denominations for facility of religious instruction? Or, should religious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instruction be left in the hands of private bodies? If so, do you think it is right for the </w:t>
      </w:r>
      <w:r>
        <w:rPr>
          <w:rFonts w:ascii="Times" w:hAnsi="Times" w:eastAsia="Times"/>
          <w:b w:val="0"/>
          <w:i w:val="0"/>
          <w:color w:val="000000"/>
          <w:sz w:val="18"/>
        </w:rPr>
        <w:t>State to subsidize such bodies?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 . As to this question he said that he did not believe in State religion even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though the whole community had one religion. State interference would probably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always be unwelcome. Religion was a purely personal matter. There were in reality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many religions as minds. Each mind had a different conception of God from the other.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was also opposed to State aid, partly or wholly, to religious bodies. For he knew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an institution or group, which did not manage to finance its own religious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teaching, was a stranger to true religion. This did not mean that the State schools </w:t>
      </w:r>
      <w:r>
        <w:rPr>
          <w:rFonts w:ascii="Times" w:hAnsi="Times" w:eastAsia="Times"/>
          <w:b w:val="0"/>
          <w:i w:val="0"/>
          <w:color w:val="000000"/>
          <w:sz w:val="18"/>
        </w:rPr>
        <w:t>would not give ethical teaching. Fundamental ethics were common to all religions.</w:t>
      </w:r>
    </w:p>
    <w:p>
      <w:pPr>
        <w:autoSpaceDN w:val="0"/>
        <w:autoSpaceDE w:val="0"/>
        <w:widowControl/>
        <w:spacing w:line="294" w:lineRule="exact" w:before="11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16-3-1947</w:t>
      </w:r>
    </w:p>
    <w:p>
      <w:pPr>
        <w:autoSpaceDN w:val="0"/>
        <w:autoSpaceDE w:val="0"/>
        <w:widowControl/>
        <w:spacing w:line="240" w:lineRule="exact" w:before="18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a report in </w:t>
      </w:r>
      <w:r>
        <w:rPr>
          <w:rFonts w:ascii="Times" w:hAnsi="Times" w:eastAsia="Times"/>
          <w:b w:val="0"/>
          <w:i/>
          <w:color w:val="000000"/>
          <w:sz w:val="18"/>
        </w:rPr>
        <w:t>Amrita Bazar Patrika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94 : 17, FEBRUARY, 1947 - 29 APRIL,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</w:t>
      </w:r>
    </w:p>
    <w:p>
      <w:pPr>
        <w:sectPr>
          <w:pgSz w:w="9360" w:h="12960"/>
          <w:pgMar w:top="524" w:right="1412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2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30. LETTER TO H. S. SUHRAWARDY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86" w:after="0"/>
        <w:ind w:left="0" w:right="9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>AZIRKHIL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0" w:after="0"/>
        <w:ind w:left="0" w:right="9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AMGANJ </w:t>
      </w:r>
      <w:r>
        <w:rPr>
          <w:rFonts w:ascii="Times" w:hAnsi="Times" w:eastAsia="Times"/>
          <w:b w:val="0"/>
          <w:i w:val="0"/>
          <w:color w:val="000000"/>
          <w:sz w:val="20"/>
        </w:rPr>
        <w:t>P.S.,</w:t>
      </w:r>
    </w:p>
    <w:p>
      <w:pPr>
        <w:autoSpaceDN w:val="0"/>
        <w:autoSpaceDE w:val="0"/>
        <w:widowControl/>
        <w:spacing w:line="266" w:lineRule="exact" w:before="0" w:after="0"/>
        <w:ind w:left="0" w:right="10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OAKHALI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ISTT</w:t>
      </w:r>
      <w:r>
        <w:rPr>
          <w:rFonts w:ascii="Times" w:hAnsi="Times" w:eastAsia="Times"/>
          <w:b w:val="0"/>
          <w:i w:val="0"/>
          <w:color w:val="000000"/>
          <w:sz w:val="20"/>
        </w:rPr>
        <w:t>.,</w:t>
      </w:r>
    </w:p>
    <w:p>
      <w:pPr>
        <w:autoSpaceDN w:val="0"/>
        <w:autoSpaceDE w:val="0"/>
        <w:widowControl/>
        <w:spacing w:line="270" w:lineRule="exact" w:before="0" w:after="0"/>
        <w:ind w:left="0" w:right="8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22, 1947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Sardar Niranjan Singh Gill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was with me yesterday having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returned from Bihar. He has prepared a memorandum which I have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glanced through. I suggested that he should submit it to you. As it was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he had not shown it to the Prime Minister of Bihar. I told him that the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memorandum was incomplete without its being seen by the Prime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Minister. He perceived the appositeness of my remark and said that 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was going to send a copy to the Prime Minsiter. If he feels that any of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his inferences require correction he would make the correction and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pass it on to you.</w:t>
      </w:r>
    </w:p>
    <w:p>
      <w:pPr>
        <w:autoSpaceDN w:val="0"/>
        <w:autoSpaceDE w:val="0"/>
        <w:widowControl/>
        <w:spacing w:line="240" w:lineRule="exact" w:before="54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one thing which he has recommended, namely,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go to Bihar if only for a few days. As you will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Dr. Mahmud also, if his report is correct, thinks likewise. I am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constant correspondence with Dr. Mahmud. I want to check up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statement with him. I am also writing to the Prime Minister. If he also </w:t>
      </w:r>
      <w:r>
        <w:rPr>
          <w:rFonts w:ascii="Times" w:hAnsi="Times" w:eastAsia="Times"/>
          <w:b w:val="0"/>
          <w:i w:val="0"/>
          <w:color w:val="000000"/>
          <w:sz w:val="22"/>
        </w:rPr>
        <w:t>thinks likewise I will then interrupt my work here to go to Bihar.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seen in the newspapers a statement attributed to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reads like a jibe at me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would not expect that from you.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I give you the credit for believing that I have the “Inner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Voice” to which I listen. My belief is that all mankind has it.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outside din and noise have practically deadened it for the vast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majority of people. When that voice speaks I shall find myself in </w:t>
      </w:r>
      <w:r>
        <w:rPr>
          <w:rFonts w:ascii="Times" w:hAnsi="Times" w:eastAsia="Times"/>
          <w:b w:val="0"/>
          <w:i w:val="0"/>
          <w:color w:val="000000"/>
          <w:sz w:val="22"/>
        </w:rPr>
        <w:t>Bihar without any further prompting.</w:t>
      </w:r>
    </w:p>
    <w:p>
      <w:pPr>
        <w:autoSpaceDN w:val="0"/>
        <w:autoSpaceDE w:val="0"/>
        <w:widowControl/>
        <w:spacing w:line="240" w:lineRule="exact" w:before="54" w:after="0"/>
        <w:ind w:left="10" w:right="9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While I am sending this to you I feel I ought not to omit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mention of the fact that things are not as good as they might be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ought to be. I continue with some caution to worry the officials </w:t>
      </w:r>
      <w:r>
        <w:rPr>
          <w:rFonts w:ascii="Times" w:hAnsi="Times" w:eastAsia="Times"/>
          <w:b w:val="0"/>
          <w:i w:val="0"/>
          <w:color w:val="000000"/>
          <w:sz w:val="22"/>
        </w:rPr>
        <w:t>immediately concerned.</w:t>
      </w:r>
    </w:p>
    <w:p>
      <w:pPr>
        <w:autoSpaceDN w:val="0"/>
        <w:autoSpaceDE w:val="0"/>
        <w:widowControl/>
        <w:spacing w:line="266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ENGAL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REMIER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Nehru Memorial Museum and Library. Courtesy: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Beladevi Nayyar and Dr. Sushila Nayyar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 extract from this letter has been reproduced in “Letter to Amrit Kaur”,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22-2-1947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the Indian National Army, under whom a group of I.N.A. men were </w:t>
      </w:r>
      <w:r>
        <w:rPr>
          <w:rFonts w:ascii="Times" w:hAnsi="Times" w:eastAsia="Times"/>
          <w:b w:val="0"/>
          <w:i w:val="0"/>
          <w:color w:val="000000"/>
          <w:sz w:val="18"/>
        </w:rPr>
        <w:t>working in Noakhali.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had made a frivolous reference to Gandhiji’s “inner voice”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 GANDHI</w:t>
      </w:r>
    </w:p>
    <w:p>
      <w:pPr>
        <w:sectPr>
          <w:pgSz w:w="9360" w:h="12960"/>
          <w:pgMar w:top="716" w:right="1348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31. LETTER TO AMRIT KAUR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>AZIRKHIL</w:t>
      </w:r>
      <w:r>
        <w:rPr>
          <w:rFonts w:ascii="Times" w:hAnsi="Times" w:eastAsia="Times"/>
          <w:b w:val="0"/>
          <w:i w:val="0"/>
          <w:color w:val="000000"/>
          <w:sz w:val="20"/>
        </w:rPr>
        <w:t>, 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AMGANJ </w:t>
      </w:r>
      <w:r>
        <w:rPr>
          <w:rFonts w:ascii="Times" w:hAnsi="Times" w:eastAsia="Times"/>
          <w:b w:val="0"/>
          <w:i w:val="0"/>
          <w:color w:val="000000"/>
          <w:sz w:val="20"/>
        </w:rPr>
        <w:t>P. S.,</w:t>
      </w:r>
    </w:p>
    <w:p>
      <w:pPr>
        <w:autoSpaceDN w:val="0"/>
        <w:autoSpaceDE w:val="0"/>
        <w:widowControl/>
        <w:spacing w:line="266" w:lineRule="exact" w:before="54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OAKHALI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ISTRICT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3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22, 1947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AMRIT,</w:t>
      </w:r>
    </w:p>
    <w:p>
      <w:pPr>
        <w:autoSpaceDN w:val="0"/>
        <w:autoSpaceDE w:val="0"/>
        <w:widowControl/>
        <w:spacing w:line="260" w:lineRule="exact" w:before="5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Just as I am dictating to friend Rangaswamy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get your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have interrupted the dictation in order to see your letter. I have </w:t>
      </w:r>
      <w:r>
        <w:rPr>
          <w:rFonts w:ascii="Times" w:hAnsi="Times" w:eastAsia="Times"/>
          <w:b w:val="0"/>
          <w:i w:val="0"/>
          <w:color w:val="000000"/>
          <w:sz w:val="22"/>
        </w:rPr>
        <w:t>now read it and hasten to dictate my answer.</w:t>
      </w:r>
    </w:p>
    <w:p>
      <w:pPr>
        <w:autoSpaceDN w:val="0"/>
        <w:autoSpaceDE w:val="0"/>
        <w:widowControl/>
        <w:spacing w:line="260" w:lineRule="exact" w:before="6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received all the letters referred to by you and I have 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replies also. I can’t recollect just now but I will see if I can give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dates. I do hope that by the time this reaches you, you will have </w:t>
      </w:r>
      <w:r>
        <w:rPr>
          <w:rFonts w:ascii="Times" w:hAnsi="Times" w:eastAsia="Times"/>
          <w:b w:val="0"/>
          <w:i w:val="0"/>
          <w:color w:val="000000"/>
          <w:sz w:val="22"/>
        </w:rPr>
        <w:t>recovered your voice fully.</w:t>
      </w:r>
    </w:p>
    <w:p>
      <w:pPr>
        <w:autoSpaceDN w:val="0"/>
        <w:autoSpaceDE w:val="0"/>
        <w:widowControl/>
        <w:spacing w:line="260" w:lineRule="exact" w:before="6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course there is every chance of your getting back your Hindi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Roman-Urdu dictionary. I don’t think I carry it with me. I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enquire and send it to you, care of Sardar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as soon as I trace it.</w:t>
      </w:r>
    </w:p>
    <w:p>
      <w:pPr>
        <w:autoSpaceDN w:val="0"/>
        <w:autoSpaceDE w:val="0"/>
        <w:widowControl/>
        <w:spacing w:line="260" w:lineRule="exact" w:before="6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cold here but there is still a freshness in the air. Real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hot weather has not set in. Nights are quite cool and I use all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blankets. But there is no need to worry about me. I am keeping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health and have been able hitherto to go through my programme with </w:t>
      </w:r>
      <w:r>
        <w:rPr>
          <w:rFonts w:ascii="Times" w:hAnsi="Times" w:eastAsia="Times"/>
          <w:b w:val="0"/>
          <w:i w:val="0"/>
          <w:color w:val="000000"/>
          <w:sz w:val="22"/>
        </w:rPr>
        <w:t>clockwork regularity.</w:t>
      </w:r>
    </w:p>
    <w:p>
      <w:pPr>
        <w:autoSpaceDN w:val="0"/>
        <w:tabs>
          <w:tab w:pos="550" w:val="left"/>
          <w:tab w:pos="1850" w:val="left"/>
          <w:tab w:pos="2370" w:val="left"/>
          <w:tab w:pos="4450" w:val="left"/>
          <w:tab w:pos="56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second stage of the pilgrimage ends in Haimchar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Monday, the 24th instant.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is Thakkar Bapa’s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headquarters. I want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watch myself for a few days in Haimchar before resuming the third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stage. It may also be that I might have to hurry to Bihar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Sardar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Niranjan Singh Gill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who was in Bihar for three days, gave me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impressions of his tour and had strongly recommended that I should </w:t>
      </w:r>
      <w:r>
        <w:rPr>
          <w:rFonts w:ascii="Times" w:hAnsi="Times" w:eastAsia="Times"/>
          <w:b w:val="0"/>
          <w:i w:val="0"/>
          <w:color w:val="000000"/>
          <w:sz w:val="22"/>
        </w:rPr>
        <w:t>go to Bihar if only for a few days. I have put myself in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Correspondent of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Hindu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Vallabhbhai Patel, Member, Home and Information and Broadcasting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Interim Government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first stage of Gandhiji’s walking tour had begun at Shrirampur on January </w:t>
      </w:r>
      <w:r>
        <w:rPr>
          <w:rFonts w:ascii="Times" w:hAnsi="Times" w:eastAsia="Times"/>
          <w:b w:val="0"/>
          <w:i w:val="0"/>
          <w:color w:val="000000"/>
          <w:sz w:val="18"/>
        </w:rPr>
        <w:t>2 and the second stage commenced from Srinagar on February 5.</w:t>
      </w:r>
    </w:p>
    <w:p>
      <w:pPr>
        <w:autoSpaceDN w:val="0"/>
        <w:autoSpaceDE w:val="0"/>
        <w:widowControl/>
        <w:spacing w:line="20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A. V. Thakkar (1869-1951); President, Gujarat Antyaja Seva Mandir;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Secretary, Harijan Sevak Sangh; General Secretary, Kasturba Gandhi National </w:t>
      </w:r>
      <w:r>
        <w:rPr>
          <w:rFonts w:ascii="Times" w:hAnsi="Times" w:eastAsia="Times"/>
          <w:b w:val="0"/>
          <w:i w:val="0"/>
          <w:color w:val="000000"/>
          <w:sz w:val="18"/>
        </w:rPr>
        <w:t>Memorial Trust; established Bharatiya Adimjati Sevak Sangh.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Where communal riots had broken out on October 25, 1946, which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celeberated as Noakhali Day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the Indian National Army, under whom a group of I. N. A. men were </w:t>
      </w:r>
      <w:r>
        <w:rPr>
          <w:rFonts w:ascii="Times" w:hAnsi="Times" w:eastAsia="Times"/>
          <w:b w:val="0"/>
          <w:i w:val="0"/>
          <w:color w:val="000000"/>
          <w:sz w:val="18"/>
        </w:rPr>
        <w:t>working in Noakhali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94 : 17, FEBRUARY, 1947 - 29 APRIL,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</w:t>
      </w:r>
    </w:p>
    <w:p>
      <w:pPr>
        <w:sectPr>
          <w:pgSz w:w="9360" w:h="12960"/>
          <w:pgMar w:top="716" w:right="1412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communication with the Prime Minister of Bihar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await his reply.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begin the pilgrimage every day at 7.30 or 7.35 and the stages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so divided as not to require me to walk more than one hour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fifteen minutes at the most. The least I have been called upon to walk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thirty minutes. Once and only once has it been one hour and thirty </w:t>
      </w:r>
      <w:r>
        <w:rPr>
          <w:rFonts w:ascii="Times" w:hAnsi="Times" w:eastAsia="Times"/>
          <w:b w:val="0"/>
          <w:i w:val="0"/>
          <w:color w:val="000000"/>
          <w:sz w:val="22"/>
        </w:rPr>
        <w:t>minutes.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see that this dictionary business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causes a lot of worry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takes away much of your time. Would you like to be relieved of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work? If you would, I would then like to keep your dictionary for the </w:t>
      </w:r>
      <w:r>
        <w:rPr>
          <w:rFonts w:ascii="Times" w:hAnsi="Times" w:eastAsia="Times"/>
          <w:b w:val="0"/>
          <w:i w:val="0"/>
          <w:color w:val="000000"/>
          <w:sz w:val="22"/>
        </w:rPr>
        <w:t>time being.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glad that the licensing clause in regard to khadi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removed. How I would love to think that you have carried conviction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Prime Minister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the Punjab about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vanaspati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; Pyarelal is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village,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now about twenty miles from here, and doing excellent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work. Sushila has gone to Sevagram in order to put matters straight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 maternity home and hospital. It is growing by leaps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bounds and has become very popular. She may return to her village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here as soon as she has finished her work in Sevagram. Renuka </w:t>
      </w:r>
      <w:r>
        <w:rPr>
          <w:rFonts w:ascii="Times" w:hAnsi="Times" w:eastAsia="Times"/>
          <w:b w:val="0"/>
          <w:i w:val="0"/>
          <w:color w:val="000000"/>
          <w:sz w:val="10"/>
        </w:rPr>
        <w:t>6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is here with me at the village. Her village is less than two miles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here. In appearance she looks just as she was. She has had to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care of herself. But she is all right otherwise. Only this morning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enquired about you. I told her that I heard from you fairly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regularly but that you were trying to save my time as much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possible. She asked me whether you were ever coming to this part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India. I told her not whilst I was moving from day to day but that if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stayed for any length of time in one place and if you are well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available from your work in the Assembly or otherwise, I would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to come for a few days, and she was happy. She is doing her work </w:t>
      </w:r>
      <w:r>
        <w:rPr>
          <w:rFonts w:ascii="Times" w:hAnsi="Times" w:eastAsia="Times"/>
          <w:b w:val="0"/>
          <w:i w:val="0"/>
          <w:color w:val="000000"/>
          <w:sz w:val="22"/>
        </w:rPr>
        <w:t>steadily with her little band of workers.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Manu I have reserved to the last. Everybody here knows </w:t>
      </w:r>
      <w:r>
        <w:rPr>
          <w:rFonts w:ascii="Times" w:hAnsi="Times" w:eastAsia="Times"/>
          <w:b w:val="0"/>
          <w:i w:val="0"/>
          <w:color w:val="000000"/>
          <w:sz w:val="22"/>
        </w:rPr>
        <w:t>everything about her. Therefore I would love to say a word or two for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2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Shrikrishna Sinha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reference is to the English-into-Hindustani dictionary published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fortnightly in </w:t>
      </w:r>
      <w:r>
        <w:rPr>
          <w:rFonts w:ascii="Times" w:hAnsi="Times" w:eastAsia="Times"/>
          <w:b w:val="0"/>
          <w:i/>
          <w:color w:val="000000"/>
          <w:sz w:val="18"/>
        </w:rPr>
        <w:t>Harijan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from September 1, 1946. It was originally intended to be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joint effort of a few co-workers but had subsequently to be taken up by the addressee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herself at Gandhiji’s instance;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“Plucky Stand”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Khizar Hyat Khan Tiwana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Hydrogenated vegetable oil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workers accompanying Gandhiji had spread themselves out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villages of Noakhali.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“Statement to the Press”, 20-11-1946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Renuka  Ray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 GANDHI</w:t>
      </w:r>
    </w:p>
    <w:p>
      <w:pPr>
        <w:sectPr>
          <w:pgSz w:w="9360" w:h="12960"/>
          <w:pgMar w:top="504" w:right="1404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your information. But I must forbear for it is now towards one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o’clock and I must have a little bit of rest and grease on the soles of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my feet.</w:t>
      </w:r>
    </w:p>
    <w:p>
      <w:pPr>
        <w:autoSpaceDN w:val="0"/>
        <w:autoSpaceDE w:val="0"/>
        <w:widowControl/>
        <w:spacing w:line="294" w:lineRule="exact" w:before="6" w:after="24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78"/>
        </w:trPr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Keep both the shawls with you. Give them to me when we meet.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Have you given your consent to the Central Advisory Board’s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recommendation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regarding military training?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 W. 4190. Courtesy: Amrit Kaur. Also G. N. 7826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32. LETTER TO SHRIKRISHNA SINHA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>AZIRKHIL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AMGANJ </w:t>
      </w:r>
      <w:r>
        <w:rPr>
          <w:rFonts w:ascii="Times" w:hAnsi="Times" w:eastAsia="Times"/>
          <w:b w:val="0"/>
          <w:i w:val="0"/>
          <w:color w:val="000000"/>
          <w:sz w:val="20"/>
        </w:rPr>
        <w:t>P.S.,</w:t>
      </w:r>
    </w:p>
    <w:p>
      <w:pPr>
        <w:autoSpaceDN w:val="0"/>
        <w:autoSpaceDE w:val="0"/>
        <w:widowControl/>
        <w:spacing w:line="266" w:lineRule="exact" w:before="34" w:after="0"/>
        <w:ind w:left="0" w:right="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OAKHALI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ISTT</w:t>
      </w:r>
      <w:r>
        <w:rPr>
          <w:rFonts w:ascii="Times" w:hAnsi="Times" w:eastAsia="Times"/>
          <w:b w:val="0"/>
          <w:i w:val="0"/>
          <w:color w:val="000000"/>
          <w:sz w:val="20"/>
        </w:rPr>
        <w:t>.,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22, 1947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SHRIKRISHNA SINHA,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dictate this to you in English in order that it might be easier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you to make public use of my letter which I hope will never be </w:t>
      </w:r>
      <w:r>
        <w:rPr>
          <w:rFonts w:ascii="Times" w:hAnsi="Times" w:eastAsia="Times"/>
          <w:b w:val="0"/>
          <w:i w:val="0"/>
          <w:color w:val="000000"/>
          <w:sz w:val="22"/>
        </w:rPr>
        <w:t>necessary.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Sardar Niranjan Singh Gill saw me yesterday and gave me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report which he has prepared with reference to his summary visit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Bihar. I suggested that he should send you a copy so as to enable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correct any mis-statement into which he might have been betrayed.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advised him too to send a copy to the Prime Minister of Bengal,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advising him at the same time that he should mark the copy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confidential till it has been checked by you and your corrections,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any, had been accepted by him and the Memorandum accordingly </w:t>
      </w:r>
      <w:r>
        <w:rPr>
          <w:rFonts w:ascii="Times" w:hAnsi="Times" w:eastAsia="Times"/>
          <w:b w:val="0"/>
          <w:i w:val="0"/>
          <w:color w:val="000000"/>
          <w:sz w:val="22"/>
        </w:rPr>
        <w:t>corrected. I hope you have got the Memorandum.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one thing in it which refers to me. Dr. Syed Mahmud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others would like me to visit Bihar. Sardar Niranjan Singh Gill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endorses the suggestion. Do you feel likewise? Please tell me </w:t>
      </w:r>
      <w:r>
        <w:rPr>
          <w:rFonts w:ascii="Times" w:hAnsi="Times" w:eastAsia="Times"/>
          <w:b w:val="0"/>
          <w:i w:val="0"/>
          <w:color w:val="000000"/>
          <w:sz w:val="22"/>
        </w:rPr>
        <w:t>unhesitatingly what you feel.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that you have announced your Ministry’s decision to </w:t>
      </w:r>
      <w:r>
        <w:rPr>
          <w:rFonts w:ascii="Times" w:hAnsi="Times" w:eastAsia="Times"/>
          <w:b w:val="0"/>
          <w:i w:val="0"/>
          <w:color w:val="000000"/>
          <w:sz w:val="22"/>
        </w:rPr>
        <w:t>appoint an impartial enquiry commission as soon as possible I remind</w:t>
      </w:r>
    </w:p>
    <w:p>
      <w:pPr>
        <w:autoSpaceDN w:val="0"/>
        <w:autoSpaceDE w:val="0"/>
        <w:widowControl/>
        <w:spacing w:line="240" w:lineRule="exact" w:before="2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footnote 1, “Letter to P. R. Chengalvaroya Chettiar”, 21-2-1947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94 : 17, FEBRUARY, 1947 - 29 APRIL,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</w:t>
      </w:r>
    </w:p>
    <w:p>
      <w:pPr>
        <w:sectPr>
          <w:pgSz w:w="9360" w:h="12960"/>
          <w:pgMar w:top="504" w:right="1404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of the proverb “he gives twice who gives in time”.</w:t>
      </w:r>
    </w:p>
    <w:p>
      <w:pPr>
        <w:autoSpaceDN w:val="0"/>
        <w:autoSpaceDE w:val="0"/>
        <w:widowControl/>
        <w:spacing w:line="266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IHAR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REMIER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copy: Pyarelal Papers. Nehru Memorial Museum and Library. Courtesy: </w:t>
      </w:r>
      <w:r>
        <w:rPr>
          <w:rFonts w:ascii="Times" w:hAnsi="Times" w:eastAsia="Times"/>
          <w:b w:val="0"/>
          <w:i w:val="0"/>
          <w:color w:val="000000"/>
          <w:sz w:val="18"/>
        </w:rPr>
        <w:t>Beladevi Nayyar and Dr. Sushila Nayyar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33. A LETTER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22, 1947</w:t>
      </w:r>
    </w:p>
    <w:p>
      <w:pPr>
        <w:autoSpaceDN w:val="0"/>
        <w:autoSpaceDE w:val="0"/>
        <w:widowControl/>
        <w:spacing w:line="294" w:lineRule="exact" w:before="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say you cannot tread this path (the path of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>) if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you fight shy of the thorns, stones and pitfalls in the way. Maybe we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shall stumble, our feet will bleed, we may even perish. But we dare not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turn back.</w:t>
      </w:r>
    </w:p>
    <w:p>
      <w:pPr>
        <w:autoSpaceDN w:val="0"/>
        <w:autoSpaceDE w:val="0"/>
        <w:widowControl/>
        <w:spacing w:line="294" w:lineRule="exact" w:before="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*                            *                            *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If I am successful, the world will be enriched by my venture. If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on the other hand I am found to be a fraud or a misled fool, the world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will reject me and I shall be debunked. In either case the world will be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gainer. This is as clear to me as two and two make four.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Mahatma Gandhi — The Last Phase, </w:t>
      </w:r>
      <w:r>
        <w:rPr>
          <w:rFonts w:ascii="Times" w:hAnsi="Times" w:eastAsia="Times"/>
          <w:b w:val="0"/>
          <w:i w:val="0"/>
          <w:color w:val="000000"/>
          <w:sz w:val="18"/>
        </w:rPr>
        <w:t>Vol. I, Bk. II, p. 223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34. LETTER TO PYARELAL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22, 1947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PYARELAL,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6.15 now and I must stretch myself. And if I feel sleepy,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sleep. That is why I am dictating this letter. I read your lessons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like them. It would not do your spoiling your handwriting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asking to be forgiven. Asking forgiveness every now and again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like following the English practice. That would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proper. Your handwriting should be such that you do not have to ask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forgiveness at all. You may write less. If you resolve that whatever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will be in a beautiful handwriting, writing Manu’s lessons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beautiful handwriting will not be burdensome to you. Duty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be a burden. And it is one’s duty to make one’s handwriting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beautiful like beads. In spite of knowing this I myself do not follow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this. You should consider it a failing on my part, and not imitate me in </w:t>
      </w:r>
      <w:r>
        <w:rPr>
          <w:rFonts w:ascii="Times" w:hAnsi="Times" w:eastAsia="Times"/>
          <w:b w:val="0"/>
          <w:i w:val="0"/>
          <w:color w:val="000000"/>
          <w:sz w:val="22"/>
        </w:rPr>
        <w:t>this.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sampled your other </w:t>
      </w:r>
      <w:r>
        <w:rPr>
          <w:rFonts w:ascii="Times" w:hAnsi="Times" w:eastAsia="Times"/>
          <w:b w:val="0"/>
          <w:i/>
          <w:color w:val="000000"/>
          <w:sz w:val="22"/>
        </w:rPr>
        <w:t>roti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too. It was harder and there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something lacking in it. If you have started making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roti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decided to do it, why not do it the way you formerly did?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words you had started mixing in it lime or tamarind juice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tomato juice. If you do that,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roti </w:t>
      </w:r>
      <w:r>
        <w:rPr>
          <w:rFonts w:ascii="Times" w:hAnsi="Times" w:eastAsia="Times"/>
          <w:b w:val="0"/>
          <w:i w:val="0"/>
          <w:color w:val="000000"/>
          <w:sz w:val="22"/>
        </w:rPr>
        <w:t>will be lighter and easily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5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 GANDHI</w:t>
      </w:r>
    </w:p>
    <w:p>
      <w:pPr>
        <w:sectPr>
          <w:pgSz w:w="9360" w:h="12960"/>
          <w:pgMar w:top="504" w:right="1404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morespongy. In case you do not do that, I have already </w:t>
      </w:r>
      <w:r>
        <w:rPr>
          <w:rFonts w:ascii="Times" w:hAnsi="Times" w:eastAsia="Times"/>
          <w:b w:val="0"/>
          <w:i w:val="0"/>
          <w:color w:val="000000"/>
          <w:sz w:val="22"/>
        </w:rPr>
        <w:t>suggested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bhakhri.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would turn out nice if you add sufficient oil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dough. Do not think that you have to send it to me. You may send </w:t>
      </w:r>
      <w:r>
        <w:rPr>
          <w:rFonts w:ascii="Times" w:hAnsi="Times" w:eastAsia="Times"/>
          <w:b w:val="0"/>
          <w:i w:val="0"/>
          <w:color w:val="000000"/>
          <w:sz w:val="22"/>
        </w:rPr>
        <w:t>it whenever it is convenient to do so.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Sushila’s letter is enclosed. I am very much impressed by it.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is able to act according to the wish she has expressed in it, I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 it a great triumph in this </w:t>
      </w:r>
      <w:r>
        <w:rPr>
          <w:rFonts w:ascii="Times" w:hAnsi="Times" w:eastAsia="Times"/>
          <w:b w:val="0"/>
          <w:i/>
          <w:color w:val="000000"/>
          <w:sz w:val="22"/>
        </w:rPr>
        <w:t>yajna.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You must also encourage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her. Have I not told you that you, Sushila and Manu could play the </w:t>
      </w:r>
      <w:r>
        <w:rPr>
          <w:rFonts w:ascii="Times" w:hAnsi="Times" w:eastAsia="Times"/>
          <w:b w:val="0"/>
          <w:i w:val="0"/>
          <w:color w:val="000000"/>
          <w:sz w:val="22"/>
        </w:rPr>
        <w:t>greatest role in the success of this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yajna.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even there, Manu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undergoing the severest test. The indications so far are good.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complete success would no doubt depend very largely on my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efficiency. On the one hand is the gravest doubt on the part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Kishorelal and others and on the other my stubbornness. My mind is </w:t>
      </w:r>
      <w:r>
        <w:rPr>
          <w:rFonts w:ascii="Times" w:hAnsi="Times" w:eastAsia="Times"/>
          <w:b w:val="0"/>
          <w:i w:val="0"/>
          <w:color w:val="000000"/>
          <w:sz w:val="22"/>
        </w:rPr>
        <w:t>oscillating between the two. But it bends more towards action.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There is only to act, not to think about the reward.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letter to Parasram could go only yesterday. It was merely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negligence on my part. What could I do? Once the letter goes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file, it is immediately forgotten. The moral of the thing is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everything should be promptly attended to. Whatever comes later,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also be taken up later. The diary came into my hand only </w:t>
      </w:r>
      <w:r>
        <w:rPr>
          <w:rFonts w:ascii="Times" w:hAnsi="Times" w:eastAsia="Times"/>
          <w:b w:val="0"/>
          <w:i w:val="0"/>
          <w:color w:val="000000"/>
          <w:sz w:val="22"/>
        </w:rPr>
        <w:t>yesterday. I am sending the previous one today.</w:t>
      </w:r>
    </w:p>
    <w:p>
      <w:pPr>
        <w:autoSpaceDN w:val="0"/>
        <w:autoSpaceDE w:val="0"/>
        <w:widowControl/>
        <w:spacing w:line="270" w:lineRule="exact" w:before="8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At night, February 22, 1947</w:t>
      </w:r>
    </w:p>
    <w:p>
      <w:pPr>
        <w:autoSpaceDN w:val="0"/>
        <w:autoSpaceDE w:val="0"/>
        <w:widowControl/>
        <w:spacing w:line="260" w:lineRule="exact" w:before="6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I have your second letter. I have already told Dev to send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roti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tin. I do not know if it has been sent or not. And Dev is not 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present. I shall send William’s letter. It would be a great feat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part if Kalu Mian recovers. It is of course good that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writing to him. I am writing about him to Kul Ranjan. He may be 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suggest something. You try applying mud-pack even on the eyes.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doing it everyday. I am not using a piece of cloth now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applying the earth direct. Needless to say that the eyes must be kept </w:t>
      </w:r>
      <w:r>
        <w:rPr>
          <w:rFonts w:ascii="Times" w:hAnsi="Times" w:eastAsia="Times"/>
          <w:b w:val="0"/>
          <w:i w:val="0"/>
          <w:color w:val="000000"/>
          <w:sz w:val="22"/>
        </w:rPr>
        <w:t>closed. Jaya’s letter is enclosed.</w:t>
      </w:r>
    </w:p>
    <w:p>
      <w:pPr>
        <w:autoSpaceDN w:val="0"/>
        <w:autoSpaceDE w:val="0"/>
        <w:widowControl/>
        <w:spacing w:line="270" w:lineRule="exact" w:before="8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23, 1947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6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am in a great hurry. Hence, I am sending this without revising. </w:t>
      </w:r>
      <w:r>
        <w:rPr>
          <w:rFonts w:ascii="Times" w:hAnsi="Times" w:eastAsia="Times"/>
          <w:b w:val="0"/>
          <w:i w:val="0"/>
          <w:color w:val="000000"/>
          <w:sz w:val="22"/>
        </w:rPr>
        <w:t>Now, send the papers about my subject.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tabs>
          <w:tab w:pos="550" w:val="left"/>
        </w:tabs>
        <w:autoSpaceDE w:val="0"/>
        <w:widowControl/>
        <w:spacing w:line="194" w:lineRule="exact" w:before="18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</w:t>
      </w:r>
      <w:r>
        <w:rPr>
          <w:rFonts w:ascii="Times" w:hAnsi="Times" w:eastAsia="Times"/>
          <w:b w:val="0"/>
          <w:i w:val="0"/>
          <w:color w:val="000000"/>
          <w:sz w:val="20"/>
        </w:rPr>
        <w:t>Gujarati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original: Pyarelal Papers. Nehru Memorial Museum and </w:t>
      </w:r>
      <w:r>
        <w:rPr>
          <w:rFonts w:ascii="Times" w:hAnsi="Times" w:eastAsia="Times"/>
          <w:b w:val="0"/>
          <w:i w:val="0"/>
          <w:color w:val="000000"/>
          <w:sz w:val="18"/>
        </w:rPr>
        <w:t>Library. Courtesy: Beladevi Nayyar and Dr. Sushila Nayyar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6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94 : 17, FEBRUARY, 1947 - 29 APRIL,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</w:t>
      </w:r>
    </w:p>
    <w:p>
      <w:pPr>
        <w:sectPr>
          <w:pgSz w:w="9360" w:h="12960"/>
          <w:pgMar w:top="504" w:right="1404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35. SPEECH AT PRAYER MEETING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84" w:lineRule="exact" w:before="108" w:after="0"/>
        <w:ind w:left="4608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HAR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>RISHNAPUR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February 22, 1947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5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 the outset Gandhiji said that he had received from a Muslim friend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Baluchistan a printed sheet containing what he thought were the sayings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Prophet and the teachers. The whole selection was good but he was attracted by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following from Prophet Mohamed’s sayings: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When God made the earth it shook to and fro till He put mountains on it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keep it firm. Then the Angels asked, O God, is there anything in Thy creation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stronger than these mountains? And God replied, iron is stronger than these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mountains for it breaks them.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is there anything in Thy creation stronger than iron?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Yes, fire is stronger than iron, for it melts it.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Is there anything stronger than fire?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Yes, water, for it quenches fire.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Is there anything stronger than water?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Yes, wind, for it puts water in motion.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 our Sustainer, is there anything stronger than wind?</w:t>
      </w:r>
    </w:p>
    <w:p>
      <w:pPr>
        <w:autoSpaceDN w:val="0"/>
        <w:autoSpaceDE w:val="0"/>
        <w:widowControl/>
        <w:spacing w:line="260" w:lineRule="exact" w:before="0" w:after="0"/>
        <w:ind w:left="55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Yes, a good man giving alms. If he gives it with his right hand and conceals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his left, he overcomes all things. Every good act is charity. Your smiling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your brother’s face, your putting a wanderer on the right road, your giving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water to the thirsty, is charity. A man’s true wealth hereafter is the good he has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done to his fellowmen. When he dies people will ask, what property he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left behind him? But the Angels will ask, what good deeds has he sent before </w:t>
      </w:r>
      <w:r>
        <w:rPr>
          <w:rFonts w:ascii="Times" w:hAnsi="Times" w:eastAsia="Times"/>
          <w:b w:val="0"/>
          <w:i w:val="0"/>
          <w:color w:val="000000"/>
          <w:sz w:val="18"/>
        </w:rPr>
        <w:t>him?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 then dealt with the following questions.</w:t>
      </w:r>
    </w:p>
    <w:p>
      <w:pPr>
        <w:autoSpaceDN w:val="0"/>
        <w:autoSpaceDE w:val="0"/>
        <w:widowControl/>
        <w:spacing w:line="240" w:lineRule="exact" w:before="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Q. Why should there be insistence on temple-entry? Of course, we understand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in case of objection, there is scope in it for satyagraha. No- caste dinners have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limited value; for those who join do not shed untoucha- bility in their homes 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during social ceremonies. They look upon these dinners, organized by Congressmen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 other progressives, as special occasions when caste rules are held in abeyance;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something comparable to what one does when one goes to Jagannath Puri and </w:t>
      </w:r>
      <w:r>
        <w:rPr>
          <w:rFonts w:ascii="Times" w:hAnsi="Times" w:eastAsia="Times"/>
          <w:b w:val="0"/>
          <w:i w:val="0"/>
          <w:color w:val="000000"/>
          <w:sz w:val="18"/>
        </w:rPr>
        <w:t>partakes of cooked rice offered to Jagannath without reference to one’s caste. Anti-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untouchability has not yet gone deep enough to affect the normal social life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individuals. What can be done to break down barriers in private homes? Even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regard to temple-entry there is one question. Do you think that priests in public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service in free India will be drafted from among competent men and women without </w:t>
      </w:r>
      <w:r>
        <w:rPr>
          <w:rFonts w:ascii="Times" w:hAnsi="Times" w:eastAsia="Times"/>
          <w:b w:val="0"/>
          <w:i w:val="0"/>
          <w:color w:val="000000"/>
          <w:sz w:val="18"/>
        </w:rPr>
        <w:t>any reference to their former castes?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A. Gandhiji said that it was an apt question in this part of Bengal where there</w:t>
      </w:r>
    </w:p>
    <w:p>
      <w:pPr>
        <w:autoSpaceDN w:val="0"/>
        <w:autoSpaceDE w:val="0"/>
        <w:widowControl/>
        <w:spacing w:line="240" w:lineRule="exact" w:before="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Extracted from “Gandhiji’s Walking Tour Diary”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 GANDHI</w:t>
      </w:r>
    </w:p>
    <w:p>
      <w:pPr>
        <w:sectPr>
          <w:pgSz w:w="9360" w:h="12960"/>
          <w:pgMar w:top="516" w:right="1404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were the largest number of </w:t>
      </w:r>
      <w:r>
        <w:rPr>
          <w:rFonts w:ascii="Times" w:hAnsi="Times" w:eastAsia="Times"/>
          <w:b w:val="0"/>
          <w:i/>
          <w:color w:val="000000"/>
          <w:sz w:val="18"/>
        </w:rPr>
        <w:t>Namasudras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He welcomed the question doubly because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occupied the lowest rung of the Hindu ladder and because he did not believe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ladder of castes. He invited all to occupy that lowest rung. Then there would be no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occasions for such questions as were addressed to him. Meanwhile, he was bound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deal with them. He entirely endorsed the proposition that untouchability would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doomed and totally abolished when there was no prohibition applied against anyone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by reason of his caste. The only universal prohibition would be against insanitation,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degradation, etc. But he clung to the belief that temple-entry took the first place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programme of removal of untouchability and he made bold to say that social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public dinners would precede as they were preceding the final conquest over the demon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untouchability. He prophesied that Hinduism would be destroyed if untouchability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not destroyed, even as the British race would lose its name if British rule was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destroyed </w:t>
      </w:r>
      <w:r>
        <w:rPr>
          <w:rFonts w:ascii="Times" w:hAnsi="Times" w:eastAsia="Times"/>
          <w:b w:val="0"/>
          <w:i/>
          <w:color w:val="000000"/>
          <w:sz w:val="18"/>
        </w:rPr>
        <w:t>in toto</w:t>
      </w:r>
      <w:r>
        <w:rPr>
          <w:rFonts w:ascii="Times" w:hAnsi="Times" w:eastAsia="Times"/>
          <w:b w:val="0"/>
          <w:i w:val="0"/>
          <w:color w:val="000000"/>
          <w:sz w:val="18"/>
        </w:rPr>
        <w:t>, as it was certainly being dissolved before their very eyes.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Q. You wrote about economic equality in 1941. Do you hold that all persons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who perform useful and necessary service in society, whether farmer or Bhangi,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engineer or accountant, doctor or teacher, have a moral right only to equal wages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rest? Of course, it is understood, educational or other expenses shall be a charge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State. Our question is, should not all persons get the same wages for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personal needs? Do you not think that if we work for this equality, it will cut sooner </w:t>
      </w:r>
      <w:r>
        <w:rPr>
          <w:rFonts w:ascii="Times" w:hAnsi="Times" w:eastAsia="Times"/>
          <w:b w:val="0"/>
          <w:i w:val="0"/>
          <w:color w:val="000000"/>
          <w:sz w:val="18"/>
        </w:rPr>
        <w:t>under the root of untouchability than any other process?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A. As to this Gandhiji had no doubt that if India was to live an exemplary life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independence which would be the envy of the world, all the Bhangis, doctors,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lawyers, teachers, merchants and others would get the same wages for an honest day’s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work. Indian society may never reach the goal but it was the duty of every Indian to </w:t>
      </w:r>
      <w:r>
        <w:rPr>
          <w:rFonts w:ascii="Times" w:hAnsi="Times" w:eastAsia="Times"/>
          <w:b w:val="0"/>
          <w:i w:val="0"/>
          <w:color w:val="000000"/>
          <w:sz w:val="18"/>
        </w:rPr>
        <w:t>set his sail towards that goal and no other if India was to be a happy land.</w:t>
      </w:r>
    </w:p>
    <w:p>
      <w:pPr>
        <w:autoSpaceDN w:val="0"/>
        <w:autoSpaceDE w:val="0"/>
        <w:widowControl/>
        <w:spacing w:line="294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16-3-1947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36. A SILENCE-DAY NOTE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23, 1947</w:t>
      </w:r>
    </w:p>
    <w:p>
      <w:pPr>
        <w:autoSpaceDN w:val="0"/>
        <w:tabs>
          <w:tab w:pos="550" w:val="left"/>
          <w:tab w:pos="5510" w:val="left"/>
        </w:tabs>
        <w:autoSpaceDE w:val="0"/>
        <w:widowControl/>
        <w:spacing w:line="260" w:lineRule="exact" w:before="8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Difference between defensive and aggressive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wholly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unconvincing and meaningless. You can’t blow hot and cold. Either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hate or love. I have already said how to deal with the want of </w:t>
      </w:r>
      <w:r>
        <w:rPr>
          <w:rFonts w:ascii="Times" w:hAnsi="Times" w:eastAsia="Times"/>
          <w:b w:val="0"/>
          <w:i w:val="0"/>
          <w:color w:val="000000"/>
          <w:sz w:val="22"/>
        </w:rPr>
        <w:t>seeds and instruments.</w:t>
      </w:r>
    </w:p>
    <w:p>
      <w:pPr>
        <w:autoSpaceDN w:val="0"/>
        <w:autoSpaceDE w:val="0"/>
        <w:widowControl/>
        <w:spacing w:line="266" w:lineRule="exact" w:before="48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G.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11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original: Pyarelal Papers. Nehru Memorial Museum and Library. </w:t>
      </w:r>
      <w:r>
        <w:rPr>
          <w:rFonts w:ascii="Times" w:hAnsi="Times" w:eastAsia="Times"/>
          <w:b w:val="0"/>
          <w:i w:val="0"/>
          <w:color w:val="000000"/>
          <w:sz w:val="18"/>
        </w:rPr>
        <w:t>Courtesy: Beladevi Nayyar and Dr. Sushila Nayyar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9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94 : 17, FEBRUARY, 1947 - 29 APRIL,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</w:t>
      </w:r>
    </w:p>
    <w:p>
      <w:pPr>
        <w:sectPr>
          <w:pgSz w:w="9360" w:h="12960"/>
          <w:pgMar w:top="524" w:right="1412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37. SPEECH AT PRAYER MEETING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84" w:lineRule="exact" w:before="108" w:after="0"/>
        <w:ind w:left="4730" w:right="0" w:firstLine="5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HARSOLADI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February 23, 1947</w:t>
      </w:r>
    </w:p>
    <w:p>
      <w:pPr>
        <w:autoSpaceDN w:val="0"/>
        <w:autoSpaceDE w:val="0"/>
        <w:widowControl/>
        <w:spacing w:line="280" w:lineRule="exact" w:before="9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Q.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Namasudra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girls are usually married off at the age of 12 or 13; formerly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usual age was 8 or 9. The bridegroom has to pay a dowry of Rs. 150 for the bride.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average difference between the two is about 12 to 15 years. As a result of this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number of widows in the </w:t>
      </w:r>
      <w:r>
        <w:rPr>
          <w:rFonts w:ascii="Times" w:hAnsi="Times" w:eastAsia="Times"/>
          <w:b w:val="0"/>
          <w:i/>
          <w:color w:val="000000"/>
          <w:sz w:val="18"/>
        </w:rPr>
        <w:t>Namasudra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society is rather large. Among one section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caste widow-marriage was prevalent. But in imitation of another section which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looked upon as superior, the former are giving up that practice. What is your advice </w:t>
      </w:r>
      <w:r>
        <w:rPr>
          <w:rFonts w:ascii="Times" w:hAnsi="Times" w:eastAsia="Times"/>
          <w:b w:val="0"/>
          <w:i w:val="0"/>
          <w:color w:val="000000"/>
          <w:sz w:val="18"/>
        </w:rPr>
        <w:t>regarding child-marriage and widow-remarriage?</w:t>
      </w:r>
    </w:p>
    <w:p>
      <w:pPr>
        <w:autoSpaceDN w:val="0"/>
        <w:autoSpaceDE w:val="0"/>
        <w:widowControl/>
        <w:spacing w:line="280" w:lineRule="exact" w:before="8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A. Dealing with the question Gandhiji said that his opinion was definite.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first instance there should be no possibility of child-widows. He was averse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child-marriages. It was an evil custom which unfortunately the </w:t>
      </w:r>
      <w:r>
        <w:rPr>
          <w:rFonts w:ascii="Times" w:hAnsi="Times" w:eastAsia="Times"/>
          <w:b w:val="0"/>
          <w:i/>
          <w:color w:val="000000"/>
          <w:sz w:val="18"/>
        </w:rPr>
        <w:t>Namasudras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had </w:t>
      </w:r>
      <w:r>
        <w:rPr>
          <w:rFonts w:ascii="Times" w:hAnsi="Times" w:eastAsia="Times"/>
          <w:b w:val="0"/>
          <w:i w:val="0"/>
          <w:color w:val="000000"/>
          <w:sz w:val="18"/>
        </w:rPr>
        <w:t>perhaps taken from the so-called higher castes.</w:t>
      </w:r>
    </w:p>
    <w:p>
      <w:pPr>
        <w:autoSpaceDN w:val="0"/>
        <w:autoSpaceDE w:val="0"/>
        <w:widowControl/>
        <w:spacing w:line="280" w:lineRule="exact" w:before="8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was also against the system of dowry. It was nothing but the sale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girls. That there should be castes even amongst </w:t>
      </w:r>
      <w:r>
        <w:rPr>
          <w:rFonts w:ascii="Times" w:hAnsi="Times" w:eastAsia="Times"/>
          <w:b w:val="0"/>
          <w:i/>
          <w:color w:val="000000"/>
          <w:sz w:val="18"/>
        </w:rPr>
        <w:t>Namasudras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was deplorable and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strongly advise them to abolish all caste distinctions amongst themselves.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in this they should bear in mind the opinion the speaker had often expressed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all caste distinctions should be abolished, and there should be only one caste,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namely, Bhangis, and all Hindus should take pride in being called Bhangis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nothing else. This applied to the </w:t>
      </w:r>
      <w:r>
        <w:rPr>
          <w:rFonts w:ascii="Times" w:hAnsi="Times" w:eastAsia="Times"/>
          <w:b w:val="0"/>
          <w:i/>
          <w:color w:val="000000"/>
          <w:sz w:val="18"/>
        </w:rPr>
        <w:t>Namasudras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as well.</w:t>
      </w:r>
    </w:p>
    <w:p>
      <w:pPr>
        <w:autoSpaceDN w:val="0"/>
        <w:autoSpaceDE w:val="0"/>
        <w:widowControl/>
        <w:spacing w:line="260" w:lineRule="exact" w:before="8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When child-marriages were abolished, naturally there would be few, if any,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young widows. As a general rule he was for one man one wife for life, and one woman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one husband for life. Custom had familiarized women in the so-called higher castes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enforced widowhood. Contrary was the rule with men. He called it a disgrace, but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whilst society was in that pitiable condition, he advocated widow-remarriage for all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young widows. He believed in equality of the sexes and, therefore, he could only </w:t>
      </w:r>
      <w:r>
        <w:rPr>
          <w:rFonts w:ascii="Times" w:hAnsi="Times" w:eastAsia="Times"/>
          <w:b w:val="0"/>
          <w:i w:val="0"/>
          <w:color w:val="000000"/>
          <w:sz w:val="18"/>
        </w:rPr>
        <w:t>think of the same rights for women as men.</w:t>
      </w:r>
    </w:p>
    <w:p>
      <w:pPr>
        <w:autoSpaceDN w:val="0"/>
        <w:autoSpaceDE w:val="0"/>
        <w:widowControl/>
        <w:spacing w:line="260" w:lineRule="exact" w:before="8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Q. You say that you are in favour of inter-religious marriages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but at the same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time you say that each party should retain his or her own religion and, therefore, you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said, you tolerated even civil marriages. Are there any instances of parties belonging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different religions keeping up their own religions to the end of their lives; and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the institution of civil marriage a negation of religion and does it not tend </w:t>
      </w:r>
      <w:r>
        <w:rPr>
          <w:rFonts w:ascii="Times" w:hAnsi="Times" w:eastAsia="Times"/>
          <w:b w:val="0"/>
          <w:i w:val="0"/>
          <w:color w:val="000000"/>
          <w:sz w:val="18"/>
        </w:rPr>
        <w:t>towards laxity of religion?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1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Extracted from “Gandhiji’s Walking Tour Diary”. It being Gandhiji’s silence </w:t>
      </w:r>
      <w:r>
        <w:rPr>
          <w:rFonts w:ascii="Times" w:hAnsi="Times" w:eastAsia="Times"/>
          <w:b w:val="0"/>
          <w:i w:val="0"/>
          <w:color w:val="000000"/>
          <w:sz w:val="18"/>
        </w:rPr>
        <w:t>day the questions and answers were read out.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“Speech at Prayer Meeting”, 21-2-1947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 GANDHI</w:t>
      </w:r>
    </w:p>
    <w:p>
      <w:pPr>
        <w:sectPr>
          <w:pgSz w:w="9360" w:h="12960"/>
          <w:pgMar w:top="516" w:right="1404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8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A. Gandhiji said that the questions were appropriate. He had no instances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mind where the parties had clung to their respective faiths unto death because these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friends whom he knew had not yet died. He had, however, under his observation men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women professing different religions and each clinging to his or her own faith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without abatement. But he would go so far as to say that they need not wait for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discovery of past instances. They should create new ones so that timid ones may shed </w:t>
      </w:r>
      <w:r>
        <w:rPr>
          <w:rFonts w:ascii="Times" w:hAnsi="Times" w:eastAsia="Times"/>
          <w:b w:val="0"/>
          <w:i w:val="0"/>
          <w:color w:val="000000"/>
          <w:sz w:val="18"/>
        </w:rPr>
        <w:t>their timidity.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to civil marriages he did not believe in them but he welcomed the </w:t>
      </w:r>
      <w:r>
        <w:rPr>
          <w:rFonts w:ascii="Times" w:hAnsi="Times" w:eastAsia="Times"/>
          <w:b w:val="0"/>
          <w:i w:val="0"/>
          <w:color w:val="000000"/>
          <w:sz w:val="18"/>
        </w:rPr>
        <w:t>institution of civil marriage as a much-needed reform for the sake of reform.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16-3-1947</w:t>
      </w:r>
    </w:p>
    <w:p>
      <w:pPr>
        <w:autoSpaceDN w:val="0"/>
        <w:autoSpaceDE w:val="0"/>
        <w:widowControl/>
        <w:spacing w:line="292" w:lineRule="exact" w:before="650" w:after="244"/>
        <w:ind w:left="11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38. LETTER TO JAWAHARLAL NEHRU</w:t>
      </w:r>
    </w:p>
    <w:p>
      <w:pPr>
        <w:sectPr>
          <w:pgSz w:w="9360" w:h="12960"/>
          <w:pgMar w:top="524" w:right="1352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32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OAKHALI </w:t>
      </w:r>
      <w:r>
        <w:rPr>
          <w:rFonts w:ascii="Times" w:hAnsi="Times" w:eastAsia="Times"/>
          <w:b w:val="0"/>
          <w:i w:val="0"/>
          <w:color w:val="000000"/>
          <w:sz w:val="24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T</w:t>
      </w:r>
      <w:r>
        <w:rPr>
          <w:rFonts w:ascii="Times" w:hAnsi="Times" w:eastAsia="Times"/>
          <w:b w:val="0"/>
          <w:i w:val="0"/>
          <w:color w:val="000000"/>
          <w:sz w:val="20"/>
        </w:rPr>
        <w:t>.,</w:t>
      </w:r>
    </w:p>
    <w:p>
      <w:pPr>
        <w:sectPr>
          <w:type w:val="continuous"/>
          <w:pgSz w:w="9360" w:h="12960"/>
          <w:pgMar w:top="524" w:right="1352" w:bottom="348" w:left="1440" w:header="720" w:footer="720" w:gutter="0"/>
          <w:cols w:num="2" w:equalWidth="0">
            <w:col w:w="2640" w:space="0"/>
            <w:col w:w="3927" w:space="0"/>
          </w:cols>
          <w:docGrid w:linePitch="360"/>
        </w:sectPr>
      </w:pPr>
    </w:p>
    <w:p>
      <w:pPr>
        <w:autoSpaceDN w:val="0"/>
        <w:autoSpaceDE w:val="0"/>
        <w:widowControl/>
        <w:spacing w:line="386" w:lineRule="exact" w:before="0" w:after="28"/>
        <w:ind w:left="2090" w:right="0" w:hanging="80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>AZIRKHIL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4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AMGANJ </w:t>
      </w:r>
      <w:r>
        <w:rPr>
          <w:rFonts w:ascii="Times" w:hAnsi="Times" w:eastAsia="Times"/>
          <w:b w:val="0"/>
          <w:i w:val="0"/>
          <w:color w:val="000000"/>
          <w:sz w:val="24"/>
        </w:rPr>
        <w:t>P.</w:t>
      </w:r>
      <w:r>
        <w:rPr>
          <w:rFonts w:ascii="Times" w:hAnsi="Times" w:eastAsia="Times"/>
          <w:b w:val="0"/>
          <w:i w:val="0"/>
          <w:color w:val="000000"/>
          <w:sz w:val="24"/>
        </w:rPr>
        <w:t>S.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2"/>
        </w:rPr>
        <w:t>February 24, 1947</w:t>
      </w:r>
    </w:p>
    <w:p>
      <w:pPr>
        <w:sectPr>
          <w:type w:val="nextColumn"/>
          <w:pgSz w:w="9360" w:h="12960"/>
          <w:pgMar w:top="524" w:right="1352" w:bottom="348" w:left="1440" w:header="720" w:footer="720" w:gutter="0"/>
          <w:cols w:num="2" w:equalWidth="0">
            <w:col w:w="2640" w:space="0"/>
            <w:col w:w="3927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54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being silence day I am writing this. But it will be typed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your easy reading.I have read Attlee’s speech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Lest I might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embarrass you by an untoward word or phrase I am not saying </w:t>
      </w:r>
      <w:r>
        <w:rPr>
          <w:rFonts w:ascii="Times" w:hAnsi="Times" w:eastAsia="Times"/>
          <w:b w:val="0"/>
          <w:i w:val="0"/>
          <w:color w:val="000000"/>
          <w:sz w:val="22"/>
        </w:rPr>
        <w:t>anything just now.</w:t>
      </w:r>
    </w:p>
    <w:p>
      <w:pPr>
        <w:autoSpaceDN w:val="0"/>
        <w:autoSpaceDE w:val="0"/>
        <w:widowControl/>
        <w:spacing w:line="260" w:lineRule="exact" w:before="40" w:after="0"/>
        <w:ind w:left="10" w:right="9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Evidently I had anticipated practically the whole of it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speeches here, i. e., if I am interpreting the speech correctly. My </w:t>
      </w:r>
      <w:r>
        <w:rPr>
          <w:rFonts w:ascii="Times" w:hAnsi="Times" w:eastAsia="Times"/>
          <w:b w:val="0"/>
          <w:i w:val="0"/>
          <w:color w:val="000000"/>
          <w:sz w:val="22"/>
        </w:rPr>
        <w:t>interpretation is this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Independence will be recognized of those parts which desired it </w:t>
      </w:r>
      <w:r>
        <w:rPr>
          <w:rFonts w:ascii="Times" w:hAnsi="Times" w:eastAsia="Times"/>
          <w:b w:val="0"/>
          <w:i w:val="0"/>
          <w:color w:val="000000"/>
          <w:sz w:val="22"/>
        </w:rPr>
        <w:t>and will do without British protection.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British will remain where they are wanted.</w:t>
      </w:r>
    </w:p>
    <w:p>
      <w:pPr>
        <w:autoSpaceDN w:val="0"/>
        <w:autoSpaceDE w:val="0"/>
        <w:widowControl/>
        <w:spacing w:line="26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may lead to Pakistan for those provinces or portions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want it. No one will be forced one way or the other.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provinces if they are </w:t>
      </w:r>
      <w:r>
        <w:rPr>
          <w:rFonts w:ascii="Times" w:hAnsi="Times" w:eastAsia="Times"/>
          <w:b w:val="0"/>
          <w:i/>
          <w:color w:val="000000"/>
          <w:sz w:val="22"/>
        </w:rPr>
        <w:t>wise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will get what they want.</w:t>
      </w:r>
    </w:p>
    <w:p>
      <w:pPr>
        <w:autoSpaceDN w:val="0"/>
        <w:tabs>
          <w:tab w:pos="550" w:val="left"/>
          <w:tab w:pos="51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will depend upon what the Constituent Assembly will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what you as the Interim Government are able to do.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British Government are and are able to remain sincere the </w:t>
      </w:r>
      <w:r>
        <w:rPr>
          <w:rFonts w:ascii="Times" w:hAnsi="Times" w:eastAsia="Times"/>
          <w:b w:val="0"/>
          <w:i w:val="0"/>
          <w:color w:val="000000"/>
          <w:sz w:val="22"/>
        </w:rPr>
        <w:t>declaration is good. Otherwise it is dangerous.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about Sardar Niranjan Singh Gill. He has been to Bihar </w:t>
      </w:r>
      <w:r>
        <w:rPr>
          <w:rFonts w:ascii="Times" w:hAnsi="Times" w:eastAsia="Times"/>
          <w:b w:val="0"/>
          <w:i w:val="0"/>
          <w:color w:val="000000"/>
          <w:sz w:val="22"/>
        </w:rPr>
        <w:t>and has produced a report which somewhat reflects upon the Sinha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2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the House of Commons on February 20; for excerpts from it,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Appendix I.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was Vice-President, Member-in-Charge, External Affairs and </w:t>
      </w:r>
      <w:r>
        <w:rPr>
          <w:rFonts w:ascii="Times" w:hAnsi="Times" w:eastAsia="Times"/>
          <w:b w:val="0"/>
          <w:i w:val="0"/>
          <w:color w:val="000000"/>
          <w:sz w:val="18"/>
        </w:rPr>
        <w:t>Commonwealth Relations, in the Interim Government.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94 : 17, FEBRUARY, 1947 - 29 APRIL,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</w:t>
      </w:r>
    </w:p>
    <w:p>
      <w:pPr>
        <w:sectPr>
          <w:type w:val="continuous"/>
          <w:pgSz w:w="9360" w:h="12960"/>
          <w:pgMar w:top="524" w:right="1352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7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Ministry.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see him and his report. It has gone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Suhrawardy and Sinha under my advice. He and Sardar Jiwan Singh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 hit it off. The whole thing is bad. I. N. A. seems to have split </w:t>
      </w:r>
      <w:r>
        <w:rPr>
          <w:rFonts w:ascii="Times" w:hAnsi="Times" w:eastAsia="Times"/>
          <w:b w:val="0"/>
          <w:i w:val="0"/>
          <w:color w:val="000000"/>
          <w:sz w:val="22"/>
        </w:rPr>
        <w:t>up. Probably you know all this.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view of the above report I might have to go to Bihar. God </w:t>
      </w:r>
      <w:r>
        <w:rPr>
          <w:rFonts w:ascii="Times" w:hAnsi="Times" w:eastAsia="Times"/>
          <w:b w:val="0"/>
          <w:i w:val="0"/>
          <w:color w:val="000000"/>
          <w:sz w:val="22"/>
        </w:rPr>
        <w:t>knows. You may show this to friends.</w:t>
      </w:r>
    </w:p>
    <w:p>
      <w:pPr>
        <w:autoSpaceDN w:val="0"/>
        <w:autoSpaceDE w:val="0"/>
        <w:widowControl/>
        <w:spacing w:line="294" w:lineRule="exact" w:before="6" w:after="2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Hope you are well.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82"/>
        <w:gridCol w:w="3282"/>
      </w:tblGrid>
      <w:tr>
        <w:trPr>
          <w:trHeight w:hRule="exact" w:val="660"/>
        </w:trPr>
        <w:tc>
          <w:tcPr>
            <w:tcW w:type="dxa" w:w="2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36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2448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 xml:space="preserve">Blessings from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APU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</w:p>
        </w:tc>
      </w:tr>
    </w:tbl>
    <w:p>
      <w:pPr>
        <w:autoSpaceDN w:val="0"/>
        <w:autoSpaceDE w:val="0"/>
        <w:widowControl/>
        <w:spacing w:line="260" w:lineRule="exact" w:before="38" w:after="0"/>
        <w:ind w:left="10" w:right="7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take it that you have a cable from Durban about orders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Drs. Dadoo and Naicker.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trust you have taken prompt action. I have </w:t>
      </w:r>
      <w:r>
        <w:rPr>
          <w:rFonts w:ascii="Times" w:hAnsi="Times" w:eastAsia="Times"/>
          <w:b w:val="0"/>
          <w:i w:val="0"/>
          <w:color w:val="000000"/>
          <w:sz w:val="22"/>
        </w:rPr>
        <w:t>cabled F. M. Smuts.</w:t>
      </w:r>
    </w:p>
    <w:p>
      <w:pPr>
        <w:autoSpaceDN w:val="0"/>
        <w:autoSpaceDE w:val="0"/>
        <w:widowControl/>
        <w:spacing w:line="266" w:lineRule="exact" w:before="0" w:after="0"/>
        <w:ind w:left="0" w:right="6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1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original:Jawaharlal Nehru Papers (M. O. Mathai). Courtesy: Nehru </w:t>
      </w:r>
      <w:r>
        <w:rPr>
          <w:rFonts w:ascii="Times" w:hAnsi="Times" w:eastAsia="Times"/>
          <w:b w:val="0"/>
          <w:i w:val="0"/>
          <w:color w:val="000000"/>
          <w:sz w:val="18"/>
        </w:rPr>
        <w:t>Memorial Museum and Library</w:t>
      </w:r>
    </w:p>
    <w:p>
      <w:pPr>
        <w:autoSpaceDN w:val="0"/>
        <w:autoSpaceDE w:val="0"/>
        <w:widowControl/>
        <w:spacing w:line="292" w:lineRule="exact" w:before="362" w:after="0"/>
        <w:ind w:left="14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39. LETTER TO J. B. KRIPALANI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26" w:after="0"/>
        <w:ind w:left="0" w:right="8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>AZIRKHIL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8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AMGANJ </w:t>
      </w:r>
      <w:r>
        <w:rPr>
          <w:rFonts w:ascii="Times" w:hAnsi="Times" w:eastAsia="Times"/>
          <w:b w:val="0"/>
          <w:i w:val="0"/>
          <w:color w:val="000000"/>
          <w:sz w:val="20"/>
        </w:rPr>
        <w:t>P.S.,</w:t>
      </w:r>
    </w:p>
    <w:p>
      <w:pPr>
        <w:autoSpaceDN w:val="0"/>
        <w:autoSpaceDE w:val="0"/>
        <w:widowControl/>
        <w:spacing w:line="266" w:lineRule="exact" w:before="34" w:after="0"/>
        <w:ind w:left="0" w:right="9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OAKHALI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ISTT</w:t>
      </w:r>
      <w:r>
        <w:rPr>
          <w:rFonts w:ascii="Times" w:hAnsi="Times" w:eastAsia="Times"/>
          <w:b w:val="0"/>
          <w:i w:val="0"/>
          <w:color w:val="000000"/>
          <w:sz w:val="20"/>
        </w:rPr>
        <w:t>.,</w:t>
      </w:r>
    </w:p>
    <w:p>
      <w:pPr>
        <w:autoSpaceDN w:val="0"/>
        <w:autoSpaceDE w:val="0"/>
        <w:widowControl/>
        <w:spacing w:line="270" w:lineRule="exact" w:before="0" w:after="0"/>
        <w:ind w:left="0" w:right="8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24, 1947</w:t>
      </w:r>
    </w:p>
    <w:p>
      <w:pPr>
        <w:autoSpaceDN w:val="0"/>
        <w:autoSpaceDE w:val="0"/>
        <w:widowControl/>
        <w:spacing w:line="294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This is a very personal letter but not private.</w:t>
      </w:r>
    </w:p>
    <w:p>
      <w:pPr>
        <w:autoSpaceDN w:val="0"/>
        <w:autoSpaceDE w:val="0"/>
        <w:widowControl/>
        <w:spacing w:line="260" w:lineRule="exact" w:before="40" w:after="0"/>
        <w:ind w:left="10" w:right="7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Manu Gandhi, my grand-daughter as we consider blood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relations, shares the bed with me, strictly as my very blood, not to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animal satisfaction but as part of what might be my last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yajna.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has cost me dearest associates, i.e., Vallabhbhai, Kishorelal,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probably C.R. and others. This includes Devdas. I have lost caste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You as one of the dearest and earliest comrades, certainly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Sardar and Kishorelal, should reconsider your position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light of what they have to say. Perhaps Sucheta will help you </w:t>
      </w:r>
      <w:r>
        <w:rPr>
          <w:rFonts w:ascii="Times" w:hAnsi="Times" w:eastAsia="Times"/>
          <w:b w:val="0"/>
          <w:i w:val="0"/>
          <w:color w:val="000000"/>
          <w:sz w:val="22"/>
        </w:rPr>
        <w:t>somewhat. She knows something of this episode. Am I worthy of the</w:t>
      </w:r>
    </w:p>
    <w:p>
      <w:pPr>
        <w:autoSpaceDN w:val="0"/>
        <w:autoSpaceDE w:val="0"/>
        <w:widowControl/>
        <w:spacing w:line="220" w:lineRule="exact" w:before="68" w:after="0"/>
        <w:ind w:left="550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Niranjan Singh Gill”, 8-2-1947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The subscription is in Hindi.</w:t>
      </w:r>
    </w:p>
    <w:p>
      <w:pPr>
        <w:autoSpaceDN w:val="0"/>
        <w:autoSpaceDE w:val="0"/>
        <w:widowControl/>
        <w:spacing w:line="20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It had been reported that the Government of South Africa had refused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passports to Yusuf Dadoo and G.  M.  Naicker and impounded their certificates    of </w:t>
      </w:r>
      <w:r>
        <w:rPr>
          <w:rFonts w:ascii="Times" w:hAnsi="Times" w:eastAsia="Times"/>
          <w:b w:val="0"/>
          <w:i w:val="0"/>
          <w:color w:val="000000"/>
          <w:sz w:val="18"/>
        </w:rPr>
        <w:t>identity.</w:t>
      </w:r>
    </w:p>
    <w:p>
      <w:pPr>
        <w:autoSpaceDN w:val="0"/>
        <w:autoSpaceDE w:val="0"/>
        <w:widowControl/>
        <w:spacing w:line="200" w:lineRule="exact" w:before="40" w:after="0"/>
        <w:ind w:left="10" w:right="7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(1888-1982); Principal, Gujarat Vidyapith, 1920-27; General Secretary,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Indian National Congress, 1934-45; elected its President in 1946 but resigned in </w:t>
      </w:r>
      <w:r>
        <w:rPr>
          <w:rFonts w:ascii="Times" w:hAnsi="Times" w:eastAsia="Times"/>
          <w:b w:val="0"/>
          <w:i w:val="0"/>
          <w:color w:val="000000"/>
          <w:sz w:val="18"/>
        </w:rPr>
        <w:t>1947; Member, Constituent Assembly; resigned from Congress in 1951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 GANDHI</w:t>
      </w:r>
    </w:p>
    <w:p>
      <w:pPr>
        <w:sectPr>
          <w:pgSz w:w="9360" w:h="12960"/>
          <w:pgMar w:top="504" w:right="1356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companionship of so many old associates? I have given the deepest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 to the matter. The whole world may foresake me but I dare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leave what I hold is the truth for me. It may be a delusion and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snare. If so, I must realize it myself. I have risked perdition before </w:t>
      </w:r>
      <w:r>
        <w:rPr>
          <w:rFonts w:ascii="Times" w:hAnsi="Times" w:eastAsia="Times"/>
          <w:b w:val="0"/>
          <w:i w:val="0"/>
          <w:color w:val="000000"/>
          <w:sz w:val="22"/>
        </w:rPr>
        <w:t>now. Let this be the reality if it has to be.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need not argue the point. I have simply conveyed the intensity </w:t>
      </w:r>
      <w:r>
        <w:rPr>
          <w:rFonts w:ascii="Times" w:hAnsi="Times" w:eastAsia="Times"/>
          <w:b w:val="0"/>
          <w:i w:val="0"/>
          <w:color w:val="000000"/>
          <w:sz w:val="22"/>
        </w:rPr>
        <w:t>of my thought.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suggest your discussing with Sardar and Rajaji. And then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conclusion and let me know. You have to think out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relationship not merely as a friend but as President. Of course you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share this with Jawaharlal and Maulana. Do not consider my feelings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matter. I have none. All I want is to </w:t>
      </w:r>
      <w:r>
        <w:rPr>
          <w:rFonts w:ascii="Times" w:hAnsi="Times" w:eastAsia="Times"/>
          <w:b w:val="0"/>
          <w:i/>
          <w:color w:val="000000"/>
          <w:sz w:val="22"/>
        </w:rPr>
        <w:t>do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truth at all cost, as I </w:t>
      </w:r>
      <w:r>
        <w:rPr>
          <w:rFonts w:ascii="Times" w:hAnsi="Times" w:eastAsia="Times"/>
          <w:b w:val="0"/>
          <w:i w:val="0"/>
          <w:color w:val="000000"/>
          <w:sz w:val="22"/>
        </w:rPr>
        <w:t>see it.</w:t>
      </w:r>
    </w:p>
    <w:p>
      <w:pPr>
        <w:autoSpaceDN w:val="0"/>
        <w:autoSpaceDE w:val="0"/>
        <w:widowControl/>
        <w:spacing w:line="220" w:lineRule="exact" w:before="6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1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copy: Pyarelal Papers. Nehru Memorial Museum and Library. Courtesy: </w:t>
      </w:r>
      <w:r>
        <w:rPr>
          <w:rFonts w:ascii="Times" w:hAnsi="Times" w:eastAsia="Times"/>
          <w:b w:val="0"/>
          <w:i w:val="0"/>
          <w:color w:val="000000"/>
          <w:sz w:val="18"/>
        </w:rPr>
        <w:t>Beladevi Nayyar and Dr. Sushila Nayyar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40. LETTER TO PYARELAL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24, 1947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PYARELAL,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Herewith is a copy of the letter to the Professor.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You will learn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it what is happening. My association with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now seems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ended. I am not worried in the least. I am anxious about Manu’s </w:t>
      </w:r>
      <w:r>
        <w:rPr>
          <w:rFonts w:ascii="Times" w:hAnsi="Times" w:eastAsia="Times"/>
          <w:b w:val="0"/>
          <w:i w:val="0"/>
          <w:color w:val="000000"/>
          <w:sz w:val="22"/>
        </w:rPr>
        <w:t>state of mind. All this is an ordeal for me. May truth alone triumph.</w:t>
      </w:r>
    </w:p>
    <w:p>
      <w:pPr>
        <w:autoSpaceDN w:val="0"/>
        <w:autoSpaceDE w:val="0"/>
        <w:widowControl/>
        <w:spacing w:line="220" w:lineRule="exact" w:before="66" w:after="3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5"/>
        <w:gridCol w:w="3255"/>
      </w:tblGrid>
      <w:tr>
        <w:trPr>
          <w:trHeight w:hRule="exact" w:val="578"/>
        </w:trPr>
        <w:tc>
          <w:tcPr>
            <w:tcW w:type="dxa" w:w="3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7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[P.S.]</w:t>
            </w:r>
          </w:p>
        </w:tc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4" w:lineRule="exact" w:before="1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Send the papers about me.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Gujarati original: Pyarelal Papers. Nehru Memorial Museum and </w:t>
      </w:r>
      <w:r>
        <w:rPr>
          <w:rFonts w:ascii="Times" w:hAnsi="Times" w:eastAsia="Times"/>
          <w:b w:val="0"/>
          <w:i w:val="0"/>
          <w:color w:val="000000"/>
          <w:sz w:val="18"/>
        </w:rPr>
        <w:t>Library. Courtesy: Beladevi Nayyar and Dr. Sushila Nayyar</w:t>
      </w:r>
    </w:p>
    <w:p>
      <w:pPr>
        <w:autoSpaceDN w:val="0"/>
        <w:autoSpaceDE w:val="0"/>
        <w:widowControl/>
        <w:spacing w:line="220" w:lineRule="exact" w:before="1340" w:after="0"/>
        <w:ind w:left="550" w:right="403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Devanagari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peceding item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94 : 17, FEBRUARY, 1947 - 29 APRIL,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</w:t>
      </w:r>
    </w:p>
    <w:p>
      <w:pPr>
        <w:sectPr>
          <w:pgSz w:w="9360" w:h="12960"/>
          <w:pgMar w:top="504" w:right="1410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41. DISCUSSION WITH A. V. THAKKAR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2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February 24, 1947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7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BAPA: </w:t>
      </w:r>
      <w:r>
        <w:rPr>
          <w:rFonts w:ascii="Times" w:hAnsi="Times" w:eastAsia="Times"/>
          <w:b w:val="0"/>
          <w:i w:val="0"/>
          <w:color w:val="000000"/>
          <w:sz w:val="18"/>
        </w:rPr>
        <w:t>Why this experiment here?</w:t>
      </w:r>
    </w:p>
    <w:p>
      <w:pPr>
        <w:autoSpaceDN w:val="0"/>
        <w:autoSpaceDE w:val="0"/>
        <w:widowControl/>
        <w:spacing w:line="260" w:lineRule="exact" w:before="72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GANDHIJI</w:t>
      </w:r>
      <w:r>
        <w:rPr>
          <w:rFonts w:ascii="Times" w:hAnsi="Times" w:eastAsia="Times"/>
          <w:b w:val="0"/>
          <w:i w:val="0"/>
          <w:color w:val="000000"/>
          <w:sz w:val="20"/>
        </w:rPr>
        <w:t>: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You are mistaken, Bapa; it is not an experiment but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integral part of my </w:t>
      </w:r>
      <w:r>
        <w:rPr>
          <w:rFonts w:ascii="Times" w:hAnsi="Times" w:eastAsia="Times"/>
          <w:b w:val="0"/>
          <w:i/>
          <w:color w:val="000000"/>
          <w:sz w:val="22"/>
        </w:rPr>
        <w:t>yajna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One may forgo an experiment, one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forgo one’s duty. Now if I regard a thing as a part of my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yajna —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sacred duty — I may not give it up even if public opinion is wholly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me. I am engaged in achieving self-purification. The five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cardinal observances are the five props of my spiritual striving.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one of them. But all the five constitute an indivisible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whole. They are inter-related and inter-dependent. If one of them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broken, all are broken. That being so, if in practice I resile in regard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please Mrs. Grundy, I jettison not only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 truth, ahimsa and all the rest. I do not allow myself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divergence between theory and practice in respect of the rest.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I temporize in the matter of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would it not blunt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edge of my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vitiate my practice of truth? Ever </w:t>
      </w:r>
      <w:r>
        <w:rPr>
          <w:rFonts w:ascii="Times" w:hAnsi="Times" w:eastAsia="Times"/>
          <w:b w:val="0"/>
          <w:i w:val="0"/>
          <w:color w:val="000000"/>
          <w:sz w:val="22"/>
        </w:rPr>
        <w:t>since my coming to Noakhali, I have been asking myself the question,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‘What is it that is choking the action of my ahimsa? Why does not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spell work? May it not be because I have temporized in the matter of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>?’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B.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Your ahimsa has not failed. Do not miss the wood for the trees....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Just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think what would have been the fate of Noakhali if you had not come. The world does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not think of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brahmacharya </w:t>
      </w:r>
      <w:r>
        <w:rPr>
          <w:rFonts w:ascii="Times" w:hAnsi="Times" w:eastAsia="Times"/>
          <w:b w:val="0"/>
          <w:i w:val="0"/>
          <w:color w:val="000000"/>
          <w:sz w:val="18"/>
        </w:rPr>
        <w:t>as you do.</w:t>
      </w:r>
    </w:p>
    <w:p>
      <w:pPr>
        <w:autoSpaceDN w:val="0"/>
        <w:autoSpaceDE w:val="0"/>
        <w:widowControl/>
        <w:spacing w:line="260" w:lineRule="exact" w:before="34" w:after="88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G.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If I accept your contention, then it would amount to this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give up what I hold to be right for me, for fear of displeasing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world. I shudder to think where I should have been if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proceeded like that in my life. I should have found myself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bottom of the pit. You can have no idea, Bapa, but I can well picture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myself. I have called my present venture a </w:t>
      </w:r>
      <w:r>
        <w:rPr>
          <w:rFonts w:ascii="Times" w:hAnsi="Times" w:eastAsia="Times"/>
          <w:b w:val="0"/>
          <w:i/>
          <w:color w:val="000000"/>
          <w:sz w:val="22"/>
        </w:rPr>
        <w:t>yajna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—a sacrifice, a </w:t>
      </w:r>
      <w:r>
        <w:rPr>
          <w:rFonts w:ascii="Times" w:hAnsi="Times" w:eastAsia="Times"/>
          <w:b w:val="0"/>
          <w:i w:val="0"/>
          <w:color w:val="000000"/>
          <w:sz w:val="22"/>
        </w:rPr>
        <w:t>penance. It means utmost self-purification. How can there be that self-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purification when in my mind I entertain a thing which I dare not put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openly into practice? Does one need anyone’s approval or permission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do what one holds with all one’s being to be one’s duty? Under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circumstances, there are only two courses open to friends. Either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have faith in me, in the purity of my motives and my </w:t>
      </w:r>
      <w:r>
        <w:rPr>
          <w:rFonts w:ascii="Times" w:hAnsi="Times" w:eastAsia="Times"/>
          <w:b w:val="0"/>
          <w:i/>
          <w:color w:val="000000"/>
          <w:sz w:val="22"/>
        </w:rPr>
        <w:t>bona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1412"/>
        </w:trPr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6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25”.</w:t>
            </w:r>
          </w:p>
          <w:p>
            <w:pPr>
              <w:autoSpaceDN w:val="0"/>
              <w:autoSpaceDE w:val="0"/>
              <w:widowControl/>
              <w:spacing w:line="294" w:lineRule="exact" w:before="63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36</w:t>
            </w:r>
          </w:p>
        </w:tc>
        <w:tc>
          <w:tcPr>
            <w:tcW w:type="dxa" w:w="6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50" w:lineRule="exact" w:before="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From </w:t>
            </w: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Amrita Bazar Patrika,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27-2-1947. The source, however, has “February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Omission as in the source</w:t>
            </w:r>
          </w:p>
          <w:p>
            <w:pPr>
              <w:autoSpaceDN w:val="0"/>
              <w:autoSpaceDE w:val="0"/>
              <w:widowControl/>
              <w:spacing w:line="240" w:lineRule="exact" w:before="480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THE COLLECTED WORKS OF MAHATMA  GANDHI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536" w:right="1404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>fides,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even though they are unable to follow or agree with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reasoning, or they should part company with me. There is no middle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course. I dare not shrink from putting into action the logical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implications of my conviction when I am launched on a sacrifice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consists of the full practice of truth. Nor must I hide or keep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convictions to myself. That would be disloyalty to friends. Let X,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 and Z, therefore, go the way they choose, but how can I run away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test? My mind is made up. On the lonely way to God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 have set out, I need no earthly companions. Let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will, therefore, denounce me, if I am the imposter they imagine 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be, though they may not say so in so many words. It might disillusion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millions who persist in regarding me as a Mahatma. I must confess,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prospect of being so debunked greatly pleases me. Thousands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 and Muslim women come to me. They are to me like my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mother, sisters and daughters. But if an occasion should arise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requiring me to share the bed with any of them I must not hesitate, if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the </w:t>
      </w:r>
      <w:r>
        <w:rPr>
          <w:rFonts w:ascii="Times" w:hAnsi="Times" w:eastAsia="Times"/>
          <w:b w:val="0"/>
          <w:i/>
          <w:color w:val="000000"/>
          <w:sz w:val="22"/>
        </w:rPr>
        <w:t>brahmachari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I claim to be. If I shrink from the test, I write </w:t>
      </w:r>
      <w:r>
        <w:rPr>
          <w:rFonts w:ascii="Times" w:hAnsi="Times" w:eastAsia="Times"/>
          <w:b w:val="0"/>
          <w:i w:val="0"/>
          <w:color w:val="000000"/>
          <w:sz w:val="22"/>
        </w:rPr>
        <w:t>myself down as a coward and a fraud.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B.</w:t>
      </w:r>
      <w:r>
        <w:rPr>
          <w:rFonts w:ascii="Times" w:hAnsi="Times" w:eastAsia="Times"/>
          <w:b w:val="0"/>
          <w:i w:val="0"/>
          <w:color w:val="000000"/>
          <w:sz w:val="18"/>
        </w:rPr>
        <w:t>What if your example is copied?</w:t>
      </w:r>
    </w:p>
    <w:p>
      <w:pPr>
        <w:autoSpaceDN w:val="0"/>
        <w:autoSpaceDE w:val="0"/>
        <w:widowControl/>
        <w:spacing w:line="280" w:lineRule="exact" w:before="5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If there is blind imitation or unscrupulous exploitation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example, society will not and should not tolerate it. But if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sincere, </w:t>
      </w:r>
      <w:r>
        <w:rPr>
          <w:rFonts w:ascii="Times" w:hAnsi="Times" w:eastAsia="Times"/>
          <w:b w:val="0"/>
          <w:i/>
          <w:color w:val="000000"/>
          <w:sz w:val="22"/>
        </w:rPr>
        <w:t>bona-fide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honest endeavour, society should welcome it and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the better for it. As soon as my research is complete, I shall </w:t>
      </w:r>
      <w:r>
        <w:rPr>
          <w:rFonts w:ascii="Times" w:hAnsi="Times" w:eastAsia="Times"/>
          <w:b w:val="0"/>
          <w:i w:val="0"/>
          <w:color w:val="000000"/>
          <w:sz w:val="22"/>
        </w:rPr>
        <w:t>myself proclaim the result to the whole world.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B.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 for one cannot imagine anything base in you. After all, Manu is in place of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 grand-daughter to you — flesh of your flesh and bone of your bone. I confess, I had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my mental reservations in the beginning. I had come in all humility to press upon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you my doubts. I did not understand. Only after our talk today have I been able to have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 deeper understanding of the meaning of what you are trying to do.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Does that make any real difference? It does not and it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not. You seem to make a distinction between Manu and others like </w:t>
      </w:r>
      <w:r>
        <w:rPr>
          <w:rFonts w:ascii="Times" w:hAnsi="Times" w:eastAsia="Times"/>
          <w:b w:val="0"/>
          <w:i w:val="0"/>
          <w:color w:val="000000"/>
          <w:sz w:val="22"/>
        </w:rPr>
        <w:t>her. My mind makes no such distinction. To me they are all alike—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daughters.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Mahatma Gandhi — The Last Phase, </w:t>
      </w:r>
      <w:r>
        <w:rPr>
          <w:rFonts w:ascii="Times" w:hAnsi="Times" w:eastAsia="Times"/>
          <w:b w:val="0"/>
          <w:i w:val="0"/>
          <w:color w:val="000000"/>
          <w:sz w:val="18"/>
        </w:rPr>
        <w:t>Vol. I, Bk. II, pp. 224-6</w:t>
      </w:r>
    </w:p>
    <w:p>
      <w:pPr>
        <w:autoSpaceDN w:val="0"/>
        <w:autoSpaceDE w:val="0"/>
        <w:widowControl/>
        <w:spacing w:line="200" w:lineRule="exact" w:before="4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According to the source the conversation had an unexpected sequel. Manu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told Gandhiji that she saw no harm in conceding to Thakkar Bapa’s request to suspend </w:t>
      </w:r>
      <w:r>
        <w:rPr>
          <w:rFonts w:ascii="Times" w:hAnsi="Times" w:eastAsia="Times"/>
          <w:b w:val="0"/>
          <w:i w:val="0"/>
          <w:color w:val="000000"/>
          <w:sz w:val="18"/>
        </w:rPr>
        <w:t>the practice for the time being, provided Gandhiji agreed. Gandhiji readily agreed.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also “Letter to Vinoba Bhave”, 10-3-1947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94 : 17, FEBRUARY, 1947 - 29 APRIL,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</w:t>
      </w:r>
    </w:p>
    <w:p>
      <w:pPr>
        <w:sectPr>
          <w:pgSz w:w="9360" w:h="12960"/>
          <w:pgMar w:top="504" w:right="1404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42. SPEECH AT PRAYER MEETING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84" w:lineRule="exact" w:before="108" w:after="0"/>
        <w:ind w:left="4730" w:right="0" w:firstLine="6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HAIMCHAR,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February 24, 1947</w:t>
      </w:r>
    </w:p>
    <w:p>
      <w:pPr>
        <w:autoSpaceDN w:val="0"/>
        <w:autoSpaceDE w:val="0"/>
        <w:widowControl/>
        <w:spacing w:line="260" w:lineRule="exact" w:before="17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This being the last stage of the second part of his pilgrimage, Gandhiji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thanked God for the happy ending of the second part. He referred to the intense wish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Bapa, whom he described as the chief priest and servant of the Harijans,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expressed that he should include Haimchar in his programme. He referred also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origin of the distribution of workers in the villages that had suffered and how Bapa </w:t>
      </w:r>
      <w:r>
        <w:rPr>
          <w:rFonts w:ascii="Times" w:hAnsi="Times" w:eastAsia="Times"/>
          <w:b w:val="0"/>
          <w:i w:val="0"/>
          <w:color w:val="000000"/>
          <w:sz w:val="18"/>
        </w:rPr>
        <w:t>had instinctively selected the Haimchar area as the field of his service.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 then referred to the communications, telegraphic and otherwise, he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received for his opinion on Mr. Attlee’s statement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He said there were the Congress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the League, not to mention other associations, which would express authoritative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opinions. He would however permit himself to say that the statement had put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burden on the various parties of doing what they thought best. It had declared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British rule would end before or during the month of June, 1948. It was up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parties to make or mar the situation. Nothing on earth could overturn their united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wish. And so far as he was concerned, he was emphatically of the opinion that if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Hindus and Muslims closed their ranks and came together without external pressure,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would not only better their political condition but they would affect the whole of </w:t>
      </w:r>
      <w:r>
        <w:rPr>
          <w:rFonts w:ascii="Times" w:hAnsi="Times" w:eastAsia="Times"/>
          <w:b w:val="0"/>
          <w:i w:val="0"/>
          <w:color w:val="000000"/>
          <w:sz w:val="18"/>
        </w:rPr>
        <w:t>India and probably the world.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It was an easy descent to what was uppermost in the mind of his audience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composed mostly of </w:t>
      </w:r>
      <w:r>
        <w:rPr>
          <w:rFonts w:ascii="Times" w:hAnsi="Times" w:eastAsia="Times"/>
          <w:b w:val="0"/>
          <w:i/>
          <w:color w:val="000000"/>
          <w:sz w:val="18"/>
        </w:rPr>
        <w:t>Namasudras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He warned them against considering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themselves as fallen or untouchables. Those so-called higher castes were the guilty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ones; they were responsible for what they had become. If they realized the fact,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never make the mistake of imitating the evil customs and habits of the higher </w:t>
      </w:r>
      <w:r>
        <w:rPr>
          <w:rFonts w:ascii="Times" w:hAnsi="Times" w:eastAsia="Times"/>
          <w:b w:val="0"/>
          <w:i w:val="0"/>
          <w:color w:val="000000"/>
          <w:sz w:val="18"/>
        </w:rPr>
        <w:t>classes.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 was sorry to hear that there were child-marriages amongst them and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child-widows were compelled in imitation of the higher castes to abstain from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remarrying. The result, he had learned, was that diseases which resulted from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promiscuity were prevalent among them. Their betterment would not come from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legislatures or from any other outside agency. It depended on their own efforts.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 remember what the late Malaviyaji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used to say, that children of God should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confine themselves to earning an honest cowrie and eat what it could procure. Then </w:t>
      </w:r>
      <w:r>
        <w:rPr>
          <w:rFonts w:ascii="Times" w:hAnsi="Times" w:eastAsia="Times"/>
          <w:b w:val="0"/>
          <w:i w:val="0"/>
          <w:color w:val="000000"/>
          <w:sz w:val="18"/>
        </w:rPr>
        <w:t>there would be happiness for them and untouchability would be a thing of the past.</w:t>
      </w:r>
    </w:p>
    <w:p>
      <w:pPr>
        <w:autoSpaceDN w:val="0"/>
        <w:autoSpaceDE w:val="0"/>
        <w:widowControl/>
        <w:spacing w:line="200" w:lineRule="exact" w:before="180" w:after="0"/>
        <w:ind w:left="550" w:right="216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Extracted from “Gandhiji’s Walking Tour Diary”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Appendix I.</w:t>
      </w:r>
    </w:p>
    <w:p>
      <w:pPr>
        <w:autoSpaceDN w:val="0"/>
        <w:autoSpaceDE w:val="0"/>
        <w:widowControl/>
        <w:spacing w:line="20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Madan Mohan Malaviya (1861-1946); President, Indian National Congress,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1909 and 1918; Member, Legislative Assembly; founder of the Benares Hindu </w:t>
      </w:r>
      <w:r>
        <w:rPr>
          <w:rFonts w:ascii="Times" w:hAnsi="Times" w:eastAsia="Times"/>
          <w:b w:val="0"/>
          <w:i w:val="0"/>
          <w:color w:val="000000"/>
          <w:sz w:val="18"/>
        </w:rPr>
        <w:t>University and its Vice-Chancellor from 1919 to 1939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 GANDHI</w:t>
      </w:r>
    </w:p>
    <w:p>
      <w:pPr>
        <w:sectPr>
          <w:pgSz w:w="9360" w:h="12960"/>
          <w:pgMar w:top="516" w:right="1400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higher castes so called would be ashamed of their sin against them.</w:t>
      </w:r>
    </w:p>
    <w:p>
      <w:pPr>
        <w:autoSpaceDN w:val="0"/>
        <w:autoSpaceDE w:val="0"/>
        <w:widowControl/>
        <w:spacing w:line="266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Bapu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pointed out the destruction that had been wrought. He was sorry for it but</w:t>
      </w:r>
    </w:p>
    <w:p>
      <w:pPr>
        <w:autoSpaceDN w:val="0"/>
        <w:autoSpaceDE w:val="0"/>
        <w:widowControl/>
        <w:spacing w:line="240" w:lineRule="exact" w:before="1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he would not shed a tear for it nor harbour ill will against the destroyers. Let them not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bewail their lot. They were used to hard labour or should be. They might plead with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Government to do justice and that in time. But they would not give in if that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assistance did not come. They must trust their hands and feet to set them up again in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life. God always helped those who helped themselves. Their reliance must be on the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living God and on the ever-toiling masses.</w:t>
      </w:r>
    </w:p>
    <w:p>
      <w:pPr>
        <w:autoSpaceDN w:val="0"/>
        <w:autoSpaceDE w:val="0"/>
        <w:widowControl/>
        <w:spacing w:line="294" w:lineRule="exact" w:before="11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16-3-1947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43. FROM THE DIARY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24, 1947</w:t>
      </w:r>
    </w:p>
    <w:p>
      <w:pPr>
        <w:autoSpaceDN w:val="0"/>
        <w:autoSpaceDE w:val="0"/>
        <w:widowControl/>
        <w:spacing w:line="280" w:lineRule="exact" w:before="8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the morning prayer, tried to study the outline of Bengali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numeral one and to improve the outline of the second numeral. Next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struggled unsuccessfully for about ten minutes to understand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distinction between </w:t>
      </w:r>
      <w:r>
        <w:rPr>
          <w:rFonts w:ascii="Times" w:hAnsi="Times" w:eastAsia="Times"/>
          <w:b w:val="0"/>
          <w:i/>
          <w:color w:val="000000"/>
          <w:sz w:val="22"/>
        </w:rPr>
        <w:t>nio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</w:t>
      </w:r>
      <w:r>
        <w:rPr>
          <w:rFonts w:ascii="Times" w:hAnsi="Times" w:eastAsia="Times"/>
          <w:b w:val="0"/>
          <w:i/>
          <w:color w:val="000000"/>
          <w:sz w:val="22"/>
        </w:rPr>
        <w:t>nao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(future imperative and 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indicative respectively of the Bengali verb ‘take’). In the meantime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Manu brought orange juice. Put the same question to her. She too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failed to give a satisfactory explanation. That accounted for another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ten minutes. Sent for Nirmalbabu. Put the poser to him in turn.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fared a little better but in the end he, too, gave up perplexed.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he handed Sardar Gill’s file. That started a conversation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Gill. This went on till 6·35. Wrote a letter to A. Then lay down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rest for about ten minutes; got up at 7·25, inspected the trench </w:t>
      </w:r>
      <w:r>
        <w:rPr>
          <w:rFonts w:ascii="Times" w:hAnsi="Times" w:eastAsia="Times"/>
          <w:b w:val="0"/>
          <w:i w:val="0"/>
          <w:color w:val="000000"/>
          <w:sz w:val="22"/>
        </w:rPr>
        <w:t>latrine and set out on the day’s march.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Mahatma Gandhi—Last Phase, </w:t>
      </w:r>
      <w:r>
        <w:rPr>
          <w:rFonts w:ascii="Times" w:hAnsi="Times" w:eastAsia="Times"/>
          <w:b w:val="0"/>
          <w:i w:val="0"/>
          <w:color w:val="000000"/>
          <w:sz w:val="18"/>
        </w:rPr>
        <w:t>Vol. I, Bk. II, pp. 200-1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2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94 : 17, FEBRUARY, 1947 - 29 APRIL,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</w:t>
      </w:r>
    </w:p>
    <w:p>
      <w:pPr>
        <w:sectPr>
          <w:pgSz w:w="9360" w:h="12960"/>
          <w:pgMar w:top="524" w:right="1412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44. TELEGRAM TO KEDARNATH KULKARNI</w:t>
      </w:r>
    </w:p>
    <w:p>
      <w:pPr>
        <w:autoSpaceDN w:val="0"/>
        <w:autoSpaceDE w:val="0"/>
        <w:widowControl/>
        <w:spacing w:line="266" w:lineRule="exact" w:before="126" w:after="0"/>
        <w:ind w:left="0" w:right="9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>AIMCHAR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9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[On or after </w:t>
      </w:r>
      <w:r>
        <w:rPr>
          <w:rFonts w:ascii="Times" w:hAnsi="Times" w:eastAsia="Times"/>
          <w:b w:val="0"/>
          <w:i/>
          <w:color w:val="000000"/>
          <w:sz w:val="22"/>
        </w:rPr>
        <w:t>Feburary 24, 1947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ATHJI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HANTIKUNJ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AIGAM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ROSS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OAD</w:t>
      </w:r>
      <w:r>
        <w:rPr>
          <w:rFonts w:ascii="Times" w:hAnsi="Times" w:eastAsia="Times"/>
          <w:b w:val="0"/>
          <w:i w:val="0"/>
          <w:color w:val="000000"/>
          <w:sz w:val="20"/>
        </w:rPr>
        <w:t>, D</w:t>
      </w:r>
      <w:r>
        <w:rPr>
          <w:rFonts w:ascii="Times" w:hAnsi="Times" w:eastAsia="Times"/>
          <w:b w:val="0"/>
          <w:i w:val="0"/>
          <w:color w:val="000000"/>
          <w:sz w:val="18"/>
        </w:rPr>
        <w:t>ADAR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>-14</w:t>
      </w:r>
    </w:p>
    <w:p>
      <w:pPr>
        <w:autoSpaceDN w:val="0"/>
        <w:tabs>
          <w:tab w:pos="870" w:val="left"/>
          <w:tab w:pos="1750" w:val="left"/>
          <w:tab w:pos="2770" w:val="left"/>
          <w:tab w:pos="3650" w:val="left"/>
          <w:tab w:pos="5070" w:val="left"/>
          <w:tab w:pos="5670" w:val="left"/>
        </w:tabs>
        <w:autoSpaceDE w:val="0"/>
        <w:widowControl/>
        <w:spacing w:line="212" w:lineRule="exact" w:before="1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READ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YOUR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LETTER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WITH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ATTENTION.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CONTAINS </w:t>
      </w:r>
    </w:p>
    <w:p>
      <w:pPr>
        <w:autoSpaceDN w:val="0"/>
        <w:tabs>
          <w:tab w:pos="1990" w:val="left"/>
          <w:tab w:pos="3330" w:val="left"/>
          <w:tab w:pos="4390" w:val="left"/>
          <w:tab w:pos="545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MISSTATEMENTS.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OBSERVE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THAT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WIDE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DIFFERENCES </w:t>
      </w:r>
    </w:p>
    <w:p>
      <w:pPr>
        <w:autoSpaceDN w:val="0"/>
        <w:tabs>
          <w:tab w:pos="1090" w:val="left"/>
          <w:tab w:pos="2510" w:val="left"/>
          <w:tab w:pos="3390" w:val="left"/>
          <w:tab w:pos="5250" w:val="left"/>
          <w:tab w:pos="635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EXIST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BETWEEN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US.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NEVERTHELESS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COME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IF </w:t>
      </w:r>
    </w:p>
    <w:p>
      <w:pPr>
        <w:autoSpaceDN w:val="0"/>
        <w:tabs>
          <w:tab w:pos="910" w:val="left"/>
          <w:tab w:pos="1810" w:val="left"/>
          <w:tab w:pos="3650" w:val="left"/>
          <w:tab w:pos="4570" w:val="left"/>
          <w:tab w:pos="591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YOU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CAN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CONVENIENTLY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WITHOUT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INJURY </w:t>
      </w:r>
    </w:p>
    <w:p>
      <w:pPr>
        <w:autoSpaceDN w:val="0"/>
        <w:tabs>
          <w:tab w:pos="910" w:val="left"/>
          <w:tab w:pos="2250" w:val="left"/>
          <w:tab w:pos="3510" w:val="left"/>
          <w:tab w:pos="4650" w:val="left"/>
          <w:tab w:pos="569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HEALTH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OWING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LONG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TIRESOME </w:t>
      </w:r>
    </w:p>
    <w:p>
      <w:pPr>
        <w:autoSpaceDN w:val="0"/>
        <w:autoSpaceDE w:val="0"/>
        <w:widowControl/>
        <w:spacing w:line="230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JOURNEY.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6" w:lineRule="exact" w:before="46" w:after="0"/>
        <w:ind w:left="0" w:right="7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Nehru Memorial Museum and Library. Courtesy: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Beladevi Nayyar and Dr. Sushila Nayyar</w:t>
      </w:r>
    </w:p>
    <w:p>
      <w:pPr>
        <w:autoSpaceDN w:val="0"/>
        <w:autoSpaceDE w:val="0"/>
        <w:widowControl/>
        <w:spacing w:line="292" w:lineRule="exact" w:before="362" w:after="0"/>
        <w:ind w:left="5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45. TELEGRAM TO KISHORELAL MASHRUWALA</w:t>
      </w:r>
    </w:p>
    <w:p>
      <w:pPr>
        <w:autoSpaceDN w:val="0"/>
        <w:autoSpaceDE w:val="0"/>
        <w:widowControl/>
        <w:spacing w:line="266" w:lineRule="exact" w:before="126" w:after="0"/>
        <w:ind w:left="0" w:right="9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>AIMCHAR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9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[On or after </w:t>
      </w:r>
      <w:r>
        <w:rPr>
          <w:rFonts w:ascii="Times" w:hAnsi="Times" w:eastAsia="Times"/>
          <w:b w:val="0"/>
          <w:i/>
          <w:color w:val="000000"/>
          <w:sz w:val="22"/>
        </w:rPr>
        <w:t>February 24, 1947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12" w:lineRule="exact" w:before="1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YOUR             WIRE.              SENT           LONG           WIRE              NATHJI.</w:t>
      </w:r>
    </w:p>
    <w:p>
      <w:pPr>
        <w:autoSpaceDN w:val="0"/>
        <w:autoSpaceDE w:val="0"/>
        <w:widowControl/>
        <w:spacing w:line="266" w:lineRule="exact" w:before="46" w:after="0"/>
        <w:ind w:left="0" w:right="7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Nehru Memorial Muesum and Library. Courtesy: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Beladevi Nayyar and Dr. Sushila Nayyar</w:t>
      </w:r>
    </w:p>
    <w:p>
      <w:pPr>
        <w:autoSpaceDN w:val="0"/>
        <w:autoSpaceDE w:val="0"/>
        <w:widowControl/>
        <w:spacing w:line="240" w:lineRule="exact" w:before="16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Gandhiji was in Haimchar from February 24 to March 2, 1947.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The addressee, along with Swami Anand, came to Bihar on March 14 and held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discussion with Gandhiji on March 15 and 16;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“Discussion with Swami Anand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Kedar Nath”, 15/16-3-1947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peceding item.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 GANDHI</w:t>
      </w:r>
    </w:p>
    <w:p>
      <w:pPr>
        <w:sectPr>
          <w:pgSz w:w="9360" w:h="12960"/>
          <w:pgMar w:top="716" w:right="1348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46. NOTE TO S. HAQ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84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[After </w:t>
      </w:r>
      <w:r>
        <w:rPr>
          <w:rFonts w:ascii="Times" w:hAnsi="Times" w:eastAsia="Times"/>
          <w:b w:val="0"/>
          <w:i/>
          <w:color w:val="000000"/>
          <w:sz w:val="22"/>
        </w:rPr>
        <w:t>February 24, 1947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  <w:r>
        <w:rPr>
          <w:rFonts w:ascii="Times" w:hAnsi="Times" w:eastAsia="Times"/>
          <w:b w:val="0"/>
          <w:i w:val="0"/>
          <w:color w:val="000000"/>
          <w:sz w:val="14"/>
        </w:rPr>
        <w:t>2</w:t>
      </w:r>
    </w:p>
    <w:p>
      <w:pPr>
        <w:autoSpaceDN w:val="0"/>
        <w:tabs>
          <w:tab w:pos="550" w:val="left"/>
          <w:tab w:pos="63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note. I am a simple man, no reader of visions. “Fear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 and no other and love your neighbour as thyself” is my motto.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1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C. W. 10231. Courtesy: Basant Apte. Also G. N. 11398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47. LETTER TO MAHENDRA PRATAP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>AZIRKHIL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AMGANJ </w:t>
      </w:r>
      <w:r>
        <w:rPr>
          <w:rFonts w:ascii="Times" w:hAnsi="Times" w:eastAsia="Times"/>
          <w:b w:val="0"/>
          <w:i w:val="0"/>
          <w:color w:val="000000"/>
          <w:sz w:val="20"/>
        </w:rPr>
        <w:t>P.S.,</w:t>
      </w:r>
    </w:p>
    <w:p>
      <w:pPr>
        <w:autoSpaceDN w:val="0"/>
        <w:autoSpaceDE w:val="0"/>
        <w:widowControl/>
        <w:spacing w:line="266" w:lineRule="exact" w:before="34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OAKHALI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ISTT</w:t>
      </w:r>
      <w:r>
        <w:rPr>
          <w:rFonts w:ascii="Times" w:hAnsi="Times" w:eastAsia="Times"/>
          <w:b w:val="0"/>
          <w:i w:val="0"/>
          <w:color w:val="000000"/>
          <w:sz w:val="20"/>
        </w:rPr>
        <w:t>.,</w:t>
      </w:r>
    </w:p>
    <w:p>
      <w:pPr>
        <w:autoSpaceDN w:val="0"/>
        <w:autoSpaceDE w:val="0"/>
        <w:widowControl/>
        <w:spacing w:line="270" w:lineRule="exact" w:before="0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25, 1947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RAJA SAHEB,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wire. You are probably almost right not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argument you have used but for deeper reasons. I have advisedly used </w:t>
      </w:r>
      <w:r>
        <w:rPr>
          <w:rFonts w:ascii="Times" w:hAnsi="Times" w:eastAsia="Times"/>
          <w:b w:val="0"/>
          <w:i w:val="0"/>
          <w:color w:val="000000"/>
          <w:sz w:val="22"/>
        </w:rPr>
        <w:t>the adverbs ‘probably’ and ‘almost’.</w:t>
      </w:r>
    </w:p>
    <w:p>
      <w:pPr>
        <w:autoSpaceDN w:val="0"/>
        <w:autoSpaceDE w:val="0"/>
        <w:widowControl/>
        <w:spacing w:line="292" w:lineRule="exact" w:before="0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/>
          <w:color w:val="000000"/>
          <w:sz w:val="24"/>
        </w:rPr>
        <w:t>,</w:t>
      </w:r>
    </w:p>
    <w:p>
      <w:pPr>
        <w:autoSpaceDN w:val="0"/>
        <w:autoSpaceDE w:val="0"/>
        <w:widowControl/>
        <w:spacing w:line="266" w:lineRule="exact" w:before="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AJA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AHENDRA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RATAP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RINDABAN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copy: Pyarelal Papers. Nehru Memorial Museum and Library. Courtesy: </w:t>
      </w:r>
      <w:r>
        <w:rPr>
          <w:rFonts w:ascii="Times" w:hAnsi="Times" w:eastAsia="Times"/>
          <w:b w:val="0"/>
          <w:i w:val="0"/>
          <w:color w:val="000000"/>
          <w:sz w:val="18"/>
        </w:rPr>
        <w:t>Beladevi Nayyar and Dr. Sushila Nayyar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48. LETTER TO AMTUSSALAAM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25, 1947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DAUGHTER,</w:t>
      </w:r>
    </w:p>
    <w:p>
      <w:pPr>
        <w:autoSpaceDN w:val="0"/>
        <w:autoSpaceDE w:val="0"/>
        <w:widowControl/>
        <w:spacing w:line="294" w:lineRule="exact" w:before="2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Your two letters are lying with me. Owing to heavy work I was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not able to write to you. Even this I am writing very early in the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morning.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read your Bengali letter. I had a talk with Satis Babu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4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addressee in a letter in Bengali dated February 24, 1947, had written to </w:t>
      </w:r>
      <w:r>
        <w:rPr>
          <w:rFonts w:ascii="Times" w:hAnsi="Times" w:eastAsia="Times"/>
          <w:b w:val="0"/>
          <w:i w:val="0"/>
          <w:color w:val="000000"/>
          <w:sz w:val="18"/>
        </w:rPr>
        <w:t>Gandhiji about a dream in which he had seen Gandhiji preaching Islam.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followed by the instruction “Render this into Bengali and I shall sign </w:t>
      </w:r>
      <w:r>
        <w:rPr>
          <w:rFonts w:ascii="Times" w:hAnsi="Times" w:eastAsia="Times"/>
          <w:b w:val="0"/>
          <w:i w:val="0"/>
          <w:color w:val="000000"/>
          <w:sz w:val="18"/>
        </w:rPr>
        <w:t>it.”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Satis Chandra Das Gupta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94 : 17, FEBRUARY, 1947 - 29 APRIL,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</w:t>
      </w:r>
    </w:p>
    <w:p>
      <w:pPr>
        <w:sectPr>
          <w:pgSz w:w="9360" w:h="12960"/>
          <w:pgMar w:top="716" w:right="1412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6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do not need money. This is not Borkamta.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Who are the spinners?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they Hindus or Muslims? You have made no mistake in breaking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fast.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God alone knows if you have not got a new birth. If you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just for a day in a jeep, do come. I will explain to you what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do. Satis Babu can bring you. I will be in Haimchar for six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days. Don’t be in a hurry. Come if you can stand the strain. I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explain fully. But don’t mind if you do not like to travel by jeep.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case I will write and tell you what I wish to say. Jeep is also a </w:t>
      </w:r>
      <w:r>
        <w:rPr>
          <w:rFonts w:ascii="Times" w:hAnsi="Times" w:eastAsia="Times"/>
          <w:b w:val="0"/>
          <w:i w:val="0"/>
          <w:color w:val="000000"/>
          <w:sz w:val="22"/>
        </w:rPr>
        <w:t>temptation. I do not want to lure you into it.</w:t>
      </w:r>
    </w:p>
    <w:p>
      <w:pPr>
        <w:autoSpaceDN w:val="0"/>
        <w:autoSpaceDE w:val="0"/>
        <w:widowControl/>
        <w:spacing w:line="220" w:lineRule="exact" w:before="86" w:after="20"/>
        <w:ind w:left="0" w:right="6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76"/>
        <w:gridCol w:w="3276"/>
      </w:tblGrid>
      <w:tr>
        <w:trPr>
          <w:trHeight w:hRule="exact" w:val="576"/>
        </w:trPr>
        <w:tc>
          <w:tcPr>
            <w:tcW w:type="dxa" w:w="3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>dhoti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you have sent is very good. I wore it </w:t>
      </w:r>
      <w:r>
        <w:rPr>
          <w:rFonts w:ascii="Times" w:hAnsi="Times" w:eastAsia="Times"/>
          <w:b w:val="0"/>
          <w:i w:val="0"/>
          <w:color w:val="000000"/>
          <w:sz w:val="22"/>
        </w:rPr>
        <w:t>immediately. Today also I am wearing it. My blessings to the weavers.</w:t>
      </w:r>
    </w:p>
    <w:p>
      <w:pPr>
        <w:autoSpaceDN w:val="0"/>
        <w:autoSpaceDE w:val="0"/>
        <w:widowControl/>
        <w:spacing w:line="266" w:lineRule="exact" w:before="48" w:after="0"/>
        <w:ind w:left="0" w:right="5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 N. 579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49. QUESTION BOX</w:t>
      </w:r>
    </w:p>
    <w:p>
      <w:pPr>
        <w:autoSpaceDN w:val="0"/>
        <w:autoSpaceDE w:val="0"/>
        <w:widowControl/>
        <w:spacing w:line="294" w:lineRule="exact" w:before="84" w:after="0"/>
        <w:ind w:left="0" w:right="7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February 25, 1947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Q.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What is the difference between your non-co-operation and the non-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fraternization of the Allies?</w:t>
      </w:r>
    </w:p>
    <w:p>
      <w:pPr>
        <w:autoSpaceDN w:val="0"/>
        <w:autoSpaceDE w:val="0"/>
        <w:widowControl/>
        <w:spacing w:line="260" w:lineRule="exact" w:before="34" w:after="0"/>
        <w:ind w:left="10" w:right="6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A. </w:t>
      </w:r>
      <w:r>
        <w:rPr>
          <w:rFonts w:ascii="Times" w:hAnsi="Times" w:eastAsia="Times"/>
          <w:b w:val="0"/>
          <w:i w:val="0"/>
          <w:color w:val="000000"/>
          <w:sz w:val="22"/>
        </w:rPr>
        <w:t>The answer is obvious. My non-co-operation was purely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violent in conception as also in effect. This does not mean that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practice was always perfect. Theory and practice hardly ever coincide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as Euclid’s line in practice never coincides with his theoretical </w:t>
      </w:r>
      <w:r>
        <w:rPr>
          <w:rFonts w:ascii="Times" w:hAnsi="Times" w:eastAsia="Times"/>
          <w:b w:val="0"/>
          <w:i w:val="0"/>
          <w:color w:val="000000"/>
          <w:sz w:val="22"/>
        </w:rPr>
        <w:t>definition.</w:t>
      </w:r>
    </w:p>
    <w:p>
      <w:pPr>
        <w:autoSpaceDN w:val="0"/>
        <w:autoSpaceDE w:val="0"/>
        <w:widowControl/>
        <w:spacing w:line="260" w:lineRule="exact" w:before="40" w:after="0"/>
        <w:ind w:left="10" w:right="6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non-fraternization policy of the Allies led to disastrous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results which he who runs may see, and the pity of it is that the disaster </w:t>
      </w:r>
      <w:r>
        <w:rPr>
          <w:rFonts w:ascii="Times" w:hAnsi="Times" w:eastAsia="Times"/>
          <w:b w:val="0"/>
          <w:i w:val="0"/>
          <w:color w:val="000000"/>
          <w:sz w:val="22"/>
        </w:rPr>
        <w:t>is not yet completed. No one knows where it will lead to.</w:t>
      </w:r>
    </w:p>
    <w:p>
      <w:pPr>
        <w:autoSpaceDN w:val="0"/>
        <w:autoSpaceDE w:val="0"/>
        <w:widowControl/>
        <w:spacing w:line="240" w:lineRule="exact" w:before="18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16-3-1947, and </w:t>
      </w:r>
      <w:r>
        <w:rPr>
          <w:rFonts w:ascii="Times" w:hAnsi="Times" w:eastAsia="Times"/>
          <w:b w:val="0"/>
          <w:i/>
          <w:color w:val="000000"/>
          <w:sz w:val="18"/>
        </w:rPr>
        <w:t>The Hindu,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27-2-1947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3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had worked in the Kasturba Seva Mandir, Borkamta from 1944 </w:t>
      </w:r>
      <w:r>
        <w:rPr>
          <w:rFonts w:ascii="Times" w:hAnsi="Times" w:eastAsia="Times"/>
          <w:b w:val="0"/>
          <w:i w:val="0"/>
          <w:color w:val="000000"/>
          <w:sz w:val="18"/>
        </w:rPr>
        <w:t>to 1946.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Amtussalaam who had been working in Noakhali from October 1946,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undertaken a fast for the return of the sacrificial swords to Hindus. She broke her fast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January 20, the twenty-fifth day of the fast, on Gandhiji’s advice.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“Speech 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Prayer Meeting”, 21-1-1947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</w:t>
      </w:r>
      <w:r>
        <w:rPr>
          <w:rFonts w:ascii="Times" w:hAnsi="Times" w:eastAsia="Times"/>
          <w:b w:val="0"/>
          <w:i/>
          <w:color w:val="000000"/>
          <w:sz w:val="18"/>
        </w:rPr>
        <w:t>The Hindu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 GANDHI</w:t>
      </w:r>
    </w:p>
    <w:p>
      <w:pPr>
        <w:sectPr>
          <w:pgSz w:w="9360" w:h="12960"/>
          <w:pgMar w:top="504" w:right="1368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50. TALK WITH DEB NATH DAS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4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25, 1947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560"/>
        </w:trPr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60" w:lineRule="exact" w:before="38" w:after="0"/>
              <w:ind w:left="1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Netaji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to India.</w:t>
            </w:r>
          </w:p>
        </w:tc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will remain immortal for all time to come for his services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27-2-1947</w:t>
      </w:r>
    </w:p>
    <w:p>
      <w:pPr>
        <w:autoSpaceDN w:val="0"/>
        <w:autoSpaceDE w:val="0"/>
        <w:widowControl/>
        <w:spacing w:line="292" w:lineRule="exact" w:before="6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51. SPEECH AT PUBLIC MEETING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>AIMCHAR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25, 1947</w:t>
      </w:r>
    </w:p>
    <w:p>
      <w:pPr>
        <w:autoSpaceDN w:val="0"/>
        <w:autoSpaceDE w:val="0"/>
        <w:widowControl/>
        <w:spacing w:line="260" w:lineRule="exact" w:before="42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Unity between Hindus and Muslims is the first thing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achieved to facilitate the work of village reconstruction and no work </w:t>
      </w:r>
      <w:r>
        <w:rPr>
          <w:rFonts w:ascii="Times" w:hAnsi="Times" w:eastAsia="Times"/>
          <w:b w:val="0"/>
          <w:i w:val="0"/>
          <w:color w:val="000000"/>
          <w:sz w:val="22"/>
        </w:rPr>
        <w:t>will be done without this.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 said that instead of making schemes of great projects they should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start in a humble way the construction of good roads for peasants and destruction of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water hyacinths in tanks. Cleanliness was the one thing necessary in villages in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order to prevent diseases. If the officers engaged in village uplift task wanted to work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in co-operation with the people they must let the latter know that they were their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servants. Concluding, Gandhiji said that as he was a servant of the people he would be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glad to render all possible help in this regard.</w:t>
      </w:r>
    </w:p>
    <w:p>
      <w:pPr>
        <w:autoSpaceDN w:val="0"/>
        <w:autoSpaceDE w:val="0"/>
        <w:widowControl/>
        <w:spacing w:line="294" w:lineRule="exact" w:before="9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Amrita Bazar Patrika</w:t>
      </w:r>
      <w:r>
        <w:rPr>
          <w:rFonts w:ascii="Times" w:hAnsi="Times" w:eastAsia="Times"/>
          <w:b w:val="0"/>
          <w:i w:val="0"/>
          <w:color w:val="000000"/>
          <w:sz w:val="22"/>
        </w:rPr>
        <w:t>, 28-2-1947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52. SPEECH AT PRAYER MEETING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>AIMCHAR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25, 1947</w:t>
      </w:r>
    </w:p>
    <w:p>
      <w:pPr>
        <w:autoSpaceDN w:val="0"/>
        <w:autoSpaceDE w:val="0"/>
        <w:widowControl/>
        <w:spacing w:line="240" w:lineRule="exact" w:before="7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drew the attention of the audience to the meeting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he was invited to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attend by the Relief Commissioner, Nurannabi Chowdhury. He asked them to follow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advice he had given without waiting to know what others would do. He said that he</w:t>
      </w:r>
    </w:p>
    <w:p>
      <w:pPr>
        <w:autoSpaceDN w:val="0"/>
        <w:autoSpaceDE w:val="0"/>
        <w:widowControl/>
        <w:spacing w:line="200" w:lineRule="exact" w:before="22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Secretary, Indian National Army Peace Committee. He met Gandhiji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morning and apprised him of the work done by the Peace Committee camps in </w:t>
      </w:r>
      <w:r>
        <w:rPr>
          <w:rFonts w:ascii="Times" w:hAnsi="Times" w:eastAsia="Times"/>
          <w:b w:val="0"/>
          <w:i w:val="0"/>
          <w:color w:val="000000"/>
          <w:sz w:val="18"/>
        </w:rPr>
        <w:t>Tipperah and Noakhali.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Subhas Chandra Bose (1897-1945); General Secretary of Indian National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Congress, 1927, its President, 1938 and 1939; founded All-India Forward Bloc;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organized the Indian Independence League and the Indian National Army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Held in the afternoon on the grounds of Haimchar Bazar, the meeting was </w:t>
      </w:r>
      <w:r>
        <w:rPr>
          <w:rFonts w:ascii="Times" w:hAnsi="Times" w:eastAsia="Times"/>
          <w:b w:val="0"/>
          <w:i w:val="0"/>
          <w:color w:val="000000"/>
          <w:sz w:val="18"/>
        </w:rPr>
        <w:t>arranged by the Rehabilitation Commissioner, Chittagong Division.</w:t>
      </w:r>
    </w:p>
    <w:p>
      <w:pPr>
        <w:autoSpaceDN w:val="0"/>
        <w:autoSpaceDE w:val="0"/>
        <w:widowControl/>
        <w:spacing w:line="200" w:lineRule="exact" w:before="40" w:after="0"/>
        <w:ind w:left="550" w:right="216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Extracted from “Gandhiji’s Walking Tour Diary”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preceding item.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94 : 17, FEBRUARY, 1947 - 29 APRIL,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</w:t>
      </w:r>
    </w:p>
    <w:p>
      <w:pPr>
        <w:sectPr>
          <w:pgSz w:w="9360" w:h="12960"/>
          <w:pgMar w:top="516" w:right="1412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wanted the Kingdom of God on earth. Surely we did not want to wait for anyone else to </w:t>
      </w:r>
      <w:r>
        <w:rPr>
          <w:rFonts w:ascii="Times" w:hAnsi="Times" w:eastAsia="Times"/>
          <w:b w:val="0"/>
          <w:i w:val="0"/>
          <w:color w:val="000000"/>
          <w:sz w:val="18"/>
        </w:rPr>
        <w:t>do so.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Then he dealt with the questions that were addressed to him.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Q.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Do you not think that a strict enforcement of the purdah system would </w:t>
      </w:r>
      <w:r>
        <w:rPr>
          <w:rFonts w:ascii="Times" w:hAnsi="Times" w:eastAsia="Times"/>
          <w:b w:val="0"/>
          <w:i w:val="0"/>
          <w:color w:val="000000"/>
          <w:sz w:val="18"/>
        </w:rPr>
        <w:t>improve the moral condition of women?</w:t>
      </w:r>
    </w:p>
    <w:p>
      <w:pPr>
        <w:autoSpaceDN w:val="0"/>
        <w:autoSpaceDE w:val="0"/>
        <w:widowControl/>
        <w:spacing w:line="24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A. He was warned by some Muslim critics against speaking on the purdah.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therefore some hesitation in speaking about it. But he took heart when he turned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round and saw that many Hindu women observed it and that numerous Malaya Muslim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women among whom he had many friends did not observe the purdah. He also knew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many distinguished Muslim women of India who did not observe it. Lastly, the real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purdah was of the heart. A woman who peeped through the purdah and contemplated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male on whom her gaze fell violated the spirit behind it. If a woman observed it in </w:t>
      </w:r>
      <w:r>
        <w:rPr>
          <w:rFonts w:ascii="Times" w:hAnsi="Times" w:eastAsia="Times"/>
          <w:b w:val="0"/>
          <w:i w:val="0"/>
          <w:color w:val="000000"/>
          <w:sz w:val="18"/>
        </w:rPr>
        <w:t>spirit, she was truly carrying out what the great Prophet had said.</w:t>
      </w:r>
    </w:p>
    <w:p>
      <w:pPr>
        <w:autoSpaceDN w:val="0"/>
        <w:autoSpaceDE w:val="0"/>
        <w:widowControl/>
        <w:spacing w:line="24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>Q.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To those who had lost all their trade your advice is that they should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voluntarily turn themselves into labourers. Who will then look after education,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commerce and the like? If you thus dissolve the division of labour, will not the cause </w:t>
      </w:r>
      <w:r>
        <w:rPr>
          <w:rFonts w:ascii="Times" w:hAnsi="Times" w:eastAsia="Times"/>
          <w:b w:val="0"/>
          <w:i w:val="0"/>
          <w:color w:val="000000"/>
          <w:sz w:val="18"/>
        </w:rPr>
        <w:t>of civilization suffer?</w:t>
      </w:r>
    </w:p>
    <w:p>
      <w:pPr>
        <w:autoSpaceDN w:val="0"/>
        <w:autoSpaceDE w:val="0"/>
        <w:widowControl/>
        <w:spacing w:line="24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A. The question betrayed ignorance of his meaning. If a man could not carry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his original mercantile business, it was not open to him but obligatory on him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take to physical labour, say, scavenging or breaking stones. He believed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division of labour or work. But he did insist on equality of wages. The lawyer,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doctor, or the teacher was entitled to no more than the Bhangi. Then only would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division of work uplift the nation or the earth. There was no other royal road to true </w:t>
      </w:r>
      <w:r>
        <w:rPr>
          <w:rFonts w:ascii="Times" w:hAnsi="Times" w:eastAsia="Times"/>
          <w:b w:val="0"/>
          <w:i w:val="0"/>
          <w:color w:val="000000"/>
          <w:sz w:val="18"/>
        </w:rPr>
        <w:t>civilization or happiness.</w:t>
      </w:r>
    </w:p>
    <w:p>
      <w:pPr>
        <w:autoSpaceDN w:val="0"/>
        <w:autoSpaceDE w:val="0"/>
        <w:widowControl/>
        <w:spacing w:line="24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Spirit giveth life, the letter killeth. A Ganapati with an elephant’s head was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monster but as a representation of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Om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was an uplifting symbol. Ravana with ten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heads was a fabled fool but if it meant a man who carried no head about him and was </w:t>
      </w:r>
      <w:r>
        <w:rPr>
          <w:rFonts w:ascii="Times" w:hAnsi="Times" w:eastAsia="Times"/>
          <w:b w:val="0"/>
          <w:i w:val="0"/>
          <w:color w:val="000000"/>
          <w:sz w:val="18"/>
        </w:rPr>
        <w:t>tossed to and fro by fleeting passions, he was a many-headed demon.</w:t>
      </w:r>
    </w:p>
    <w:p>
      <w:pPr>
        <w:autoSpaceDN w:val="0"/>
        <w:autoSpaceDE w:val="0"/>
        <w:widowControl/>
        <w:spacing w:line="24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>Q.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How can the caste Hindus look after the interests of the untouchables? How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can they realize the feelings of the classes who have suffered so long at their hands?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 it not then better to entrust the interests of the untouchables to men of their own </w:t>
      </w:r>
      <w:r>
        <w:rPr>
          <w:rFonts w:ascii="Times" w:hAnsi="Times" w:eastAsia="Times"/>
          <w:b w:val="0"/>
          <w:i w:val="0"/>
          <w:color w:val="000000"/>
          <w:sz w:val="18"/>
        </w:rPr>
        <w:t>caste?</w:t>
      </w:r>
    </w:p>
    <w:p>
      <w:pPr>
        <w:autoSpaceDN w:val="0"/>
        <w:autoSpaceDE w:val="0"/>
        <w:widowControl/>
        <w:spacing w:line="24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. He was of the opinion that the caste Hindus owed a sacred duty to the so-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called untouchables. He must become a Bhangi in name and action. When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happened the untouchables would rise at a bound and Hinduism would leave a rich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legacy to the world. If that happened, the system of cleaning closets would undergo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transformation. In England the real Bhangis were famous engineers and sanitarians. </w:t>
      </w:r>
      <w:r>
        <w:rPr>
          <w:rFonts w:ascii="Times" w:hAnsi="Times" w:eastAsia="Times"/>
          <w:b w:val="0"/>
          <w:i w:val="0"/>
          <w:color w:val="000000"/>
          <w:sz w:val="18"/>
        </w:rPr>
        <w:t>That could not happen in India so long as society was sluggish and slothful.</w:t>
      </w:r>
    </w:p>
    <w:p>
      <w:pPr>
        <w:autoSpaceDN w:val="0"/>
        <w:autoSpaceDE w:val="0"/>
        <w:widowControl/>
        <w:spacing w:line="294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23-3-1947</w:t>
      </w:r>
    </w:p>
    <w:p>
      <w:pPr>
        <w:autoSpaceDN w:val="0"/>
        <w:autoSpaceDE w:val="0"/>
        <w:widowControl/>
        <w:spacing w:line="240" w:lineRule="exact" w:before="3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sacred syllable or </w:t>
      </w:r>
      <w:r>
        <w:rPr>
          <w:rFonts w:ascii="Times" w:hAnsi="Times" w:eastAsia="Times"/>
          <w:b w:val="0"/>
          <w:i/>
          <w:color w:val="000000"/>
          <w:sz w:val="18"/>
        </w:rPr>
        <w:t>Pranava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 GANDHI</w:t>
      </w:r>
    </w:p>
    <w:p>
      <w:pPr>
        <w:sectPr>
          <w:pgSz w:w="9360" w:h="12960"/>
          <w:pgMar w:top="524" w:right="1404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53. LETTER TO JAWAHARLAL NEHRU</w:t>
      </w:r>
    </w:p>
    <w:p>
      <w:pPr>
        <w:autoSpaceDN w:val="0"/>
        <w:autoSpaceDE w:val="0"/>
        <w:widowControl/>
        <w:spacing w:line="294" w:lineRule="exact" w:before="84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February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[26]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2"/>
        </w:rPr>
        <w:t>1947</w:t>
      </w:r>
    </w:p>
    <w:p>
      <w:pPr>
        <w:autoSpaceDN w:val="0"/>
        <w:autoSpaceDE w:val="0"/>
        <w:widowControl/>
        <w:spacing w:line="294" w:lineRule="exact" w:before="10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last week of March next is at present for me a far cry. If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God wills He will find a way for me to attend the Conference.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1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Mahatma Gandhi—The Last Phase, </w:t>
      </w:r>
      <w:r>
        <w:rPr>
          <w:rFonts w:ascii="Times" w:hAnsi="Times" w:eastAsia="Times"/>
          <w:b w:val="0"/>
          <w:i w:val="0"/>
          <w:color w:val="000000"/>
          <w:sz w:val="18"/>
        </w:rPr>
        <w:t>Vol. II, p. 89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54. STATEMENT TO THE PRESS</w:t>
      </w:r>
    </w:p>
    <w:p>
      <w:pPr>
        <w:autoSpaceDN w:val="0"/>
        <w:autoSpaceDE w:val="0"/>
        <w:widowControl/>
        <w:spacing w:line="266" w:lineRule="exact" w:before="126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>AIMCHAR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26, 1947</w:t>
      </w:r>
    </w:p>
    <w:p>
      <w:pPr>
        <w:autoSpaceDN w:val="0"/>
        <w:autoSpaceDE w:val="0"/>
        <w:widowControl/>
        <w:spacing w:line="240" w:lineRule="exact" w:before="9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Referring to the news about the Union Government’s refusal of passports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impounding the certificates of identity for Drs. Dadoo and Naicker, Gandhiji said: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5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The Union Government will not be able to sustain their anti-</w:t>
      </w:r>
      <w:r>
        <w:rPr>
          <w:rFonts w:ascii="Times" w:hAnsi="Times" w:eastAsia="Times"/>
          <w:b w:val="0"/>
          <w:i w:val="0"/>
          <w:color w:val="000000"/>
          <w:sz w:val="22"/>
        </w:rPr>
        <w:t>Asiatic policy by such an action.</w:t>
      </w:r>
    </w:p>
    <w:p>
      <w:pPr>
        <w:autoSpaceDN w:val="0"/>
        <w:tabs>
          <w:tab w:pos="550" w:val="left"/>
          <w:tab w:pos="4890" w:val="left"/>
        </w:tabs>
        <w:autoSpaceDE w:val="0"/>
        <w:widowControl/>
        <w:spacing w:line="220" w:lineRule="exact" w:before="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added that the action was wholly unwarranted and arbitrary if the facts stated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cablegram he had received in this connection were correct.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20" w:lineRule="exact" w:before="6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hoped that either there were some justifying peremptory reasons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refusal and impounding or that second thoughts would convince the Government </w:t>
      </w:r>
      <w:r>
        <w:rPr>
          <w:rFonts w:ascii="Times" w:hAnsi="Times" w:eastAsia="Times"/>
          <w:b w:val="0"/>
          <w:i w:val="0"/>
          <w:color w:val="000000"/>
          <w:sz w:val="18"/>
        </w:rPr>
        <w:t>that it was a hasty step and therefore it would be cancelled.</w:t>
      </w:r>
    </w:p>
    <w:p>
      <w:pPr>
        <w:autoSpaceDN w:val="0"/>
        <w:autoSpaceDE w:val="0"/>
        <w:widowControl/>
        <w:spacing w:line="294" w:lineRule="exact" w:before="9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Amrita Bazar Patrika</w:t>
      </w:r>
      <w:r>
        <w:rPr>
          <w:rFonts w:ascii="Times" w:hAnsi="Times" w:eastAsia="Times"/>
          <w:b w:val="0"/>
          <w:i w:val="0"/>
          <w:color w:val="000000"/>
          <w:sz w:val="22"/>
        </w:rPr>
        <w:t>, 28-2-1947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55. SPEECH AT PRAYER MEETING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66" w:lineRule="exact" w:before="126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>AIMCHAR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26, 1947</w:t>
      </w:r>
    </w:p>
    <w:p>
      <w:pPr>
        <w:autoSpaceDN w:val="0"/>
        <w:autoSpaceDE w:val="0"/>
        <w:widowControl/>
        <w:spacing w:line="240" w:lineRule="exact" w:before="15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rPr>
          <w:rFonts w:ascii="Times" w:hAnsi="Times" w:eastAsia="Times"/>
          <w:b w:val="0"/>
          <w:i w:val="0"/>
          <w:color w:val="000000"/>
          <w:sz w:val="18"/>
        </w:rPr>
        <w:t>When things are all going wrong at the Centre, what can common people do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 restore unity?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A.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There was a law of science which enunciated that two forces were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simultaneously at work: the centripetal and the centrifugal. He wanted to apply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law to life also. The centre, therefore, of the Government attracted us all to it and in</w:t>
      </w:r>
    </w:p>
    <w:p>
      <w:pPr>
        <w:autoSpaceDN w:val="0"/>
        <w:autoSpaceDE w:val="0"/>
        <w:widowControl/>
        <w:spacing w:line="24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good government we would respond to that centripetal force. Similar was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centrifugal force in obedience to which we, the villagers of </w:t>
      </w:r>
      <w:r>
        <w:rPr>
          <w:rFonts w:ascii="Times" w:hAnsi="Times" w:eastAsia="Times"/>
          <w:b w:val="0"/>
          <w:i w:val="0"/>
          <w:color w:val="000000"/>
          <w:sz w:val="20"/>
        </w:rPr>
        <w:t>Haimchar</w:t>
      </w:r>
      <w:r>
        <w:rPr>
          <w:rFonts w:ascii="Times" w:hAnsi="Times" w:eastAsia="Times"/>
          <w:b w:val="0"/>
          <w:i w:val="0"/>
          <w:color w:val="000000"/>
          <w:sz w:val="18"/>
        </w:rPr>
        <w:t>, attracted the</w:t>
      </w:r>
    </w:p>
    <w:p>
      <w:pPr>
        <w:autoSpaceDN w:val="0"/>
        <w:autoSpaceDE w:val="0"/>
        <w:widowControl/>
        <w:spacing w:line="200" w:lineRule="exact" w:before="19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has “6”, obviously a slip, since this letter was in reply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addressee’s letter dated February 24, soliciting Gandhiji’s presence at the Inter-Asian </w:t>
      </w:r>
      <w:r>
        <w:rPr>
          <w:rFonts w:ascii="Times" w:hAnsi="Times" w:eastAsia="Times"/>
          <w:b w:val="0"/>
          <w:i w:val="0"/>
          <w:color w:val="000000"/>
          <w:sz w:val="18"/>
        </w:rPr>
        <w:t>Relations Conference which was to be held in New Delhi from March 23.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ultimately did attend the Conference on April 1 and 2.</w:t>
      </w:r>
    </w:p>
    <w:p>
      <w:pPr>
        <w:autoSpaceDN w:val="0"/>
        <w:autoSpaceDE w:val="0"/>
        <w:widowControl/>
        <w:spacing w:line="200" w:lineRule="exact" w:before="40" w:after="0"/>
        <w:ind w:left="550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footnote 3, “Letter to Jawaharlal Nehru”, 24-2-1947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Extracted from “Gandhiji’s Walking Tour Diary”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94 : 17, FEBRUARY, 1947 - 29 APRIL,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45</w:t>
      </w:r>
    </w:p>
    <w:p>
      <w:pPr>
        <w:sectPr>
          <w:pgSz w:w="9360" w:h="12960"/>
          <w:pgMar w:top="516" w:right="1400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centre. Thus, where these forces worked well there would be ordered and orderly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at the centre and the circumference. When, however, the centre was going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wrong, it should be pointless to dominate the seven hundred thousand villages.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other hand, the villagers would live in perfect amity if they were wise in leaving </w:t>
      </w:r>
      <w:r>
        <w:rPr>
          <w:rFonts w:ascii="Times" w:hAnsi="Times" w:eastAsia="Times"/>
          <w:b w:val="0"/>
          <w:i w:val="0"/>
          <w:color w:val="000000"/>
          <w:sz w:val="18"/>
        </w:rPr>
        <w:t>alone the centre to look after its so-called high politics?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>Q.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man who sacrifices self-interest for the sake of his community is at least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unselfish to that extent. How can the heart of such a man be affected so that he will </w:t>
      </w:r>
      <w:r>
        <w:rPr>
          <w:rFonts w:ascii="Times" w:hAnsi="Times" w:eastAsia="Times"/>
          <w:b w:val="0"/>
          <w:i w:val="0"/>
          <w:color w:val="000000"/>
          <w:sz w:val="18"/>
        </w:rPr>
        <w:t>sacrifice communal interests for the interest of the nation?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>A.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man whose spirit of sacrifice did not go beyond his own community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became selfish himself and also made his community selfish. In his opinion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logical conclusion of self-sacrifice was that the individual sacrificed himself for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community, the community sacrificed itself for the district, the district for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province, the province for the nation and the nation for the world. A drop torn from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ocean perished without doing any good. If it remained a part of the ocean, it </w:t>
      </w:r>
      <w:r>
        <w:rPr>
          <w:rFonts w:ascii="Times" w:hAnsi="Times" w:eastAsia="Times"/>
          <w:b w:val="0"/>
          <w:i w:val="0"/>
          <w:color w:val="000000"/>
          <w:sz w:val="18"/>
        </w:rPr>
        <w:t>shared the glory of carrying on its bosom a fleet of mighty ships.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Q.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free India whose interest shall be supreme? If a neighbouring State is in </w:t>
      </w:r>
      <w:r>
        <w:rPr>
          <w:rFonts w:ascii="Times" w:hAnsi="Times" w:eastAsia="Times"/>
          <w:b w:val="0"/>
          <w:i w:val="0"/>
          <w:color w:val="000000"/>
          <w:sz w:val="18"/>
        </w:rPr>
        <w:t>want, what should free India do?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>A.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said that the first part of the question had been answered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above. A truly independent free India was bound to run to the help of its neighbours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distress. He instanced Afghanistan, Ceylon and Burma and said that the rule also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applied to the neighbours of these three and thus, by implication, they became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India’s neighbours too. And thus, he said, if individual sacrifice was a living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sacrifice, it embraced the whole of humanity.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gave to his ideal society the name </w:t>
      </w:r>
      <w:r>
        <w:rPr>
          <w:rFonts w:ascii="Times" w:hAnsi="Times" w:eastAsia="Times"/>
          <w:b w:val="0"/>
          <w:i/>
          <w:color w:val="000000"/>
          <w:sz w:val="18"/>
        </w:rPr>
        <w:t>Ramarajya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no one commit the mistake of thinking that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Ramarajya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a rule of the Hindus. My Rama is another name for </w:t>
      </w:r>
      <w:r>
        <w:rPr>
          <w:rFonts w:ascii="Times" w:hAnsi="Times" w:eastAsia="Times"/>
          <w:b w:val="0"/>
          <w:i/>
          <w:color w:val="000000"/>
          <w:sz w:val="22"/>
        </w:rPr>
        <w:t>Khuda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God. I want </w:t>
      </w:r>
      <w:r>
        <w:rPr>
          <w:rFonts w:ascii="Times" w:hAnsi="Times" w:eastAsia="Times"/>
          <w:b w:val="0"/>
          <w:i/>
          <w:color w:val="000000"/>
          <w:sz w:val="22"/>
        </w:rPr>
        <w:t>Khudai raj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which is the same thing as the Kingdom of </w:t>
      </w:r>
      <w:r>
        <w:rPr>
          <w:rFonts w:ascii="Times" w:hAnsi="Times" w:eastAsia="Times"/>
          <w:b w:val="0"/>
          <w:i w:val="0"/>
          <w:color w:val="000000"/>
          <w:sz w:val="22"/>
        </w:rPr>
        <w:t>God on earth.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rule of the first four Caliphs was somewhat comparable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The establishment of such a </w:t>
      </w:r>
      <w:r>
        <w:rPr>
          <w:rFonts w:ascii="Times" w:hAnsi="Times" w:eastAsia="Times"/>
          <w:b w:val="0"/>
          <w:i/>
          <w:color w:val="000000"/>
          <w:sz w:val="22"/>
        </w:rPr>
        <w:t>rajya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would not only mean welfare of </w:t>
      </w:r>
      <w:r>
        <w:rPr>
          <w:rFonts w:ascii="Times" w:hAnsi="Times" w:eastAsia="Times"/>
          <w:b w:val="0"/>
          <w:i w:val="0"/>
          <w:color w:val="000000"/>
          <w:sz w:val="22"/>
        </w:rPr>
        <w:t>the whole of the Indian people but of the whole world.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23-3-1947, and </w:t>
      </w:r>
      <w:r>
        <w:rPr>
          <w:rFonts w:ascii="Times" w:hAnsi="Times" w:eastAsia="Times"/>
          <w:b w:val="0"/>
          <w:i/>
          <w:color w:val="000000"/>
          <w:sz w:val="18"/>
        </w:rPr>
        <w:t>Mahatma Gandhi—The Last Phase,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Vol. I, Bk. II, pp. </w:t>
      </w:r>
      <w:r>
        <w:rPr>
          <w:rFonts w:ascii="Times" w:hAnsi="Times" w:eastAsia="Times"/>
          <w:b w:val="0"/>
          <w:i w:val="0"/>
          <w:color w:val="000000"/>
          <w:sz w:val="18"/>
        </w:rPr>
        <w:t>189-90</w:t>
      </w:r>
    </w:p>
    <w:p>
      <w:pPr>
        <w:autoSpaceDN w:val="0"/>
        <w:autoSpaceDE w:val="0"/>
        <w:widowControl/>
        <w:spacing w:line="240" w:lineRule="exact" w:before="13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What follows is reproduced from </w:t>
      </w:r>
      <w:r>
        <w:rPr>
          <w:rFonts w:ascii="Times" w:hAnsi="Times" w:eastAsia="Times"/>
          <w:b w:val="0"/>
          <w:i/>
          <w:color w:val="000000"/>
          <w:sz w:val="18"/>
        </w:rPr>
        <w:t>Mahatma Gandhi — The Last Phase.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 GANDHI</w:t>
      </w:r>
    </w:p>
    <w:p>
      <w:pPr>
        <w:sectPr>
          <w:pgSz w:w="9360" w:h="12960"/>
          <w:pgMar w:top="524" w:right="1404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3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56. TELEGRAM TO SUDHIR GHOSH</w:t>
      </w:r>
    </w:p>
    <w:p>
      <w:pPr>
        <w:autoSpaceDN w:val="0"/>
        <w:autoSpaceDE w:val="0"/>
        <w:widowControl/>
        <w:spacing w:line="270" w:lineRule="exact" w:before="106" w:after="0"/>
        <w:ind w:left="0" w:right="8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27, 1947</w:t>
      </w:r>
    </w:p>
    <w:p>
      <w:pPr>
        <w:autoSpaceDN w:val="0"/>
        <w:autoSpaceDE w:val="0"/>
        <w:widowControl/>
        <w:spacing w:line="266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UDHIR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HOSH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1 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URANGZEB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OAD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</w:p>
    <w:p>
      <w:pPr>
        <w:autoSpaceDN w:val="0"/>
        <w:autoSpaceDE w:val="0"/>
        <w:widowControl/>
        <w:spacing w:line="266" w:lineRule="exact" w:before="1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GOD         BE         WITH         YOU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34" w:after="0"/>
        <w:ind w:left="0" w:right="7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Sudhir Ghosh Papers. Courtesy: Nehru Memorial Museum and Library. Also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Gandhi’s Emissary, </w:t>
      </w:r>
      <w:r>
        <w:rPr>
          <w:rFonts w:ascii="Times" w:hAnsi="Times" w:eastAsia="Times"/>
          <w:b w:val="0"/>
          <w:i w:val="0"/>
          <w:color w:val="000000"/>
          <w:sz w:val="18"/>
        </w:rPr>
        <w:t>p. 200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57. TELEGRAM TO SYED MAHMUD</w:t>
      </w:r>
    </w:p>
    <w:p>
      <w:pPr>
        <w:autoSpaceDN w:val="0"/>
        <w:tabs>
          <w:tab w:pos="4730" w:val="left"/>
        </w:tabs>
        <w:autoSpaceDE w:val="0"/>
        <w:widowControl/>
        <w:spacing w:line="270" w:lineRule="exact" w:before="106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Express </w:t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>February 27, 1947</w:t>
      </w:r>
    </w:p>
    <w:p>
      <w:pPr>
        <w:autoSpaceDN w:val="0"/>
        <w:autoSpaceDE w:val="0"/>
        <w:widowControl/>
        <w:spacing w:line="266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INISTER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YED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AHMUD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ATNA</w:t>
      </w:r>
    </w:p>
    <w:p>
      <w:pPr>
        <w:autoSpaceDN w:val="0"/>
        <w:tabs>
          <w:tab w:pos="950" w:val="left"/>
          <w:tab w:pos="1890" w:val="left"/>
          <w:tab w:pos="3310" w:val="left"/>
          <w:tab w:pos="5170" w:val="left"/>
        </w:tabs>
        <w:autoSpaceDE w:val="0"/>
        <w:widowControl/>
        <w:spacing w:line="212" w:lineRule="exact" w:before="1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YOUR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WIRE.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NEWSPAPER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ANNOUNCEMENT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UNAUTHORISED. </w:t>
      </w:r>
    </w:p>
    <w:p>
      <w:pPr>
        <w:autoSpaceDN w:val="0"/>
        <w:tabs>
          <w:tab w:pos="870" w:val="left"/>
          <w:tab w:pos="1530" w:val="left"/>
          <w:tab w:pos="1970" w:val="left"/>
          <w:tab w:pos="2330" w:val="left"/>
          <w:tab w:pos="2770" w:val="left"/>
          <w:tab w:pos="3430" w:val="left"/>
          <w:tab w:pos="4050" w:val="left"/>
          <w:tab w:pos="5150" w:val="left"/>
          <w:tab w:pos="5710" w:val="left"/>
        </w:tabs>
        <w:autoSpaceDE w:val="0"/>
        <w:widowControl/>
        <w:spacing w:line="230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WROTE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SHRI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BABU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YOU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CONSIDER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PRESENCE </w:t>
      </w:r>
    </w:p>
    <w:p>
      <w:pPr>
        <w:autoSpaceDN w:val="0"/>
        <w:tabs>
          <w:tab w:pos="1430" w:val="left"/>
          <w:tab w:pos="2110" w:val="left"/>
          <w:tab w:pos="3450" w:val="left"/>
          <w:tab w:pos="4650" w:val="left"/>
          <w:tab w:pos="569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NECESSARY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INTERESTS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INJURED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PARTY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PREPARED </w:t>
      </w:r>
    </w:p>
    <w:p>
      <w:pPr>
        <w:autoSpaceDN w:val="0"/>
        <w:tabs>
          <w:tab w:pos="1010" w:val="left"/>
          <w:tab w:pos="1990" w:val="left"/>
          <w:tab w:pos="3210" w:val="left"/>
          <w:tab w:pos="4230" w:val="left"/>
          <w:tab w:pos="587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COME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EVEN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EARLIER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THAN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EIGHTEENTH.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WOULD </w:t>
      </w:r>
    </w:p>
    <w:p>
      <w:pPr>
        <w:autoSpaceDN w:val="0"/>
        <w:tabs>
          <w:tab w:pos="790" w:val="left"/>
          <w:tab w:pos="1350" w:val="left"/>
          <w:tab w:pos="2110" w:val="left"/>
          <w:tab w:pos="2890" w:val="left"/>
          <w:tab w:pos="3590" w:val="left"/>
          <w:tab w:pos="4530" w:val="left"/>
          <w:tab w:pos="5250" w:val="left"/>
          <w:tab w:pos="593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LOVE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STAY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WITH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YOU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UNLESS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YOU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DESIRE </w:t>
      </w:r>
    </w:p>
    <w:p>
      <w:pPr>
        <w:autoSpaceDN w:val="0"/>
        <w:autoSpaceDE w:val="0"/>
        <w:widowControl/>
        <w:spacing w:line="230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OTHERWISE.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66" w:lineRule="exact" w:before="46" w:after="0"/>
        <w:ind w:left="0" w:right="7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Nehru Memorial Museum and Library. Courtesy: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Beladevi Nayyar and Dr. Sushila Nayyar</w:t>
      </w:r>
    </w:p>
    <w:p>
      <w:pPr>
        <w:autoSpaceDN w:val="0"/>
        <w:autoSpaceDE w:val="0"/>
        <w:widowControl/>
        <w:spacing w:line="240" w:lineRule="exact" w:before="14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had been appointed Public Relations Officer at the Indian High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Commission in London.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Secretary, Muslim League”, 28-4-1947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>Late in February Gandhiji received a report from Dr. Syed Mahmud, Minister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for Development and Transport, Bihar saying that the situation in Bihar was indeed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serious and required his personal attention;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“Speech at Prayer Meeting”, 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28-2-1947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94 : 17, FEBRUARY, 1947 - 29 APRIL,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47</w:t>
      </w:r>
    </w:p>
    <w:p>
      <w:pPr>
        <w:sectPr>
          <w:pgSz w:w="9360" w:h="12960"/>
          <w:pgMar w:top="716" w:right="1348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58. LETTER TO LUDWIG BORSCH</w:t>
      </w:r>
    </w:p>
    <w:p>
      <w:pPr>
        <w:autoSpaceDN w:val="0"/>
        <w:tabs>
          <w:tab w:pos="550" w:val="left"/>
          <w:tab w:pos="4730" w:val="left"/>
          <w:tab w:pos="4770" w:val="left"/>
          <w:tab w:pos="4930" w:val="left"/>
          <w:tab w:pos="5170" w:val="left"/>
          <w:tab w:pos="5490" w:val="left"/>
          <w:tab w:pos="5750" w:val="left"/>
        </w:tabs>
        <w:autoSpaceDE w:val="0"/>
        <w:widowControl/>
        <w:spacing w:line="244" w:lineRule="exact" w:before="148" w:after="0"/>
        <w:ind w:left="10" w:right="0" w:firstLine="0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>AZIRKHIL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AMGANJ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P.S., </w:t>
      </w:r>
      <w:r>
        <w:tab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OAKHALI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ISTT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.,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ENGAL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February 27, 1947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DEAR FRIEND,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of the 11th ultimo.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Distance lends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enchantment to the scene. I would, therefore, warn you against visiting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for the enrichment of your life. Life, as it is found in India,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wholly different from the life described in the best books on ancient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wisdom in the East. I wish I could give you definite guidance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selection of your diet. We in India, not excluding myself, have learnt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from English and American literature on the diet question.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ordinary Indian diet is unbalanced and is heavily spiced. Therefore, I </w:t>
      </w:r>
      <w:r>
        <w:rPr>
          <w:rFonts w:ascii="Times" w:hAnsi="Times" w:eastAsia="Times"/>
          <w:b w:val="0"/>
          <w:i w:val="0"/>
          <w:color w:val="000000"/>
          <w:sz w:val="22"/>
        </w:rPr>
        <w:t>would advise you to consult the many American and English text-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books written on vegetarianism and more especially on the kind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ofdiet. You will gain much more than I could give from this literature </w:t>
      </w:r>
      <w:r>
        <w:rPr>
          <w:rFonts w:ascii="Times" w:hAnsi="Times" w:eastAsia="Times"/>
          <w:b w:val="0"/>
          <w:i w:val="0"/>
          <w:color w:val="000000"/>
          <w:sz w:val="22"/>
        </w:rPr>
        <w:t>if you used discretion.</w:t>
      </w:r>
    </w:p>
    <w:p>
      <w:pPr>
        <w:autoSpaceDN w:val="0"/>
        <w:autoSpaceDE w:val="0"/>
        <w:widowControl/>
        <w:spacing w:line="240" w:lineRule="exact" w:before="54" w:after="0"/>
        <w:ind w:left="10" w:right="446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UDWIG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ORSCH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8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66 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ENIMORE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TREET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ROOKLYN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8"/>
        </w:rPr>
        <w:t>ORK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copy: Pyarelal Papers. Nehru Memorial Museum and Library. Courtesy: </w:t>
      </w:r>
      <w:r>
        <w:rPr>
          <w:rFonts w:ascii="Times" w:hAnsi="Times" w:eastAsia="Times"/>
          <w:b w:val="0"/>
          <w:i w:val="0"/>
          <w:color w:val="000000"/>
          <w:sz w:val="18"/>
        </w:rPr>
        <w:t>Beladevi Nayyar and Dr. Sushila Nayyar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59. LETTER TO PYARELAL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27, 1947</w:t>
      </w:r>
    </w:p>
    <w:p>
      <w:pPr>
        <w:autoSpaceDN w:val="0"/>
        <w:tabs>
          <w:tab w:pos="550" w:val="left"/>
        </w:tabs>
        <w:autoSpaceDE w:val="0"/>
        <w:widowControl/>
        <w:spacing w:line="24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PYARELAL,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two letters. If you send me the prescription for Satis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Babu and anything else that is required, I shall do the needful. Pay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doctors fee if it must be paid. But you must know the way I feel,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 I acted in Bihar. Let us render such help as we can and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content. What you are doing for Kalu Mian is an ideal thing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view. We should provide him personal service, give him proper diet </w:t>
      </w:r>
      <w:r>
        <w:rPr>
          <w:rFonts w:ascii="Times" w:hAnsi="Times" w:eastAsia="Times"/>
          <w:b w:val="0"/>
          <w:i w:val="0"/>
          <w:color w:val="000000"/>
          <w:sz w:val="22"/>
        </w:rPr>
        <w:t>and be content with that. For that purpose, a doctor is not needed. I</w:t>
      </w:r>
    </w:p>
    <w:p>
      <w:pPr>
        <w:autoSpaceDN w:val="0"/>
        <w:autoSpaceDE w:val="0"/>
        <w:widowControl/>
        <w:spacing w:line="200" w:lineRule="exact" w:before="22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which the addressee had expressed his desire to visit India “to find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learn about those things, which in the material-minded West one regarded with a sort </w:t>
      </w:r>
      <w:r>
        <w:rPr>
          <w:rFonts w:ascii="Times" w:hAnsi="Times" w:eastAsia="Times"/>
          <w:b w:val="0"/>
          <w:i w:val="0"/>
          <w:color w:val="000000"/>
          <w:sz w:val="18"/>
        </w:rPr>
        <w:t>of pitying contempt” and sought Gandhiji’s advice on diet.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 GANDHI</w:t>
      </w:r>
    </w:p>
    <w:p>
      <w:pPr>
        <w:sectPr>
          <w:pgSz w:w="9360" w:h="12960"/>
          <w:pgMar w:top="716" w:right="1404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followed this practice in Champaran from beginning to end.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doctors and the teachers were Ba, Durga, Manibehn Parikh, etc.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impressive and very rewarding. This is just to suggest what in my </w:t>
      </w:r>
      <w:r>
        <w:rPr>
          <w:rFonts w:ascii="Times" w:hAnsi="Times" w:eastAsia="Times"/>
          <w:b w:val="0"/>
          <w:i w:val="0"/>
          <w:color w:val="000000"/>
          <w:sz w:val="22"/>
        </w:rPr>
        <w:t>view would be the ideal thing.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convinced your good lies in controlling your desire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come. A.S. and Kanu arrived yesterday. I shall send the letter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asked for. There is no hurry about it. Kanu and A.S. will also </w:t>
      </w:r>
      <w:r>
        <w:rPr>
          <w:rFonts w:ascii="Times" w:hAnsi="Times" w:eastAsia="Times"/>
          <w:b w:val="0"/>
          <w:i w:val="0"/>
          <w:color w:val="000000"/>
          <w:sz w:val="22"/>
        </w:rPr>
        <w:t>read it.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you have written about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correct. It all depends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what Sardar finally does. It is hardly possible that he will now run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independently. But if he does, we shall remove your name.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far entirely depended on our </w:t>
      </w:r>
      <w:r>
        <w:rPr>
          <w:rFonts w:ascii="Times" w:hAnsi="Times" w:eastAsia="Times"/>
          <w:b w:val="0"/>
          <w:i/>
          <w:color w:val="000000"/>
          <w:sz w:val="22"/>
        </w:rPr>
        <w:t>sadhana,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particularly mine.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fear. I am unconcerned. But it irks me that I have not yet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cultivated non-attachment to the extent I should have. But in the 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must be the grace of God behind human effort. Without that, </w:t>
      </w:r>
      <w:r>
        <w:rPr>
          <w:rFonts w:ascii="Times" w:hAnsi="Times" w:eastAsia="Times"/>
          <w:b w:val="0"/>
          <w:i w:val="0"/>
          <w:color w:val="000000"/>
          <w:sz w:val="22"/>
        </w:rPr>
        <w:t>human effort is futile.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If Kalu Mian feels hot in the soles, I know the usefulness of a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mud-pack. I think it should be used.</w:t>
      </w:r>
    </w:p>
    <w:p>
      <w:pPr>
        <w:autoSpaceDN w:val="0"/>
        <w:autoSpaceDE w:val="0"/>
        <w:widowControl/>
        <w:spacing w:line="220" w:lineRule="exact" w:before="6" w:after="2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5"/>
        <w:gridCol w:w="3255"/>
      </w:tblGrid>
      <w:tr>
        <w:trPr>
          <w:trHeight w:hRule="exact" w:val="516"/>
        </w:trPr>
        <w:tc>
          <w:tcPr>
            <w:tcW w:type="dxa" w:w="3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2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received another letter just while this was going. It is a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lovelyletter. I have not been able to read the account of your activities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and the lesson for Manu. I shall arrange to send the letter which you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are so eager to read. I had completely forgotten what you wrote about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Rajaji. If you write a letter about it and send it to me, I shall send it on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to him. You can write to anyone from among Rajaji, Kishorelal,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Narharibhai, Jajuji, etc. Do not worry at all about my health. Should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not a person having faith in God be free from worry?</w:t>
      </w:r>
    </w:p>
    <w:p>
      <w:pPr>
        <w:autoSpaceDN w:val="0"/>
        <w:autoSpaceDE w:val="0"/>
        <w:widowControl/>
        <w:spacing w:line="220" w:lineRule="exact" w:before="6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Pyarelal Papers. Nehru Memorial Museum and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Courtesy: Beladevi Nayyar and Dr. Sushila Nayyar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60. TALK WITH FAZLUL HUQ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27, 1947</w:t>
      </w:r>
    </w:p>
    <w:p>
      <w:pPr>
        <w:autoSpaceDN w:val="0"/>
        <w:autoSpaceDE w:val="0"/>
        <w:widowControl/>
        <w:spacing w:line="294" w:lineRule="exact" w:before="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GANDHIJI: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Oh, don’t stand up. You were the Chief Minister when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met you last !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HUQ: </w:t>
      </w:r>
      <w:r>
        <w:rPr>
          <w:rFonts w:ascii="Times" w:hAnsi="Times" w:eastAsia="Times"/>
          <w:b w:val="0"/>
          <w:i w:val="0"/>
          <w:color w:val="000000"/>
          <w:sz w:val="18"/>
        </w:rPr>
        <w:t>I shall be frank with you. It is no use saying one thing and having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4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94 : 17, FEBRUARY, 1947 - 29 APRIL,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49</w:t>
      </w:r>
    </w:p>
    <w:p>
      <w:pPr>
        <w:sectPr>
          <w:pgSz w:w="9360" w:h="12960"/>
          <w:pgMar w:top="504" w:right="1410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something else up your sleeve.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 nodded complete agreement.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Maulvi Saheb began: Gandhiji had not gone to Bihar; his place was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Bihar rather than in Noakhali; Noakhali Muslims, far from being aggressors, were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victims of police repression. Hindu police officers were harassing innocent Muslims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implicating them in false cases—they should be withdrawn; Muslims were not </w:t>
      </w:r>
      <w:r>
        <w:rPr>
          <w:rFonts w:ascii="Times" w:hAnsi="Times" w:eastAsia="Times"/>
          <w:b w:val="0"/>
          <w:i w:val="0"/>
          <w:color w:val="000000"/>
          <w:sz w:val="18"/>
        </w:rPr>
        <w:t>criminals, abductors of women, etc.; Islam never taught that.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again agreed so far as the teachings of Islam in the abstract were </w:t>
      </w:r>
      <w:r>
        <w:rPr>
          <w:rFonts w:ascii="Times" w:hAnsi="Times" w:eastAsia="Times"/>
          <w:b w:val="0"/>
          <w:i w:val="0"/>
          <w:color w:val="000000"/>
          <w:sz w:val="18"/>
        </w:rPr>
        <w:t>concerned.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>HUQ: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Very few understand Islam. They call it the religion of the sword.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minorities in the Muslim State were the special responsibility of the majority.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non-Muslims were </w:t>
      </w:r>
      <w:r>
        <w:rPr>
          <w:rFonts w:ascii="Times" w:hAnsi="Times" w:eastAsia="Times"/>
          <w:b w:val="0"/>
          <w:i/>
          <w:color w:val="000000"/>
          <w:sz w:val="18"/>
        </w:rPr>
        <w:t>zimmis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Maulvi Saheb’s last point was that far from the Hindus having cause to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afraid of the Muslim majority in Noakhali, it was the latter, in fact, who were afraid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Hindu domination. The Hindus should shed their fear and accept Pakistan.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Majesty’s Government’s statement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20th February, 1947, would only bring civil </w:t>
      </w:r>
      <w:r>
        <w:rPr>
          <w:rFonts w:ascii="Times" w:hAnsi="Times" w:eastAsia="Times"/>
          <w:b w:val="0"/>
          <w:i w:val="0"/>
          <w:color w:val="000000"/>
          <w:sz w:val="18"/>
        </w:rPr>
        <w:t>war to India.</w:t>
      </w:r>
    </w:p>
    <w:p>
      <w:pPr>
        <w:autoSpaceDN w:val="0"/>
        <w:tabs>
          <w:tab w:pos="550" w:val="left"/>
          <w:tab w:pos="123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(In a tone of light banter): So, if I come to Barisal, there is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me, is it not?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the </w:t>
      </w:r>
      <w:r>
        <w:rPr>
          <w:rFonts w:ascii="Times" w:hAnsi="Times" w:eastAsia="Times"/>
          <w:b w:val="0"/>
          <w:i/>
          <w:color w:val="000000"/>
          <w:sz w:val="22"/>
        </w:rPr>
        <w:t>khal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HUQ: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No, no, Mahatmaji, you are always welcome. That was only a joke. I </w:t>
      </w:r>
      <w:r>
        <w:rPr>
          <w:rFonts w:ascii="Times" w:hAnsi="Times" w:eastAsia="Times"/>
          <w:b w:val="0"/>
          <w:i w:val="0"/>
          <w:color w:val="000000"/>
          <w:sz w:val="18"/>
        </w:rPr>
        <w:t>never can let go a joke—even at the expense of my father. That is my nature !</w:t>
      </w:r>
    </w:p>
    <w:p>
      <w:pPr>
        <w:autoSpaceDN w:val="0"/>
        <w:tabs>
          <w:tab w:pos="550" w:val="left"/>
          <w:tab w:pos="3210" w:val="left"/>
        </w:tabs>
        <w:autoSpaceDE w:val="0"/>
        <w:widowControl/>
        <w:spacing w:line="266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said that he had always asked Jinnah to convince him of the meaning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implications of Pakistan. His formula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was before the Muslim League leader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country and so far as he was concerned the offer still stood. As regards withdrawal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criminal cases, it rested with the Bengal Government. Regarding Bihar,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continued: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 may shortly go there. But it will not be to oblige you.</w:t>
      </w:r>
    </w:p>
    <w:p>
      <w:pPr>
        <w:autoSpaceDN w:val="0"/>
        <w:autoSpaceDE w:val="0"/>
        <w:widowControl/>
        <w:spacing w:line="260" w:lineRule="exact" w:before="4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 was awaiting Dr. Mahmud’s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reply, he told the Maulvi Saheb, but if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latter could assure him that the majority community in Noakhali would stand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guarantee for the safety and security of the minority community, he would feel free to </w:t>
      </w:r>
      <w:r>
        <w:rPr>
          <w:rFonts w:ascii="Times" w:hAnsi="Times" w:eastAsia="Times"/>
          <w:b w:val="0"/>
          <w:i w:val="0"/>
          <w:color w:val="000000"/>
          <w:sz w:val="18"/>
        </w:rPr>
        <w:t>leave Bengal immediately. Could he give that assurance?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 this the Maulvi Saheb gave no straight reply. Instead, he bagan to talk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1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Who were required to pay a tax called </w:t>
      </w:r>
      <w:r>
        <w:rPr>
          <w:rFonts w:ascii="Times" w:hAnsi="Times" w:eastAsia="Times"/>
          <w:b w:val="0"/>
          <w:i/>
          <w:color w:val="000000"/>
          <w:sz w:val="18"/>
        </w:rPr>
        <w:t>jazia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protection by the State 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“Clement Attlee’s Statement”, 20-2-1947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canal. Fazlul Huq was reported to have said that as a non-Muslim, Gandhiji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 not preach the teachings of Islam, for, instead of Hindu-Muslim unity, he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creating bitterness between the two communities. Had he been to Barisal, he would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driven him into the canal.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“Speech at Prayer Meeting”, 16-2-1947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Presumably the Rajaji Formula.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“C. Rajagopalachari’s Formula”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Syed Mahmud, Minister for Development and Transport in Bihar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 GANDHI</w:t>
      </w:r>
    </w:p>
    <w:p>
      <w:pPr>
        <w:sectPr>
          <w:pgSz w:w="9360" w:h="12960"/>
          <w:pgMar w:top="524" w:right="1404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tabs>
          <w:tab w:pos="550" w:val="left"/>
          <w:tab w:pos="1470" w:val="left"/>
        </w:tabs>
        <w:autoSpaceDE w:val="0"/>
        <w:widowControl/>
        <w:spacing w:line="27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about a coalition Government in Bengal as the only remedy for Bengal’s ills!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 this point one of Fazlul Huq’s companions broke in: “I was a worker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Khilafat movement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; you were the first leader who taught me politics.”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G.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had taken your politics off me, you would have given a </w:t>
      </w:r>
      <w:r>
        <w:rPr>
          <w:rFonts w:ascii="Times" w:hAnsi="Times" w:eastAsia="Times"/>
          <w:b w:val="0"/>
          <w:i w:val="0"/>
          <w:color w:val="000000"/>
          <w:sz w:val="22"/>
        </w:rPr>
        <w:t>much better account of yourself.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G.</w:t>
      </w:r>
      <w:r>
        <w:rPr>
          <w:rFonts w:ascii="Times" w:hAnsi="Times" w:eastAsia="Times"/>
          <w:b w:val="0"/>
          <w:i w:val="0"/>
          <w:color w:val="000000"/>
          <w:sz w:val="18"/>
        </w:rPr>
        <w:t>(TO HUQ):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What is this quarrel between you and Suhrawardy? I </w:t>
      </w:r>
      <w:r>
        <w:rPr>
          <w:rFonts w:ascii="Times" w:hAnsi="Times" w:eastAsia="Times"/>
          <w:b w:val="0"/>
          <w:i w:val="0"/>
          <w:color w:val="000000"/>
          <w:sz w:val="22"/>
        </w:rPr>
        <w:t>do not like it.</w:t>
      </w:r>
    </w:p>
    <w:p>
      <w:pPr>
        <w:autoSpaceDN w:val="0"/>
        <w:autoSpaceDE w:val="0"/>
        <w:widowControl/>
        <w:spacing w:line="260" w:lineRule="exact" w:before="4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But the Maulvi Saheb again avoided the issue and talked instead of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profession and his chronic trouble—lack of finance! Gandhiji thereupon twitted him </w:t>
      </w:r>
      <w:r>
        <w:rPr>
          <w:rFonts w:ascii="Times" w:hAnsi="Times" w:eastAsia="Times"/>
          <w:b w:val="0"/>
          <w:i w:val="0"/>
          <w:color w:val="000000"/>
          <w:sz w:val="18"/>
        </w:rPr>
        <w:t>for his spendthrift nature and sent him away laughing.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Mahatma Gandhi—The Last Phase, </w:t>
      </w:r>
      <w:r>
        <w:rPr>
          <w:rFonts w:ascii="Times" w:hAnsi="Times" w:eastAsia="Times"/>
          <w:b w:val="0"/>
          <w:i w:val="0"/>
          <w:color w:val="000000"/>
          <w:sz w:val="18"/>
        </w:rPr>
        <w:t>Vol. I, Bk. II, pp. 250-2</w:t>
      </w:r>
    </w:p>
    <w:p>
      <w:pPr>
        <w:autoSpaceDN w:val="0"/>
        <w:autoSpaceDE w:val="0"/>
        <w:widowControl/>
        <w:spacing w:line="292" w:lineRule="exact" w:before="6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61. SPEECH AT PRAYER MEETING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84" w:lineRule="exact" w:before="108" w:after="0"/>
        <w:ind w:left="4730" w:right="0" w:firstLine="7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>AIMCHAR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February 27, 1947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5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Q.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Can a man serve his immediate neighbours and yet serve the whole of </w:t>
      </w:r>
      <w:r>
        <w:rPr>
          <w:rFonts w:ascii="Times" w:hAnsi="Times" w:eastAsia="Times"/>
          <w:b w:val="0"/>
          <w:i w:val="0"/>
          <w:color w:val="000000"/>
          <w:sz w:val="18"/>
        </w:rPr>
        <w:t>humanity? What is the true meaning of swadeshi?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said that the question had been answered by him on the previous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evening.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He believed implicity in the truth that a man could serve his neighbours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humanity at the same time, the condition being that the service of the neighbours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no way selfish or exclusive, i.e., did not in any way involve the exploitation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any other human being. The neighbours would then understand the spirit in which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such service was given. They would also know that they would be expected to give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their services to their neighbours. Thus considered, it would spread like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proverbial snowball gathering strength in geometrical progression, encircling the </w:t>
      </w:r>
      <w:r>
        <w:rPr>
          <w:rFonts w:ascii="Times" w:hAnsi="Times" w:eastAsia="Times"/>
          <w:b w:val="0"/>
          <w:i w:val="0"/>
          <w:color w:val="000000"/>
          <w:sz w:val="18"/>
        </w:rPr>
        <w:t>whole earth.</w:t>
      </w:r>
    </w:p>
    <w:p>
      <w:pPr>
        <w:autoSpaceDN w:val="0"/>
        <w:autoSpaceDE w:val="0"/>
        <w:widowControl/>
        <w:spacing w:line="28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It followed that swadeshi was that spirit which dictated man to serve his next-</w:t>
      </w:r>
      <w:r>
        <w:rPr>
          <w:rFonts w:ascii="Times" w:hAnsi="Times" w:eastAsia="Times"/>
          <w:b w:val="0"/>
          <w:i w:val="0"/>
          <w:color w:val="000000"/>
          <w:sz w:val="18"/>
        </w:rPr>
        <w:t>door neighbour to the exclusion of any other. The condition that he had already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2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Which was launched in 1919 “against the threatened dismemberment of </w:t>
      </w:r>
      <w:r>
        <w:rPr>
          <w:rFonts w:ascii="Times" w:hAnsi="Times" w:eastAsia="Times"/>
          <w:b w:val="0"/>
          <w:i w:val="0"/>
          <w:color w:val="000000"/>
          <w:sz w:val="18"/>
        </w:rPr>
        <w:t>Turkey and removal of the holy places of Islam from the Caliph’s control”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According to “Gandhiji’s Walking Tour Diary” from which this has been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extracted, Gandhiji offered prayers in a temple which was destroyed during the riots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was rebuilt by the Government. The idol in the temple, however, eescaped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destruction because the resourceful priest had put it away in a safe place. Gandhiji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hoped that the old and rusty tins used in rebuilding the temple would be painted so as </w:t>
      </w:r>
      <w:r>
        <w:rPr>
          <w:rFonts w:ascii="Times" w:hAnsi="Times" w:eastAsia="Times"/>
          <w:b w:val="0"/>
          <w:i w:val="0"/>
          <w:color w:val="000000"/>
          <w:sz w:val="18"/>
        </w:rPr>
        <w:t>to prevent further deterioration.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“Speech at Prayer Meeting”, 26-2-1947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94 : 17, FEBRUARY, 1947 - 29 APRIL,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51</w:t>
      </w:r>
    </w:p>
    <w:p>
      <w:pPr>
        <w:sectPr>
          <w:pgSz w:w="9360" w:h="12960"/>
          <w:pgMar w:top="524" w:right="1412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mentioned was that the neighbour thus served had in his turn to serve his own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neighbour. In this sense swadeshi was never exclusive. It recognized the scientific </w:t>
      </w:r>
      <w:r>
        <w:rPr>
          <w:rFonts w:ascii="Times" w:hAnsi="Times" w:eastAsia="Times"/>
          <w:b w:val="0"/>
          <w:i w:val="0"/>
          <w:color w:val="000000"/>
          <w:sz w:val="18"/>
        </w:rPr>
        <w:t>limitation of human capacity for service.</w:t>
      </w:r>
    </w:p>
    <w:p>
      <w:pPr>
        <w:autoSpaceDN w:val="0"/>
        <w:autoSpaceDE w:val="0"/>
        <w:widowControl/>
        <w:spacing w:line="28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>Q.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Government has been introducing schemes of industrializing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country for the maximum utilization of her raw materials, not of her abundant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unused man-power which is left to rot in idleness. Can such schemes be considered </w:t>
      </w:r>
      <w:r>
        <w:rPr>
          <w:rFonts w:ascii="Times" w:hAnsi="Times" w:eastAsia="Times"/>
          <w:b w:val="0"/>
          <w:i w:val="0"/>
          <w:color w:val="000000"/>
          <w:sz w:val="18"/>
        </w:rPr>
        <w:t>swadeshi?</w:t>
      </w:r>
    </w:p>
    <w:p>
      <w:pPr>
        <w:autoSpaceDN w:val="0"/>
        <w:autoSpaceDE w:val="0"/>
        <w:widowControl/>
        <w:spacing w:line="280" w:lineRule="exact" w:before="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>A.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remarked that the question had been well put. He did not exactly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know what the Government plan was. But he heartily endorsed the proposition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any plan which exploited the raw materials of a country and neglected the potentially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more powerful man-power was lopsided and could never tend to establish human </w:t>
      </w:r>
      <w:r>
        <w:rPr>
          <w:rFonts w:ascii="Times" w:hAnsi="Times" w:eastAsia="Times"/>
          <w:b w:val="0"/>
          <w:i w:val="0"/>
          <w:color w:val="000000"/>
          <w:sz w:val="18"/>
        </w:rPr>
        <w:t>equality.</w:t>
      </w:r>
    </w:p>
    <w:p>
      <w:pPr>
        <w:autoSpaceDN w:val="0"/>
        <w:autoSpaceDE w:val="0"/>
        <w:widowControl/>
        <w:spacing w:line="280" w:lineRule="exact" w:before="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America was the most industrialized country in the world and yet it had not </w:t>
      </w:r>
      <w:r>
        <w:rPr>
          <w:rFonts w:ascii="Times" w:hAnsi="Times" w:eastAsia="Times"/>
          <w:b w:val="0"/>
          <w:i w:val="0"/>
          <w:color w:val="000000"/>
          <w:sz w:val="18"/>
        </w:rPr>
        <w:t>banished poverty and degradation. That was because it neglected the universal man-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power and concentrated power in the hands of the few who amassed fortunes 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expense of the many. The result was that its industrialization had become a menace to </w:t>
      </w:r>
      <w:r>
        <w:rPr>
          <w:rFonts w:ascii="Times" w:hAnsi="Times" w:eastAsia="Times"/>
          <w:b w:val="0"/>
          <w:i w:val="0"/>
          <w:color w:val="000000"/>
          <w:sz w:val="18"/>
        </w:rPr>
        <w:t>its own poor and to the rest of the world.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If India was to escape such disaster, it had to imitate what was best in America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the other Western countries and leave aside its attractive-looking but destructive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economic policies. Therefore, real planning consisted in the best utilization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whole man-power of India and the distribution of the raw products of India in 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numerous villages instead of sending them outside and rebuying finished articles at </w:t>
      </w:r>
      <w:r>
        <w:rPr>
          <w:rFonts w:ascii="Times" w:hAnsi="Times" w:eastAsia="Times"/>
          <w:b w:val="0"/>
          <w:i w:val="0"/>
          <w:color w:val="000000"/>
          <w:sz w:val="18"/>
        </w:rPr>
        <w:t>fabulous prices.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After the questions had been answered, Gandhiji touched upon the fact that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a visit from some members of the Scheduled Classes. He had told them that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mission was to teach people how to be really brave. They need not be afraid for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lives because the so-called high-caste men had not yet returned to their places. If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shed their fear they would have no enemies. The Muslims would be their friends when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recognized bravery in them. Cowards were ever exposed to the enmity of all,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whether Muslims or others. The way to the attainment of that courage lay not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possession of the sword and the efficiency to kill one’s opponent, but in the refusal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recognize in any other human being an enemy, along with the determination to lay </w:t>
      </w:r>
      <w:r>
        <w:rPr>
          <w:rFonts w:ascii="Times" w:hAnsi="Times" w:eastAsia="Times"/>
          <w:b w:val="0"/>
          <w:i w:val="0"/>
          <w:color w:val="000000"/>
          <w:sz w:val="18"/>
        </w:rPr>
        <w:t>down one’s life and yet not surrender at the point of the sword.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then referred in detail to some of the abuses current in local society,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like child-marriage, absence of widow-remarriage, etc., which resulted in the lowering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moral stature of the people. If they could shed these weaknesses, they would </w:t>
      </w:r>
      <w:r>
        <w:rPr>
          <w:rFonts w:ascii="Times" w:hAnsi="Times" w:eastAsia="Times"/>
          <w:b w:val="0"/>
          <w:i w:val="0"/>
          <w:color w:val="000000"/>
          <w:sz w:val="18"/>
        </w:rPr>
        <w:t>gain the power to die for their faith and honour.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23-3-1947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5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 GANDHI</w:t>
      </w:r>
    </w:p>
    <w:p>
      <w:pPr>
        <w:sectPr>
          <w:pgSz w:w="9360" w:h="12960"/>
          <w:pgMar w:top="524" w:right="1404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16"/>
        <w:ind w:left="0" w:right="0"/>
      </w:pPr>
    </w:p>
    <w:p>
      <w:pPr>
        <w:autoSpaceDN w:val="0"/>
        <w:autoSpaceDE w:val="0"/>
        <w:widowControl/>
        <w:spacing w:line="292" w:lineRule="exact" w:before="0" w:after="42"/>
        <w:ind w:left="9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62. TELEGRAM TO SHRIKRISHNA SINHA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65"/>
        <w:gridCol w:w="365"/>
        <w:gridCol w:w="365"/>
        <w:gridCol w:w="365"/>
        <w:gridCol w:w="365"/>
        <w:gridCol w:w="365"/>
        <w:gridCol w:w="365"/>
        <w:gridCol w:w="365"/>
        <w:gridCol w:w="365"/>
        <w:gridCol w:w="365"/>
        <w:gridCol w:w="365"/>
        <w:gridCol w:w="365"/>
        <w:gridCol w:w="365"/>
        <w:gridCol w:w="365"/>
        <w:gridCol w:w="365"/>
        <w:gridCol w:w="365"/>
        <w:gridCol w:w="365"/>
        <w:gridCol w:w="365"/>
      </w:tblGrid>
      <w:tr>
        <w:trPr>
          <w:trHeight w:hRule="exact" w:val="374"/>
        </w:trPr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2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DR. </w:t>
            </w:r>
          </w:p>
        </w:tc>
        <w:tc>
          <w:tcPr>
            <w:tcW w:type="dxa" w:w="5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22" w:after="0"/>
              <w:ind w:left="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SYED </w:t>
            </w:r>
          </w:p>
        </w:tc>
        <w:tc>
          <w:tcPr>
            <w:tcW w:type="dxa" w:w="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MAHMUD 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22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AND </w:t>
            </w:r>
          </w:p>
        </w:tc>
        <w:tc>
          <w:tcPr>
            <w:tcW w:type="dxa" w:w="3860"/>
            <w:gridSpan w:val="9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February 28, 1947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]</w:t>
            </w:r>
          </w:p>
        </w:tc>
        <w:tc>
          <w:tcPr>
            <w:tcW w:type="dxa" w:w="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8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</w:tr>
      <w:tr>
        <w:trPr>
          <w:trHeight w:hRule="exact" w:val="260"/>
        </w:trPr>
        <w:tc>
          <w:tcPr>
            <w:tcW w:type="dxa" w:w="365"/>
            <w:vMerge/>
            <w:tcBorders/>
          </w:tcPr>
          <w:p/>
        </w:tc>
        <w:tc>
          <w:tcPr>
            <w:tcW w:type="dxa" w:w="1095"/>
            <w:gridSpan w:val="3"/>
            <w:vMerge/>
            <w:tcBorders/>
          </w:tcPr>
          <w:p/>
        </w:tc>
        <w:tc>
          <w:tcPr>
            <w:tcW w:type="dxa" w:w="1095"/>
            <w:gridSpan w:val="3"/>
            <w:vMerge/>
            <w:tcBorders/>
          </w:tcPr>
          <w:p/>
        </w:tc>
        <w:tc>
          <w:tcPr>
            <w:tcW w:type="dxa" w:w="365"/>
            <w:vMerge/>
            <w:tcBorders/>
          </w:tcPr>
          <w:p/>
        </w:tc>
        <w:tc>
          <w:tcPr>
            <w:tcW w:type="dxa" w:w="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8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OTHERS </w:t>
            </w:r>
          </w:p>
        </w:tc>
        <w:tc>
          <w:tcPr>
            <w:tcW w:type="dxa" w:w="8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WOULD 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8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LIKE 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ME </w:t>
            </w:r>
          </w:p>
        </w:tc>
        <w:tc>
          <w:tcPr>
            <w:tcW w:type="dxa" w:w="57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8" w:after="0"/>
              <w:ind w:left="0" w:right="1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TO </w:t>
            </w:r>
          </w:p>
        </w:tc>
        <w:tc>
          <w:tcPr>
            <w:tcW w:type="dxa" w:w="58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8" w:after="0"/>
              <w:ind w:left="11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VISIT </w:t>
            </w:r>
          </w:p>
        </w:tc>
      </w:tr>
      <w:tr>
        <w:trPr>
          <w:trHeight w:hRule="exact" w:val="288"/>
        </w:trPr>
        <w:tc>
          <w:tcPr>
            <w:tcW w:type="dxa" w:w="6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BIHAR </w:t>
            </w:r>
          </w:p>
        </w:tc>
        <w:tc>
          <w:tcPr>
            <w:tcW w:type="dxa" w:w="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. </w:t>
            </w:r>
          </w:p>
        </w:tc>
        <w:tc>
          <w:tcPr>
            <w:tcW w:type="dxa" w:w="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. </w:t>
            </w:r>
          </w:p>
        </w:tc>
        <w:tc>
          <w:tcPr>
            <w:tcW w:type="dxa" w:w="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. </w:t>
            </w:r>
          </w:p>
        </w:tc>
        <w:tc>
          <w:tcPr>
            <w:tcW w:type="dxa" w:w="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DO 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YOU 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FEEL </w:t>
            </w:r>
          </w:p>
        </w:tc>
        <w:tc>
          <w:tcPr>
            <w:tcW w:type="dxa" w:w="10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LIKEWISE? </w:t>
            </w:r>
          </w:p>
        </w:tc>
        <w:tc>
          <w:tcPr>
            <w:tcW w:type="dxa" w:w="8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PLEASE 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TELL 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ME </w:t>
            </w:r>
          </w:p>
        </w:tc>
        <w:tc>
          <w:tcPr>
            <w:tcW w:type="dxa" w:w="7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WHAT 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YOU          FEEL.</w:t>
      </w:r>
    </w:p>
    <w:p>
      <w:pPr>
        <w:autoSpaceDN w:val="0"/>
        <w:autoSpaceDE w:val="0"/>
        <w:widowControl/>
        <w:spacing w:line="240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Mahatma Gandhi — The Last Phase, </w:t>
      </w:r>
      <w:r>
        <w:rPr>
          <w:rFonts w:ascii="Times" w:hAnsi="Times" w:eastAsia="Times"/>
          <w:b w:val="0"/>
          <w:i w:val="0"/>
          <w:color w:val="000000"/>
          <w:sz w:val="18"/>
        </w:rPr>
        <w:t>Vol. I, Bk. II, p. 253</w:t>
      </w:r>
    </w:p>
    <w:p>
      <w:pPr>
        <w:autoSpaceDN w:val="0"/>
        <w:autoSpaceDE w:val="0"/>
        <w:widowControl/>
        <w:spacing w:line="292" w:lineRule="exact" w:before="362" w:after="0"/>
        <w:ind w:left="9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63. TELEGRAM TO C. RAJAGOPALACHARI</w:t>
      </w:r>
    </w:p>
    <w:p>
      <w:pPr>
        <w:autoSpaceDN w:val="0"/>
        <w:autoSpaceDE w:val="0"/>
        <w:widowControl/>
        <w:spacing w:line="320" w:lineRule="exact" w:before="64" w:after="0"/>
        <w:ind w:left="0" w:right="9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>AIMCHAR</w:t>
      </w:r>
      <w:r>
        <w:rPr>
          <w:rFonts w:ascii="Times" w:hAnsi="Times" w:eastAsia="Times"/>
          <w:b w:val="0"/>
          <w:i w:val="0"/>
          <w:color w:val="000000"/>
          <w:sz w:val="24"/>
        </w:rPr>
        <w:t>, 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IPPERA </w:t>
      </w:r>
      <w:r>
        <w:rPr>
          <w:rFonts w:ascii="Times" w:hAnsi="Times" w:eastAsia="Times"/>
          <w:b w:val="0"/>
          <w:i w:val="0"/>
          <w:color w:val="000000"/>
          <w:sz w:val="24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>ISTT</w:t>
      </w:r>
      <w:r>
        <w:rPr>
          <w:rFonts w:ascii="Times" w:hAnsi="Times" w:eastAsia="Times"/>
          <w:b w:val="0"/>
          <w:i w:val="0"/>
          <w:color w:val="000000"/>
          <w:sz w:val="24"/>
        </w:rPr>
        <w:t>.,</w:t>
      </w:r>
    </w:p>
    <w:p>
      <w:pPr>
        <w:autoSpaceDN w:val="0"/>
        <w:autoSpaceDE w:val="0"/>
        <w:widowControl/>
        <w:spacing w:line="270" w:lineRule="exact" w:before="22" w:after="0"/>
        <w:ind w:left="0" w:right="8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28, 1947</w:t>
      </w:r>
    </w:p>
    <w:p>
      <w:pPr>
        <w:autoSpaceDN w:val="0"/>
        <w:autoSpaceDE w:val="0"/>
        <w:widowControl/>
        <w:spacing w:line="260" w:lineRule="exact" w:before="56" w:after="96"/>
        <w:ind w:left="10" w:right="38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INISTER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AJAGOPALACHARI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656"/>
        <w:gridCol w:w="656"/>
        <w:gridCol w:w="656"/>
        <w:gridCol w:w="656"/>
        <w:gridCol w:w="656"/>
        <w:gridCol w:w="656"/>
        <w:gridCol w:w="656"/>
        <w:gridCol w:w="656"/>
        <w:gridCol w:w="656"/>
        <w:gridCol w:w="656"/>
      </w:tblGrid>
      <w:tr>
        <w:trPr>
          <w:trHeight w:hRule="exact" w:val="288"/>
        </w:trPr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YOUR 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WIRE. </w:t>
            </w:r>
          </w:p>
        </w:tc>
        <w:tc>
          <w:tcPr>
            <w:tcW w:type="dxa" w:w="1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NINETEEN 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HUNDRED 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BALES </w:t>
            </w:r>
          </w:p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PER 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MONTH </w:t>
            </w:r>
          </w:p>
        </w:tc>
        <w:tc>
          <w:tcPr>
            <w:tcW w:type="dxa" w:w="11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2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REQUIRED. </w:t>
            </w:r>
          </w:p>
        </w:tc>
      </w:tr>
      <w:tr>
        <w:trPr>
          <w:trHeight w:hRule="exact" w:val="268"/>
        </w:trPr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COUNTS </w:t>
            </w:r>
          </w:p>
        </w:tc>
        <w:tc>
          <w:tcPr>
            <w:tcW w:type="dxa" w:w="1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2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TWENTY 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TO 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FORTY. 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PROBABLY </w:t>
            </w:r>
          </w:p>
        </w:tc>
        <w:tc>
          <w:tcPr>
            <w:tcW w:type="dxa" w:w="1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GOING 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BIHAR 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FOR </w:t>
            </w:r>
          </w:p>
        </w:tc>
      </w:tr>
    </w:tbl>
    <w:p>
      <w:pPr>
        <w:autoSpaceDN w:val="0"/>
        <w:tabs>
          <w:tab w:pos="6030" w:val="left"/>
        </w:tabs>
        <w:autoSpaceDE w:val="0"/>
        <w:widowControl/>
        <w:spacing w:line="25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SHORT      TIME.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copy: Pyarelal Papers. Nehru Memorial Museum and Library. Courtesy: </w:t>
      </w:r>
      <w:r>
        <w:rPr>
          <w:rFonts w:ascii="Times" w:hAnsi="Times" w:eastAsia="Times"/>
          <w:b w:val="0"/>
          <w:i w:val="0"/>
          <w:color w:val="000000"/>
          <w:sz w:val="18"/>
        </w:rPr>
        <w:t>Beladevi Nayyar and Dr. Sushila Nayyar</w:t>
      </w:r>
    </w:p>
    <w:p>
      <w:pPr>
        <w:autoSpaceDN w:val="0"/>
        <w:autoSpaceDE w:val="0"/>
        <w:widowControl/>
        <w:spacing w:line="260" w:lineRule="exact" w:before="394" w:after="0"/>
        <w:ind w:left="576" w:right="576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64. TELEGRAM TO SECRETARY, NATAL INDIAN </w:t>
      </w:r>
      <w:r>
        <w:rPr>
          <w:rFonts w:ascii="Times" w:hAnsi="Times" w:eastAsia="Times"/>
          <w:b w:val="0"/>
          <w:i/>
          <w:color w:val="000000"/>
          <w:sz w:val="24"/>
        </w:rPr>
        <w:t>CONGRESS</w:t>
      </w:r>
    </w:p>
    <w:p>
      <w:pPr>
        <w:autoSpaceDN w:val="0"/>
        <w:autoSpaceDE w:val="0"/>
        <w:widowControl/>
        <w:spacing w:line="270" w:lineRule="exact" w:before="106" w:after="0"/>
        <w:ind w:left="0" w:right="8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28, 1947</w:t>
      </w:r>
    </w:p>
    <w:p>
      <w:pPr>
        <w:autoSpaceDN w:val="0"/>
        <w:autoSpaceDE w:val="0"/>
        <w:widowControl/>
        <w:spacing w:line="260" w:lineRule="exact" w:before="56" w:after="96"/>
        <w:ind w:left="10" w:right="547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ECRETARY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ICELY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URBAN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729"/>
        <w:gridCol w:w="729"/>
        <w:gridCol w:w="729"/>
        <w:gridCol w:w="729"/>
        <w:gridCol w:w="729"/>
        <w:gridCol w:w="729"/>
        <w:gridCol w:w="729"/>
        <w:gridCol w:w="729"/>
        <w:gridCol w:w="729"/>
      </w:tblGrid>
      <w:tr>
        <w:trPr>
          <w:trHeight w:hRule="exact" w:val="268"/>
        </w:trPr>
        <w:tc>
          <w:tcPr>
            <w:tcW w:type="dxa" w:w="6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HAVE </w:t>
            </w:r>
          </w:p>
        </w:tc>
        <w:tc>
          <w:tcPr>
            <w:tcW w:type="dxa" w:w="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MADE </w:t>
            </w:r>
          </w:p>
        </w:tc>
        <w:tc>
          <w:tcPr>
            <w:tcW w:type="dxa" w:w="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PUBLIC </w:t>
            </w:r>
          </w:p>
        </w:tc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STATEMENT </w:t>
            </w:r>
          </w:p>
        </w:tc>
        <w:tc>
          <w:tcPr>
            <w:tcW w:type="dxa" w:w="1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SUPPORTING </w:t>
            </w:r>
          </w:p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STEP </w:t>
            </w:r>
          </w:p>
        </w:tc>
        <w:tc>
          <w:tcPr>
            <w:tcW w:type="dxa" w:w="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ABOUT </w:t>
            </w:r>
          </w:p>
        </w:tc>
        <w:tc>
          <w:tcPr>
            <w:tcW w:type="dxa" w:w="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ROYAL </w:t>
            </w:r>
          </w:p>
        </w:tc>
      </w:tr>
      <w:tr>
        <w:trPr>
          <w:trHeight w:hRule="exact" w:val="268"/>
        </w:trPr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VISIT.</w:t>
            </w:r>
          </w:p>
        </w:tc>
        <w:tc>
          <w:tcPr>
            <w:tcW w:type="dxa" w:w="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3</w:t>
            </w:r>
          </w:p>
        </w:tc>
        <w:tc>
          <w:tcPr>
            <w:tcW w:type="dxa" w:w="729"/>
            <w:vMerge/>
            <w:tcBorders/>
          </w:tcPr>
          <w:p/>
        </w:tc>
        <w:tc>
          <w:tcPr>
            <w:tcW w:type="dxa" w:w="729"/>
            <w:vMerge/>
            <w:tcBorders/>
          </w:tcPr>
          <w:p/>
        </w:tc>
        <w:tc>
          <w:tcPr>
            <w:tcW w:type="dxa" w:w="729"/>
            <w:vMerge/>
            <w:tcBorders/>
          </w:tcPr>
          <w:p/>
        </w:tc>
        <w:tc>
          <w:tcPr>
            <w:tcW w:type="dxa" w:w="729"/>
            <w:vMerge/>
            <w:tcBorders/>
          </w:tcPr>
          <w:p/>
        </w:tc>
        <w:tc>
          <w:tcPr>
            <w:tcW w:type="dxa" w:w="729"/>
            <w:vMerge/>
            <w:tcBorders/>
          </w:tcPr>
          <w:p/>
        </w:tc>
        <w:tc>
          <w:tcPr>
            <w:tcW w:type="dxa" w:w="729"/>
            <w:vMerge/>
            <w:tcBorders/>
          </w:tcPr>
          <w:p/>
        </w:tc>
        <w:tc>
          <w:tcPr>
            <w:tcW w:type="dxa" w:w="729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6" w:lineRule="exact" w:before="2" w:after="0"/>
        <w:ind w:left="0" w:right="6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copy: Pyarelal Papers. Nehru Memorial Museum and Library. Courtesy: </w:t>
      </w:r>
      <w:r>
        <w:rPr>
          <w:rFonts w:ascii="Times" w:hAnsi="Times" w:eastAsia="Times"/>
          <w:b w:val="0"/>
          <w:i w:val="0"/>
          <w:color w:val="000000"/>
          <w:sz w:val="18"/>
        </w:rPr>
        <w:t>Beladevi Nayyar and Dr. Sushila Nayyar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1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sent the day after Fazlul Huq’s departure, i. e., February 27.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“Speech at Prayer Meeting”, 28-2-1947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Omission as in the source.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Vol. LXXXII, p. 28.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94 : 17, FEBRUARY, 1947 - 29 APRIL,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53</w:t>
      </w:r>
    </w:p>
    <w:p>
      <w:pPr>
        <w:sectPr>
          <w:pgSz w:w="9360" w:h="12960"/>
          <w:pgMar w:top="836" w:right="1356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65. LETTER TO RAMDASIA MAZHABI SIKH FEDERATION</w:t>
      </w:r>
    </w:p>
    <w:p>
      <w:pPr>
        <w:autoSpaceDN w:val="0"/>
        <w:autoSpaceDE w:val="0"/>
        <w:widowControl/>
        <w:spacing w:line="240" w:lineRule="exact" w:before="192" w:after="0"/>
        <w:ind w:left="5170" w:right="0" w:firstLine="3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>AZIRKHIL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AMGANJ </w:t>
      </w:r>
      <w:r>
        <w:rPr>
          <w:rFonts w:ascii="Times" w:hAnsi="Times" w:eastAsia="Times"/>
          <w:b w:val="0"/>
          <w:i w:val="0"/>
          <w:color w:val="000000"/>
          <w:sz w:val="20"/>
        </w:rPr>
        <w:t>P.S.,</w:t>
      </w:r>
    </w:p>
    <w:p>
      <w:pPr>
        <w:autoSpaceDN w:val="0"/>
        <w:autoSpaceDE w:val="0"/>
        <w:widowControl/>
        <w:spacing w:line="266" w:lineRule="exact" w:before="0" w:after="0"/>
        <w:ind w:left="0" w:right="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OAKHALI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ISTT</w:t>
      </w:r>
      <w:r>
        <w:rPr>
          <w:rFonts w:ascii="Times" w:hAnsi="Times" w:eastAsia="Times"/>
          <w:b w:val="0"/>
          <w:i w:val="0"/>
          <w:color w:val="000000"/>
          <w:sz w:val="20"/>
        </w:rPr>
        <w:t>.,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28, 1947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FRIENDS,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signed by eleven members of your group.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names are typed instead of there being original signatures. I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confess my ignorance of the existence of this group. I do not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 can do to remedy the difficulty you complain of. I feel </w:t>
      </w:r>
      <w:r>
        <w:rPr>
          <w:rFonts w:ascii="Times" w:hAnsi="Times" w:eastAsia="Times"/>
          <w:b w:val="0"/>
          <w:i w:val="0"/>
          <w:color w:val="000000"/>
          <w:sz w:val="22"/>
        </w:rPr>
        <w:t>helpless.</w:t>
      </w:r>
    </w:p>
    <w:p>
      <w:pPr>
        <w:autoSpaceDN w:val="0"/>
        <w:autoSpaceDE w:val="0"/>
        <w:widowControl/>
        <w:spacing w:line="292" w:lineRule="exact" w:before="0" w:after="0"/>
        <w:ind w:left="0" w:right="4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/>
          <w:color w:val="000000"/>
          <w:sz w:val="24"/>
        </w:rPr>
        <w:t>,</w:t>
      </w:r>
    </w:p>
    <w:p>
      <w:pPr>
        <w:autoSpaceDN w:val="0"/>
        <w:autoSpaceDE w:val="0"/>
        <w:widowControl/>
        <w:spacing w:line="266" w:lineRule="exact" w:before="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AMDASIA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AZHABI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IKH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8"/>
        </w:rPr>
        <w:t>EDERATION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HROUGH THE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RESIDENT</w:t>
      </w:r>
    </w:p>
    <w:p>
      <w:pPr>
        <w:autoSpaceDN w:val="0"/>
        <w:autoSpaceDE w:val="0"/>
        <w:widowControl/>
        <w:spacing w:line="220" w:lineRule="exact" w:before="46" w:after="0"/>
        <w:ind w:left="10" w:right="446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ISTRI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ARNAM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INGH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P.B. S</w:t>
      </w:r>
      <w:r>
        <w:rPr>
          <w:rFonts w:ascii="Times" w:hAnsi="Times" w:eastAsia="Times"/>
          <w:b w:val="0"/>
          <w:i w:val="0"/>
          <w:color w:val="000000"/>
          <w:sz w:val="18"/>
        </w:rPr>
        <w:t>AMRALA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ISTT</w:t>
      </w:r>
      <w:r>
        <w:rPr>
          <w:rFonts w:ascii="Times" w:hAnsi="Times" w:eastAsia="Times"/>
          <w:b w:val="0"/>
          <w:i w:val="0"/>
          <w:color w:val="000000"/>
          <w:sz w:val="20"/>
        </w:rPr>
        <w:t>. L</w:t>
      </w:r>
      <w:r>
        <w:rPr>
          <w:rFonts w:ascii="Times" w:hAnsi="Times" w:eastAsia="Times"/>
          <w:b w:val="0"/>
          <w:i w:val="0"/>
          <w:color w:val="000000"/>
          <w:sz w:val="18"/>
        </w:rPr>
        <w:t>UDHIANA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Nehru Memorial Museum and Library.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Beladevi Nayyar and Dr. Sushila Nayyar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66. LETTER TO BUTT KRISTO PAUL &amp; CO., LTD.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>AZIRKHIL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1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AMGANJ </w:t>
      </w:r>
      <w:r>
        <w:rPr>
          <w:rFonts w:ascii="Times" w:hAnsi="Times" w:eastAsia="Times"/>
          <w:b w:val="0"/>
          <w:i w:val="0"/>
          <w:color w:val="000000"/>
          <w:sz w:val="20"/>
        </w:rPr>
        <w:t>P.S.,</w:t>
      </w:r>
    </w:p>
    <w:p>
      <w:pPr>
        <w:autoSpaceDN w:val="0"/>
        <w:autoSpaceDE w:val="0"/>
        <w:widowControl/>
        <w:spacing w:line="266" w:lineRule="exact" w:before="14" w:after="0"/>
        <w:ind w:left="0" w:right="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OAKHALI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ISTT</w:t>
      </w:r>
      <w:r>
        <w:rPr>
          <w:rFonts w:ascii="Times" w:hAnsi="Times" w:eastAsia="Times"/>
          <w:b w:val="0"/>
          <w:i w:val="0"/>
          <w:color w:val="000000"/>
          <w:sz w:val="20"/>
        </w:rPr>
        <w:t>.,</w:t>
      </w:r>
    </w:p>
    <w:p>
      <w:pPr>
        <w:autoSpaceDN w:val="0"/>
        <w:autoSpaceDE w:val="0"/>
        <w:widowControl/>
        <w:spacing w:line="270" w:lineRule="exact" w:before="3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28, 1947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GENTLEMEN,</w:t>
      </w:r>
    </w:p>
    <w:p>
      <w:pPr>
        <w:autoSpaceDN w:val="0"/>
        <w:autoSpaceDE w:val="0"/>
        <w:widowControl/>
        <w:spacing w:line="260" w:lineRule="exact" w:before="2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prompt attention to my suggestions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 to the first-aid box. I have examined the contents of the few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box[es] sent by you. Whilst I was about to send you my considered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 Shri Satis Chandra Das Gupta was with me and so I handed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box to him to examine it and give his expert opinion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contents and the make-up of the box. Naturally I cannot hurry him.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is such a busy man. I will therefore advise you not to multiply the </w:t>
      </w:r>
      <w:r>
        <w:rPr>
          <w:rFonts w:ascii="Times" w:hAnsi="Times" w:eastAsia="Times"/>
          <w:b w:val="0"/>
          <w:i w:val="0"/>
          <w:color w:val="000000"/>
          <w:sz w:val="22"/>
        </w:rPr>
        <w:t>new pattern and await my considered reply. I have some what I think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5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 GANDHI</w:t>
      </w:r>
    </w:p>
    <w:p>
      <w:pPr>
        <w:sectPr>
          <w:pgSz w:w="9360" w:h="12960"/>
          <w:pgMar w:top="716" w:right="1404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valuable suggestions. But having taken advantage of Satis Babu’s </w:t>
      </w:r>
      <w:r>
        <w:rPr>
          <w:rFonts w:ascii="Times" w:hAnsi="Times" w:eastAsia="Times"/>
          <w:b w:val="0"/>
          <w:i w:val="0"/>
          <w:color w:val="000000"/>
          <w:sz w:val="22"/>
        </w:rPr>
        <w:t>presence I want to fortify myself with his expert assistance.</w:t>
      </w:r>
    </w:p>
    <w:p>
      <w:pPr>
        <w:autoSpaceDN w:val="0"/>
        <w:tabs>
          <w:tab w:pos="5230" w:val="left"/>
        </w:tabs>
        <w:autoSpaceDE w:val="0"/>
        <w:widowControl/>
        <w:spacing w:line="252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UTT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RISTO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AUL </w:t>
      </w:r>
      <w:r>
        <w:rPr>
          <w:rFonts w:ascii="Times" w:hAnsi="Times" w:eastAsia="Times"/>
          <w:b w:val="0"/>
          <w:i w:val="0"/>
          <w:color w:val="000000"/>
          <w:sz w:val="20"/>
        </w:rPr>
        <w:t>&amp; C</w:t>
      </w:r>
      <w:r>
        <w:rPr>
          <w:rFonts w:ascii="Times" w:hAnsi="Times" w:eastAsia="Times"/>
          <w:b w:val="0"/>
          <w:i w:val="0"/>
          <w:color w:val="000000"/>
          <w:sz w:val="18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>., L</w:t>
      </w:r>
      <w:r>
        <w:rPr>
          <w:rFonts w:ascii="Times" w:hAnsi="Times" w:eastAsia="Times"/>
          <w:b w:val="0"/>
          <w:i w:val="0"/>
          <w:color w:val="000000"/>
          <w:sz w:val="18"/>
        </w:rPr>
        <w:t>TD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ALCUTTA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11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copy: Pyarelal Papers. Nehru uemorial Museum and Library. Courtesy: </w:t>
      </w:r>
      <w:r>
        <w:rPr>
          <w:rFonts w:ascii="Times" w:hAnsi="Times" w:eastAsia="Times"/>
          <w:b w:val="0"/>
          <w:i w:val="0"/>
          <w:color w:val="000000"/>
          <w:sz w:val="18"/>
        </w:rPr>
        <w:t>Beladevi Nayyar and Dr. Sushila Nayyar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67. LETTER TO A. J. MUSTE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>AZIRKHIL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AMGANJ </w:t>
      </w:r>
      <w:r>
        <w:rPr>
          <w:rFonts w:ascii="Times" w:hAnsi="Times" w:eastAsia="Times"/>
          <w:b w:val="0"/>
          <w:i w:val="0"/>
          <w:color w:val="000000"/>
          <w:sz w:val="20"/>
        </w:rPr>
        <w:t>P.S.,</w:t>
      </w:r>
    </w:p>
    <w:p>
      <w:pPr>
        <w:autoSpaceDN w:val="0"/>
        <w:autoSpaceDE w:val="0"/>
        <w:widowControl/>
        <w:spacing w:line="266" w:lineRule="exact" w:before="34" w:after="0"/>
        <w:ind w:left="0" w:right="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OAKHALI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ISTT</w:t>
      </w:r>
      <w:r>
        <w:rPr>
          <w:rFonts w:ascii="Times" w:hAnsi="Times" w:eastAsia="Times"/>
          <w:b w:val="0"/>
          <w:i w:val="0"/>
          <w:color w:val="000000"/>
          <w:sz w:val="20"/>
        </w:rPr>
        <w:t>.,</w:t>
      </w:r>
    </w:p>
    <w:p>
      <w:pPr>
        <w:autoSpaceDN w:val="0"/>
        <w:autoSpaceDE w:val="0"/>
        <w:widowControl/>
        <w:spacing w:line="270" w:lineRule="exact" w:before="0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28, 1947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Muriel Lester has sent me your letter of the 27th September last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has remained on my file for some time. She has also given me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brief description of your selfless labours. How I wish I could send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useful suggestions by way of help in what you very rightly term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crisis ! The aftermath of the last war is in reality much worse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war itself if only because its bloodiness is so hidden from view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 deceives himself into the belief that he is at last safer than when </w:t>
      </w:r>
      <w:r>
        <w:rPr>
          <w:rFonts w:ascii="Times" w:hAnsi="Times" w:eastAsia="Times"/>
          <w:b w:val="0"/>
          <w:i w:val="0"/>
          <w:color w:val="000000"/>
          <w:sz w:val="22"/>
        </w:rPr>
        <w:t>the war was on.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wish too that I could give you the assurance that India,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has come to her own completely, will not join the race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increase of armaments. I can only say that whatever I can do to </w:t>
      </w:r>
      <w:r>
        <w:rPr>
          <w:rFonts w:ascii="Times" w:hAnsi="Times" w:eastAsia="Times"/>
          <w:b w:val="0"/>
          <w:i w:val="0"/>
          <w:color w:val="000000"/>
          <w:sz w:val="22"/>
        </w:rPr>
        <w:t>prevent any such misfortune will not be left undone.</w:t>
      </w:r>
    </w:p>
    <w:p>
      <w:pPr>
        <w:autoSpaceDN w:val="0"/>
        <w:autoSpaceDE w:val="0"/>
        <w:widowControl/>
        <w:spacing w:line="232" w:lineRule="exact" w:before="90" w:after="0"/>
        <w:ind w:left="5184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A. J. M</w:t>
      </w:r>
      <w:r>
        <w:rPr>
          <w:rFonts w:ascii="Times" w:hAnsi="Times" w:eastAsia="Times"/>
          <w:b w:val="0"/>
          <w:i w:val="0"/>
          <w:color w:val="000000"/>
          <w:sz w:val="18"/>
        </w:rPr>
        <w:t>USTE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8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1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photostat: Pyarelal Papers. Nehru Memorial Museum and Library. </w:t>
      </w:r>
      <w:r>
        <w:rPr>
          <w:rFonts w:ascii="Times" w:hAnsi="Times" w:eastAsia="Times"/>
          <w:b w:val="0"/>
          <w:i w:val="0"/>
          <w:color w:val="000000"/>
          <w:sz w:val="18"/>
        </w:rPr>
        <w:t>Courtesy: Beladevi and Dr. Sushila Nayyar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22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94 : 17, FEBRUARY, 1947 - 29 APRIL,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55</w:t>
      </w:r>
    </w:p>
    <w:p>
      <w:pPr>
        <w:sectPr>
          <w:pgSz w:w="9360" w:h="12960"/>
          <w:pgMar w:top="504" w:right="1402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68. LETTER TO T. HAYES</w:t>
      </w:r>
    </w:p>
    <w:p>
      <w:pPr>
        <w:autoSpaceDN w:val="0"/>
        <w:autoSpaceDE w:val="0"/>
        <w:widowControl/>
        <w:spacing w:line="266" w:lineRule="exact" w:before="8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>AZIRKHIL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0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AMGANJ </w:t>
      </w:r>
      <w:r>
        <w:rPr>
          <w:rFonts w:ascii="Times" w:hAnsi="Times" w:eastAsia="Times"/>
          <w:b w:val="0"/>
          <w:i w:val="0"/>
          <w:color w:val="000000"/>
          <w:sz w:val="20"/>
        </w:rPr>
        <w:t>P.S.,</w:t>
      </w:r>
    </w:p>
    <w:p>
      <w:pPr>
        <w:autoSpaceDN w:val="0"/>
        <w:autoSpaceDE w:val="0"/>
        <w:widowControl/>
        <w:spacing w:line="266" w:lineRule="exact" w:before="0" w:after="0"/>
        <w:ind w:left="0" w:right="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OAKHALI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ISTT</w:t>
      </w:r>
      <w:r>
        <w:rPr>
          <w:rFonts w:ascii="Times" w:hAnsi="Times" w:eastAsia="Times"/>
          <w:b w:val="0"/>
          <w:i w:val="0"/>
          <w:color w:val="000000"/>
          <w:sz w:val="20"/>
        </w:rPr>
        <w:t>.,</w:t>
      </w:r>
    </w:p>
    <w:p>
      <w:pPr>
        <w:autoSpaceDN w:val="0"/>
        <w:autoSpaceDE w:val="0"/>
        <w:widowControl/>
        <w:spacing w:line="266" w:lineRule="exact" w:before="0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ENGAL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28, 1947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the 16th ultimo. I do not know that I can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send you anything useful beyond saying that you should glean my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writings on fasting in the columns of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later transformed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into </w:t>
      </w:r>
      <w:r>
        <w:rPr>
          <w:rFonts w:ascii="Times" w:hAnsi="Times" w:eastAsia="Times"/>
          <w:b w:val="0"/>
          <w:i/>
          <w:color w:val="000000"/>
          <w:sz w:val="22"/>
        </w:rPr>
        <w:t>Harijan.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Mr. Richard Gregg (The Putney School, Putney,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Vermont, U.S.A.) might be able to help you in getting hold of copies</w:t>
      </w:r>
    </w:p>
    <w:p>
      <w:pPr>
        <w:autoSpaceDN w:val="0"/>
        <w:tabs>
          <w:tab w:pos="5230" w:val="left"/>
        </w:tabs>
        <w:autoSpaceDE w:val="0"/>
        <w:widowControl/>
        <w:spacing w:line="24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this weekly. 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/>
          <w:color w:val="000000"/>
          <w:sz w:val="24"/>
        </w:rPr>
        <w:t>,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8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>. T. H</w:t>
      </w:r>
      <w:r>
        <w:rPr>
          <w:rFonts w:ascii="Times" w:hAnsi="Times" w:eastAsia="Times"/>
          <w:b w:val="0"/>
          <w:i w:val="0"/>
          <w:color w:val="000000"/>
          <w:sz w:val="18"/>
        </w:rPr>
        <w:t>AYES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8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7622 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OBIN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OAD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ALLAS </w:t>
      </w:r>
      <w:r>
        <w:rPr>
          <w:rFonts w:ascii="Times" w:hAnsi="Times" w:eastAsia="Times"/>
          <w:b w:val="0"/>
          <w:i w:val="0"/>
          <w:color w:val="000000"/>
          <w:sz w:val="20"/>
        </w:rPr>
        <w:t>9, T</w:t>
      </w:r>
      <w:r>
        <w:rPr>
          <w:rFonts w:ascii="Times" w:hAnsi="Times" w:eastAsia="Times"/>
          <w:b w:val="0"/>
          <w:i w:val="0"/>
          <w:color w:val="000000"/>
          <w:sz w:val="18"/>
        </w:rPr>
        <w:t>EXAS</w:t>
      </w:r>
      <w:r>
        <w:rPr>
          <w:rFonts w:ascii="Times" w:hAnsi="Times" w:eastAsia="Times"/>
          <w:b w:val="0"/>
          <w:i w:val="0"/>
          <w:color w:val="000000"/>
          <w:sz w:val="20"/>
        </w:rPr>
        <w:t>, U.S.A.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Nehru Memorial Museum and Library. Courtesy: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Beladevi Nayyar and Dr. Sushila Nayyar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69. STATEMENT TO THE PRESS</w:t>
      </w:r>
    </w:p>
    <w:p>
      <w:pPr>
        <w:autoSpaceDN w:val="0"/>
        <w:autoSpaceDE w:val="0"/>
        <w:widowControl/>
        <w:spacing w:line="266" w:lineRule="exact" w:before="10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HAIMCHAR,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28, 1947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received a cablegram from the ex-Natal Indian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says that the Congress, the Transvaal Indian Congress,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Coloured People’s Organization and the African National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decided on their part to refrain from taking part in or in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manner assisting in the celebrations in honour of the Royal visit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Union of South Africa. They feel that in view of the disabilities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imposed upon the Asiatics and Africans and other coloured people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improper on their part to share in the rejoicings of the white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of South Africa. The cablegram asked me to endorse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abstention which they describe by the name of “boycott”. I take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opportunity of publicly endorsing the abstention as a natural and </w:t>
      </w:r>
      <w:r>
        <w:rPr>
          <w:rFonts w:ascii="Times" w:hAnsi="Times" w:eastAsia="Times"/>
          <w:b w:val="0"/>
          <w:i w:val="0"/>
          <w:color w:val="000000"/>
          <w:sz w:val="22"/>
        </w:rPr>
        <w:t>dignified step by any self-respecting body of people.</w:t>
      </w:r>
    </w:p>
    <w:p>
      <w:pPr>
        <w:autoSpaceDN w:val="0"/>
        <w:autoSpaceDE w:val="0"/>
        <w:widowControl/>
        <w:spacing w:line="294" w:lineRule="exact" w:before="0" w:after="0"/>
        <w:ind w:left="7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1-3-1947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1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which the addressee had requested Gandhiji to send him  scientific or </w:t>
      </w:r>
      <w:r>
        <w:rPr>
          <w:rFonts w:ascii="Times" w:hAnsi="Times" w:eastAsia="Times"/>
          <w:b w:val="0"/>
          <w:i w:val="0"/>
          <w:color w:val="000000"/>
          <w:sz w:val="18"/>
        </w:rPr>
        <w:t>spiritual treatise on  fasting.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 GANDHI</w:t>
      </w:r>
    </w:p>
    <w:p>
      <w:pPr>
        <w:sectPr>
          <w:pgSz w:w="9360" w:h="12960"/>
          <w:pgMar w:top="716" w:right="1404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70. SPEECH AT PRAYER MEETING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84" w:lineRule="exact" w:before="108" w:after="0"/>
        <w:ind w:left="4730" w:right="0" w:firstLine="7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>AIMCHAR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February 28, 1947</w:t>
      </w:r>
    </w:p>
    <w:p>
      <w:pPr>
        <w:autoSpaceDN w:val="0"/>
        <w:autoSpaceDE w:val="0"/>
        <w:widowControl/>
        <w:spacing w:line="260" w:lineRule="exact" w:before="5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took up the thread of his remarks of the previous evening about the </w:t>
      </w:r>
      <w:r>
        <w:rPr>
          <w:rFonts w:ascii="Times" w:hAnsi="Times" w:eastAsia="Times"/>
          <w:b w:val="0"/>
          <w:i/>
          <w:color w:val="000000"/>
          <w:sz w:val="18"/>
        </w:rPr>
        <w:t>Namasudras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He had no time to refer to the question of education. The blame for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neglect of education among them must lie solely upon the so-called high-caste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Hindus. It was preposterous to expect that those who were deliberately suppressed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Hindu society would themselves take to education. What he, however, deplored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there were men among them who taught them not to accept good things from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so-called high-caste Hindus. He was of the opinion that it was mischievous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propaganda. Therefore, he expected the </w:t>
      </w:r>
      <w:r>
        <w:rPr>
          <w:rFonts w:ascii="Times" w:hAnsi="Times" w:eastAsia="Times"/>
          <w:b w:val="0"/>
          <w:i/>
          <w:color w:val="000000"/>
          <w:sz w:val="18"/>
        </w:rPr>
        <w:t>Namasudras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to give definite assurance about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land [for school] and the attendance of boys and girls. In that case he had no doubt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there were enough penitent Hindus who would gladly take up the duty of educating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these neglected children. He invited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Namasudras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send the required assurance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Thakkar Bapa who might be trusted by them to do the rest and he hoped that there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were enough local Hindus who would offer their money and ability for the </w:t>
      </w:r>
      <w:r>
        <w:rPr>
          <w:rFonts w:ascii="Times" w:hAnsi="Times" w:eastAsia="Times"/>
          <w:b w:val="0"/>
          <w:i w:val="0"/>
          <w:color w:val="000000"/>
          <w:sz w:val="18"/>
        </w:rPr>
        <w:t>performance of the honourable duty of educating these children.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 then referred to the prospect of his having to go to Bihar and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atrocities that had been committed by the Hindus of Bihar before which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happenings in Noakhali or Tipperah paled into insignificance. He had enough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pressure put upon him by the Muslims in Bengal to go to Bihar. He had refused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listen to the advice because he had the hope that he could work with equal effect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among the Bihar Hindus without having to go there. But he had a visit from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secretary of Dr. Syed Mahmud. He had brought a long letter from Dr. Mahmud.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 know that Dr. Mahmud was a valued friend of his. He was himself Development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Member of the Bihar Ministry. In answer to his question, Dr. Mahmud had written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him asking him to visit Bihar as soon as he could. He had said that all was not as rosy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it should be and that his presence in Bihar would ease the situation and reassure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Muslims that he was equally concerned about the welfare of the Muslims as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Hindus. He could not resist Dr. Mahmud’s letter. He had, therefore, sent an urgent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wire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to Bihar and it was highly likely that he might have to hurry to Bihar. In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case, he would have to interrupt the tour in Noakhali and Tipperah. But the message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would leave for the Hindus and Mussalmans here, during the short period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expected to be absent, was that they should live with one another as brothers.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could only do if they shed internal weaknesses and were prepared to lay down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their lives without retaliation for the defence of what they considered sacred.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00" w:lineRule="exact" w:before="260" w:after="0"/>
        <w:ind w:left="550" w:right="43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Extracted from “Gandhiji’s Walking Tour Diary”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”Telegram to Shrikrishna Sinha”, 28-2-1947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following two paragraphs are reproduced from </w:t>
      </w:r>
      <w:r>
        <w:rPr>
          <w:rFonts w:ascii="Times" w:hAnsi="Times" w:eastAsia="Times"/>
          <w:b w:val="0"/>
          <w:i/>
          <w:color w:val="000000"/>
          <w:sz w:val="18"/>
        </w:rPr>
        <w:t>Amrita Bazar Patrika.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94 : 17, FEBRUARY, 1947 - 29 APRIL,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57</w:t>
      </w:r>
    </w:p>
    <w:p>
      <w:pPr>
        <w:sectPr>
          <w:pgSz w:w="9360" w:h="12960"/>
          <w:pgMar w:top="516" w:right="1412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6" w:lineRule="exact" w:before="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said that he was in constant communication with the authorities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concerned on the Bihar situation and had been speaking unequivocally against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madness of Bihar Hindus. He was sure that he was there where he could serve both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communities. He had come to Noakhali to serve both the communities and not to </w:t>
      </w:r>
      <w:r>
        <w:rPr>
          <w:rFonts w:ascii="Times" w:hAnsi="Times" w:eastAsia="Times"/>
          <w:b w:val="0"/>
          <w:i w:val="0"/>
          <w:color w:val="000000"/>
          <w:sz w:val="18"/>
        </w:rPr>
        <w:t>create bitterness between them.</w:t>
      </w:r>
    </w:p>
    <w:p>
      <w:pPr>
        <w:autoSpaceDN w:val="0"/>
        <w:autoSpaceDE w:val="0"/>
        <w:widowControl/>
        <w:spacing w:line="260" w:lineRule="exact" w:before="6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 had come here to create fearlessness among the affected people. He asked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them not to despair and told them that his associates would be working here as usual.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People here must not quarrel among themselves. They must not antagonize Muslims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but they must not also yield to threats. They should rather lay down their lives.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emphatically said that he had decided to go to Bihar, not for the relief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Muslims, but to effect a change of mentality among the Hindus of Bihar. He hoped </w:t>
      </w:r>
      <w:r>
        <w:rPr>
          <w:rFonts w:ascii="Times" w:hAnsi="Times" w:eastAsia="Times"/>
          <w:b w:val="0"/>
          <w:i w:val="0"/>
          <w:color w:val="000000"/>
          <w:sz w:val="18"/>
        </w:rPr>
        <w:t>that Hindus and Muslims would live together in amity all over India.</w:t>
      </w:r>
    </w:p>
    <w:p>
      <w:pPr>
        <w:autoSpaceDN w:val="0"/>
        <w:autoSpaceDE w:val="0"/>
        <w:widowControl/>
        <w:spacing w:line="260" w:lineRule="exact" w:before="6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then passed on to a question which had been referred to him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evening. It was with regard to the partition of Bengal into two pro- vinces, one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having a Hindu and the other a Muslim majority. Bengalis had once fought against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successfully annulled the partition of their province.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But according to some,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proceeded, the time had now come when such a division had become desirable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interest of peace. Gandhiji expressed the opinion that personally he had always been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anti-partition. But it was not uncommon even for brothers to fight and separate from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one another. There were many things which India had to put up with in the past under </w:t>
      </w:r>
      <w:r>
        <w:rPr>
          <w:rFonts w:ascii="Times" w:hAnsi="Times" w:eastAsia="Times"/>
          <w:b w:val="0"/>
          <w:i w:val="0"/>
          <w:color w:val="000000"/>
          <w:sz w:val="18"/>
        </w:rPr>
        <w:t>compulsion, but he himself was built in a totally different way.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a similar manner, if the Hindus, who formed the majority in the whole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India, desired to keep everyone united by means of compulsion, he would resist it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same manner as before. He was as much against forced partition as against forced </w:t>
      </w:r>
      <w:r>
        <w:rPr>
          <w:rFonts w:ascii="Times" w:hAnsi="Times" w:eastAsia="Times"/>
          <w:b w:val="0"/>
          <w:i w:val="0"/>
          <w:color w:val="000000"/>
          <w:sz w:val="18"/>
        </w:rPr>
        <w:t>unity.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then proceeded to say that whatever might have been the history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British rule in the past, there was no shadow of doubt that the British were going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quit India in the near future. It was time, therefore, that the Hindus and the Muslims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 determine to live in peace and amity. The alternative was civil war which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only serve to tear the country to pieces. One did not know what the future had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store for them. If the people really and sincerely, and with a pure heart, wished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unitedly for a particular thing, speaking in human language, it could be said that God, </w:t>
      </w:r>
      <w:r>
        <w:rPr>
          <w:rFonts w:ascii="Times" w:hAnsi="Times" w:eastAsia="Times"/>
          <w:b w:val="0"/>
          <w:i w:val="0"/>
          <w:color w:val="000000"/>
          <w:sz w:val="18"/>
        </w:rPr>
        <w:t>being the servant of His servants, would Himself carry out that will.</w:t>
      </w:r>
    </w:p>
    <w:p>
      <w:pPr>
        <w:autoSpaceDN w:val="0"/>
        <w:autoSpaceDE w:val="0"/>
        <w:widowControl/>
        <w:spacing w:line="240" w:lineRule="exact" w:before="18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Harijan,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23-3-1947, and </w:t>
      </w:r>
      <w:r>
        <w:rPr>
          <w:rFonts w:ascii="Times" w:hAnsi="Times" w:eastAsia="Times"/>
          <w:b w:val="0"/>
          <w:i/>
          <w:color w:val="000000"/>
          <w:sz w:val="18"/>
        </w:rPr>
        <w:t>Amrita Bazar Patrika</w:t>
      </w:r>
      <w:r>
        <w:rPr>
          <w:rFonts w:ascii="Times" w:hAnsi="Times" w:eastAsia="Times"/>
          <w:b w:val="0"/>
          <w:i w:val="0"/>
          <w:color w:val="000000"/>
          <w:sz w:val="18"/>
        </w:rPr>
        <w:t>, 2-3-1947</w:t>
      </w:r>
    </w:p>
    <w:p>
      <w:pPr>
        <w:autoSpaceDN w:val="0"/>
        <w:autoSpaceDE w:val="0"/>
        <w:widowControl/>
        <w:spacing w:line="240" w:lineRule="exact" w:before="10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partition of Bengal in 1905 was annulled in 1911.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 GANDHI</w:t>
      </w:r>
    </w:p>
    <w:p>
      <w:pPr>
        <w:sectPr>
          <w:pgSz w:w="9360" w:h="12960"/>
          <w:pgMar w:top="524" w:right="1404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71. A NOTE</w:t>
      </w:r>
    </w:p>
    <w:p>
      <w:pPr>
        <w:autoSpaceDN w:val="0"/>
        <w:autoSpaceDE w:val="0"/>
        <w:widowControl/>
        <w:spacing w:line="270" w:lineRule="exact" w:before="14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February, 1947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20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Nirmal Babu examine my replies for the style as well as the </w:t>
      </w:r>
      <w:r>
        <w:rPr>
          <w:rFonts w:ascii="Times" w:hAnsi="Times" w:eastAsia="Times"/>
          <w:b w:val="0"/>
          <w:i w:val="0"/>
          <w:color w:val="000000"/>
          <w:sz w:val="22"/>
        </w:rPr>
        <w:t>manner. Are they satisfactory?</w:t>
      </w:r>
    </w:p>
    <w:p>
      <w:pPr>
        <w:autoSpaceDN w:val="0"/>
        <w:autoSpaceDE w:val="0"/>
        <w:widowControl/>
        <w:spacing w:line="240" w:lineRule="exact" w:before="1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facsimile: </w:t>
      </w:r>
      <w:r>
        <w:rPr>
          <w:rFonts w:ascii="Times" w:hAnsi="Times" w:eastAsia="Times"/>
          <w:b w:val="0"/>
          <w:i/>
          <w:color w:val="000000"/>
          <w:sz w:val="18"/>
        </w:rPr>
        <w:t>Mahatma,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Vol. VII, between pp. 384 and 385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72. NOTE TO DHIRUBHAI B. DESAI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124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February 1947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16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is Madhuri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>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It should be done immediately.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never forgotten Bhulabhai’s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ability. I know that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entered politics at my instance. The difference which arose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us was one of love. There are innumerable people who drink.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many such in the Congress, too, and I could say nothing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But Bhulabhai’s addiction pained me and I told him about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Afterwards he even wept before me. I could not bear his being a slave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drink habit. And it was with him that I first discussed the matter.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me tell you that I had a great share in his being taken up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Working Committee. I had to fight for his inclusion. I was behind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inclusion in the Constitution Committee also. Need I say more? I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knew about the proposal to appoint you ambassador. Calm down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acquit yourself well in your job with patience and self-control. Send </w:t>
      </w:r>
      <w:r>
        <w:rPr>
          <w:rFonts w:ascii="Times" w:hAnsi="Times" w:eastAsia="Times"/>
          <w:b w:val="0"/>
          <w:i w:val="0"/>
          <w:color w:val="000000"/>
          <w:sz w:val="22"/>
        </w:rPr>
        <w:t>me Madhuri’s book.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1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Bhulabhai Desai Papers. Courtesy: Nehru Memorial Museum and Library</w:t>
      </w:r>
    </w:p>
    <w:p>
      <w:pPr>
        <w:autoSpaceDN w:val="0"/>
        <w:autoSpaceDE w:val="0"/>
        <w:widowControl/>
        <w:spacing w:line="200" w:lineRule="exact" w:before="1220" w:after="0"/>
        <w:ind w:left="550" w:right="43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Son of Bhulabhai Desai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note is written on the reverse side of a letter dated “February 1947”.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Addressee’s wife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(1877-1946); eminent lawyer; member, Liberal Party; joined Congress in </w:t>
      </w:r>
      <w:r>
        <w:rPr>
          <w:rFonts w:ascii="Times" w:hAnsi="Times" w:eastAsia="Times"/>
          <w:b w:val="0"/>
          <w:i w:val="0"/>
          <w:color w:val="000000"/>
          <w:sz w:val="18"/>
        </w:rPr>
        <w:t>1930; Leader of Congress Party in Central Assembly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94 : 17, FEBRUARY, 1947 - 29 APRIL,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59</w:t>
      </w:r>
    </w:p>
    <w:p>
      <w:pPr>
        <w:sectPr>
          <w:pgSz w:w="9360" w:h="12960"/>
          <w:pgMar w:top="716" w:right="1414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73. LETTER TO H. S. SUHRAWARDY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>AZIRKHIL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AMGANJ </w:t>
      </w:r>
      <w:r>
        <w:rPr>
          <w:rFonts w:ascii="Times" w:hAnsi="Times" w:eastAsia="Times"/>
          <w:b w:val="0"/>
          <w:i w:val="0"/>
          <w:color w:val="000000"/>
          <w:sz w:val="20"/>
        </w:rPr>
        <w:t>P.S.,</w:t>
      </w:r>
    </w:p>
    <w:p>
      <w:pPr>
        <w:autoSpaceDN w:val="0"/>
        <w:autoSpaceDE w:val="0"/>
        <w:widowControl/>
        <w:spacing w:line="266" w:lineRule="exact" w:before="34" w:after="0"/>
        <w:ind w:left="0" w:right="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OAKHALI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ISTT</w:t>
      </w:r>
      <w:r>
        <w:rPr>
          <w:rFonts w:ascii="Times" w:hAnsi="Times" w:eastAsia="Times"/>
          <w:b w:val="0"/>
          <w:i w:val="0"/>
          <w:color w:val="000000"/>
          <w:sz w:val="20"/>
        </w:rPr>
        <w:t>.,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1, 1947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4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heard from the S.D.O. Chandpur, Tipperah District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am endeavouring to leave for Bihar tomorrow. I wish I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that I am trying to go because of your pressing advice to Fazlul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Haq Sahib who spoke publicly the other day and repeated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thing, though very courteously, on Thursday last when he was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 to call on me. The memorandum of Sardar Niranjan Singh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Gill about which I wrote to you on February 22, had predisposed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towards a temporary visit to Bihar. What decided me however was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 letter from Dr. Syed Mahmud who has sent it with his Private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Secretary. In order to come to a final decision I sent a peremptory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message yesterday through the good offices of Khan Sahib,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S.D.O. of Chandpur, asking whether the Bihar Chief Minister had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objection to my immediately proceeding to Patna. The reply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any minute. If I go I would like you to give me hints as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 should see. The desire to go has arisen because suspicion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created in my mind that all is not well in Bihar so far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 behaviour towards the Muslims of Bihar is concerned. The </w:t>
      </w:r>
      <w:r>
        <w:rPr>
          <w:rFonts w:ascii="Times" w:hAnsi="Times" w:eastAsia="Times"/>
          <w:b w:val="0"/>
          <w:i w:val="0"/>
          <w:color w:val="000000"/>
          <w:sz w:val="22"/>
        </w:rPr>
        <w:t>cause in either case, in Bihar or Bengal, is identical.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There was consternation among the Hindus yesterday when I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announced my intention of immediately proceeding to Bihar. They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said they were afraid of being molested as in October. I hope that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fear will prove groundless and that you will do all you can to allay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fear. It is said that all aid in the shape of rations will be stopped from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15th instant. If this information turns out to be true there would be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widespread avoidable distress. The machinery provided for relief is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very slow.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Sufficient material for building is not there. Weavers have got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no yarn for weaving. Fishermen have got none for making nets.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Carpenters have got no tools. Agriculturists have no bullocks. There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are no seeds for sowing. Thakkar Bapa mentioned the difficuly of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merchants in Haimchar for a loan in order to enable them to start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business. He has prepared an application to be sent to you. It makes a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5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 GANDHI</w:t>
      </w:r>
    </w:p>
    <w:p>
      <w:pPr>
        <w:sectPr>
          <w:pgSz w:w="9360" w:h="12960"/>
          <w:pgMar w:top="716" w:right="1404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business like proposition. I should have thought that people who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lost their all would be entitled to adequate grants for starting business.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contrary, however, he offers even interest if it is required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loan he proposed. I hope there will be no delay in granting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loan. I would strongly urge that interest should not be asked in such </w:t>
      </w:r>
      <w:r>
        <w:rPr>
          <w:rFonts w:ascii="Times" w:hAnsi="Times" w:eastAsia="Times"/>
          <w:b w:val="0"/>
          <w:i w:val="0"/>
          <w:color w:val="000000"/>
          <w:sz w:val="22"/>
        </w:rPr>
        <w:t>cases.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 strong belief that there is boycott by the Muslims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so far as labour for them is concerned. Of course I have said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no government can compel any community to labour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another. Critics have no difficulty in agreeing to my proposition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compulsion. They however suggest that boycott is approved,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encouraged, by your Government. I hope that my information is </w:t>
      </w:r>
      <w:r>
        <w:rPr>
          <w:rFonts w:ascii="Times" w:hAnsi="Times" w:eastAsia="Times"/>
          <w:b w:val="0"/>
          <w:i w:val="0"/>
          <w:color w:val="000000"/>
          <w:sz w:val="22"/>
        </w:rPr>
        <w:t>wholly wrong.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leaving a copy of this letter with Satis Babu of Khadi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Pratishthan who is at present stationed at Kazirkhil and who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 me during my absence which I hope will be only temporary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will be attended by success. Though my absence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temporary, I cannot omit to mention that so far as I am personally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concerned, the whole of the official world has been courteous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considerate to me and in this mention I include the police whom you </w:t>
      </w:r>
      <w:r>
        <w:rPr>
          <w:rFonts w:ascii="Times" w:hAnsi="Times" w:eastAsia="Times"/>
          <w:b w:val="0"/>
          <w:i w:val="0"/>
          <w:color w:val="000000"/>
          <w:sz w:val="22"/>
        </w:rPr>
        <w:t>have put to guard my person.</w:t>
      </w:r>
    </w:p>
    <w:p>
      <w:pPr>
        <w:autoSpaceDN w:val="0"/>
        <w:autoSpaceDE w:val="0"/>
        <w:widowControl/>
        <w:spacing w:line="266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H. S. 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UHRAWARDY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AHIB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RIME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INISTER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ENGAL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copy: Pyarelal Papers. Nehru Memorial Museum and Library. Courtesy: </w:t>
      </w:r>
      <w:r>
        <w:rPr>
          <w:rFonts w:ascii="Times" w:hAnsi="Times" w:eastAsia="Times"/>
          <w:b w:val="0"/>
          <w:i w:val="0"/>
          <w:color w:val="000000"/>
          <w:sz w:val="18"/>
        </w:rPr>
        <w:t>Beladevi Nayyar and Dr. Sushila Nayyar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74. LETTER TO ALI HUSAIN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2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1, 1947</w:t>
      </w:r>
    </w:p>
    <w:p>
      <w:pPr>
        <w:autoSpaceDN w:val="0"/>
        <w:autoSpaceDE w:val="0"/>
        <w:widowControl/>
        <w:spacing w:line="260" w:lineRule="exact" w:before="4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surprised at your asking me to condemn the Bihar Ministry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unheard. I am ashamed that at this time of day you should think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application of Section 93. There are many honourable ways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exposing the corruption no matter where it exists. The application of </w:t>
      </w:r>
      <w:r>
        <w:rPr>
          <w:rFonts w:ascii="Times" w:hAnsi="Times" w:eastAsia="Times"/>
          <w:b w:val="0"/>
          <w:i w:val="0"/>
          <w:color w:val="000000"/>
          <w:sz w:val="22"/>
        </w:rPr>
        <w:t>Section 93 is not among them.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Mahatma Gandhi — The Last Phase, </w:t>
      </w:r>
      <w:r>
        <w:rPr>
          <w:rFonts w:ascii="Times" w:hAnsi="Times" w:eastAsia="Times"/>
          <w:b w:val="0"/>
          <w:i w:val="0"/>
          <w:color w:val="000000"/>
          <w:sz w:val="18"/>
        </w:rPr>
        <w:t>Vol. I, Bk. II, pp. 248-9</w:t>
      </w:r>
    </w:p>
    <w:p>
      <w:pPr>
        <w:autoSpaceDN w:val="0"/>
        <w:autoSpaceDE w:val="0"/>
        <w:widowControl/>
        <w:spacing w:line="200" w:lineRule="exact" w:before="8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in reply to the addressee’s letter dated February 18, 1947, which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read : “To save Bihar from further calamity I hope you will have the courage to declare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the Bihar Ministry should be dismissed, Section 93 be applied, and the present </w:t>
      </w:r>
      <w:r>
        <w:rPr>
          <w:rFonts w:ascii="Times" w:hAnsi="Times" w:eastAsia="Times"/>
          <w:b w:val="0"/>
          <w:i w:val="0"/>
          <w:color w:val="000000"/>
          <w:sz w:val="18"/>
        </w:rPr>
        <w:t>Governor may also be changed with this corrupt Ministry.”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94 : 17, FEBRUARY, 1947 - 29 APRIL,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61</w:t>
      </w:r>
    </w:p>
    <w:p>
      <w:pPr>
        <w:sectPr>
          <w:pgSz w:w="9360" w:h="12960"/>
          <w:pgMar w:top="504" w:right="1404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75. INTERVIEW TO WORLD YOUTH DELEGATION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1, 1947</w:t>
      </w:r>
    </w:p>
    <w:p>
      <w:pPr>
        <w:autoSpaceDN w:val="0"/>
        <w:autoSpaceDE w:val="0"/>
        <w:widowControl/>
        <w:spacing w:line="260" w:lineRule="exact" w:before="5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told the World Youth Delegation that youth in India was influenced </w:t>
      </w:r>
      <w:r>
        <w:rPr>
          <w:rFonts w:ascii="Times" w:hAnsi="Times" w:eastAsia="Times"/>
          <w:b w:val="0"/>
          <w:i w:val="0"/>
          <w:color w:val="000000"/>
          <w:sz w:val="18"/>
        </w:rPr>
        <w:t>by foreign ideologies too much. They had no living contact with the real life of India.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3-3-1947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76. SPEECH AT PRAYER MEETING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84" w:lineRule="exact" w:before="108" w:after="0"/>
        <w:ind w:left="5110" w:right="0" w:firstLine="3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>AIMCHAR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March 1, 1947</w:t>
      </w:r>
    </w:p>
    <w:p>
      <w:pPr>
        <w:autoSpaceDN w:val="0"/>
        <w:autoSpaceDE w:val="0"/>
        <w:widowControl/>
        <w:spacing w:line="280" w:lineRule="exact" w:before="5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said that he would try to cover Bajpati also on his return.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He could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fix the time. He was not leaving Noakhali or Tipperah without the establishment </w:t>
      </w:r>
      <w:r>
        <w:rPr>
          <w:rFonts w:ascii="Times" w:hAnsi="Times" w:eastAsia="Times"/>
          <w:b w:val="0"/>
          <w:i w:val="0"/>
          <w:color w:val="000000"/>
          <w:sz w:val="18"/>
        </w:rPr>
        <w:t>of heart unity. There was time for satisfying all reasonable expectations.</w:t>
      </w:r>
    </w:p>
    <w:p>
      <w:pPr>
        <w:autoSpaceDN w:val="0"/>
        <w:autoSpaceDE w:val="0"/>
        <w:widowControl/>
        <w:spacing w:line="280" w:lineRule="exact" w:before="3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to leave for Bihar tomorrow afternoon. I will leave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Haimchar at about three in the afternoon. I will go to Calcutta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there proceed to Bihar.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did not expect to stay there long. He would not be able to hold the prayer </w:t>
      </w:r>
      <w:r>
        <w:rPr>
          <w:rFonts w:ascii="Times" w:hAnsi="Times" w:eastAsia="Times"/>
          <w:b w:val="0"/>
          <w:i w:val="0"/>
          <w:color w:val="000000"/>
          <w:sz w:val="18"/>
        </w:rPr>
        <w:t>meeting [tomorrow] in Haimchar but would like to have it in Chandpur.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>Q.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You have referred to numerous social abuses prevalent among us. They are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there; but then if the men are unwilling to effect the necessary social changes what </w:t>
      </w:r>
      <w:r>
        <w:rPr>
          <w:rFonts w:ascii="Times" w:hAnsi="Times" w:eastAsia="Times"/>
          <w:b w:val="0"/>
          <w:i w:val="0"/>
          <w:color w:val="000000"/>
          <w:sz w:val="18"/>
        </w:rPr>
        <w:t>can we women do about it?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>A.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said that there was no occasion for women to consider themselves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subordinate or inferior to men. It was proclaimed that woman was half of man and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parity of reasoning man was half of woman. They were not two separate entities but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halves of one. The English language went further and called woman the better half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man. Therefore, he advised women to resort to civil rebellion against all undesirable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unworthy restraints. All restraints to be beneficial, must be voluntary. There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 possibility of harm resulting from civil rebellion. It presupposed purity and a </w:t>
      </w:r>
      <w:r>
        <w:rPr>
          <w:rFonts w:ascii="Times" w:hAnsi="Times" w:eastAsia="Times"/>
          <w:b w:val="0"/>
          <w:i w:val="0"/>
          <w:color w:val="000000"/>
          <w:sz w:val="18"/>
        </w:rPr>
        <w:t>reasoned resistance.</w:t>
      </w:r>
    </w:p>
    <w:p>
      <w:pPr>
        <w:autoSpaceDN w:val="0"/>
        <w:autoSpaceDE w:val="0"/>
        <w:widowControl/>
        <w:spacing w:line="240" w:lineRule="exact" w:before="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Q.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Those who have lost their dear ones, or the homes which they built up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2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members of the delegation had asked Gandhiji the reason for differences </w:t>
      </w:r>
      <w:r>
        <w:rPr>
          <w:rFonts w:ascii="Times" w:hAnsi="Times" w:eastAsia="Times"/>
          <w:b w:val="0"/>
          <w:i w:val="0"/>
          <w:color w:val="000000"/>
          <w:sz w:val="18"/>
        </w:rPr>
        <w:t>in the youth movement in India.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Extracted from “Gandhiji’s Walking Tour Diary”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People from Bajpati had complained that Bajpati had been dropped from </w:t>
      </w:r>
      <w:r>
        <w:rPr>
          <w:rFonts w:ascii="Times" w:hAnsi="Times" w:eastAsia="Times"/>
          <w:b w:val="0"/>
          <w:i w:val="0"/>
          <w:color w:val="000000"/>
          <w:sz w:val="18"/>
        </w:rPr>
        <w:t>Gandhiji’s programme.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paragraph is from </w:t>
      </w:r>
      <w:r>
        <w:rPr>
          <w:rFonts w:ascii="Times" w:hAnsi="Times" w:eastAsia="Times"/>
          <w:b w:val="0"/>
          <w:i/>
          <w:color w:val="000000"/>
          <w:sz w:val="18"/>
        </w:rPr>
        <w:t>Amrita Bazar Patrika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 GANDHI</w:t>
      </w:r>
    </w:p>
    <w:p>
      <w:pPr>
        <w:sectPr>
          <w:pgSz w:w="9360" w:h="12960"/>
          <w:pgMar w:top="706" w:right="1404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through years of patient care, find it extremely difficult to forgive and forget. How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can they get over that feeling and look upon the community from which the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miscreants came with a feeling of brotherhood?</w:t>
      </w:r>
    </w:p>
    <w:p>
      <w:pPr>
        <w:autoSpaceDN w:val="0"/>
        <w:autoSpaceDE w:val="0"/>
        <w:widowControl/>
        <w:spacing w:line="22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>A.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speaker said the one way to forget and forgive was to contem- plate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Bihar which had done much worse than Noakhali and Tipperah. Did they want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Muslims to take dire vengeance for the Hindu atrocities there? They could not. From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they should learn to forget and forgive, if they did not wish to descend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lowest depths of barbarity. Moreover, they must not harbour an inferiority complex.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should be brave. And forgiveness was an attribute and adornment of bravery. Let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them be truly brave. True bravery refused to strike; it would suffer all infliction with </w:t>
      </w:r>
      <w:r>
        <w:rPr>
          <w:rFonts w:ascii="Times" w:hAnsi="Times" w:eastAsia="Times"/>
          <w:b w:val="0"/>
          <w:i w:val="0"/>
          <w:color w:val="000000"/>
          <w:sz w:val="18"/>
        </w:rPr>
        <w:t>patient cheerfulness. That would be the truest way of disarming opposition.</w:t>
      </w:r>
    </w:p>
    <w:p>
      <w:pPr>
        <w:autoSpaceDN w:val="0"/>
        <w:autoSpaceDE w:val="0"/>
        <w:widowControl/>
        <w:spacing w:line="22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>Q.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Speaking about the proposed partition of Bengal, one of the proposals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there should be only two separate administrative divisions without any exchange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populations taking place. This arrangement would keep each community in its </w:t>
      </w:r>
      <w:r>
        <w:rPr>
          <w:rFonts w:ascii="Times" w:hAnsi="Times" w:eastAsia="Times"/>
          <w:b w:val="0"/>
          <w:i w:val="0"/>
          <w:color w:val="000000"/>
          <w:sz w:val="18"/>
        </w:rPr>
        <w:t>place in peace. What is your objection to such a proposal?</w:t>
      </w:r>
    </w:p>
    <w:p>
      <w:pPr>
        <w:autoSpaceDN w:val="0"/>
        <w:autoSpaceDE w:val="0"/>
        <w:widowControl/>
        <w:spacing w:line="22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A. Gandhiji considered two administrative divisions to be as impracticable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exchange of populations. That would result in an armed neutrality which was bound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kill all healthy growth. The leaders of both the communities must come together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friends and reduce their differences and suffer them. Any other way was the way of </w:t>
      </w:r>
      <w:r>
        <w:rPr>
          <w:rFonts w:ascii="Times" w:hAnsi="Times" w:eastAsia="Times"/>
          <w:b w:val="0"/>
          <w:i w:val="0"/>
          <w:color w:val="000000"/>
          <w:sz w:val="18"/>
        </w:rPr>
        <w:t>barbarism and subordination to a third power.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Harijan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23-3-1947, and </w:t>
      </w:r>
      <w:r>
        <w:rPr>
          <w:rFonts w:ascii="Times" w:hAnsi="Times" w:eastAsia="Times"/>
          <w:b w:val="0"/>
          <w:i/>
          <w:color w:val="000000"/>
          <w:sz w:val="18"/>
        </w:rPr>
        <w:t>Amrita Bazar Patrika,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4-3-1947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77. LETTER TO SATIS CHANDRA DAS GUPTA</w:t>
      </w:r>
    </w:p>
    <w:p>
      <w:pPr>
        <w:autoSpaceDN w:val="0"/>
        <w:autoSpaceDE w:val="0"/>
        <w:widowControl/>
        <w:spacing w:line="320" w:lineRule="exact" w:before="64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4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HANDPUR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22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2, 1947</w:t>
      </w:r>
    </w:p>
    <w:p>
      <w:pPr>
        <w:autoSpaceDN w:val="0"/>
        <w:autoSpaceDE w:val="0"/>
        <w:widowControl/>
        <w:spacing w:line="230" w:lineRule="exact" w:before="5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SATIS BABU,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a long talk with Sardar Jiwan Singhji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If you think that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are really required for service wanted, you should discuss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 with him and do what you wish. If in your opinion they are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really required, you should pay them out to date plus Rs. 30 each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passage to their destination. Sardarji will show you the detailed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[expen]diture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He himself proposes to render service in every case.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case can be considered separately on my return or even by </w:t>
      </w:r>
      <w:r>
        <w:rPr>
          <w:rFonts w:ascii="Times" w:hAnsi="Times" w:eastAsia="Times"/>
          <w:b w:val="0"/>
          <w:i w:val="0"/>
          <w:color w:val="000000"/>
          <w:sz w:val="22"/>
        </w:rPr>
        <w:t>correspondence.</w:t>
      </w:r>
    </w:p>
    <w:p>
      <w:pPr>
        <w:autoSpaceDN w:val="0"/>
        <w:autoSpaceDE w:val="0"/>
        <w:widowControl/>
        <w:spacing w:line="226" w:lineRule="exact" w:before="0" w:after="0"/>
        <w:ind w:left="5328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 N. 8717</w:t>
      </w:r>
    </w:p>
    <w:p>
      <w:pPr>
        <w:autoSpaceDN w:val="0"/>
        <w:autoSpaceDE w:val="0"/>
        <w:widowControl/>
        <w:spacing w:line="200" w:lineRule="exact" w:before="220" w:after="0"/>
        <w:ind w:left="550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superscription is in the Devanagari script.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the Indian National Army.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p.  36.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is damaged here.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subscription is in Hindi.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94 : 17, FEBRUARY, 1947 - 29 APRIL,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63</w:t>
      </w:r>
    </w:p>
    <w:p>
      <w:pPr>
        <w:sectPr>
          <w:pgSz w:w="9360" w:h="12960"/>
          <w:pgMar w:top="524" w:right="1412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75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78. NOTE TO MANU GANDHI</w:t>
      </w:r>
    </w:p>
    <w:p>
      <w:pPr>
        <w:autoSpaceDN w:val="0"/>
        <w:autoSpaceDE w:val="0"/>
        <w:widowControl/>
        <w:spacing w:line="270" w:lineRule="exact" w:before="106" w:after="0"/>
        <w:ind w:left="0" w:right="7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2, 1947</w:t>
      </w:r>
    </w:p>
    <w:p>
      <w:pPr>
        <w:autoSpaceDN w:val="0"/>
        <w:autoSpaceDE w:val="0"/>
        <w:widowControl/>
        <w:spacing w:line="280" w:lineRule="exact" w:before="102" w:after="0"/>
        <w:ind w:left="10" w:right="7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Bapa was pleased with you in Haimchar. He spoke to me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But what pleased me particularly was that, during my week’s stay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there, I could convince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him in regard to many things and he revised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of his views. He is a man of great self-sacrifice and humility.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Didn’t you observe that during all these days he took some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only on one day? On the other days he didn’t come at all to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time. Such is his consideration for others. He is a class by himself.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he realizes that he has made a mistake, he corrects it immediately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the slightest hesitation. I also felt happy that you could be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service to him. That is why I encouraged you in your attempt.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still to read the last two days’ entries in your diary. Leave it with </w:t>
      </w:r>
      <w:r>
        <w:rPr>
          <w:rFonts w:ascii="Times" w:hAnsi="Times" w:eastAsia="Times"/>
          <w:b w:val="0"/>
          <w:i w:val="0"/>
          <w:color w:val="000000"/>
          <w:sz w:val="22"/>
        </w:rPr>
        <w:t>me tomorrow. I will go through it in the morning after prayer.</w:t>
      </w:r>
    </w:p>
    <w:p>
      <w:pPr>
        <w:autoSpaceDN w:val="0"/>
        <w:autoSpaceDE w:val="0"/>
        <w:widowControl/>
        <w:spacing w:line="294" w:lineRule="exact" w:before="10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Eklo Jane Re, </w:t>
      </w:r>
      <w:r>
        <w:rPr>
          <w:rFonts w:ascii="Times" w:hAnsi="Times" w:eastAsia="Times"/>
          <w:b w:val="0"/>
          <w:i w:val="0"/>
          <w:color w:val="000000"/>
          <w:sz w:val="18"/>
        </w:rPr>
        <w:t>p. 181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79. SPEECH AT PRAYER MEETING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320" w:lineRule="exact" w:before="64" w:after="0"/>
        <w:ind w:left="0" w:right="7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4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HANDPUR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22" w:after="0"/>
        <w:ind w:left="0" w:right="7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2, 1947</w:t>
      </w:r>
    </w:p>
    <w:p>
      <w:pPr>
        <w:autoSpaceDN w:val="0"/>
        <w:autoSpaceDE w:val="0"/>
        <w:widowControl/>
        <w:spacing w:line="220" w:lineRule="exact" w:before="50" w:after="0"/>
        <w:ind w:left="10" w:right="7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explained why he had to interrupt his work in East Bengal and hurry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Bihar. He had turned a deaf ear to pressing requests made to him by the Bengal </w:t>
      </w:r>
      <w:r>
        <w:rPr>
          <w:rFonts w:ascii="Times" w:hAnsi="Times" w:eastAsia="Times"/>
          <w:b w:val="0"/>
          <w:i w:val="0"/>
          <w:color w:val="000000"/>
          <w:sz w:val="18"/>
        </w:rPr>
        <w:t>Premier and Mr. Fazlul Huq to go to Bihar.</w:t>
      </w:r>
    </w:p>
    <w:p>
      <w:pPr>
        <w:autoSpaceDN w:val="0"/>
        <w:autoSpaceDE w:val="0"/>
        <w:widowControl/>
        <w:spacing w:line="280" w:lineRule="exact" w:before="32" w:after="0"/>
        <w:ind w:left="10" w:right="6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statements could not find an echo in my heart.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flattered myself with the belief that I would be able to affect the Bihar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from my place in Bengal. But Dr. Syed Mahmud has sent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secretary to me with a long letter which showed me that I should go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Bihar for the sake of the Muslims of Bihar.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He expected to return to his chosen scene of service — Noakhali — as soon as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2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“Discussion with A. V. Thakkar”, 24-2-1947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Gandhiji’s last prayer meeting in East Bengal and was attended by </w:t>
      </w:r>
      <w:r>
        <w:rPr>
          <w:rFonts w:ascii="Times" w:hAnsi="Times" w:eastAsia="Times"/>
          <w:b w:val="0"/>
          <w:i w:val="0"/>
          <w:color w:val="000000"/>
          <w:sz w:val="18"/>
        </w:rPr>
        <w:t>over 30,000 people.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following paragraph is reproduced from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Mahatma Gandhi — The Last </w:t>
      </w:r>
      <w:r>
        <w:rPr>
          <w:rFonts w:ascii="Times" w:hAnsi="Times" w:eastAsia="Times"/>
          <w:b w:val="0"/>
          <w:i/>
          <w:color w:val="000000"/>
          <w:sz w:val="18"/>
        </w:rPr>
        <w:t>Phase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 GANDHI</w:t>
      </w:r>
    </w:p>
    <w:p>
      <w:pPr>
        <w:sectPr>
          <w:pgSz w:w="9360" w:h="12960"/>
          <w:pgMar w:top="836" w:right="1364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possible. Dr. Mahmud’s secretary had said they would not detain him for more than a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fortnight. Meanwhile Gandhiji hoped that the Muslims would belie the fears of the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Hindu refugees that they would not be allowed to live in peace.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Gandhiji, in conclusion, appealed to Hindus and Muslims to live in peace as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brothers and friends and exhorted the officials and the police to conduct themselves in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such a way that the public would look upon them as their friends and servants who by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their selfless service and tact helped the communities to act as friends.</w:t>
      </w:r>
    </w:p>
    <w:p>
      <w:pPr>
        <w:autoSpaceDN w:val="0"/>
        <w:autoSpaceDE w:val="0"/>
        <w:widowControl/>
        <w:spacing w:line="240" w:lineRule="exact" w:before="18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4-3-1947, and </w:t>
      </w:r>
      <w:r>
        <w:rPr>
          <w:rFonts w:ascii="Times" w:hAnsi="Times" w:eastAsia="Times"/>
          <w:b w:val="0"/>
          <w:i/>
          <w:color w:val="000000"/>
          <w:sz w:val="18"/>
        </w:rPr>
        <w:t>Mahatma Gandhi — The Last Phase</w:t>
      </w:r>
      <w:r>
        <w:rPr>
          <w:rFonts w:ascii="Times" w:hAnsi="Times" w:eastAsia="Times"/>
          <w:b w:val="0"/>
          <w:i w:val="0"/>
          <w:color w:val="000000"/>
          <w:sz w:val="18"/>
        </w:rPr>
        <w:t>, Vol. I, Bk. II,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p. 255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80. NOTE TO JIWAN SINGH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2, 1947</w:t>
      </w:r>
    </w:p>
    <w:p>
      <w:pPr>
        <w:autoSpaceDN w:val="0"/>
        <w:autoSpaceDE w:val="0"/>
        <w:widowControl/>
        <w:spacing w:line="294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want to lose you personally.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Mahatma Gandhi—The Last Phase, </w:t>
      </w:r>
      <w:r>
        <w:rPr>
          <w:rFonts w:ascii="Times" w:hAnsi="Times" w:eastAsia="Times"/>
          <w:b w:val="0"/>
          <w:i w:val="0"/>
          <w:color w:val="000000"/>
          <w:sz w:val="18"/>
        </w:rPr>
        <w:t>Vol. I, Bk. II, p. 255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81. A NOTE</w:t>
      </w:r>
    </w:p>
    <w:p>
      <w:pPr>
        <w:autoSpaceDN w:val="0"/>
        <w:autoSpaceDE w:val="0"/>
        <w:widowControl/>
        <w:spacing w:line="294" w:lineRule="exact" w:before="184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March 2/3, 1947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60" w:lineRule="exact" w:before="12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see to it that all who are on the steamer on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account pay the legitimate fare and expenses. Either they pay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or we collect and send. It looks ugly if we all travel free.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Show it to Nirmal Babu. Let Mridulabehn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also see it.</w:t>
      </w:r>
    </w:p>
    <w:p>
      <w:pPr>
        <w:autoSpaceDN w:val="0"/>
        <w:autoSpaceDE w:val="0"/>
        <w:widowControl/>
        <w:spacing w:line="240" w:lineRule="exact" w:before="1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facsimile: </w:t>
      </w:r>
      <w:r>
        <w:rPr>
          <w:rFonts w:ascii="Times" w:hAnsi="Times" w:eastAsia="Times"/>
          <w:b w:val="0"/>
          <w:i/>
          <w:color w:val="000000"/>
          <w:sz w:val="18"/>
        </w:rPr>
        <w:t>Mahatma,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Vol. VII, between pp. 384 and 385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10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According to the source Gandhiji’s party boarded the steamer at 9.30 p. m.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Col.  Jiwan Singh was the last to take leave. His contingent of the I.  N.  A.  could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fit into Satis Chandra Das Gupta’s scheme. As Gandhiji scribbled out his orders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should send away his men, Jiwan Singh felt hurt and unhappy, thinking it was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sort of dismissal for him. He was about to bid good-bye with a heavy heart when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wrote this note on another slip of paper.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“Letter to Satis Chandra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Das Gupta”, 2-3-1947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stayed on in Noakhali even after Gandhiji’s death.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reference to the steamer. Gandhiji boarded it at Chandpur on March </w:t>
      </w:r>
      <w:r>
        <w:rPr>
          <w:rFonts w:ascii="Times" w:hAnsi="Times" w:eastAsia="Times"/>
          <w:b w:val="0"/>
          <w:i w:val="0"/>
          <w:color w:val="000000"/>
          <w:sz w:val="18"/>
        </w:rPr>
        <w:t>2 and reached Goalando the next day.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What follows is in Gujarati.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Mridula Sarabhai, daughter of Ambala Sarabhai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94 : 17, FEBRUARY, 1947 - 29 APRIL,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65</w:t>
      </w:r>
    </w:p>
    <w:p>
      <w:pPr>
        <w:sectPr>
          <w:pgSz w:w="9360" w:h="12960"/>
          <w:pgMar w:top="524" w:right="1412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82. LETTER TO VALLABHBHAI PATEL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 THE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TEAMER FROM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HANDPUR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3, 1947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VALLABHBHAI,</w:t>
      </w:r>
    </w:p>
    <w:p>
      <w:pPr>
        <w:autoSpaceDN w:val="0"/>
        <w:autoSpaceDE w:val="0"/>
        <w:widowControl/>
        <w:spacing w:line="260" w:lineRule="exact" w:before="11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 yesterday in Chandpur. I am not happy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ailment getting worse. It was possible to check it in the past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may be so still. If you do not think much of Dinshaw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I have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[naturopaths] in view. But who can persuade you? You always do what </w:t>
      </w:r>
      <w:r>
        <w:rPr>
          <w:rFonts w:ascii="Times" w:hAnsi="Times" w:eastAsia="Times"/>
          <w:b w:val="0"/>
          <w:i w:val="0"/>
          <w:color w:val="000000"/>
          <w:sz w:val="22"/>
        </w:rPr>
        <w:t>you like. Do you realize how many people are dependent on you?</w:t>
      </w:r>
    </w:p>
    <w:p>
      <w:pPr>
        <w:autoSpaceDN w:val="0"/>
        <w:autoSpaceDE w:val="0"/>
        <w:widowControl/>
        <w:spacing w:line="294" w:lineRule="exact" w:before="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understand about Sudhir. There was a wire from him. . . 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may not be able to convince you about the necessity of my </w:t>
      </w:r>
      <w:r>
        <w:rPr>
          <w:rFonts w:ascii="Times" w:hAnsi="Times" w:eastAsia="Times"/>
          <w:b w:val="0"/>
          <w:i w:val="0"/>
          <w:color w:val="000000"/>
          <w:sz w:val="22"/>
        </w:rPr>
        <w:t>work here, but I am sure it is of the utmost importance.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leave today for Bihar. There was a letter from . . 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another from Dr. Mahmud. Both are shocking and so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going. You are all stalwarts there and carrying on the work. In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parts I am something of a giant among pigmies. So let me remain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here. If anything is accomplished, it will benefit the country. If </w:t>
      </w:r>
      <w:r>
        <w:rPr>
          <w:rFonts w:ascii="Times" w:hAnsi="Times" w:eastAsia="Times"/>
          <w:b w:val="0"/>
          <w:i w:val="0"/>
          <w:color w:val="000000"/>
          <w:sz w:val="22"/>
        </w:rPr>
        <w:t>nothing can be done, nothing will be lost.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pained to hear about Dr. Kanuga’s illness. We should </w:t>
      </w:r>
      <w:r>
        <w:rPr>
          <w:rFonts w:ascii="Times" w:hAnsi="Times" w:eastAsia="Times"/>
          <w:b w:val="0"/>
          <w:i w:val="0"/>
          <w:color w:val="000000"/>
          <w:sz w:val="22"/>
        </w:rPr>
        <w:t>learn to live as God ordains.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94" w:lineRule="exact" w:before="11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4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/>
          <w:color w:val="000000"/>
          <w:sz w:val="18"/>
        </w:rPr>
        <w:t>APUna Patro—2: Sardar Vallabhbhaine</w:t>
      </w:r>
      <w:r>
        <w:rPr>
          <w:rFonts w:ascii="Times" w:hAnsi="Times" w:eastAsia="Times"/>
          <w:b w:val="0"/>
          <w:i w:val="0"/>
          <w:color w:val="000000"/>
          <w:sz w:val="18"/>
        </w:rPr>
        <w:t>, p. 350</w:t>
      </w:r>
    </w:p>
    <w:p>
      <w:pPr>
        <w:autoSpaceDN w:val="0"/>
        <w:autoSpaceDE w:val="0"/>
        <w:widowControl/>
        <w:spacing w:line="212" w:lineRule="exact" w:before="2344" w:after="0"/>
        <w:ind w:left="550" w:right="37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Dinshaw  K.  Mehta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Omissions as in the source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20"/>
        </w:rPr>
        <w:t>ibid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4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 GANDHI</w:t>
      </w:r>
    </w:p>
    <w:p>
      <w:pPr>
        <w:sectPr>
          <w:pgSz w:w="9360" w:h="12960"/>
          <w:pgMar w:top="716" w:right="1404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tabs>
          <w:tab w:pos="5490" w:val="left"/>
        </w:tabs>
        <w:autoSpaceDE w:val="0"/>
        <w:widowControl/>
        <w:spacing w:line="338" w:lineRule="exact" w:before="0" w:after="282"/>
        <w:ind w:left="13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83. TELEGRAM TO J. B. KRIPALANI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ALCUTTA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sectPr>
          <w:pgSz w:w="9360" w:h="12960"/>
          <w:pgMar w:top="716" w:right="1352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26" w:after="0"/>
        <w:ind w:left="10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CHARYA  </w:t>
      </w:r>
      <w:r>
        <w:rPr>
          <w:rFonts w:ascii="Times" w:hAnsi="Times" w:eastAsia="Times"/>
          <w:b w:val="0"/>
          <w:i w:val="0"/>
          <w:color w:val="000000"/>
          <w:sz w:val="20"/>
        </w:rPr>
        <w:t>J. B. 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RIPALANI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RESIDENT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ONGRESS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</w:p>
    <w:p>
      <w:pPr>
        <w:sectPr>
          <w:type w:val="continuous"/>
          <w:pgSz w:w="9360" w:h="12960"/>
          <w:pgMar w:top="716" w:right="1352" w:bottom="348" w:left="1440" w:header="720" w:footer="720" w:gutter="0"/>
          <w:cols w:num="2" w:equalWidth="0">
            <w:col w:w="3722" w:space="0"/>
            <w:col w:w="2845" w:space="0"/>
          </w:cols>
          <w:docGrid w:linePitch="360"/>
        </w:sectPr>
      </w:pPr>
    </w:p>
    <w:p>
      <w:pPr>
        <w:autoSpaceDN w:val="0"/>
        <w:autoSpaceDE w:val="0"/>
        <w:widowControl/>
        <w:spacing w:line="270" w:lineRule="exact" w:before="0" w:after="890"/>
        <w:ind w:left="0" w:right="8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3, 1947</w:t>
      </w:r>
    </w:p>
    <w:p>
      <w:pPr>
        <w:sectPr>
          <w:type w:val="nextColumn"/>
          <w:pgSz w:w="9360" w:h="12960"/>
          <w:pgMar w:top="716" w:right="1352" w:bottom="348" w:left="1440" w:header="720" w:footer="720" w:gutter="0"/>
          <w:cols w:num="2" w:equalWidth="0">
            <w:col w:w="3722" w:space="0"/>
            <w:col w:w="2845" w:space="0"/>
          </w:cols>
          <w:docGrid w:linePitch="360"/>
        </w:sectPr>
      </w:pPr>
    </w:p>
    <w:p>
      <w:pPr>
        <w:autoSpaceDN w:val="0"/>
        <w:autoSpaceDE w:val="0"/>
        <w:widowControl/>
        <w:spacing w:line="21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YOUR     WIRE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REGRET     INABILITY.     SEND     MESSENGER </w:t>
      </w:r>
    </w:p>
    <w:p>
      <w:pPr>
        <w:autoSpaceDN w:val="0"/>
        <w:autoSpaceDE w:val="0"/>
        <w:widowControl/>
        <w:spacing w:line="212" w:lineRule="exact" w:before="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BIHAR.</w:t>
      </w:r>
    </w:p>
    <w:p>
      <w:pPr>
        <w:autoSpaceDN w:val="0"/>
        <w:autoSpaceDE w:val="0"/>
        <w:widowControl/>
        <w:spacing w:line="266" w:lineRule="exact" w:before="46" w:after="0"/>
        <w:ind w:left="0" w:right="7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A. I. C. C. File, 1946-48. Courtesy: Nehru Memorial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Museum and Library</w:t>
      </w:r>
    </w:p>
    <w:p>
      <w:pPr>
        <w:autoSpaceDN w:val="0"/>
        <w:autoSpaceDE w:val="0"/>
        <w:widowControl/>
        <w:spacing w:line="292" w:lineRule="exact" w:before="362" w:after="0"/>
        <w:ind w:left="0" w:right="190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84. LETTER TO PYARELAL</w:t>
      </w:r>
    </w:p>
    <w:p>
      <w:pPr>
        <w:autoSpaceDN w:val="0"/>
        <w:autoSpaceDE w:val="0"/>
        <w:widowControl/>
        <w:spacing w:line="270" w:lineRule="exact" w:before="106" w:after="0"/>
        <w:ind w:left="0" w:right="8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3, 1947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PYARELAL,</w:t>
      </w:r>
    </w:p>
    <w:p>
      <w:pPr>
        <w:autoSpaceDN w:val="0"/>
        <w:autoSpaceDE w:val="0"/>
        <w:widowControl/>
        <w:spacing w:line="260" w:lineRule="exact" w:before="118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You are unnecessarily worrying yourself.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whom Ramanama is the unfailing cure would not beget [problems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of] blood-pressure and would not hear the drumming noise in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ears. However, if both these do occur, he would bear them patiently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die while doing so. I have no doubt about the truth of this point.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get [high] blood-pressure and get buzzing in the ears. This shows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should depend on Ramanama rather than take medicines,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thinking that Ramanama is not serving any purpose. It is true that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not easily done. In the matter of the sacred task here, we should </w:t>
      </w:r>
      <w:r>
        <w:rPr>
          <w:rFonts w:ascii="Times" w:hAnsi="Times" w:eastAsia="Times"/>
          <w:b w:val="0"/>
          <w:i w:val="0"/>
          <w:color w:val="000000"/>
          <w:sz w:val="22"/>
        </w:rPr>
        <w:t>have recourse only to Ramanama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so, I did take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sarpagandha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yesterday. I do have doubts about its efficacy. My duty is to die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peace if it is necessary to die. Why should you be disturbed when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die? You should work harder in that event. I still hope to recover only </w:t>
      </w:r>
      <w:r>
        <w:rPr>
          <w:rFonts w:ascii="Times" w:hAnsi="Times" w:eastAsia="Times"/>
          <w:b w:val="0"/>
          <w:i w:val="0"/>
          <w:color w:val="000000"/>
          <w:sz w:val="22"/>
        </w:rPr>
        <w:t>with the help of Ramanama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if I have ceased to be of any use, it </w:t>
      </w:r>
      <w:r>
        <w:rPr>
          <w:rFonts w:ascii="Times" w:hAnsi="Times" w:eastAsia="Times"/>
          <w:b w:val="0"/>
          <w:i w:val="0"/>
          <w:color w:val="000000"/>
          <w:sz w:val="22"/>
        </w:rPr>
        <w:t>would be best to go.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liked your </w:t>
      </w:r>
      <w:r>
        <w:rPr>
          <w:rFonts w:ascii="Times" w:hAnsi="Times" w:eastAsia="Times"/>
          <w:b w:val="0"/>
          <w:i/>
          <w:color w:val="000000"/>
          <w:sz w:val="22"/>
        </w:rPr>
        <w:t>bhakhri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very much.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instructed Dev to send you all the papers that he can. Still </w:t>
      </w:r>
      <w:r>
        <w:rPr>
          <w:rFonts w:ascii="Times" w:hAnsi="Times" w:eastAsia="Times"/>
          <w:b w:val="0"/>
          <w:i w:val="0"/>
          <w:color w:val="000000"/>
          <w:sz w:val="22"/>
        </w:rPr>
        <w:t>I shall look into it.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2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Which read : “We all consider your presence here next Working Committee </w:t>
      </w:r>
      <w:r>
        <w:rPr>
          <w:rFonts w:ascii="Times" w:hAnsi="Times" w:eastAsia="Times"/>
          <w:b w:val="0"/>
          <w:i w:val="0"/>
          <w:color w:val="000000"/>
          <w:sz w:val="18"/>
        </w:rPr>
        <w:t>meeting sixth essential. Kindly postpone Bihar programme till ninth.”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94 : 17, FEBRUARY, 1947 - 29 APRIL,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67</w:t>
      </w:r>
    </w:p>
    <w:p>
      <w:pPr>
        <w:sectPr>
          <w:type w:val="continuous"/>
          <w:pgSz w:w="9360" w:h="12960"/>
          <w:pgMar w:top="716" w:right="1352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be leaving for Patna today. I want to stay there only for a </w:t>
      </w:r>
      <w:r>
        <w:rPr>
          <w:rFonts w:ascii="Times" w:hAnsi="Times" w:eastAsia="Times"/>
          <w:b w:val="0"/>
          <w:i w:val="0"/>
          <w:color w:val="000000"/>
          <w:sz w:val="22"/>
        </w:rPr>
        <w:t>few days. Dev, Hunar, Manu and Nirmal Babu will accompany me.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Gujarati original: Pyarelal Papers. Nehru Memorial Museum and </w:t>
      </w:r>
      <w:r>
        <w:rPr>
          <w:rFonts w:ascii="Times" w:hAnsi="Times" w:eastAsia="Times"/>
          <w:b w:val="0"/>
          <w:i w:val="0"/>
          <w:color w:val="000000"/>
          <w:sz w:val="18"/>
        </w:rPr>
        <w:t>Library. Courtesy: Beladevi Nayyar and Dr. Sushila Nayyar</w:t>
      </w:r>
    </w:p>
    <w:p>
      <w:pPr>
        <w:autoSpaceDN w:val="0"/>
        <w:autoSpaceDE w:val="0"/>
        <w:widowControl/>
        <w:spacing w:line="292" w:lineRule="exact" w:before="4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85. INTERVIEW TO UNITED PRESS OF INDIA</w:t>
      </w:r>
    </w:p>
    <w:p>
      <w:pPr>
        <w:autoSpaceDN w:val="0"/>
        <w:autoSpaceDE w:val="0"/>
        <w:widowControl/>
        <w:spacing w:line="294" w:lineRule="exact" w:before="8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March 3, 1947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1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 a question whether Gandhiji’s stay in Noakhali had improved the situation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there, Gandhiji said: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This question should rather be addressed to the interested parties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— people who have suffered. I worked among the people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preached my message of love and communal amity.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Personally I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situation has improved and there is more self-confidence among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people today, but the sufferers alone can tell you whether the </w:t>
      </w:r>
      <w:r>
        <w:rPr>
          <w:rFonts w:ascii="Times" w:hAnsi="Times" w:eastAsia="Times"/>
          <w:b w:val="0"/>
          <w:i w:val="0"/>
          <w:color w:val="000000"/>
          <w:sz w:val="22"/>
        </w:rPr>
        <w:t>situation has really improved. It is they who matter most.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Asked about the duration of his stay in Bihar, Gandhiji said: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cannot exactly say how long I shall be there. I am going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Bihar after a long time. I shall be working among the Bihar sufferers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shall discuss the problem with the local leaders. I hope it will not </w:t>
      </w:r>
      <w:r>
        <w:rPr>
          <w:rFonts w:ascii="Times" w:hAnsi="Times" w:eastAsia="Times"/>
          <w:b w:val="0"/>
          <w:i w:val="0"/>
          <w:color w:val="000000"/>
          <w:sz w:val="22"/>
        </w:rPr>
        <w:t>be too long.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 expressed his resolve to go back to Noakhali.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shall continue my work there after my return.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Amrita Bazar Patrika,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5-3-1947</w:t>
      </w:r>
    </w:p>
    <w:p>
      <w:pPr>
        <w:autoSpaceDN w:val="0"/>
        <w:autoSpaceDE w:val="0"/>
        <w:widowControl/>
        <w:spacing w:line="200" w:lineRule="exact" w:before="192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The Indian Nation,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6-3-1947, reported that the U.  P.  I.  representative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met Gandhiji in the “evening immediately on his arrival at Sodepur”. Gandhiji </w:t>
      </w:r>
      <w:r>
        <w:rPr>
          <w:rFonts w:ascii="Times" w:hAnsi="Times" w:eastAsia="Times"/>
          <w:b w:val="0"/>
          <w:i w:val="0"/>
          <w:color w:val="000000"/>
          <w:sz w:val="18"/>
        </w:rPr>
        <w:t>reached Sodepur on March 3 at 9.30 p.m.</w:t>
      </w:r>
    </w:p>
    <w:p>
      <w:pPr>
        <w:autoSpaceDN w:val="0"/>
        <w:tabs>
          <w:tab w:pos="550" w:val="left"/>
          <w:tab w:pos="3870" w:val="left"/>
        </w:tabs>
        <w:autoSpaceDE w:val="0"/>
        <w:widowControl/>
        <w:spacing w:line="238" w:lineRule="exact" w:before="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had visited 40 villages in Noakhali district and seven in Tipperah </w:t>
      </w:r>
      <w:r>
        <w:rPr>
          <w:rFonts w:ascii="Times" w:hAnsi="Times" w:eastAsia="Times"/>
          <w:b w:val="0"/>
          <w:i w:val="0"/>
          <w:color w:val="000000"/>
          <w:sz w:val="18"/>
        </w:rPr>
        <w:t>during his walking tour, covering a distance of 116</w:t>
      </w:r>
      <w:r>
        <w:rPr>
          <w:rFonts w:ascii="Times" w:hAnsi="Times" w:eastAsia="Times"/>
          <w:b w:val="0"/>
          <w:i w:val="0"/>
          <w:color w:val="000000"/>
          <w:sz w:val="10"/>
          <w:u w:val="single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0"/>
          <w:u w:val="single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miles.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4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 GANDHI</w:t>
      </w:r>
    </w:p>
    <w:p>
      <w:pPr>
        <w:sectPr>
          <w:pgSz w:w="9360" w:h="12960"/>
          <w:pgMar w:top="504" w:right="1404" w:bottom="35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86. TALK WITH AMIYA CHAKRAVARTY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ODEPUR 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March 4, 1947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1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going to Bihar but my work lies unfinished in Noakhali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Tipperah. I am going back to the Noakhali furnace and if I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alive I shall have something to tell Noakhali and Bihar and I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of nothing else. I am going to Bihar to find out what is </w:t>
      </w:r>
      <w:r>
        <w:rPr>
          <w:rFonts w:ascii="Times" w:hAnsi="Times" w:eastAsia="Times"/>
          <w:b w:val="0"/>
          <w:i w:val="0"/>
          <w:color w:val="000000"/>
          <w:sz w:val="22"/>
        </w:rPr>
        <w:t>happening there. I shall come back as soon as I am satisfied.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Indian Nation</w:t>
      </w:r>
      <w:r>
        <w:rPr>
          <w:rFonts w:ascii="Times" w:hAnsi="Times" w:eastAsia="Times"/>
          <w:b w:val="0"/>
          <w:i w:val="0"/>
          <w:color w:val="000000"/>
          <w:sz w:val="22"/>
        </w:rPr>
        <w:t>, 6-3-1947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87. FROM THE DIARY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ODEPUR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4, 1947</w:t>
      </w:r>
    </w:p>
    <w:p>
      <w:pPr>
        <w:autoSpaceDN w:val="0"/>
        <w:autoSpaceDE w:val="0"/>
        <w:widowControl/>
        <w:spacing w:line="260" w:lineRule="exact" w:before="162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Manudi. . . 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She has still not ceased to be childish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ways. She must learn to behave like a mature girl. I am quite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hopeful she will do that before long. She is very simple-hearted.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looks after me with the utmost devotion. She is wholly absorbed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work. But she is not careful about her food and rest, and as a </w:t>
      </w:r>
      <w:r>
        <w:rPr>
          <w:rFonts w:ascii="Times" w:hAnsi="Times" w:eastAsia="Times"/>
          <w:b w:val="0"/>
          <w:i w:val="0"/>
          <w:color w:val="000000"/>
          <w:sz w:val="22"/>
        </w:rPr>
        <w:t>result her health suffers. I am very much pained by this. . . .</w:t>
      </w:r>
      <w:r>
        <w:rPr>
          <w:rFonts w:ascii="Times" w:hAnsi="Times" w:eastAsia="Times"/>
          <w:b w:val="0"/>
          <w:i w:val="0"/>
          <w:color w:val="000000"/>
          <w:sz w:val="16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 </w:t>
      </w:r>
      <w:r>
        <w:rPr>
          <w:rFonts w:ascii="Times" w:hAnsi="Times" w:eastAsia="Times"/>
          <w:b w:val="0"/>
          <w:i w:val="0"/>
          <w:color w:val="000000"/>
          <w:sz w:val="22"/>
        </w:rPr>
        <w:t>otherwise I am quite satisfied with her work.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Eklo Jane Re, </w:t>
      </w:r>
      <w:r>
        <w:rPr>
          <w:rFonts w:ascii="Times" w:hAnsi="Times" w:eastAsia="Times"/>
          <w:b w:val="0"/>
          <w:i w:val="0"/>
          <w:color w:val="000000"/>
          <w:sz w:val="18"/>
        </w:rPr>
        <w:t>p. 185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19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Rabindranath Tagore’s secretary, who, according to the source, met Gandhiji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morning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had reached Sodepur at 9.30 p.  m.  on March 3 and left for Patna in </w:t>
      </w:r>
      <w:r>
        <w:rPr>
          <w:rFonts w:ascii="Times" w:hAnsi="Times" w:eastAsia="Times"/>
          <w:b w:val="0"/>
          <w:i w:val="0"/>
          <w:color w:val="000000"/>
          <w:sz w:val="18"/>
        </w:rPr>
        <w:t>the evening of March 4.</w:t>
      </w:r>
    </w:p>
    <w:p>
      <w:pPr>
        <w:autoSpaceDN w:val="0"/>
        <w:autoSpaceDE w:val="0"/>
        <w:widowControl/>
        <w:spacing w:line="198" w:lineRule="exact" w:before="42" w:after="0"/>
        <w:ind w:left="550" w:right="37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Omissions as in the source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94 : 17, FEBRUARY, 1947 - 29 APRIL,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69</w:t>
      </w:r>
    </w:p>
    <w:p>
      <w:pPr>
        <w:sectPr>
          <w:pgSz w:w="9360" w:h="12960"/>
          <w:pgMar w:top="716" w:right="1404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88. LETTER TO ARUNA ASAF ALI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>N THE RAIN TO PATNA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5, 1947</w:t>
      </w:r>
    </w:p>
    <w:p>
      <w:pPr>
        <w:autoSpaceDN w:val="0"/>
        <w:autoSpaceDE w:val="0"/>
        <w:widowControl/>
        <w:spacing w:line="26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ARUNA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letter.</w:t>
      </w:r>
    </w:p>
    <w:p>
      <w:pPr>
        <w:autoSpaceDN w:val="0"/>
        <w:tabs>
          <w:tab w:pos="550" w:val="left"/>
          <w:tab w:pos="77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glad. What was there to mind in your not accompanying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Asaf Ali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? Go on doing what you regard as true service.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I am learning the lesson of absolute non-violence. I do not </w:t>
      </w:r>
      <w:r>
        <w:rPr>
          <w:rFonts w:ascii="Times" w:hAnsi="Times" w:eastAsia="Times"/>
          <w:b w:val="0"/>
          <w:i w:val="0"/>
          <w:color w:val="000000"/>
          <w:sz w:val="22"/>
        </w:rPr>
        <w:t>know how far I shall succeed. Let us see what happens.</w:t>
      </w:r>
    </w:p>
    <w:p>
      <w:pPr>
        <w:autoSpaceDN w:val="0"/>
        <w:autoSpaceDE w:val="0"/>
        <w:widowControl/>
        <w:spacing w:line="220" w:lineRule="exact" w:before="1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Hindi original: Brijkrishna Chandiwala Papers. Courtesy: National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 Museum and Library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89. INTERVIEW TO RAJENDRA PRASAD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66" w:lineRule="exact" w:before="126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PATNA 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5, 1947</w:t>
      </w:r>
    </w:p>
    <w:p>
      <w:pPr>
        <w:autoSpaceDN w:val="0"/>
        <w:autoSpaceDE w:val="0"/>
        <w:widowControl/>
        <w:spacing w:line="240" w:lineRule="exact" w:before="19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 told him that he was not yet ready with his plan. On one or two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points, however, he had come to a definite decision. He would allow Muslim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concentration under certain conditions but he would neither give arms nor Muslim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military and police. Instead, he would give them effective protection. Dr. Rajendra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Prasad agreed. . . .</w:t>
      </w:r>
    </w:p>
    <w:p>
      <w:pPr>
        <w:autoSpaceDN w:val="0"/>
        <w:autoSpaceDE w:val="0"/>
        <w:widowControl/>
        <w:spacing w:line="240" w:lineRule="exact" w:before="18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Mahatma Gandhi — The Last Phase, </w:t>
      </w:r>
      <w:r>
        <w:rPr>
          <w:rFonts w:ascii="Times" w:hAnsi="Times" w:eastAsia="Times"/>
          <w:b w:val="0"/>
          <w:i w:val="0"/>
          <w:color w:val="000000"/>
          <w:sz w:val="18"/>
        </w:rPr>
        <w:t>Vol. I, Bk. II, p. 260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9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(b.1909); Member, Congress Socialist Party; President, Delhi Pradesh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 Committee, 1947; joined Socialist Party in 1948; elected first Mayor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Delhi in 1958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Addressee’s husband, who on being appointed Ambassador to the United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States of America had left Karachi for Washington on February 8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(1884-1963); joined Gandhiji in 1917 during the satyagraha in Champaran;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President of Indian National Congress, 1939 and 1947; Member, Food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Agriculture in the Interim Government; President, Constituent Assembly; Minister, </w:t>
      </w:r>
      <w:r>
        <w:rPr>
          <w:rFonts w:ascii="Times" w:hAnsi="Times" w:eastAsia="Times"/>
          <w:b w:val="0"/>
          <w:i w:val="0"/>
          <w:color w:val="000000"/>
          <w:sz w:val="18"/>
        </w:rPr>
        <w:t>Food and Agriculture, Government of India; President of India, 1950-62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 GANDHI</w:t>
      </w:r>
    </w:p>
    <w:p>
      <w:pPr>
        <w:sectPr>
          <w:pgSz w:w="9360" w:h="12960"/>
          <w:pgMar w:top="716" w:right="1404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90. INTERVIEW TO C. P. N. SINHA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5, 1947</w:t>
      </w:r>
    </w:p>
    <w:p>
      <w:pPr>
        <w:autoSpaceDN w:val="0"/>
        <w:autoSpaceDE w:val="0"/>
        <w:widowControl/>
        <w:spacing w:line="240" w:lineRule="exact" w:before="110" w:after="2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SINHA: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Well, now that you have come, our burden is lightened.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626"/>
        </w:trPr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7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Khan</w:t>
            </w:r>
          </w:p>
        </w:tc>
        <w:tc>
          <w:tcPr>
            <w:tcW w:type="dxa" w:w="5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0" w:val="left"/>
              </w:tabs>
              <w:autoSpaceDE w:val="0"/>
              <w:widowControl/>
              <w:spacing w:line="260" w:lineRule="exact" w:before="5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GANDHIJI: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I have come to lighten it. I have also wired Badshah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to come.</w:t>
            </w:r>
          </w:p>
        </w:tc>
      </w:tr>
    </w:tbl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s. What did Badshah Khan think of the work that is being done here?</w:t>
      </w:r>
    </w:p>
    <w:p>
      <w:pPr>
        <w:autoSpaceDN w:val="0"/>
        <w:autoSpaceDE w:val="0"/>
        <w:widowControl/>
        <w:spacing w:line="260" w:lineRule="exact" w:before="7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said that the Ministry were agreeable to everything he told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but the officers would not be able to cope with the problem.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alone can do it. He further suggested that there should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for the purpose but it should be purely non-political. I also </w:t>
      </w:r>
      <w:r>
        <w:rPr>
          <w:rFonts w:ascii="Times" w:hAnsi="Times" w:eastAsia="Times"/>
          <w:b w:val="0"/>
          <w:i w:val="0"/>
          <w:color w:val="000000"/>
          <w:sz w:val="22"/>
        </w:rPr>
        <w:t>feel the same way.</w:t>
      </w:r>
    </w:p>
    <w:p>
      <w:pPr>
        <w:autoSpaceDN w:val="0"/>
        <w:autoSpaceDE w:val="0"/>
        <w:widowControl/>
        <w:spacing w:line="260" w:lineRule="exact" w:before="8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s. There are many Hindus who did good work during the disturbances. Where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 were such workers, very little damage was done. The Muslims still have faith in </w:t>
      </w:r>
      <w:r>
        <w:rPr>
          <w:rFonts w:ascii="Times" w:hAnsi="Times" w:eastAsia="Times"/>
          <w:b w:val="0"/>
          <w:i w:val="0"/>
          <w:color w:val="000000"/>
          <w:sz w:val="18"/>
        </w:rPr>
        <w:t>them.</w:t>
      </w:r>
    </w:p>
    <w:p>
      <w:pPr>
        <w:autoSpaceDN w:val="0"/>
        <w:autoSpaceDE w:val="0"/>
        <w:widowControl/>
        <w:spacing w:line="294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All this should never have taken place.</w:t>
      </w:r>
    </w:p>
    <w:p>
      <w:pPr>
        <w:autoSpaceDN w:val="0"/>
        <w:autoSpaceDE w:val="0"/>
        <w:widowControl/>
        <w:spacing w:line="260" w:lineRule="exact" w:before="8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s. People forgot themselves for a while. Where some care was taken, nothing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happened. Congress workers did not check the disturbances at all places as they ought </w:t>
      </w:r>
      <w:r>
        <w:rPr>
          <w:rFonts w:ascii="Times" w:hAnsi="Times" w:eastAsia="Times"/>
          <w:b w:val="0"/>
          <w:i w:val="0"/>
          <w:color w:val="000000"/>
          <w:sz w:val="18"/>
        </w:rPr>
        <w:t>to have done.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7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the truth. Advantage lies in admission. Then alone can </w:t>
      </w:r>
      <w:r>
        <w:rPr>
          <w:rFonts w:ascii="Times" w:hAnsi="Times" w:eastAsia="Times"/>
          <w:b w:val="0"/>
          <w:i w:val="0"/>
          <w:color w:val="000000"/>
          <w:sz w:val="22"/>
        </w:rPr>
        <w:t>the remedy be applied.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s. At places Hindus did their best to protect the Muslims. But the problem calls </w:t>
      </w:r>
      <w:r>
        <w:rPr>
          <w:rFonts w:ascii="Times" w:hAnsi="Times" w:eastAsia="Times"/>
          <w:b w:val="0"/>
          <w:i w:val="0"/>
          <w:color w:val="000000"/>
          <w:sz w:val="18"/>
        </w:rPr>
        <w:t>for whole-hearted active co-operation of all sections. They are ready to give it.</w:t>
      </w:r>
    </w:p>
    <w:p>
      <w:pPr>
        <w:autoSpaceDN w:val="0"/>
        <w:autoSpaceDE w:val="0"/>
        <w:widowControl/>
        <w:spacing w:line="240" w:lineRule="exact" w:before="10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Mahatma Gandhi — The Last Phase, </w:t>
      </w:r>
      <w:r>
        <w:rPr>
          <w:rFonts w:ascii="Times" w:hAnsi="Times" w:eastAsia="Times"/>
          <w:b w:val="0"/>
          <w:i w:val="0"/>
          <w:color w:val="000000"/>
          <w:sz w:val="18"/>
        </w:rPr>
        <w:t>Vol. I, Bk. II, p. 257</w:t>
      </w:r>
    </w:p>
    <w:p>
      <w:pPr>
        <w:autoSpaceDN w:val="0"/>
        <w:autoSpaceDE w:val="0"/>
        <w:widowControl/>
        <w:spacing w:line="260" w:lineRule="exact" w:before="394" w:after="0"/>
        <w:ind w:left="144" w:right="144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91. DISCUSSION WITH RAJENDRA PRASAD AND BIHAR </w:t>
      </w:r>
      <w:r>
        <w:rPr>
          <w:rFonts w:ascii="Times" w:hAnsi="Times" w:eastAsia="Times"/>
          <w:b w:val="0"/>
          <w:i/>
          <w:color w:val="000000"/>
          <w:sz w:val="24"/>
        </w:rPr>
        <w:t>MINISTERS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5, 1947</w:t>
      </w:r>
    </w:p>
    <w:p>
      <w:pPr>
        <w:autoSpaceDN w:val="0"/>
        <w:autoSpaceDE w:val="0"/>
        <w:widowControl/>
        <w:spacing w:line="280" w:lineRule="exact" w:before="6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should make a public confession of our mistake. No </w:t>
      </w:r>
      <w:r>
        <w:rPr>
          <w:rFonts w:ascii="Times" w:hAnsi="Times" w:eastAsia="Times"/>
          <w:b w:val="0"/>
          <w:i w:val="0"/>
          <w:color w:val="000000"/>
          <w:sz w:val="22"/>
        </w:rPr>
        <w:t>commission of inquiry has been appointed to date. If we are not quick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2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Chandreshwar Prasad Narain Sinha, Vice-Chancellor of the Patna University 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Abdul Ghaffar Khan (b. 1891), popularly known as “Frontier Gandhi”;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founder of the Red Shirt or Khudai khidmatgar movement; Member, Congress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Working Committees; was detained by Pakistan Government for demanding </w:t>
      </w:r>
      <w:r>
        <w:rPr>
          <w:rFonts w:ascii="Times" w:hAnsi="Times" w:eastAsia="Times"/>
          <w:b w:val="0"/>
          <w:i w:val="0"/>
          <w:color w:val="000000"/>
          <w:sz w:val="18"/>
        </w:rPr>
        <w:t>Pakhtoonistan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94 : 17, FEBRUARY, 1947 - 29 APRIL,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71</w:t>
      </w:r>
    </w:p>
    <w:p>
      <w:pPr>
        <w:sectPr>
          <w:pgSz w:w="9360" w:h="12960"/>
          <w:pgMar w:top="716" w:right="1412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 matter, it will lose its effect. If we do not appoint a </w:t>
      </w:r>
      <w:r>
        <w:rPr>
          <w:rFonts w:ascii="Times" w:hAnsi="Times" w:eastAsia="Times"/>
          <w:b w:val="0"/>
          <w:i w:val="0"/>
          <w:color w:val="000000"/>
          <w:sz w:val="22"/>
        </w:rPr>
        <w:t>commission, we shall be held to have admitted the League’s case.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Chief Minister, Shrikrishna Sinha, expressed the fear that the League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would make political capital out of it. Gandhiji admitted that that was not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improbable. But justice never paused to consider if it would be exploited.</w:t>
      </w:r>
    </w:p>
    <w:p>
      <w:pPr>
        <w:autoSpaceDN w:val="0"/>
        <w:autoSpaceDE w:val="0"/>
        <w:widowControl/>
        <w:spacing w:line="260" w:lineRule="exact" w:before="52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 w:val="0"/>
          <w:color w:val="000000"/>
          <w:sz w:val="18"/>
        </w:rPr>
        <w:t>GANDHIJI: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sixty years’ experience has taught me nothing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that. That is also the lesson of my three months of travail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Noakhali. I was groping in the dark but I said just what seemed to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the truth. Those who regarded me as their enemy could exploit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But I had faith that sooner rather than later they would see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mistake. Be that as it may, my only strength lies in my ahimsa.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applies to you also. If you grasp that, you will get over your fear </w:t>
      </w:r>
      <w:r>
        <w:rPr>
          <w:rFonts w:ascii="Times" w:hAnsi="Times" w:eastAsia="Times"/>
          <w:b w:val="0"/>
          <w:i w:val="0"/>
          <w:color w:val="000000"/>
          <w:sz w:val="22"/>
        </w:rPr>
        <w:t>and, undaunted by extraneous considerations, do justice.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Again and again Gandhiji tried to clear his old friend of unmerited suspicion.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Dr. Mahmud’s letter which had brought him to Bihar was in reply to his (Gandhiji’s)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peremptory inquiries; the Doctor had not acted disloyally towards his colleagues. Dr.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Rajendra Prasad explained that there was really no difference. The Bihar Ministers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were never opposed to Gandhiji’s coming earlier. But they had judged that the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situation might call for the employment of drastic measures; how could they call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Gandhiji in that context? The Chief Minister put in that they had never tried to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“minimize” the atrocities.</w:t>
      </w:r>
    </w:p>
    <w:p>
      <w:pPr>
        <w:autoSpaceDN w:val="0"/>
        <w:autoSpaceDE w:val="0"/>
        <w:widowControl/>
        <w:spacing w:line="280" w:lineRule="exact" w:before="52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GANDHIJI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: From what I have been hearing, it seems to me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Bihar massacre was like the Jallianwala Bagh massacre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Dr.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Mahmud’s wife today brought some Muslim women to me. I had no </w:t>
      </w:r>
      <w:r>
        <w:rPr>
          <w:rFonts w:ascii="Times" w:hAnsi="Times" w:eastAsia="Times"/>
          <w:b w:val="0"/>
          <w:i w:val="0"/>
          <w:color w:val="000000"/>
          <w:sz w:val="22"/>
        </w:rPr>
        <w:t>reply to their tears.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Dr. Rajendra Prasad . . . repeated what he had already told Gandhiji that many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Biharis thought that they had done well.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 replied that it was to save them from that sin that he had come. He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had told Nawab Ismail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that he would “do or die” in Bihar.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RAJENDRA PRASAD</w:t>
      </w:r>
      <w:r>
        <w:rPr>
          <w:rFonts w:ascii="Times" w:hAnsi="Times" w:eastAsia="Times"/>
          <w:b w:val="0"/>
          <w:i w:val="0"/>
          <w:color w:val="000000"/>
          <w:sz w:val="18"/>
        </w:rPr>
        <w:t>: I have full faith we shall succeed. Give us orders.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GANDHIJI: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Champaran nobody ordered anybody.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was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1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Dr. Syed Mahmud had incurred the displeasure of his colleagues by inviting </w:t>
      </w:r>
      <w:r>
        <w:rPr>
          <w:rFonts w:ascii="Times" w:hAnsi="Times" w:eastAsia="Times"/>
          <w:b w:val="0"/>
          <w:i w:val="0"/>
          <w:color w:val="000000"/>
          <w:sz w:val="18"/>
        </w:rPr>
        <w:t>Gandhiji to Bihar without consulting them.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At Amritsar on April 13, 1919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Muslim League Member in Bihar Assembly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had launched satyagraha in Champaran in 1917 to get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grievances of the peasants redressed. As a consequence the </w:t>
      </w:r>
      <w:r>
        <w:rPr>
          <w:rFonts w:ascii="Times" w:hAnsi="Times" w:eastAsia="Times"/>
          <w:b w:val="0"/>
          <w:i/>
          <w:color w:val="000000"/>
          <w:sz w:val="18"/>
        </w:rPr>
        <w:t>Tinkathia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system under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peasants were required to grow crops on 3/20 of their holdings at the will of the </w:t>
      </w:r>
      <w:r>
        <w:rPr>
          <w:rFonts w:ascii="Times" w:hAnsi="Times" w:eastAsia="Times"/>
          <w:b w:val="0"/>
          <w:i w:val="0"/>
          <w:color w:val="000000"/>
          <w:sz w:val="18"/>
        </w:rPr>
        <w:t>landlords was abolished.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 GANDHI</w:t>
      </w:r>
    </w:p>
    <w:p>
      <w:pPr>
        <w:sectPr>
          <w:pgSz w:w="9360" w:h="12960"/>
          <w:pgMar w:top="504" w:right="1402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spontaneous loyalty. You saw the miracle. If that happens here, we </w:t>
      </w:r>
      <w:r>
        <w:rPr>
          <w:rFonts w:ascii="Times" w:hAnsi="Times" w:eastAsia="Times"/>
          <w:b w:val="0"/>
          <w:i w:val="0"/>
          <w:color w:val="000000"/>
          <w:sz w:val="22"/>
        </w:rPr>
        <w:t>shall win over even the League.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Mahatma Gandhi — The Last Phase, </w:t>
      </w:r>
      <w:r>
        <w:rPr>
          <w:rFonts w:ascii="Times" w:hAnsi="Times" w:eastAsia="Times"/>
          <w:b w:val="0"/>
          <w:i w:val="0"/>
          <w:color w:val="000000"/>
          <w:sz w:val="18"/>
        </w:rPr>
        <w:t>Vol. I, Bk. II, pp. 258-9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92. SPEECH AT PRAYER MEETING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26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ATNA 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5, 1947</w:t>
      </w:r>
    </w:p>
    <w:p>
      <w:pPr>
        <w:autoSpaceDN w:val="0"/>
        <w:autoSpaceDE w:val="0"/>
        <w:widowControl/>
        <w:spacing w:line="240" w:lineRule="exact" w:before="9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apologized for having come in a motor-car instead of walking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prayer meeting. This was, he said, a reflection on the Biharis who should know the art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welcoming people in a quiet and dignified manner instead of the present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embarrassing manner. They should have had consideration for his old age, he said,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spared him the shouts, however well-meant they were but which were too much for </w:t>
      </w:r>
      <w:r>
        <w:rPr>
          <w:rFonts w:ascii="Times" w:hAnsi="Times" w:eastAsia="Times"/>
          <w:b w:val="0"/>
          <w:i w:val="0"/>
          <w:color w:val="000000"/>
          <w:sz w:val="18"/>
        </w:rPr>
        <w:t>his ears.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He complimented the vast audience on their exemplary silence, but expressing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his regret over their half-hearted participation in chanting the </w:t>
      </w:r>
      <w:r>
        <w:rPr>
          <w:rFonts w:ascii="Times" w:hAnsi="Times" w:eastAsia="Times"/>
          <w:b w:val="0"/>
          <w:i/>
          <w:color w:val="000000"/>
          <w:sz w:val="18"/>
        </w:rPr>
        <w:t>Ramdhun,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he said:</w:t>
      </w:r>
    </w:p>
    <w:p>
      <w:pPr>
        <w:autoSpaceDN w:val="0"/>
        <w:autoSpaceDE w:val="0"/>
        <w:widowControl/>
        <w:spacing w:line="280" w:lineRule="exact" w:before="32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 earnest prayer is very effective. If God is a Power,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indeed He is, then people must pray. Devotees of every religion pray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according to their practices in their respective places of worship.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more beneficial if all of them prayed together in a common </w:t>
      </w:r>
      <w:r>
        <w:rPr>
          <w:rFonts w:ascii="Times" w:hAnsi="Times" w:eastAsia="Times"/>
          <w:b w:val="0"/>
          <w:i w:val="0"/>
          <w:color w:val="000000"/>
          <w:sz w:val="22"/>
        </w:rPr>
        <w:t>congregation.</w:t>
      </w:r>
    </w:p>
    <w:p>
      <w:pPr>
        <w:autoSpaceDN w:val="0"/>
        <w:autoSpaceDE w:val="0"/>
        <w:widowControl/>
        <w:spacing w:line="28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would be terrible if people should ‘Victory to India’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for her annihilation. Such action will bring no glory to India.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wish victory for India, we ought to work to that end. If we merely </w:t>
      </w:r>
      <w:r>
        <w:rPr>
          <w:rFonts w:ascii="Times" w:hAnsi="Times" w:eastAsia="Times"/>
          <w:b w:val="0"/>
          <w:i w:val="0"/>
          <w:color w:val="000000"/>
          <w:sz w:val="22"/>
        </w:rPr>
        <w:t>repeat ‘</w:t>
      </w:r>
      <w:r>
        <w:rPr>
          <w:rFonts w:ascii="Times" w:hAnsi="Times" w:eastAsia="Times"/>
          <w:b w:val="0"/>
          <w:i/>
          <w:color w:val="000000"/>
          <w:sz w:val="22"/>
        </w:rPr>
        <w:t>Jai Hind</w:t>
      </w:r>
      <w:r>
        <w:rPr>
          <w:rFonts w:ascii="Times" w:hAnsi="Times" w:eastAsia="Times"/>
          <w:b w:val="0"/>
          <w:i w:val="0"/>
          <w:color w:val="000000"/>
          <w:sz w:val="22"/>
        </w:rPr>
        <w:t>’ or ‘</w:t>
      </w:r>
      <w:r>
        <w:rPr>
          <w:rFonts w:ascii="Times" w:hAnsi="Times" w:eastAsia="Times"/>
          <w:b w:val="0"/>
          <w:i/>
          <w:color w:val="000000"/>
          <w:sz w:val="22"/>
        </w:rPr>
        <w:t>Sitaram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’ without the appropriate sentiments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mere parrot-like repetition. Please do not think that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victory for India. In fact I have staked everything I possess for </w:t>
      </w:r>
      <w:r>
        <w:rPr>
          <w:rFonts w:ascii="Times" w:hAnsi="Times" w:eastAsia="Times"/>
          <w:b w:val="0"/>
          <w:i w:val="0"/>
          <w:color w:val="000000"/>
          <w:sz w:val="22"/>
        </w:rPr>
        <w:t>the sake of bringing glory to India.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visiting Bihar after many years. It is not as though I did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 to come earlier. It was Bihar that made me known to the whole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India. No one knew me earlier. I had almost become a Negro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staying in Africa for twenty long years. Then I came to Champaran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entire country woke up. Earlier I did not even know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location of Champaran; but when I arrived here I felt as if I had </w:t>
      </w:r>
      <w:r>
        <w:rPr>
          <w:rFonts w:ascii="Times" w:hAnsi="Times" w:eastAsia="Times"/>
          <w:b w:val="0"/>
          <w:i w:val="0"/>
          <w:color w:val="000000"/>
          <w:sz w:val="22"/>
        </w:rPr>
        <w:t>known the people of Bihar for centuries and they too seemed to know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1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At the Bankipur Maidan where over one hundred thousand people had </w:t>
      </w:r>
      <w:r>
        <w:rPr>
          <w:rFonts w:ascii="Times" w:hAnsi="Times" w:eastAsia="Times"/>
          <w:b w:val="0"/>
          <w:i w:val="0"/>
          <w:color w:val="000000"/>
          <w:sz w:val="18"/>
        </w:rPr>
        <w:t>assembled. All the Ministers were present.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Urdu version of the speech has been collated with the report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Harijan </w:t>
      </w:r>
      <w:r>
        <w:rPr>
          <w:rFonts w:ascii="Times" w:hAnsi="Times" w:eastAsia="Times"/>
          <w:b w:val="0"/>
          <w:i w:val="0"/>
          <w:color w:val="000000"/>
          <w:sz w:val="18"/>
        </w:rPr>
        <w:t>published under “Gandhiji’s Bihar Tour Diary”.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94 : 17, FEBRUARY, 1947 - 29 APRIL,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73</w:t>
      </w:r>
    </w:p>
    <w:p>
      <w:pPr>
        <w:sectPr>
          <w:pgSz w:w="9360" w:h="12960"/>
          <w:pgMar w:top="504" w:right="1400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me.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Bihar of ours has today committed a heinous crime.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atrocities perpetrated on a handful of Muslims have no parallel, so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Muslims, in the annuls of history. I too have read some history.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that the world has witnessed greater brutality by man on man.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it is no use repeating them here. We must not compete in doing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evil and that too against whom? Those who cry for avenging Noakhali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Bihar do not know the meaning of vengeance. Is it manliness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return barbarism for barbarism? We ought to overcome violence by </w:t>
      </w: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At present I have no evidence to say that Congressmen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committed these crimes. Tomorrow I may have to admit so. I must,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say that Bihar has sullied the fair name of India. When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heard in Noakhali the reports of atrocities committed in Bihar,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decided to undertake a fast.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had been reported to me that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Congressmen had a hand in these crimes. It would be wrong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to say that there was not a single Congressman involved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 upheaval. In India the Congress has to accept the responsibility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misdeeds of all communities and all individuals. I had claimed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London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 your behalf that the Congress represented the whole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by right of service. Hence any sin committed by India comes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door of the Congress. You who are listening to me may not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 any evil, yet you have to accept the responsibility.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hard-hearted now. I have not come here to shed tears or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you cry. I would rather wish to steel your hearts. I could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cry if I chose. But I do not wish to do so. We should not disown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responsibility by saying that our hands are clean. India consists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communities. We have the tribal people among us. We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responsible for them as well. If we disown responsibility for them, we </w:t>
      </w:r>
      <w:r>
        <w:rPr>
          <w:rFonts w:ascii="Times" w:hAnsi="Times" w:eastAsia="Times"/>
          <w:b w:val="0"/>
          <w:i w:val="0"/>
          <w:color w:val="000000"/>
          <w:sz w:val="22"/>
        </w:rPr>
        <w:t>have no right to claim that India belongs to us.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way to achieve independence consists in all Indians saying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one voice that unless they gave to the whole world all that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in them, their survival would be meaningless. Are we going to </w:t>
      </w:r>
      <w:r>
        <w:rPr>
          <w:rFonts w:ascii="Times" w:hAnsi="Times" w:eastAsia="Times"/>
          <w:b w:val="0"/>
          <w:i w:val="0"/>
          <w:color w:val="000000"/>
          <w:sz w:val="22"/>
        </w:rPr>
        <w:t>compete in [making] atom bombs? Are we going to match barbarism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1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his appeal to Bihar is dated November 6, 1946 Gandhiji had expressed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his intention to go on a fast unto death unless the madness in Bihar ceased.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appeal had an immediate effect on the situation in Bihar and the contemplated fast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undertaken. His partial fast, however, as a penance for the Bihar tragedy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commenced on November 6.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“To   Bihar”, 6-11-1946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At the Round Table Conference in December, 1931.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“Speech at Plenary </w:t>
      </w:r>
      <w:r>
        <w:rPr>
          <w:rFonts w:ascii="Times" w:hAnsi="Times" w:eastAsia="Times"/>
          <w:b w:val="0"/>
          <w:i w:val="0"/>
          <w:color w:val="000000"/>
          <w:sz w:val="18"/>
        </w:rPr>
        <w:t>Session of Round Table Conference”, 1-12-1931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 GANDHI</w:t>
      </w:r>
    </w:p>
    <w:p>
      <w:pPr>
        <w:sectPr>
          <w:pgSz w:w="9360" w:h="12960"/>
          <w:pgMar w:top="504" w:right="1398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even more barbarous acts? India has placed before the world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 weapon. I adopted the way of non-violence in 1920-21.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insisting that we will attain independence through non-violence.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claim that all Indians have accepted non-violence as a matter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creed. But even when we accept anything as a matter of policy, it </w:t>
      </w:r>
      <w:r>
        <w:rPr>
          <w:rFonts w:ascii="Times" w:hAnsi="Times" w:eastAsia="Times"/>
          <w:b w:val="0"/>
          <w:i w:val="0"/>
          <w:color w:val="000000"/>
          <w:sz w:val="22"/>
        </w:rPr>
        <w:t>becomes our duty to act upon it.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Dr. Rajendra Prasad told me today that some people believed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Bihar riots had arrested the crimes in Noakhali, otherwise.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everywhere would have suffered a similar fate. This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correct. If Hindus had to suffer similar atrocities everywhere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that they were a cowardly lot. Who can frighten a person who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shed all fear? While touring in Bengal I used to tell the people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as well as Muslims of Noakhali had admitted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miscreant was a coward and the victim who feared him a greater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coward. Those who are under the illusion that Bihar has saved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by committing these barbarities are talking nonsense. This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the way to attain freedom. If Muslims believe that they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annihilate the Hindus or if Hindus believe that they would annihilate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Muslims, I should like to ask them what they would gain thereby?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Muslims will not serve Islam if they annihilate the Hindus; rather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thereby destroy Islam. And if the Hindus believe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able to annihilate Islam it means that they would be </w:t>
      </w:r>
      <w:r>
        <w:rPr>
          <w:rFonts w:ascii="Times" w:hAnsi="Times" w:eastAsia="Times"/>
          <w:b w:val="0"/>
          <w:i w:val="0"/>
          <w:color w:val="000000"/>
          <w:sz w:val="22"/>
        </w:rPr>
        <w:t>annihilating Hindu dharma.</w:t>
      </w:r>
    </w:p>
    <w:p>
      <w:pPr>
        <w:autoSpaceDN w:val="0"/>
        <w:tabs>
          <w:tab w:pos="550" w:val="left"/>
          <w:tab w:pos="870" w:val="left"/>
          <w:tab w:pos="1890" w:val="left"/>
          <w:tab w:pos="2750" w:val="left"/>
          <w:tab w:pos="3110" w:val="left"/>
          <w:tab w:pos="4130" w:val="left"/>
          <w:tab w:pos="4590" w:val="left"/>
          <w:tab w:pos="539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Islam,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Christianity,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Zoroastrianism and every other religion because I am a true Hindu.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religions are equal and they are founded on the same faith.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Various religions are like different leaves on the same tree, with slight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differences in shades and shapes. Scriptures have said that one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condemns other religions, condemns one’s own religion. I consider </w:t>
      </w:r>
      <w:r>
        <w:rPr>
          <w:rFonts w:ascii="Times" w:hAnsi="Times" w:eastAsia="Times"/>
          <w:b w:val="0"/>
          <w:i w:val="0"/>
          <w:color w:val="000000"/>
          <w:sz w:val="22"/>
        </w:rPr>
        <w:t>myself a representative of all the true religions.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should not gloat over the massacre of Muslims by Bihar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Hindus. There can be no greater shame for India. Dr. Syed Mahmud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told me that this had brought humiliation to him and to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Congressmen. He wrote to me to come and see the madness in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people of Bihar, who claim to follow me, were indulging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asked me to stop their madness. Earlier I had wondered, what I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by coming here but Dr. Mahmud’s letter compelled me to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here. The Hindus of Bihar have committed a grave sin. They will raise </w:t>
      </w:r>
      <w:r>
        <w:rPr>
          <w:rFonts w:ascii="Times" w:hAnsi="Times" w:eastAsia="Times"/>
          <w:b w:val="0"/>
          <w:i w:val="0"/>
          <w:color w:val="000000"/>
          <w:sz w:val="22"/>
        </w:rPr>
        <w:t>the head of Bihar much higher if they do honest reparations, greater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6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94 : 17, FEBRUARY, 1947 - 29 APRIL,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75</w:t>
      </w:r>
    </w:p>
    <w:p>
      <w:pPr>
        <w:sectPr>
          <w:pgSz w:w="9360" w:h="12960"/>
          <w:pgMar w:top="504" w:right="1410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magnitude than their crimes. There is an English saying: “The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greater the sin, the greater the saint.” I went to Noakhali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determination to do or die. I have come here with the same resolve.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thoughts are not right our actions are bound to go wrong.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soon as there is an opportunity, we commit a crime. Why should all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 not unite? After all we are servants of the same God, by whatever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 we may call Him. We may call him Rama or Rahim, Krishna or </w:t>
      </w:r>
      <w:r>
        <w:rPr>
          <w:rFonts w:ascii="Times" w:hAnsi="Times" w:eastAsia="Times"/>
          <w:b w:val="0"/>
          <w:i w:val="0"/>
          <w:color w:val="000000"/>
          <w:sz w:val="22"/>
        </w:rPr>
        <w:t>Karim.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had also been summoned to Delhi. ‘Come here’, they said,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‘what are you doing in Noakhali? We need you here’. But I did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leave Noakhali. But when I received Dr. Mahmud’s letter regarding </w:t>
      </w:r>
      <w:r>
        <w:rPr>
          <w:rFonts w:ascii="Times" w:hAnsi="Times" w:eastAsia="Times"/>
          <w:b w:val="0"/>
          <w:i w:val="0"/>
          <w:color w:val="000000"/>
          <w:sz w:val="22"/>
        </w:rPr>
        <w:t>Bihar, I came over here. Muslim Leaguers used to abuse me and say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‘go to Bihar’. It had no effect on me. But how could I ignore Dr.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Mahmud’s appeal? I felt that I would become worthless if I did not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Bihar even now. When I came and saw the conditions here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realized that we had, indeed, committed a great sin here. It is our duty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atone for our sin and do reparations. Those who have committed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misdeeds have done great harm to India. Those who think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massacre in Bihar has saved India are really mad. This is not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 to free India; such methods would delay the day of India’s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deliverance. May God grant us wisdom as Manubehn has just now </w:t>
      </w:r>
      <w:r>
        <w:rPr>
          <w:rFonts w:ascii="Times" w:hAnsi="Times" w:eastAsia="Times"/>
          <w:b w:val="0"/>
          <w:i w:val="0"/>
          <w:color w:val="000000"/>
          <w:sz w:val="22"/>
        </w:rPr>
        <w:t>sung before you:</w:t>
      </w:r>
    </w:p>
    <w:p>
      <w:pPr>
        <w:autoSpaceDN w:val="0"/>
        <w:autoSpaceDE w:val="0"/>
        <w:widowControl/>
        <w:spacing w:line="240" w:lineRule="auto" w:before="78" w:after="0"/>
        <w:ind w:left="54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952500" cy="1397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139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64" w:after="0"/>
        <w:ind w:left="54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041400" cy="127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41400" cy="1270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Helvetica" w:hAnsi="Helvetica" w:eastAsia="Helvetica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17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Gandhijike Dukhe Dilki Pukar —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I, pp. 1-6, and </w:t>
      </w:r>
      <w:r>
        <w:rPr>
          <w:rFonts w:ascii="Times" w:hAnsi="Times" w:eastAsia="Times"/>
          <w:b w:val="0"/>
          <w:i/>
          <w:color w:val="000000"/>
          <w:sz w:val="18"/>
        </w:rPr>
        <w:t>Harijan</w:t>
      </w:r>
      <w:r>
        <w:rPr>
          <w:rFonts w:ascii="Times" w:hAnsi="Times" w:eastAsia="Times"/>
          <w:b w:val="0"/>
          <w:i w:val="0"/>
          <w:color w:val="000000"/>
          <w:sz w:val="18"/>
        </w:rPr>
        <w:t>, 23-3-1947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93. SPEECH AT PRAYER MEETING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ATNA 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March 6,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1947</w:t>
      </w:r>
    </w:p>
    <w:p>
      <w:pPr>
        <w:autoSpaceDN w:val="0"/>
        <w:autoSpaceDE w:val="0"/>
        <w:widowControl/>
        <w:spacing w:line="240" w:lineRule="exact" w:before="7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 began his post-prayer address by complimenting the audience as well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as Bari Saheb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>, the President of the Provincial Congress Committee and his comrades</w:t>
      </w:r>
    </w:p>
    <w:p>
      <w:pPr>
        <w:autoSpaceDN w:val="0"/>
        <w:autoSpaceDE w:val="0"/>
        <w:widowControl/>
        <w:spacing w:line="200" w:lineRule="exact" w:before="160" w:after="0"/>
        <w:ind w:left="1010" w:right="3024" w:hanging="46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Ishwar, Allah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both are your names,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>Oh God, grant wisdom to us all.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Urdu version has been collated with he report in </w:t>
      </w:r>
      <w:r>
        <w:rPr>
          <w:rFonts w:ascii="Times" w:hAnsi="Times" w:eastAsia="Times"/>
          <w:b w:val="0"/>
          <w:i/>
          <w:color w:val="000000"/>
          <w:sz w:val="18"/>
        </w:rPr>
        <w:t>Harijan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published under</w:t>
      </w:r>
      <w:r>
        <w:rPr>
          <w:rFonts w:ascii="Times" w:hAnsi="Times" w:eastAsia="Times"/>
          <w:b w:val="0"/>
          <w:i w:val="0"/>
          <w:color w:val="000000"/>
          <w:sz w:val="18"/>
        </w:rPr>
        <w:t>“Gandhiji’s Bihar Tour Diary”.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Gandhijike Dukhe Dilki Pukar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has “7”, obviously a slip, for Holi, which </w:t>
      </w:r>
      <w:r>
        <w:rPr>
          <w:rFonts w:ascii="Times" w:hAnsi="Times" w:eastAsia="Times"/>
          <w:b w:val="0"/>
          <w:i w:val="0"/>
          <w:color w:val="000000"/>
          <w:sz w:val="18"/>
        </w:rPr>
        <w:t>Gandhiji observed “will be celebrated tomorrow”, fell on March 7.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Abdul Bari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 GANDHI</w:t>
      </w:r>
    </w:p>
    <w:p>
      <w:pPr>
        <w:sectPr>
          <w:pgSz w:w="9360" w:h="12960"/>
          <w:pgMar w:top="504" w:right="1404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for the orderliness which had been successfully maintained during the evening.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While the </w:t>
      </w:r>
      <w:r>
        <w:rPr>
          <w:rFonts w:ascii="Times" w:hAnsi="Times" w:eastAsia="Times"/>
          <w:b w:val="0"/>
          <w:i/>
          <w:color w:val="000000"/>
          <w:sz w:val="18"/>
        </w:rPr>
        <w:t>Ramdhun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was being sung there were some beats out of time. His advice was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that they should practise more until both the tune and the time were in perfect unison.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 note had been handed to him reminding him that Holi was on the following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day and people would like to hear his opinion as to how it ought to be celebrated.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Gandhiji began by saying that he had no doubt in his mind that a religious ceremony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like the Holi should never be marked by wild revelry, but by a disciplined effort to put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oneself in communion with God.</w:t>
      </w:r>
    </w:p>
    <w:p>
      <w:pPr>
        <w:autoSpaceDN w:val="0"/>
        <w:autoSpaceDE w:val="0"/>
        <w:widowControl/>
        <w:spacing w:line="280" w:lineRule="exact" w:before="3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Holi will be celebrated tomorrow. If we wish to celebrate it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religious spirit, we must meet and greet each and every Muslim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true spirit. With our overflowing love we should reassure the Muslims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Hindus are their brothers and that there can be no difference </w:t>
      </w:r>
      <w:r>
        <w:rPr>
          <w:rFonts w:ascii="Times" w:hAnsi="Times" w:eastAsia="Times"/>
          <w:b w:val="0"/>
          <w:i w:val="0"/>
          <w:color w:val="000000"/>
          <w:sz w:val="22"/>
        </w:rPr>
        <w:t>between us.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Dr. Mahmud is a Congress Muslim; but I have been meeting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Muslims belonging to the League too. We meet one another with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affection and talk in the most friendly manner. Houses of Muslims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burnt down and their fathers, brothers, sons, innocent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children, womenfolk and friends have been done to death. We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disclaim responsibility for these acts by saying that some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are responsible for them. Whoever might have actually done it,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cannot escape the responsibility. Muslims say that they live in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terror here. Hindus in Noakhali also used to say that they lived in </w:t>
      </w:r>
      <w:r>
        <w:rPr>
          <w:rFonts w:ascii="Times" w:hAnsi="Times" w:eastAsia="Times"/>
          <w:b w:val="0"/>
          <w:i w:val="0"/>
          <w:color w:val="000000"/>
          <w:sz w:val="22"/>
        </w:rPr>
        <w:t>terror of the Muslims.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should not terrorize each other. If at all, we should overawe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each other with our love and affection. Some Muslim friends say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Ministry here may allot some houses or lands to the Muslims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political compulsion. But this will not do much good so long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Hindus and Muslims do not sincerely love or trust each other.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say that Hindus and Muslims have been living together here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centuries, used to refer to one another as paternal or maternal uncles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attend wedding and funeral ceremonies. Today, however,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turned into sworn enemies. How could the Muslims live here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enmity persisted? I had to hand my head in shame when I heard </w:t>
      </w:r>
      <w:r>
        <w:rPr>
          <w:rFonts w:ascii="Times" w:hAnsi="Times" w:eastAsia="Times"/>
          <w:b w:val="0"/>
          <w:i w:val="0"/>
          <w:color w:val="000000"/>
          <w:sz w:val="22"/>
        </w:rPr>
        <w:t>this from Muslim friends.</w:t>
      </w:r>
    </w:p>
    <w:p>
      <w:pPr>
        <w:autoSpaceDN w:val="0"/>
        <w:autoSpaceDE w:val="0"/>
        <w:widowControl/>
        <w:spacing w:line="220" w:lineRule="exact" w:before="7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heard that Hindus here start shouting and threatening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they see Muslims. They raise the slogans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Jai Hind Vande </w:t>
      </w:r>
      <w:r>
        <w:rPr>
          <w:rFonts w:ascii="Times" w:hAnsi="Times" w:eastAsia="Times"/>
          <w:b w:val="0"/>
          <w:i/>
          <w:color w:val="000000"/>
          <w:sz w:val="22"/>
        </w:rPr>
        <w:t>Mataram</w:t>
      </w:r>
      <w:r>
        <w:rPr>
          <w:rFonts w:ascii="Times" w:hAnsi="Times" w:eastAsia="Times"/>
          <w:b w:val="0"/>
          <w:i w:val="0"/>
          <w:color w:val="000000"/>
          <w:sz w:val="22"/>
        </w:rPr>
        <w:t>. It is all very well to shout slogans; but we must make sure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1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 the previous evening, in their eagerness to go near Gandhiji and have his </w:t>
      </w:r>
      <w:r>
        <w:rPr>
          <w:rFonts w:ascii="Times" w:hAnsi="Times" w:eastAsia="Times"/>
          <w:b w:val="0"/>
          <w:i/>
          <w:color w:val="000000"/>
          <w:sz w:val="18"/>
        </w:rPr>
        <w:t>darshan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large section of the assemblage had become quite unruly.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94 : 17, FEBRUARY, 1947 - 29 APRIL,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77</w:t>
      </w:r>
    </w:p>
    <w:p>
      <w:pPr>
        <w:sectPr>
          <w:pgSz w:w="9360" w:h="12960"/>
          <w:pgMar w:top="524" w:right="1412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20" w:lineRule="exact" w:before="7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they do not terrorize, or intimidate our upset other people. We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guilty of a great sin. Do we intend to announce through our slogans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we are proud of these acts? Our that we regard them as right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actions? Hindus in Noakhali were also afraid of the slogan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Allah O </w:t>
      </w:r>
      <w:r>
        <w:rPr>
          <w:rFonts w:ascii="Times" w:hAnsi="Times" w:eastAsia="Times"/>
          <w:b w:val="0"/>
          <w:i/>
          <w:color w:val="000000"/>
          <w:sz w:val="22"/>
        </w:rPr>
        <w:t>Akbar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raised by Muslims. The slogan merely means ‘God is Great’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no one need be afraid of this slogan. But when slogans are used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 wrong purpose, their meanings too are misunderstood and they </w:t>
      </w:r>
      <w:r>
        <w:rPr>
          <w:rFonts w:ascii="Times" w:hAnsi="Times" w:eastAsia="Times"/>
          <w:b w:val="0"/>
          <w:i w:val="0"/>
          <w:color w:val="000000"/>
          <w:sz w:val="22"/>
        </w:rPr>
        <w:t>become curses instead of boons.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>Jai Hind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does not mean victory to Hindus and defeat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Muslims. But nowadays the Muslims take it in that light because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put it to wrong use and threatened them with it. When we hear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slogans shouted by another person we think that the other fellow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preparing for a fight, and we also start getting ready for it. If we go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fighting like this and wreak vengeance for one place upon another,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rivers of blood will flow all over India and still the spirit of vengeance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not subside. Hindus should behave so uffectionately that even if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 child comes into their midst, they should wash and clean him,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dress him well and shower him with such love that the child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 entirely at home. Only when this happens will Muslims realize </w:t>
      </w:r>
      <w:r>
        <w:rPr>
          <w:rFonts w:ascii="Times" w:hAnsi="Times" w:eastAsia="Times"/>
          <w:b w:val="0"/>
          <w:i w:val="0"/>
          <w:color w:val="000000"/>
          <w:sz w:val="22"/>
        </w:rPr>
        <w:t>that Hindus have become their friends.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 was firmly of the opinion that this could never be our fate if we were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determined to have it otherwise. His hope lay more in women who, he had ever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maintained, were the living embodiment of ahimsa and of self-sacrifice, without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which ahimsa could never be a reality. Gandhiji want- ed everyone to celebrate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Holi in such a manner that every single Muslim felt that the Hindus had not only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repented what had been done to them but had also gathered love for them to an extent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which outdid their previous sentiments. If the Holi was marked by this revival of the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old friendly relations then indeed it would be a truly religious celebration.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gentleman remarked to me that they had always regarded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as a very noble people, incapable of kidnapping anyone’s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wife or daughter, since it was immoral and barbarous to do so.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had stooped to such things. Many Muslim girls are missing.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gentleman also stated that it was difficult to tell the exact number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such girls, because whole families were missing. Muslims think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of their girls have been forcibly kept in Hindu houses. “If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this,” these friends say, “no one will pay any heed; but if you </w:t>
      </w:r>
      <w:r>
        <w:rPr>
          <w:rFonts w:ascii="Times" w:hAnsi="Times" w:eastAsia="Times"/>
          <w:b w:val="0"/>
          <w:i w:val="0"/>
          <w:color w:val="000000"/>
          <w:sz w:val="22"/>
        </w:rPr>
        <w:t>make an earnest appeal, it may produce a serious response.”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made a similar appeal to Muslims in Noakhali and I repeat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here to the Hindus. If any Muslim girl is held by any Hindu,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release her. If he is afraid of returning her to the court or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Police Station, let him take her to Dr. Mahmud or to his wife or to </w:t>
      </w:r>
      <w:r>
        <w:rPr>
          <w:rFonts w:ascii="Times" w:hAnsi="Times" w:eastAsia="Times"/>
          <w:b w:val="0"/>
          <w:i w:val="0"/>
          <w:color w:val="000000"/>
          <w:sz w:val="22"/>
        </w:rPr>
        <w:t>me or to Dr. Rajendra Prasad. I can assure the abductors that no harm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4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 GANDHI</w:t>
      </w:r>
    </w:p>
    <w:p>
      <w:pPr>
        <w:sectPr>
          <w:pgSz w:w="9360" w:h="12960"/>
          <w:pgMar w:top="504" w:right="1404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will come to them, if they approach me. In fact, they should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afraid of suffering punishment for their crime. He is brave who </w:t>
      </w:r>
      <w:r>
        <w:rPr>
          <w:rFonts w:ascii="Times" w:hAnsi="Times" w:eastAsia="Times"/>
          <w:b w:val="0"/>
          <w:i w:val="0"/>
          <w:color w:val="000000"/>
          <w:sz w:val="22"/>
        </w:rPr>
        <w:t>confesses his crime and is prepared to suffer due punishment.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 thing which the gentleman told me was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Muslims were afraid that the Hindus did not want the Muslim refugees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return to their homes. I have heard the same story in Noakhali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and now I am hearing it from the Muslims in Bihar.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behaviour should be so exemplary that even if an Englishman lives </w:t>
      </w:r>
      <w:r>
        <w:rPr>
          <w:rFonts w:ascii="Times" w:hAnsi="Times" w:eastAsia="Times"/>
          <w:b w:val="0"/>
          <w:i w:val="0"/>
          <w:color w:val="000000"/>
          <w:sz w:val="22"/>
        </w:rPr>
        <w:t>amidst us we should not let him feel that we are his enemies.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repeat here what I said in Noakhali. As long as the Hindus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Muslims together do not assure me that their hearts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cleansed and that I could leave them without any anxiety, I will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leave this place. I shall continue to stay here as long as the Muslims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come to me and reassure me that the Hindus have become better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what they were in the past. I use the word “better” on purpose.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 way, all of us are filled with evil intentions. But every heart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evil traits also possesses noble impulses. And now we have to </w:t>
      </w:r>
      <w:r>
        <w:rPr>
          <w:rFonts w:ascii="Times" w:hAnsi="Times" w:eastAsia="Times"/>
          <w:b w:val="0"/>
          <w:i w:val="0"/>
          <w:color w:val="000000"/>
          <w:sz w:val="22"/>
        </w:rPr>
        <w:t>overcome our evil traits with our nobler qualities.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contribute liberally to the funds raised for Mus- lim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victims. But more than giving money, you have to cleanse your hearts.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to win over the hearts of Muslims. We must realize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politics leads to all sorts of things. But even Muslim Leaguers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conceded that had Jawaharlal not arrived in Bihar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fate of Muslims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have been much worse. They have undertaken to tell the whole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 that some Hindu Congressmen have at the risk of their lives </w:t>
      </w:r>
      <w:r>
        <w:rPr>
          <w:rFonts w:ascii="Times" w:hAnsi="Times" w:eastAsia="Times"/>
          <w:b w:val="0"/>
          <w:i w:val="0"/>
          <w:color w:val="000000"/>
          <w:sz w:val="22"/>
        </w:rPr>
        <w:t>saved the Muslim Leaguers.</w:t>
      </w:r>
    </w:p>
    <w:p>
      <w:pPr>
        <w:autoSpaceDN w:val="0"/>
        <w:autoSpaceDE w:val="0"/>
        <w:widowControl/>
        <w:spacing w:line="240" w:lineRule="exact" w:before="14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Gandhijike Dukhe Dilki Pukar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—I, pp. 9-12, and </w:t>
      </w:r>
      <w:r>
        <w:rPr>
          <w:rFonts w:ascii="Times" w:hAnsi="Times" w:eastAsia="Times"/>
          <w:b w:val="0"/>
          <w:i/>
          <w:color w:val="000000"/>
          <w:sz w:val="18"/>
        </w:rPr>
        <w:t>Harijan</w:t>
      </w:r>
      <w:r>
        <w:rPr>
          <w:rFonts w:ascii="Times" w:hAnsi="Times" w:eastAsia="Times"/>
          <w:b w:val="0"/>
          <w:i w:val="0"/>
          <w:color w:val="000000"/>
          <w:sz w:val="18"/>
        </w:rPr>
        <w:t>, 23-3-1947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94. INTERVIEW TO NATIONALIST MUSLIMS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7, 1947</w:t>
      </w:r>
    </w:p>
    <w:p>
      <w:pPr>
        <w:autoSpaceDN w:val="0"/>
        <w:autoSpaceDE w:val="0"/>
        <w:widowControl/>
        <w:spacing w:line="240" w:lineRule="exact" w:before="7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 assured them that he would not leave Bihar until he felt that cordial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relations between the two communities had been restored.</w:t>
      </w:r>
    </w:p>
    <w:p>
      <w:pPr>
        <w:autoSpaceDN w:val="0"/>
        <w:autoSpaceDE w:val="0"/>
        <w:widowControl/>
        <w:spacing w:line="294" w:lineRule="exact" w:before="7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9-3-1947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3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Jawaharlal Nehru and Vallabhbhai Patel accompanied by Liaquat Ali Khan and </w:t>
      </w:r>
      <w:r>
        <w:rPr>
          <w:rFonts w:ascii="Times" w:hAnsi="Times" w:eastAsia="Times"/>
          <w:b w:val="0"/>
          <w:i w:val="0"/>
          <w:color w:val="000000"/>
          <w:sz w:val="18"/>
        </w:rPr>
        <w:t>Abdul Rab Nishtar had reached there on November 3, 1946.</w:t>
      </w:r>
    </w:p>
    <w:p>
      <w:pPr>
        <w:autoSpaceDN w:val="0"/>
        <w:autoSpaceDE w:val="0"/>
        <w:widowControl/>
        <w:spacing w:line="20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reported to the United Press of India by one of the members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deputation which had met Gandhiji in the morning and discussed matters concerning </w:t>
      </w:r>
      <w:r>
        <w:rPr>
          <w:rFonts w:ascii="Times" w:hAnsi="Times" w:eastAsia="Times"/>
          <w:b w:val="0"/>
          <w:i w:val="0"/>
          <w:color w:val="000000"/>
          <w:sz w:val="18"/>
        </w:rPr>
        <w:t>relief and rehabilitation work.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94 : 17, FEBRUARY, 1947 - 29 APRIL,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79</w:t>
      </w:r>
    </w:p>
    <w:p>
      <w:pPr>
        <w:sectPr>
          <w:pgSz w:w="9360" w:h="12960"/>
          <w:pgMar w:top="504" w:right="1412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4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95. DISCUSSION WITH KHAKSARS—I</w:t>
      </w:r>
    </w:p>
    <w:p>
      <w:pPr>
        <w:autoSpaceDN w:val="0"/>
        <w:autoSpaceDE w:val="0"/>
        <w:widowControl/>
        <w:spacing w:line="244" w:lineRule="exact" w:before="148" w:after="0"/>
        <w:ind w:left="5110" w:right="0" w:firstLine="7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ATNA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March 7, 1947</w:t>
      </w:r>
    </w:p>
    <w:p>
      <w:pPr>
        <w:autoSpaceDN w:val="0"/>
        <w:autoSpaceDE w:val="0"/>
        <w:widowControl/>
        <w:spacing w:line="220" w:lineRule="exact" w:before="5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told them that while the Bihar Government would naturally welcome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help from any organization which was willing to work on their terms, he could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advise them to abdicate any of their functions in favour of a private organization.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0" w:lineRule="exact" w:before="20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Khaksar leader proceeded hyperbolically to praise their own past record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selfless service which was without the “slightest communal bias”. Gandhiji told them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spare themselves that trouble, for they were not meeting him for the first time;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knew them well enough!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Mahatma Gandhi — The Last Phase, </w:t>
      </w:r>
      <w:r>
        <w:rPr>
          <w:rFonts w:ascii="Times" w:hAnsi="Times" w:eastAsia="Times"/>
          <w:b w:val="0"/>
          <w:i w:val="0"/>
          <w:color w:val="000000"/>
          <w:sz w:val="18"/>
        </w:rPr>
        <w:t>Vol. I, Bk. II, p. 327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96. TALK WITH MANU GANDHI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ATNA 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7, 1947</w:t>
      </w:r>
    </w:p>
    <w:p>
      <w:pPr>
        <w:autoSpaceDN w:val="0"/>
        <w:autoSpaceDE w:val="0"/>
        <w:widowControl/>
        <w:spacing w:line="240" w:lineRule="exact" w:before="6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did notice, didn’t you, that even a beggar made a specific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donation to the Muslim relief fund instead of using it for himself.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eyes his four annas are more valuable than four crores of rupees.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true charity ! These are the people of Bihar. Today is only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third day of my arrival here. A gesture of this kind so soon after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arrival has deeply moved me. It is God’s grace that my voice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reached so far. The more pure and true we grow — the more God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enables us to see these virtues reflected in others. Think deeply over </w:t>
      </w:r>
      <w:r>
        <w:rPr>
          <w:rFonts w:ascii="Times" w:hAnsi="Times" w:eastAsia="Times"/>
          <w:b w:val="0"/>
          <w:i w:val="0"/>
          <w:color w:val="000000"/>
          <w:sz w:val="22"/>
        </w:rPr>
        <w:t>this incident.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Biharni Komi Agman, </w:t>
      </w:r>
      <w:r>
        <w:rPr>
          <w:rFonts w:ascii="Times" w:hAnsi="Times" w:eastAsia="Times"/>
          <w:b w:val="0"/>
          <w:i w:val="0"/>
          <w:color w:val="000000"/>
          <w:sz w:val="18"/>
        </w:rPr>
        <w:t>pp. 15-6</w:t>
      </w:r>
    </w:p>
    <w:p>
      <w:pPr>
        <w:autoSpaceDN w:val="0"/>
        <w:autoSpaceDE w:val="0"/>
        <w:widowControl/>
        <w:spacing w:line="200" w:lineRule="exact" w:before="1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Khaksars who had come to Bihar to render service to the riot victims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stipulated certain demands which included that (1) </w:t>
      </w:r>
      <w:r>
        <w:rPr>
          <w:rFonts w:ascii="Times" w:hAnsi="Times" w:eastAsia="Times"/>
          <w:b w:val="0"/>
          <w:i/>
          <w:color w:val="000000"/>
          <w:sz w:val="18"/>
        </w:rPr>
        <w:t>bona-fide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refugees attested to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them should be allowed a grant of Rs. 1,000 per man; (2) they should be empowered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settle disputed matters with Chief Minister; (3) resettling refugees should be 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their discretion; (4) immovable properties belonging to settlers should be disposed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at the discretion of Khaksar Relief Committee; (5) they should create 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organization of engineers and Bihar Government should pay for their services;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(6) their proposal for levy of cess to make relief scheme effective should be </w:t>
      </w:r>
      <w:r>
        <w:rPr>
          <w:rFonts w:ascii="Times" w:hAnsi="Times" w:eastAsia="Times"/>
          <w:b w:val="0"/>
          <w:i w:val="0"/>
          <w:color w:val="000000"/>
          <w:sz w:val="18"/>
        </w:rPr>
        <w:t>considered favourably by the Government.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here adds : “The subtle irony was lost on the sturdy soldiers. ...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Their leader jumped at the remark and said that as Gandhiji knew them, he was sure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stand guarantee for them and “compel” the Government to “accede” to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demands. . . . They met him again a few days later.”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>”Discussion with Khaksars-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II”, 7-3-1947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blind beggar had given four annas to Gandhiji for the Muslim relief fund.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Gandhiji, patting him on the back, had asked him to give up begging, for even a </w:t>
      </w:r>
      <w:r>
        <w:rPr>
          <w:rFonts w:ascii="Times" w:hAnsi="Times" w:eastAsia="Times"/>
          <w:b w:val="0"/>
          <w:i w:val="0"/>
          <w:color w:val="000000"/>
          <w:sz w:val="18"/>
        </w:rPr>
        <w:t>blind person could do a lot of work — he could at least spin.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 GANDHI</w:t>
      </w:r>
    </w:p>
    <w:p>
      <w:pPr>
        <w:sectPr>
          <w:pgSz w:w="9360" w:h="12960"/>
          <w:pgMar w:top="516" w:right="1404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97. SPEECH AT PRAYER MEETING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ATNA 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March 7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2"/>
        </w:rPr>
        <w:t>1947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 began his address this evening by saying that just before starting for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prayer-ground he had taken a brief rest.</w:t>
      </w:r>
    </w:p>
    <w:p>
      <w:pPr>
        <w:autoSpaceDN w:val="0"/>
        <w:autoSpaceDE w:val="0"/>
        <w:widowControl/>
        <w:spacing w:line="280" w:lineRule="exact" w:before="3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also I was wondering all the time whether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realized that we had committed a great crime, a sin, and whether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atoned for it. All my waking hours during the day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spent in listening to the reports brought in by many Muslim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 friends. All of them narrated the grievous wrongs done by us.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None of them has been able to assure me that things have now settled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down to complete normalcy. While I experienced the impact of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reports on me, I also wondered about the nature and intensity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impact which these crimes and atrocities must have produced on the </w:t>
      </w:r>
      <w:r>
        <w:rPr>
          <w:rFonts w:ascii="Times" w:hAnsi="Times" w:eastAsia="Times"/>
          <w:b w:val="0"/>
          <w:i w:val="0"/>
          <w:color w:val="000000"/>
          <w:sz w:val="22"/>
        </w:rPr>
        <w:t>hearts of those who witnessed them.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ideal of the </w:t>
      </w:r>
      <w:r>
        <w:rPr>
          <w:rFonts w:ascii="Times" w:hAnsi="Times" w:eastAsia="Times"/>
          <w:b w:val="0"/>
          <w:i/>
          <w:color w:val="000000"/>
          <w:sz w:val="18"/>
        </w:rPr>
        <w:t>sthitaprajna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(man of steadfast wisdom) described in the second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chapter of the </w:t>
      </w:r>
      <w:r>
        <w:rPr>
          <w:rFonts w:ascii="Times" w:hAnsi="Times" w:eastAsia="Times"/>
          <w:b w:val="0"/>
          <w:i/>
          <w:color w:val="000000"/>
          <w:sz w:val="18"/>
        </w:rPr>
        <w:t>Gita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was always before him and he was ceaseless in his efforts to reach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that ideal. Whatever others might say of him, he knew he was yet far from it. When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one really reaches such a state, his very thought becomes charged with a power which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transforms those around him. But where was that power in him now? He could only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say that he was a common mortal, made of the same clay of which others were made,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only ceaselessly striving to attain the lofty ideal which the </w:t>
      </w:r>
      <w:r>
        <w:rPr>
          <w:rFonts w:ascii="Times" w:hAnsi="Times" w:eastAsia="Times"/>
          <w:b w:val="0"/>
          <w:i/>
          <w:color w:val="000000"/>
          <w:sz w:val="18"/>
        </w:rPr>
        <w:t>Gita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held before all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mankind.</w:t>
      </w:r>
    </w:p>
    <w:p>
      <w:pPr>
        <w:autoSpaceDN w:val="0"/>
        <w:autoSpaceDE w:val="0"/>
        <w:widowControl/>
        <w:spacing w:line="280" w:lineRule="exact" w:before="3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While speaking yesterday, I had quoted an English proverb.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the greater the sinner, the greater the saint he becomes if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really repents and decides to reform himself. Bihar has committed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monstrous sin. It must now make reparations of the same magnitude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become nobler. Bihar is a land where the verses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Ramayana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always on the lips of the people. I have moved widely in Bihar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the people here very intimately. They live a simple life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voice ever rings with the music of the </w:t>
      </w:r>
      <w:r>
        <w:rPr>
          <w:rFonts w:ascii="Times" w:hAnsi="Times" w:eastAsia="Times"/>
          <w:b w:val="0"/>
          <w:i/>
          <w:color w:val="000000"/>
          <w:sz w:val="22"/>
        </w:rPr>
        <w:t>Ramayana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Their misdeeds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of terrible proportions; but their capability for making reparations </w:t>
      </w:r>
      <w:r>
        <w:rPr>
          <w:rFonts w:ascii="Times" w:hAnsi="Times" w:eastAsia="Times"/>
          <w:b w:val="0"/>
          <w:i w:val="0"/>
          <w:color w:val="000000"/>
          <w:sz w:val="22"/>
        </w:rPr>
        <w:t>is also equally great. I have been a witness to this. Then why should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3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Urdu version has been collated with the report in </w:t>
      </w:r>
      <w:r>
        <w:rPr>
          <w:rFonts w:ascii="Times" w:hAnsi="Times" w:eastAsia="Times"/>
          <w:b w:val="0"/>
          <w:i/>
          <w:color w:val="000000"/>
          <w:sz w:val="18"/>
        </w:rPr>
        <w:t>Harijan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published under</w:t>
      </w:r>
      <w:r>
        <w:rPr>
          <w:rFonts w:ascii="Times" w:hAnsi="Times" w:eastAsia="Times"/>
          <w:b w:val="0"/>
          <w:i w:val="0"/>
          <w:color w:val="000000"/>
          <w:sz w:val="18"/>
        </w:rPr>
        <w:t>“Gandhiji’s Bihar Tour Diary”.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</w:t>
      </w:r>
      <w:r>
        <w:rPr>
          <w:rFonts w:ascii="Times" w:hAnsi="Times" w:eastAsia="Times"/>
          <w:b w:val="0"/>
          <w:i/>
          <w:color w:val="000000"/>
          <w:sz w:val="18"/>
        </w:rPr>
        <w:t>Harijan and The Hindu. Gandhijike Dukhe Dilki Pukar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however, reports </w:t>
      </w:r>
      <w:r>
        <w:rPr>
          <w:rFonts w:ascii="Times" w:hAnsi="Times" w:eastAsia="Times"/>
          <w:b w:val="0"/>
          <w:i w:val="0"/>
          <w:color w:val="000000"/>
          <w:sz w:val="18"/>
        </w:rPr>
        <w:t>it under “March 6”.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94 : 17, FEBRUARY, 1947 - 29 APRIL,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81</w:t>
      </w:r>
    </w:p>
    <w:p>
      <w:pPr>
        <w:sectPr>
          <w:pgSz w:w="9360" w:h="12960"/>
          <w:pgMar w:top="516" w:right="1412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they not confess their sins and atone for them? I do not know whether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voice does reach the people who have actually committed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crimes. Those who are sitting here in the audience and who had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 in these crimes may also wonder how people could go berserk.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don’t know whether or not I shall be able to reach those people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done wrong to their Muslim brethren. But I want to reach them.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unlettered; they do not read what appears in newspapers. I </w:t>
      </w:r>
      <w:r>
        <w:rPr>
          <w:rFonts w:ascii="Times" w:hAnsi="Times" w:eastAsia="Times"/>
          <w:b w:val="0"/>
          <w:i w:val="0"/>
          <w:color w:val="000000"/>
          <w:sz w:val="22"/>
        </w:rPr>
        <w:t>think I must go to their homes and stay with them.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heard that these people shouted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Mahatma Gandhiki Jai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while carrying out the massacre. I do not consider myself a Mahatma.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cannot understand how people who consider me a Mahatma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dragged in my name for committing such heinous crimes. I learnt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terrible riots in Bihar while I was trekking the villages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Noakhali and attempting to unite the hearts of Hindus and Muslims.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that I have come to Bihar, I think I must visit the scenes of actual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massacre. I have not yet decided whether I should go to these places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car or whether I should travel there as in Noakhali, on foot. In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case, I must make myself heard by those people whom my words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reach and, even when they do reach, they do so in a distorted </w:t>
      </w:r>
      <w:r>
        <w:rPr>
          <w:rFonts w:ascii="Times" w:hAnsi="Times" w:eastAsia="Times"/>
          <w:b w:val="0"/>
          <w:i w:val="0"/>
          <w:color w:val="000000"/>
          <w:sz w:val="22"/>
        </w:rPr>
        <w:t>form.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said it yesterday and I repeat today that all those Hindus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kidnapped Muslim women should return them. I am staying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house of Dr. Mahmud. It will indeed be a brave thing if the miscreants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forward and openly confess their sins and are prepared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undergo due punishment. But if such courage is lacking, they can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least restore the girls to me without any fear of harm coming to them. </w:t>
      </w:r>
      <w:r>
        <w:rPr>
          <w:rFonts w:ascii="Times" w:hAnsi="Times" w:eastAsia="Times"/>
          <w:b w:val="0"/>
          <w:i w:val="0"/>
          <w:color w:val="000000"/>
          <w:sz w:val="22"/>
        </w:rPr>
        <w:t>I shall not hand them over to the police.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There was however one thing more he would like them to do. It had been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reported that property worth about a crore of rupees had been looted or destroyed. It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did not matter what the exact figure was. For, if a man was deprived of a couple of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rupees when he had only that amount it meant that he had lost his all.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the duty of everyone who has looted the properties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Muslims to return the stolen goods. Many families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completely wiped out. But some of their relatives may be alive.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if no one is left behind, the return of stolen goods will convince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Muslims that the Hindus have undergone a change of heart and </w:t>
      </w:r>
      <w:r>
        <w:rPr>
          <w:rFonts w:ascii="Times" w:hAnsi="Times" w:eastAsia="Times"/>
          <w:b w:val="0"/>
          <w:i w:val="0"/>
          <w:color w:val="000000"/>
          <w:sz w:val="22"/>
        </w:rPr>
        <w:t>they will begin to trust the Hindus.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shall once again appeal to you that those of you who have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5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 GANDHI</w:t>
      </w:r>
    </w:p>
    <w:p>
      <w:pPr>
        <w:sectPr>
          <w:pgSz w:w="9360" w:h="12960"/>
          <w:pgMar w:top="504" w:right="1404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understood my message, should certainly co-operate in this noble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and convey my message to the culprits. I can say nothing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present. But I have resolved to go to each and every affected village </w:t>
      </w:r>
      <w:r>
        <w:rPr>
          <w:rFonts w:ascii="Times" w:hAnsi="Times" w:eastAsia="Times"/>
          <w:b w:val="0"/>
          <w:i w:val="0"/>
          <w:color w:val="000000"/>
          <w:sz w:val="22"/>
        </w:rPr>
        <w:t>and to strive to reach the ears of every man.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Gandhijike Dukhe Dilki Pukar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—I, pp. 6-8, and </w:t>
      </w:r>
      <w:r>
        <w:rPr>
          <w:rFonts w:ascii="Times" w:hAnsi="Times" w:eastAsia="Times"/>
          <w:b w:val="0"/>
          <w:i/>
          <w:color w:val="000000"/>
          <w:sz w:val="18"/>
        </w:rPr>
        <w:t>Harijan</w:t>
      </w:r>
      <w:r>
        <w:rPr>
          <w:rFonts w:ascii="Times" w:hAnsi="Times" w:eastAsia="Times"/>
          <w:b w:val="0"/>
          <w:i w:val="0"/>
          <w:color w:val="000000"/>
          <w:sz w:val="18"/>
        </w:rPr>
        <w:t>, 23-3-1947</w:t>
      </w:r>
    </w:p>
    <w:p>
      <w:pPr>
        <w:autoSpaceDN w:val="0"/>
        <w:autoSpaceDE w:val="0"/>
        <w:widowControl/>
        <w:spacing w:line="292" w:lineRule="exact" w:before="6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98. DISCUSSION WITH KHAKSARS— II</w:t>
      </w:r>
    </w:p>
    <w:p>
      <w:pPr>
        <w:autoSpaceDN w:val="0"/>
        <w:autoSpaceDE w:val="0"/>
        <w:widowControl/>
        <w:spacing w:line="294" w:lineRule="exact" w:before="84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[After </w:t>
      </w:r>
      <w:r>
        <w:rPr>
          <w:rFonts w:ascii="Times" w:hAnsi="Times" w:eastAsia="Times"/>
          <w:b w:val="0"/>
          <w:i/>
          <w:color w:val="000000"/>
          <w:sz w:val="22"/>
        </w:rPr>
        <w:t>March 7, 1947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said they wanted freedom to work in their “own way”—the Government </w:t>
      </w:r>
      <w:r>
        <w:rPr>
          <w:rFonts w:ascii="Times" w:hAnsi="Times" w:eastAsia="Times"/>
          <w:b w:val="0"/>
          <w:i w:val="0"/>
          <w:color w:val="000000"/>
          <w:sz w:val="18"/>
        </w:rPr>
        <w:t>should provide the finance.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was, however, clear that they had to work under the Government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carry out its policy. He reminded them that the Government had to consider other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parties as well. For instance they were bound to try to secure the co-operation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Muslim League in the first place. If the League refused to co-operate then only could it </w:t>
      </w:r>
      <w:r>
        <w:rPr>
          <w:rFonts w:ascii="Times" w:hAnsi="Times" w:eastAsia="Times"/>
          <w:b w:val="0"/>
          <w:i w:val="0"/>
          <w:color w:val="000000"/>
          <w:sz w:val="18"/>
        </w:rPr>
        <w:t>negotiate with other parties.</w:t>
      </w:r>
    </w:p>
    <w:p>
      <w:pPr>
        <w:autoSpaceDN w:val="0"/>
        <w:tabs>
          <w:tab w:pos="550" w:val="left"/>
        </w:tabs>
        <w:autoSpaceDE w:val="0"/>
        <w:widowControl/>
        <w:spacing w:line="264" w:lineRule="exact" w:before="3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Khaksars talked of the desirability of raising an “auxiliary force” drawn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refugees for affording protection to those who returned. Gandhiji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opposed to this also. Nor was he agreeable to the proposal for forming a trust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properties of those who had left the province. He would instead advise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to declare their terms. Such refugees as returned should have all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protection and help which they needed, but the Government could not undertake 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responsibility in respect of those who chose to stay away. [Gandhiji said:]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in this way only five return and they are well treated,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bound to draw another five after them. If the Government implements </w:t>
      </w:r>
      <w:r>
        <w:rPr>
          <w:rFonts w:ascii="Times" w:hAnsi="Times" w:eastAsia="Times"/>
          <w:b w:val="0"/>
          <w:i w:val="0"/>
          <w:color w:val="000000"/>
          <w:sz w:val="22"/>
        </w:rPr>
        <w:t>its trust fully, I am sure, all the refugees would return.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Mahatma Gandhi—The Last Phase</w:t>
      </w:r>
      <w:r>
        <w:rPr>
          <w:rFonts w:ascii="Times" w:hAnsi="Times" w:eastAsia="Times"/>
          <w:b w:val="0"/>
          <w:i w:val="0"/>
          <w:color w:val="000000"/>
          <w:sz w:val="18"/>
        </w:rPr>
        <w:t>, Vol. I, Bk. II, pp. 327-8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99. INTERVIEW TO MOHAMMAD YUNUS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8, 1947</w:t>
      </w:r>
    </w:p>
    <w:p>
      <w:pPr>
        <w:autoSpaceDN w:val="0"/>
        <w:autoSpaceDE w:val="0"/>
        <w:widowControl/>
        <w:spacing w:line="260" w:lineRule="exact" w:before="17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Mohammad Yunus agreed that those who had prompted or taken part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disturbances could be no friends of the Congress even though they might carry the </w:t>
      </w:r>
      <w:r>
        <w:rPr>
          <w:rFonts w:ascii="Times" w:hAnsi="Times" w:eastAsia="Times"/>
          <w:b w:val="0"/>
          <w:i w:val="0"/>
          <w:color w:val="000000"/>
          <w:sz w:val="18"/>
        </w:rPr>
        <w:t>Congress label.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GANDHIJI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: </w:t>
      </w:r>
      <w:r>
        <w:rPr>
          <w:rFonts w:ascii="Times" w:hAnsi="Times" w:eastAsia="Times"/>
          <w:b w:val="0"/>
          <w:i w:val="0"/>
          <w:color w:val="000000"/>
          <w:sz w:val="22"/>
        </w:rPr>
        <w:t>Could Jinnah be left out of the picture? Was it not up</w:t>
      </w:r>
    </w:p>
    <w:p>
      <w:pPr>
        <w:autoSpaceDN w:val="0"/>
        <w:autoSpaceDE w:val="0"/>
        <w:widowControl/>
        <w:spacing w:line="200" w:lineRule="exact" w:before="288" w:after="0"/>
        <w:ind w:left="550" w:right="72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footnote 4, “Interview to Nationalist Muslims”, 7-3-1947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Chief Minister of Bihar before the Congress accepted office in 1937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94 : 17, FEBRUARY, 1947 - 29 APRIL,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83</w:t>
      </w:r>
    </w:p>
    <w:p>
      <w:pPr>
        <w:sectPr>
          <w:pgSz w:w="9360" w:h="12960"/>
          <w:pgMar w:top="504" w:right="1410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those Muslims who thought that he was going the wrong way to try </w:t>
      </w:r>
      <w:r>
        <w:rPr>
          <w:rFonts w:ascii="Times" w:hAnsi="Times" w:eastAsia="Times"/>
          <w:b w:val="0"/>
          <w:i w:val="0"/>
          <w:color w:val="000000"/>
          <w:sz w:val="22"/>
        </w:rPr>
        <w:t>to correct him?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MOHAMMAD YUNUS</w:t>
      </w:r>
      <w:r>
        <w:rPr>
          <w:rFonts w:ascii="Times" w:hAnsi="Times" w:eastAsia="Times"/>
          <w:b w:val="0"/>
          <w:i w:val="0"/>
          <w:color w:val="000000"/>
          <w:sz w:val="18"/>
        </w:rPr>
        <w:t>: Alas! That cannot be. Either you follow Jinnah or you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get out of the Muslim League.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>. Then the future is dark indeed for Islam and for India —</w:t>
      </w:r>
      <w:r>
        <w:rPr>
          <w:rFonts w:ascii="Times" w:hAnsi="Times" w:eastAsia="Times"/>
          <w:b w:val="0"/>
          <w:i w:val="0"/>
          <w:color w:val="000000"/>
          <w:sz w:val="22"/>
        </w:rPr>
        <w:t>more for Islam than for India.</w:t>
      </w:r>
    </w:p>
    <w:p>
      <w:pPr>
        <w:autoSpaceDN w:val="0"/>
        <w:autoSpaceDE w:val="0"/>
        <w:widowControl/>
        <w:spacing w:line="252" w:lineRule="exact" w:before="5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reply to the question as to how long he expected to be in Bihar, Gandhiji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said that he had set no time limit. Islam had not yet forgotten the Karbala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8"/>
        </w:rPr>
        <w:t>where</w:t>
      </w:r>
    </w:p>
    <w:p>
      <w:pPr>
        <w:autoSpaceDN w:val="0"/>
        <w:autoSpaceDE w:val="0"/>
        <w:widowControl/>
        <w:spacing w:line="240" w:lineRule="exact" w:before="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brother’s arm was raised against brother, although it had happened 1,300 years ago.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How could he forget his Karbala that was Bihar?</w:t>
      </w:r>
    </w:p>
    <w:p>
      <w:pPr>
        <w:autoSpaceDN w:val="0"/>
        <w:autoSpaceDE w:val="0"/>
        <w:widowControl/>
        <w:spacing w:line="240" w:lineRule="exact" w:before="18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Mahatma Gandhi—The Last Phase, </w:t>
      </w:r>
      <w:r>
        <w:rPr>
          <w:rFonts w:ascii="Times" w:hAnsi="Times" w:eastAsia="Times"/>
          <w:b w:val="0"/>
          <w:i w:val="0"/>
          <w:color w:val="000000"/>
          <w:sz w:val="18"/>
        </w:rPr>
        <w:t>Vol. I, Bk. II, pp. 262-3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100. SPEECH AT PRAYER MEETING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ATNA 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8, 1947</w:t>
      </w:r>
    </w:p>
    <w:p>
      <w:pPr>
        <w:autoSpaceDN w:val="0"/>
        <w:autoSpaceDE w:val="0"/>
        <w:widowControl/>
        <w:spacing w:line="240" w:lineRule="exact" w:before="9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 said at the prayer meeting that he hoped the audience would forgive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him for speaking always and exclusively on the them which had brought him to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Bihar. It had become his duty to listen to the tales of woe that the Muslim sufferers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unfolded before him from day to day. One of them had come to him and complained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that even so recently as two days ago, things were pilfered from the Muslim houses. If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such was the case it was most unfortunate and it betrayed a lack of the spirit of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repentance without which there was no possibility of concord between the two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communities in Bihar, indeed, in the whole of India.</w:t>
      </w:r>
    </w:p>
    <w:p>
      <w:pPr>
        <w:autoSpaceDN w:val="0"/>
        <w:autoSpaceDE w:val="0"/>
        <w:widowControl/>
        <w:spacing w:line="280" w:lineRule="exact" w:before="52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Whenever any new matter comes to my knowledge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connection with the work I have undertaken these days, I state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frankly before the public. Yesterday I referred to one matter. Today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heard something more about it. I shall report it to you frankly. “We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imagined that your arrival would put a stop to all mischief,”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told, “but it is now four days since you came here and yet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mischief goes on unabated.” I am witnessing here what I saw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Noakhali. No one should say: ‘Why should we not do what they are </w:t>
      </w:r>
      <w:r>
        <w:rPr>
          <w:rFonts w:ascii="Times" w:hAnsi="Times" w:eastAsia="Times"/>
          <w:b w:val="0"/>
          <w:i w:val="0"/>
          <w:color w:val="000000"/>
          <w:sz w:val="22"/>
        </w:rPr>
        <w:t>doing there? We are in a greater majority here.’ Even if we have been</w:t>
      </w:r>
    </w:p>
    <w:p>
      <w:pPr>
        <w:autoSpaceDN w:val="0"/>
        <w:autoSpaceDE w:val="0"/>
        <w:widowControl/>
        <w:spacing w:line="200" w:lineRule="exact" w:before="14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town in Iraq, which was the scene of battle between the Sunni and the Shia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Muslims in A.  D.  680. As a consequence, Imam Hussain, the leader of the Shia sect, </w:t>
      </w:r>
      <w:r>
        <w:rPr>
          <w:rFonts w:ascii="Times" w:hAnsi="Times" w:eastAsia="Times"/>
          <w:b w:val="0"/>
          <w:i w:val="0"/>
          <w:color w:val="000000"/>
          <w:sz w:val="18"/>
        </w:rPr>
        <w:t>and his followers were put to death.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Urdu version has been collated with the report in </w:t>
      </w:r>
      <w:r>
        <w:rPr>
          <w:rFonts w:ascii="Times" w:hAnsi="Times" w:eastAsia="Times"/>
          <w:b w:val="0"/>
          <w:i/>
          <w:color w:val="000000"/>
          <w:sz w:val="18"/>
        </w:rPr>
        <w:t>Harijan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published under</w:t>
      </w:r>
      <w:r>
        <w:rPr>
          <w:rFonts w:ascii="Times" w:hAnsi="Times" w:eastAsia="Times"/>
          <w:b w:val="0"/>
          <w:i w:val="0"/>
          <w:color w:val="000000"/>
          <w:sz w:val="18"/>
        </w:rPr>
        <w:t>“Gandhiji’s Bihar Tour Diary”.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 GANDHI</w:t>
      </w:r>
    </w:p>
    <w:p>
      <w:pPr>
        <w:sectPr>
          <w:pgSz w:w="9360" w:h="12960"/>
          <w:pgMar w:top="504" w:right="1404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wronged, does it mean that we should try to compete with each other </w:t>
      </w:r>
      <w:r>
        <w:rPr>
          <w:rFonts w:ascii="Times" w:hAnsi="Times" w:eastAsia="Times"/>
          <w:b w:val="0"/>
          <w:i w:val="0"/>
          <w:color w:val="000000"/>
          <w:sz w:val="22"/>
        </w:rPr>
        <w:t>in goondaism?</w:t>
      </w:r>
    </w:p>
    <w:p>
      <w:pPr>
        <w:autoSpaceDN w:val="0"/>
        <w:autoSpaceDE w:val="0"/>
        <w:widowControl/>
        <w:spacing w:line="260" w:lineRule="exact" w:before="6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behave decently not for the sake of anyone else. An English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scholar has said that one who does good deeds only performs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duty. If we do a good deed, we do nothing extraordinary. We do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we ought to, and we shall be failing in our duty if we do not do </w:t>
      </w:r>
      <w:r>
        <w:rPr>
          <w:rFonts w:ascii="Times" w:hAnsi="Times" w:eastAsia="Times"/>
          <w:b w:val="0"/>
          <w:i w:val="0"/>
          <w:color w:val="000000"/>
          <w:sz w:val="22"/>
        </w:rPr>
        <w:t>so.</w:t>
      </w:r>
    </w:p>
    <w:p>
      <w:pPr>
        <w:autoSpaceDN w:val="0"/>
        <w:autoSpaceDE w:val="0"/>
        <w:widowControl/>
        <w:spacing w:line="260" w:lineRule="exact" w:before="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our newspapers here. It is their duty and that of the </w:t>
      </w:r>
      <w:r>
        <w:rPr>
          <w:rFonts w:ascii="Times" w:hAnsi="Times" w:eastAsia="Times"/>
          <w:b w:val="0"/>
          <w:i w:val="0"/>
          <w:color w:val="000000"/>
          <w:sz w:val="22"/>
        </w:rPr>
        <w:t>Chief Minister to remind the people constantly that they have com-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mitted a shameful crime, that Hindus and Muslims have to live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together and all of us are Indians. Everyone of us is equally guilty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anyone of us has done. We can achieve freedom only if we act in </w:t>
      </w:r>
      <w:r>
        <w:rPr>
          <w:rFonts w:ascii="Times" w:hAnsi="Times" w:eastAsia="Times"/>
          <w:b w:val="0"/>
          <w:i w:val="0"/>
          <w:color w:val="000000"/>
          <w:sz w:val="22"/>
        </w:rPr>
        <w:t>this spirit.</w:t>
      </w:r>
    </w:p>
    <w:p>
      <w:pPr>
        <w:autoSpaceDN w:val="0"/>
        <w:autoSpaceDE w:val="0"/>
        <w:widowControl/>
        <w:spacing w:line="260" w:lineRule="exact" w:before="6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Riots are raging in the Punjab.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administration in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province is being run under Article 93. This is no fault of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is under the Governor’s rule. They have to run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long as they are here and no one else is prepared to undertake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responsibility. It is India’s misfortune that we cannot co-operate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amongst ourselves and act unitedly. It would be wrong for a Bihari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excuse himself on the plea that others have perpetrated greater crimes.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us admit that we are the greater sinners. Only then can we hope to </w:t>
      </w:r>
      <w:r>
        <w:rPr>
          <w:rFonts w:ascii="Times" w:hAnsi="Times" w:eastAsia="Times"/>
          <w:b w:val="0"/>
          <w:i w:val="0"/>
          <w:color w:val="000000"/>
          <w:sz w:val="22"/>
        </w:rPr>
        <w:t>reform ourselves.</w:t>
      </w:r>
    </w:p>
    <w:p>
      <w:pPr>
        <w:autoSpaceDN w:val="0"/>
        <w:autoSpaceDE w:val="0"/>
        <w:widowControl/>
        <w:spacing w:line="260" w:lineRule="exact" w:before="6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us try to tread the straight path. I have received a telegram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a Hindu brother. It says that I must not condemn the Hindus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Bihar. It warns me that due to my influence over them I may mislead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and prevent them from taking revenge. Look at the cheek of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gentleman who is trying to teach me my duty! He calls himself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 but does not act like one. I claim to be a sanatani Hindu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represent the best things of all the religions created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worship of God. Every one of you, if you are honest, must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likewise. We have committed a dirty crime and I have come here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cleanse the dirt and brighten the image of Hinduism. Am I going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flinch from my duty if someone beats me up or abuses me for doing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it? It is my duty to speak out the truth and if I withhold it, I shall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disloyal to Hindus, to Muslims and to India. I shall therefore advise </w:t>
      </w:r>
      <w:r>
        <w:rPr>
          <w:rFonts w:ascii="Times" w:hAnsi="Times" w:eastAsia="Times"/>
          <w:b w:val="0"/>
          <w:i w:val="0"/>
          <w:color w:val="000000"/>
          <w:sz w:val="22"/>
        </w:rPr>
        <w:t>you not to listen to those who incite and misguide you.</w:t>
      </w:r>
    </w:p>
    <w:p>
      <w:pPr>
        <w:autoSpaceDN w:val="0"/>
        <w:autoSpaceDE w:val="0"/>
        <w:widowControl/>
        <w:spacing w:line="200" w:lineRule="exact" w:before="6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Following the resignation of the Coalition Ministry, Hindus and Sikhs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staged “Anti-Pakistan” deomonstrations in Lahore on March 4 and communal riots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broke out in the province. The Governor of the Punjab promulgated Section 93 in the </w:t>
      </w:r>
      <w:r>
        <w:rPr>
          <w:rFonts w:ascii="Times" w:hAnsi="Times" w:eastAsia="Times"/>
          <w:b w:val="0"/>
          <w:i w:val="0"/>
          <w:color w:val="000000"/>
          <w:sz w:val="18"/>
        </w:rPr>
        <w:t>province on March 5.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94 : 17, FEBRUARY, 1947 - 29 APRIL,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85</w:t>
      </w:r>
    </w:p>
    <w:p>
      <w:pPr>
        <w:sectPr>
          <w:pgSz w:w="9360" w:h="12960"/>
          <w:pgMar w:top="504" w:right="1400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wish to tell you one thing more. It is now four days that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here. I have been collecting money for Harijans every day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already collected a lot. But today an idea crossed my mind.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in Bihar have committed a grave error, they have been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unjust to Muslims. Hence they should do their duty by contributing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fund for the relief of Muslims by way of repentance. No one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that he need not lift his little finger since there is already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ministry with a Congress majority here, which will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everything that needs to be done. The ministers have to work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stress in making use of public finances. You should realize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your responsibility. If you donate money to me, you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giving it to a miser who has been on this job for the past sixty years.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collected lakhs of rupees; but no one can say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misappropriated the funds. Otherwise no one would have entrusted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 to me. I shall therefore appeal to you to donate the money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my use, not for any other cause, but for the sake of the Muslim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sufferers. Give with an open heart. A wealthy landlord has promised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give land as well as money for the Muslims. He will look after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Muslims who would be placed under his care. Many more people </w:t>
      </w:r>
      <w:r>
        <w:rPr>
          <w:rFonts w:ascii="Times" w:hAnsi="Times" w:eastAsia="Times"/>
          <w:b w:val="0"/>
          <w:i w:val="0"/>
          <w:color w:val="000000"/>
          <w:sz w:val="22"/>
        </w:rPr>
        <w:t>should come forward with such offers.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did not beg for money in Noakhali because I received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unsought about three lakh rupees. Today I thought I should hold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begging bowl here and awaken the conscience of the people.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take everyone’s help. What can I do by myself? And this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indeed your work; I can only remind you of your duty. I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perform your duty. Hence you must contribute generously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Bihar fund. A Muslim child must feel entirely safe in a Hindu locality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Muslims should be convinced of this change of heart.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 came to me and asserted that there was a time in Bihar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and Muslims lived together and called each other uncles. </w:t>
      </w:r>
      <w:r>
        <w:rPr>
          <w:rFonts w:ascii="Times" w:hAnsi="Times" w:eastAsia="Times"/>
          <w:b w:val="0"/>
          <w:i w:val="0"/>
          <w:color w:val="000000"/>
          <w:sz w:val="22"/>
        </w:rPr>
        <w:t>Today it is no longer like that. We must atone for this.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Gandhijike Dukhe Dilki Pukar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—I, pp. 136, and </w:t>
      </w:r>
      <w:r>
        <w:rPr>
          <w:rFonts w:ascii="Times" w:hAnsi="Times" w:eastAsia="Times"/>
          <w:b w:val="0"/>
          <w:i/>
          <w:color w:val="000000"/>
          <w:sz w:val="18"/>
        </w:rPr>
        <w:t>Harijan</w:t>
      </w:r>
      <w:r>
        <w:rPr>
          <w:rFonts w:ascii="Times" w:hAnsi="Times" w:eastAsia="Times"/>
          <w:b w:val="0"/>
          <w:i w:val="0"/>
          <w:color w:val="000000"/>
          <w:sz w:val="18"/>
        </w:rPr>
        <w:t>, 3031947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101. INTERVIEW TO UNITED PRESS OF INDIA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ATNA 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9, 1947</w:t>
      </w:r>
    </w:p>
    <w:p>
      <w:pPr>
        <w:autoSpaceDN w:val="0"/>
        <w:autoSpaceDE w:val="0"/>
        <w:widowControl/>
        <w:spacing w:line="240" w:lineRule="exact" w:before="9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When the United Press of India’s special representative read out a message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New Delhi regarding Mahatma’s contemplated fast, Gandhiji burst out laughing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6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 GANDHI</w:t>
      </w:r>
    </w:p>
    <w:p>
      <w:pPr>
        <w:sectPr>
          <w:pgSz w:w="9360" w:h="12960"/>
          <w:pgMar w:top="504" w:right="1404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56" w:lineRule="exact" w:before="0" w:after="0"/>
        <w:ind w:left="10" w:right="172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and said: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Of course, there is just a little bit of truth in it.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But he strongly disapproved of the practice of making a mountain out of a </w:t>
      </w:r>
      <w:r>
        <w:rPr>
          <w:rFonts w:ascii="Times" w:hAnsi="Times" w:eastAsia="Times"/>
          <w:b w:val="0"/>
          <w:i w:val="0"/>
          <w:color w:val="000000"/>
          <w:sz w:val="18"/>
        </w:rPr>
        <w:t>molehill.</w:t>
      </w:r>
    </w:p>
    <w:p>
      <w:pPr>
        <w:autoSpaceDN w:val="0"/>
        <w:autoSpaceDE w:val="0"/>
        <w:widowControl/>
        <w:spacing w:line="24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told him that there was no present intention of fasting but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circumstances might arise of which he had no present knowledge, which might </w:t>
      </w:r>
      <w:r>
        <w:rPr>
          <w:rFonts w:ascii="Times" w:hAnsi="Times" w:eastAsia="Times"/>
          <w:b w:val="0"/>
          <w:i w:val="0"/>
          <w:color w:val="000000"/>
          <w:sz w:val="18"/>
        </w:rPr>
        <w:t>compel him to undertake a fast.</w:t>
      </w:r>
    </w:p>
    <w:p>
      <w:pPr>
        <w:autoSpaceDN w:val="0"/>
        <w:autoSpaceDE w:val="0"/>
        <w:widowControl/>
        <w:spacing w:line="294" w:lineRule="exact" w:before="5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Indian Nation</w:t>
      </w:r>
      <w:r>
        <w:rPr>
          <w:rFonts w:ascii="Times" w:hAnsi="Times" w:eastAsia="Times"/>
          <w:b w:val="0"/>
          <w:i w:val="0"/>
          <w:color w:val="000000"/>
          <w:sz w:val="22"/>
        </w:rPr>
        <w:t>, 10-3-1947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102. DISCUSSION WITH BINODANAND JHA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9, 1947</w:t>
      </w:r>
    </w:p>
    <w:p>
      <w:pPr>
        <w:autoSpaceDN w:val="0"/>
        <w:autoSpaceDE w:val="0"/>
        <w:widowControl/>
        <w:spacing w:line="260" w:lineRule="exact" w:before="5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Binodanand Jha protested that the Government was falsely accused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slowness in dealing with the situation. Immediately after the riots broke out,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Chief Minister had sent him to Gaya and then to Bhagalpur. The disturbances were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result of a “joint conspiracy” between the political opponents of the Congress, . . 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the British officials in the services. In proof he produced a pamphlet issued by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Hindu Mahasabha and another by the zamindars. Still another pamphlet asked people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organize themselves and take revenge for Bengal as the Congress seemed to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unconcerned about the insult to Hindu women in Noakhali and Calcutta. In Bhagalpur,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Minister complained, the disturbances were precipitated by the Muslim League’s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propaganda. It was they who after getting the Muslims to congregate in large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numbers had set the ball rolling. The Government had information that the arms they </w:t>
      </w:r>
      <w:r>
        <w:rPr>
          <w:rFonts w:ascii="Times" w:hAnsi="Times" w:eastAsia="Times"/>
          <w:b w:val="0"/>
          <w:i w:val="0"/>
          <w:color w:val="000000"/>
          <w:sz w:val="18"/>
        </w:rPr>
        <w:t>had allowed for Muslim defence had reached the Muslim National Guards.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GANDHIJI: </w:t>
      </w:r>
      <w:r>
        <w:rPr>
          <w:rFonts w:ascii="Times" w:hAnsi="Times" w:eastAsia="Times"/>
          <w:b w:val="0"/>
          <w:i w:val="0"/>
          <w:color w:val="000000"/>
          <w:sz w:val="22"/>
        </w:rPr>
        <w:t>I am against the giving of arms.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After the riots, the Minister continued, the League had deliberately implicated </w:t>
      </w:r>
      <w:r>
        <w:rPr>
          <w:rFonts w:ascii="Times" w:hAnsi="Times" w:eastAsia="Times"/>
          <w:b w:val="0"/>
          <w:i w:val="0"/>
          <w:color w:val="000000"/>
          <w:sz w:val="18"/>
        </w:rPr>
        <w:t>important Hindus. The League did not want things to settle down.</w:t>
      </w:r>
    </w:p>
    <w:p>
      <w:pPr>
        <w:autoSpaceDN w:val="0"/>
        <w:autoSpaceDE w:val="0"/>
        <w:widowControl/>
        <w:spacing w:line="260" w:lineRule="exact" w:before="34" w:after="8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same way in Noakhali the Muslims complained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were accusing wrong persons. I told them we should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afraid of false cases. But we should not hide true ones. I do not want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single criminal to remain unpunished. The people should themselves </w:t>
      </w:r>
      <w:r>
        <w:rPr>
          <w:rFonts w:ascii="Times" w:hAnsi="Times" w:eastAsia="Times"/>
          <w:b w:val="0"/>
          <w:i w:val="0"/>
          <w:color w:val="000000"/>
          <w:sz w:val="22"/>
        </w:rPr>
        <w:t>come forward and confess their faults.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906"/>
        </w:trPr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5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duty.</w:t>
            </w:r>
          </w:p>
        </w:tc>
        <w:tc>
          <w:tcPr>
            <w:tcW w:type="dxa" w:w="5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J.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It was all a reaction against the happenings in Bengal.</w:t>
            </w:r>
          </w:p>
          <w:p>
            <w:pPr>
              <w:autoSpaceDN w:val="0"/>
              <w:autoSpaceDE w:val="0"/>
              <w:widowControl/>
              <w:spacing w:line="29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G.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We should not allow anything to deflect us from doing our</w:t>
            </w:r>
          </w:p>
        </w:tc>
      </w:tr>
    </w:tbl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Mahatma Gandhi—The Last Phase, </w:t>
      </w:r>
      <w:r>
        <w:rPr>
          <w:rFonts w:ascii="Times" w:hAnsi="Times" w:eastAsia="Times"/>
          <w:b w:val="0"/>
          <w:i w:val="0"/>
          <w:color w:val="000000"/>
          <w:sz w:val="18"/>
        </w:rPr>
        <w:t>Vol. I, Bk. II, pp. 2634</w:t>
      </w:r>
    </w:p>
    <w:p>
      <w:pPr>
        <w:autoSpaceDN w:val="0"/>
        <w:autoSpaceDE w:val="0"/>
        <w:widowControl/>
        <w:spacing w:line="240" w:lineRule="exact" w:before="4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Minister, Local Self-Government and Medical in Bihar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94 : 17, FEBRUARY, 1947 - 29 APRIL,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87</w:t>
      </w:r>
    </w:p>
    <w:p>
      <w:pPr>
        <w:sectPr>
          <w:pgSz w:w="9360" w:h="12960"/>
          <w:pgMar w:top="524" w:right="1412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103. DISCUSSION WITH P. C. C. MEMBERS</w:t>
      </w:r>
    </w:p>
    <w:p>
      <w:pPr>
        <w:autoSpaceDN w:val="0"/>
        <w:autoSpaceDE w:val="0"/>
        <w:widowControl/>
        <w:spacing w:line="264" w:lineRule="exact" w:before="128" w:after="0"/>
        <w:ind w:left="5110" w:right="0" w:firstLine="7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ATNA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March 9, 1947</w:t>
      </w:r>
    </w:p>
    <w:p>
      <w:pPr>
        <w:autoSpaceDN w:val="0"/>
        <w:autoSpaceDE w:val="0"/>
        <w:widowControl/>
        <w:spacing w:line="240" w:lineRule="exact" w:before="5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told them that the more he heard of the Government spokesman’s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apologia, the more he felt the need for turning the searchlight inward. He wondered if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behind his earlier determination to stay on in Noakhali was not “sheer obstinacy” on </w:t>
      </w:r>
      <w:r>
        <w:rPr>
          <w:rFonts w:ascii="Times" w:hAnsi="Times" w:eastAsia="Times"/>
          <w:b w:val="0"/>
          <w:i w:val="0"/>
          <w:color w:val="000000"/>
          <w:sz w:val="18"/>
        </w:rPr>
        <w:t>his part.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ONE MEMBER: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Tell us how we can wash off our sin. What are your orders?</w:t>
      </w:r>
    </w:p>
    <w:p>
      <w:pPr>
        <w:autoSpaceDN w:val="0"/>
        <w:autoSpaceDE w:val="0"/>
        <w:widowControl/>
        <w:spacing w:line="24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replied that he was ever averse to issuing orders. In Noakhali he could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not. In Bihar he could but did not want to. The very nature of the work precluded it. </w:t>
      </w:r>
      <w:r>
        <w:rPr>
          <w:rFonts w:ascii="Times" w:hAnsi="Times" w:eastAsia="Times"/>
          <w:b w:val="0"/>
          <w:i w:val="0"/>
          <w:color w:val="000000"/>
          <w:sz w:val="18"/>
        </w:rPr>
        <w:t>What he wanted was to awaken their conscience and win their reasoned co</w:t>
      </w:r>
      <w:r>
        <w:rPr>
          <w:rFonts w:ascii="Times" w:hAnsi="Times" w:eastAsia="Times"/>
          <w:b w:val="0"/>
          <w:i w:val="0"/>
          <w:color w:val="000000"/>
          <w:sz w:val="20"/>
        </w:rPr>
        <w:t>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operation.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Since the advent of power, Congressmen had forgotten the path of duty. In a way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Muslims had come to believe Jinnah’s charge that the Congress did not belong to all,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the Muslims that were with the Congress were there as mere puppets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 with an axe to grind to the detriment and ruin of Islam. If the Hindus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sincere and brave, even the few Muslims that were with them could give the lie to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calumny and enable the Muslim masses to see that they were being misled, and </w:t>
      </w:r>
      <w:r>
        <w:rPr>
          <w:rFonts w:ascii="Times" w:hAnsi="Times" w:eastAsia="Times"/>
          <w:b w:val="0"/>
          <w:i w:val="0"/>
          <w:color w:val="000000"/>
          <w:sz w:val="18"/>
        </w:rPr>
        <w:t>perhaps save them from being so misled.</w:t>
      </w:r>
    </w:p>
    <w:p>
      <w:pPr>
        <w:autoSpaceDN w:val="0"/>
        <w:autoSpaceDE w:val="0"/>
        <w:widowControl/>
        <w:spacing w:line="24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 had served Bihar before. He had now come to them on what might be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last pilgrimage. If he died striving there, he would have done his duty. All things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hung on truth, courage and knowledge. If none of these virtues was there, the future </w:t>
      </w:r>
      <w:r>
        <w:rPr>
          <w:rFonts w:ascii="Times" w:hAnsi="Times" w:eastAsia="Times"/>
          <w:b w:val="0"/>
          <w:i w:val="0"/>
          <w:color w:val="000000"/>
          <w:sz w:val="18"/>
        </w:rPr>
        <w:t>was dark indeed for Bihar and for India.</w:t>
      </w:r>
    </w:p>
    <w:p>
      <w:pPr>
        <w:autoSpaceDN w:val="0"/>
        <w:autoSpaceDE w:val="0"/>
        <w:widowControl/>
        <w:spacing w:line="22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 Congressmen got up to say that some Congressmen had taken part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riot. He was interrupted by another Congressman who emphatically declared that no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Congressman had taken any part in the riot. Gandhiji felt hurt. The gentleman, he cut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in, did not seem to know what he was talking about. Even their own colleagues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admitted that some Congressmen had taken part [in the riot]. If their confession was </w:t>
      </w:r>
      <w:r>
        <w:rPr>
          <w:rFonts w:ascii="Times" w:hAnsi="Times" w:eastAsia="Times"/>
          <w:b w:val="0"/>
          <w:i w:val="0"/>
          <w:color w:val="000000"/>
          <w:sz w:val="18"/>
        </w:rPr>
        <w:t>half</w:t>
      </w:r>
      <w:r>
        <w:rPr>
          <w:rFonts w:ascii="Times" w:hAnsi="Times" w:eastAsia="Times"/>
          <w:b w:val="0"/>
          <w:i w:val="0"/>
          <w:color w:val="000000"/>
          <w:sz w:val="20"/>
        </w:rPr>
        <w:t>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hearted they would not gain anything by it. He had said enough. They were all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responsible people. They should search their hearts.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Chief Minister explained the genesis of the trouble and how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had tried to do all they could before, during and after the outbreak.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were caught unprepared. The Governor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was absent. The Chief Secretary and the </w:t>
      </w:r>
      <w:r>
        <w:rPr>
          <w:rFonts w:ascii="Times" w:hAnsi="Times" w:eastAsia="Times"/>
          <w:b w:val="0"/>
          <w:i w:val="0"/>
          <w:color w:val="000000"/>
          <w:sz w:val="18"/>
        </w:rPr>
        <w:t>Inspector</w:t>
      </w:r>
      <w:r>
        <w:rPr>
          <w:rFonts w:ascii="Times" w:hAnsi="Times" w:eastAsia="Times"/>
          <w:b w:val="0"/>
          <w:i w:val="0"/>
          <w:color w:val="000000"/>
          <w:sz w:val="20"/>
        </w:rPr>
        <w:t>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General of Polie, both Englishmen, had let them down. British officers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were having their revenge for 1942. He was sure, the inquiry would fully vindicate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Bihar government. Of course, they could not act with the strength of Pandit Nehru,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who gave a thorough shaking to the officers. If it could be proved that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had intentionally allowed a single Muslim to be killed, said Chief </w:t>
      </w:r>
      <w:r>
        <w:rPr>
          <w:rFonts w:ascii="Times" w:hAnsi="Times" w:eastAsia="Times"/>
          <w:b w:val="0"/>
          <w:i w:val="0"/>
          <w:color w:val="000000"/>
          <w:sz w:val="18"/>
        </w:rPr>
        <w:t>Minister, they would have no right to remain in office.</w:t>
      </w:r>
    </w:p>
    <w:p>
      <w:pPr>
        <w:autoSpaceDN w:val="0"/>
        <w:autoSpaceDE w:val="0"/>
        <w:widowControl/>
        <w:spacing w:line="220" w:lineRule="exact" w:before="200" w:after="0"/>
        <w:ind w:left="550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After this all except the Chief Minister and a few others left.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Sir Hugh Dow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 CTED WORKS OF MAHATMA GANDHI</w:t>
      </w:r>
    </w:p>
    <w:p>
      <w:pPr>
        <w:sectPr>
          <w:pgSz w:w="9360" w:h="12960"/>
          <w:pgMar w:top="716" w:right="1404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Then, put in Gandhiji, it had to be admitted that there had been lack of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foresight. They should not bring in the Governor or the English officers. The popular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Ministers had to act as if the Governors did not exist. Granting that they (the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Ministers) had not been guilty of any wilful neglect of duty, still something was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owing for what had actually happened. That needed intelligence, courage and purity of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heart. Never had he been confronted with such a stupendous task in his life.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Everything turned on what he could do with Bihar and the Biharis. If he succeeded in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Bihar, India would be saved, the situation in the Punjab would be controlled, and the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Frontier Province, Sind and Baluchistan would come into their own.</w:t>
      </w:r>
    </w:p>
    <w:p>
      <w:pPr>
        <w:autoSpaceDN w:val="0"/>
        <w:autoSpaceDE w:val="0"/>
        <w:widowControl/>
        <w:spacing w:line="266" w:lineRule="exact" w:before="14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Mahatma Gandhi—The Last Phase, </w:t>
      </w:r>
      <w:r>
        <w:rPr>
          <w:rFonts w:ascii="Times" w:hAnsi="Times" w:eastAsia="Times"/>
          <w:b w:val="0"/>
          <w:i w:val="0"/>
          <w:color w:val="000000"/>
          <w:sz w:val="18"/>
        </w:rPr>
        <w:t>Vol. I, Bk. II, pp. 264</w:t>
      </w:r>
      <w:r>
        <w:rPr>
          <w:rFonts w:ascii="Times" w:hAnsi="Times" w:eastAsia="Times"/>
          <w:b w:val="0"/>
          <w:i w:val="0"/>
          <w:color w:val="000000"/>
          <w:sz w:val="20"/>
        </w:rPr>
        <w:t>-</w:t>
      </w:r>
      <w:r>
        <w:rPr>
          <w:rFonts w:ascii="Times" w:hAnsi="Times" w:eastAsia="Times"/>
          <w:b w:val="0"/>
          <w:i w:val="0"/>
          <w:color w:val="000000"/>
          <w:sz w:val="18"/>
        </w:rPr>
        <w:t>5</w:t>
      </w:r>
    </w:p>
    <w:p>
      <w:pPr>
        <w:autoSpaceDN w:val="0"/>
        <w:autoSpaceDE w:val="0"/>
        <w:widowControl/>
        <w:spacing w:line="292" w:lineRule="exact" w:before="356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104. SPEECH AT PRAYER MEETING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ATNA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9, 1947</w:t>
      </w:r>
    </w:p>
    <w:p>
      <w:pPr>
        <w:autoSpaceDN w:val="0"/>
        <w:autoSpaceDE w:val="0"/>
        <w:widowControl/>
        <w:spacing w:line="260" w:lineRule="exact" w:before="8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good that I have one day of silence in the week.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beautiful it would be if everyone could spend at least a few hours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day in silent introspection if it were not possible for them to spend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whole day in complete silence. If people were accustomed to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spiritual exercise, then their hands could never have been stained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deeds which have actually taken place in Bihar. But this is not the </w:t>
      </w:r>
      <w:r>
        <w:rPr>
          <w:rFonts w:ascii="Times" w:hAnsi="Times" w:eastAsia="Times"/>
          <w:b w:val="0"/>
          <w:i w:val="0"/>
          <w:color w:val="000000"/>
          <w:sz w:val="22"/>
        </w:rPr>
        <w:t>occasion for dilating upon the benefits of the practice of silence.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I wish to indicate in brief the duty of those who did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personally participate in the shameful killings which took place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province. Their first duty is to purify their own thoughts.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thoughts are not pure, one’s actions can never be purified. Pure action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never come from imitation. If one tries to become good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merely imitating the good conduct of others, such conduct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succeeds in radiating any influence upon others; because it is after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the true stuff. But one whose heart has become really pure along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his actions, can at once sense the true character of the thoughts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influence the behaviour of his neighbours. When thoughts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actions have both become pure there can be no repetition of the deeds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have marred the fair face of Bihar. But the world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progresses in a straight line. The thoughts and actions of men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 a parallel and uniform course. For all men these two can never </w:t>
      </w:r>
      <w:r>
        <w:rPr>
          <w:rFonts w:ascii="Times" w:hAnsi="Times" w:eastAsia="Times"/>
          <w:b w:val="0"/>
          <w:i w:val="0"/>
          <w:color w:val="000000"/>
          <w:sz w:val="22"/>
        </w:rPr>
        <w:t>be completely purified at any single point of time.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Therefore, I would wish to indicate this evening only that ideal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It being Gandhiji’s silence day, his written speech was read out.</w:t>
      </w:r>
    </w:p>
    <w:p>
      <w:pPr>
        <w:autoSpaceDN w:val="0"/>
        <w:tabs>
          <w:tab w:pos="6250" w:val="left"/>
        </w:tabs>
        <w:autoSpaceDE w:val="0"/>
        <w:widowControl/>
        <w:spacing w:line="320" w:lineRule="exact" w:before="1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VOL. 94: 17 FEBRUARY , 1947-29, APRIL, 1947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89</w:t>
      </w:r>
    </w:p>
    <w:p>
      <w:pPr>
        <w:sectPr>
          <w:pgSz w:w="9360" w:h="12960"/>
          <w:pgMar w:top="524" w:right="1402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duty, which the workers should keep before themselves. If workers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available in sufficiently large numbers, it should be their first duty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explain clearly to the miscreants the full consequence of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misdeeds. It should be explained to the wrongdoers that such deeds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never be of any good to them personally, nor can they serve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cause of Hinduism or that of the country in general. It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explained to them that they have not been able to serve those whom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intended to serve. They should also be induced to come forward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make a clean breast of their misdeeds before the public.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also restore looted property and abducted women to the </w:t>
      </w:r>
      <w:r>
        <w:rPr>
          <w:rFonts w:ascii="Times" w:hAnsi="Times" w:eastAsia="Times"/>
          <w:b w:val="0"/>
          <w:i w:val="0"/>
          <w:color w:val="000000"/>
          <w:sz w:val="22"/>
        </w:rPr>
        <w:t>proper quarters.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change of heart can never be brought about by law. It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be effected through conversion of one’s thought. When that is </w:t>
      </w:r>
      <w:r>
        <w:rPr>
          <w:rFonts w:ascii="Times" w:hAnsi="Times" w:eastAsia="Times"/>
          <w:b w:val="0"/>
          <w:i w:val="0"/>
          <w:color w:val="000000"/>
          <w:sz w:val="22"/>
        </w:rPr>
        <w:t>accomplished, there is no longer any need of compulsive laws.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asked you to help in the relief of Muslim brothers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sisters who have suffered during the last riots. Yesterday you did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prepared for that purpose. I expect of you today to contribute </w:t>
      </w:r>
      <w:r>
        <w:rPr>
          <w:rFonts w:ascii="Times" w:hAnsi="Times" w:eastAsia="Times"/>
          <w:b w:val="0"/>
          <w:i w:val="0"/>
          <w:color w:val="000000"/>
          <w:sz w:val="22"/>
        </w:rPr>
        <w:t>to your fullest extent in this noble cause.</w:t>
      </w:r>
    </w:p>
    <w:p>
      <w:pPr>
        <w:autoSpaceDN w:val="0"/>
        <w:autoSpaceDE w:val="0"/>
        <w:widowControl/>
        <w:spacing w:line="294" w:lineRule="exact" w:before="10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Indian Nation,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11</w:t>
      </w:r>
      <w:r>
        <w:rPr>
          <w:rFonts w:ascii="Times" w:hAnsi="Times" w:eastAsia="Times"/>
          <w:b w:val="0"/>
          <w:i w:val="0"/>
          <w:color w:val="000000"/>
          <w:sz w:val="20"/>
        </w:rPr>
        <w:t>-</w:t>
      </w:r>
      <w:r>
        <w:rPr>
          <w:rFonts w:ascii="Times" w:hAnsi="Times" w:eastAsia="Times"/>
          <w:b w:val="0"/>
          <w:i w:val="0"/>
          <w:color w:val="000000"/>
          <w:sz w:val="22"/>
        </w:rPr>
        <w:t>3</w:t>
      </w:r>
      <w:r>
        <w:rPr>
          <w:rFonts w:ascii="Times" w:hAnsi="Times" w:eastAsia="Times"/>
          <w:b w:val="0"/>
          <w:i w:val="0"/>
          <w:color w:val="000000"/>
          <w:sz w:val="20"/>
        </w:rPr>
        <w:t>-</w:t>
      </w:r>
      <w:r>
        <w:rPr>
          <w:rFonts w:ascii="Times" w:hAnsi="Times" w:eastAsia="Times"/>
          <w:b w:val="0"/>
          <w:i w:val="0"/>
          <w:color w:val="000000"/>
          <w:sz w:val="22"/>
        </w:rPr>
        <w:t>1947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105. FROM THE DIARY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ATNA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Sunday, March 9, 1947</w:t>
      </w:r>
    </w:p>
    <w:p>
      <w:pPr>
        <w:autoSpaceDN w:val="0"/>
        <w:autoSpaceDE w:val="0"/>
        <w:widowControl/>
        <w:spacing w:line="260" w:lineRule="exact" w:before="8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Explained to Manudi her duty quietly. She must learn to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everything in an orderly fashion. I would never abandon her as long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 am alive. This is the assurance I gave her at Shrirampur. But she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liberty to leave me. It seems sinful to me that she should neglect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health for the sake of my work. On who desires to follow the path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 must first look after one’s own health. It was 1 a. m.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she finished counting the fund money, and yet she did not sleep </w:t>
      </w:r>
      <w:r>
        <w:rPr>
          <w:rFonts w:ascii="Times" w:hAnsi="Times" w:eastAsia="Times"/>
          <w:b w:val="0"/>
          <w:i w:val="0"/>
          <w:color w:val="000000"/>
          <w:sz w:val="22"/>
        </w:rPr>
        <w:t>a wink in the afternoon. This hurt me and I had to make her cry.</w:t>
      </w:r>
    </w:p>
    <w:p>
      <w:pPr>
        <w:autoSpaceDN w:val="0"/>
        <w:autoSpaceDE w:val="0"/>
        <w:widowControl/>
        <w:spacing w:line="294" w:lineRule="exact" w:before="10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1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Biharni Komi Agman,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p. 24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14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 CTED WORKS OF MAHATMA GANDHI</w:t>
      </w:r>
    </w:p>
    <w:p>
      <w:pPr>
        <w:sectPr>
          <w:pgSz w:w="9360" w:h="12960"/>
          <w:pgMar w:top="504" w:right="1404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106. A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ATNA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Monday, March 10, 1947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. . .</w:t>
      </w:r>
    </w:p>
    <w:p>
      <w:pPr>
        <w:autoSpaceDN w:val="0"/>
        <w:autoSpaceDE w:val="0"/>
        <w:widowControl/>
        <w:spacing w:line="260" w:lineRule="exact" w:before="19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just received your pathetic letter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Luckily today is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silence day. Why should you cry? It is your duty to resist. Crying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totally forbidden. Fight as hard as . . . did. I have already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said that . . . is not putting up a tough fight and is feeling miserable.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this misery? Let ... abandon me if I have come to regard </w:t>
      </w:r>
      <w:r>
        <w:rPr>
          <w:rFonts w:ascii="Times" w:hAnsi="Times" w:eastAsia="Times"/>
          <w:b w:val="0"/>
          <w:i/>
          <w:color w:val="000000"/>
          <w:sz w:val="22"/>
        </w:rPr>
        <w:t>adharma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as dharma. If there is the slightest room for doubt, let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the benefit of your opinion and see what happens. I am not big, </w:t>
      </w:r>
      <w:r>
        <w:rPr>
          <w:rFonts w:ascii="Times" w:hAnsi="Times" w:eastAsia="Times"/>
          <w:b w:val="0"/>
          <w:i w:val="0"/>
          <w:color w:val="000000"/>
          <w:sz w:val="22"/>
        </w:rPr>
        <w:t>nor are you small. We are all fellow</w:t>
      </w:r>
      <w:r>
        <w:rPr>
          <w:rFonts w:ascii="Times" w:hAnsi="Times" w:eastAsia="Times"/>
          <w:b w:val="0"/>
          <w:i w:val="0"/>
          <w:color w:val="000000"/>
          <w:sz w:val="20"/>
        </w:rPr>
        <w:t>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workers working in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field. . . . My ideas are becoming firmer. How can I know whether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[my] good sense or bad sense? In my view it is good sense. But it is </w:t>
      </w:r>
      <w:r>
        <w:rPr>
          <w:rFonts w:ascii="Times" w:hAnsi="Times" w:eastAsia="Times"/>
          <w:b w:val="0"/>
          <w:i w:val="0"/>
          <w:color w:val="000000"/>
          <w:sz w:val="22"/>
        </w:rPr>
        <w:t>similar to “appearance of silver in the mother of pearl”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conclude, do not despair. Carry on your work without giving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room to despair. By all means, leave me. Right now I am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midst of the sacred fire. I would either be burnt or saved. Though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far away from me, pray for me that I may have good sense. May </w:t>
      </w:r>
      <w:r>
        <w:rPr>
          <w:rFonts w:ascii="Times" w:hAnsi="Times" w:eastAsia="Times"/>
          <w:b w:val="0"/>
          <w:i w:val="0"/>
          <w:color w:val="000000"/>
          <w:sz w:val="22"/>
        </w:rPr>
        <w:t>you all be well.</w:t>
      </w:r>
    </w:p>
    <w:p>
      <w:pPr>
        <w:autoSpaceDN w:val="0"/>
        <w:autoSpaceDE w:val="0"/>
        <w:widowControl/>
        <w:spacing w:line="22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94" w:lineRule="exact" w:before="9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66" w:lineRule="exact" w:before="14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Biharni Komi Agman, </w:t>
      </w:r>
      <w:r>
        <w:rPr>
          <w:rFonts w:ascii="Times" w:hAnsi="Times" w:eastAsia="Times"/>
          <w:b w:val="0"/>
          <w:i w:val="0"/>
          <w:color w:val="000000"/>
          <w:sz w:val="18"/>
        </w:rPr>
        <w:t>pp. 28</w:t>
      </w:r>
      <w:r>
        <w:rPr>
          <w:rFonts w:ascii="Times" w:hAnsi="Times" w:eastAsia="Times"/>
          <w:b w:val="0"/>
          <w:i w:val="0"/>
          <w:color w:val="000000"/>
          <w:sz w:val="20"/>
        </w:rPr>
        <w:t>-</w:t>
      </w:r>
      <w:r>
        <w:rPr>
          <w:rFonts w:ascii="Times" w:hAnsi="Times" w:eastAsia="Times"/>
          <w:b w:val="0"/>
          <w:i w:val="0"/>
          <w:color w:val="000000"/>
          <w:sz w:val="18"/>
        </w:rPr>
        <w:t>9</w:t>
      </w:r>
    </w:p>
    <w:p>
      <w:pPr>
        <w:autoSpaceDN w:val="0"/>
        <w:autoSpaceDE w:val="0"/>
        <w:widowControl/>
        <w:spacing w:line="240" w:lineRule="exact" w:before="19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Omissions in the letter are as in the source.</w:t>
      </w:r>
    </w:p>
    <w:p>
      <w:pPr>
        <w:autoSpaceDN w:val="0"/>
        <w:tabs>
          <w:tab w:pos="550" w:val="left"/>
        </w:tabs>
        <w:autoSpaceDE w:val="0"/>
        <w:widowControl/>
        <w:spacing w:line="206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Dated February 22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verse by Tulsidas which means: “Appearance of silver in the mother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pearl and that of a sheet of water in the mirage, though non-existent at all times, are </w:t>
      </w:r>
      <w:r>
        <w:rPr>
          <w:rFonts w:ascii="Times" w:hAnsi="Times" w:eastAsia="Times"/>
          <w:b w:val="0"/>
          <w:i w:val="0"/>
          <w:color w:val="000000"/>
          <w:sz w:val="18"/>
        </w:rPr>
        <w:t>yet perceived. Such is this illusion which none can dispel.”</w:t>
      </w:r>
    </w:p>
    <w:p>
      <w:pPr>
        <w:autoSpaceDN w:val="0"/>
        <w:tabs>
          <w:tab w:pos="6250" w:val="left"/>
        </w:tabs>
        <w:autoSpaceDE w:val="0"/>
        <w:widowControl/>
        <w:spacing w:line="320" w:lineRule="exact" w:before="1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VOL. 94: 17 FEBRUARY , 1947-29, APRIL, 1947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91</w:t>
      </w:r>
    </w:p>
    <w:p>
      <w:pPr>
        <w:sectPr>
          <w:pgSz w:w="9360" w:h="12960"/>
          <w:pgMar w:top="716" w:right="1412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107. LETTER TO HARSHADABEHN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ATNA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10, 1947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HARSHADABEHN,</w:t>
      </w:r>
    </w:p>
    <w:p>
      <w:pPr>
        <w:autoSpaceDN w:val="0"/>
        <w:autoSpaceDE w:val="0"/>
        <w:widowControl/>
        <w:spacing w:line="240" w:lineRule="exact" w:before="54" w:after="408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the cheque for Rs. 55 sent on the occasion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Hemendrabhai completing 55 years. My blessings to you both.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 you celebrated Ba’s anniversary was but expected. Send the yarn,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etc., at your convenience. These days I am wandering from place to </w:t>
      </w:r>
      <w:r>
        <w:rPr>
          <w:rFonts w:ascii="Times" w:hAnsi="Times" w:eastAsia="Times"/>
          <w:b w:val="0"/>
          <w:i w:val="0"/>
          <w:color w:val="000000"/>
          <w:sz w:val="22"/>
        </w:rPr>
        <w:t>place. With God to protect me, what more do I need?</w:t>
      </w:r>
    </w:p>
    <w:p>
      <w:pPr>
        <w:sectPr>
          <w:pgSz w:w="9360" w:h="12960"/>
          <w:pgMar w:top="716" w:right="1404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46" w:after="0"/>
        <w:ind w:left="10" w:right="158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ARSHADABEHN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ASIK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ILLA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15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OAD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</w:p>
    <w:p>
      <w:pPr>
        <w:sectPr>
          <w:type w:val="continuous"/>
          <w:pgSz w:w="9360" w:h="12960"/>
          <w:pgMar w:top="716" w:right="1404" w:bottom="348" w:left="1440" w:header="720" w:footer="720" w:gutter="0"/>
          <w:cols w:num="2" w:equalWidth="0">
            <w:col w:w="3614" w:space="0"/>
            <w:col w:w="2902" w:space="0"/>
          </w:cols>
          <w:docGrid w:linePitch="360"/>
        </w:sectPr>
      </w:pPr>
    </w:p>
    <w:p>
      <w:pPr>
        <w:autoSpaceDN w:val="0"/>
        <w:autoSpaceDE w:val="0"/>
        <w:widowControl/>
        <w:spacing w:line="224" w:lineRule="exact" w:before="0" w:after="1114"/>
        <w:ind w:left="1584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sectPr>
          <w:type w:val="nextColumn"/>
          <w:pgSz w:w="9360" w:h="12960"/>
          <w:pgMar w:top="716" w:right="1404" w:bottom="348" w:left="1440" w:header="720" w:footer="720" w:gutter="0"/>
          <w:cols w:num="2" w:equalWidth="0">
            <w:col w:w="3614" w:space="0"/>
            <w:col w:w="2902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 W. 10431</w:t>
      </w:r>
    </w:p>
    <w:p>
      <w:pPr>
        <w:autoSpaceDN w:val="0"/>
        <w:autoSpaceDE w:val="0"/>
        <w:widowControl/>
        <w:spacing w:line="292" w:lineRule="exact" w:before="3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108. LETTER TO VINOBA BHAVE</w:t>
      </w:r>
    </w:p>
    <w:p>
      <w:pPr>
        <w:autoSpaceDN w:val="0"/>
        <w:autoSpaceDE w:val="0"/>
        <w:widowControl/>
        <w:spacing w:line="266" w:lineRule="exact" w:before="8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ATNA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10, 1947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VINOBA,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frank letter.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Somehow I am not convinced by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argument. Nowadays Manu does not sleep in my bed. It is her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 and is due to a pathetic letter from Bapa.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according to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view it does not make any difference in the situation even if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practising </w:t>
      </w:r>
      <w:r>
        <w:rPr>
          <w:rFonts w:ascii="Times" w:hAnsi="Times" w:eastAsia="Times"/>
          <w:b w:val="0"/>
          <w:i/>
          <w:color w:val="000000"/>
          <w:sz w:val="22"/>
        </w:rPr>
        <w:t>adharma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But at the moment I am not going to take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of your time. In my daily prayers I earnestly pray to God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lead me from untruth to truth. Isn’t the same idea conveyed in “Lead </w:t>
      </w:r>
      <w:r>
        <w:rPr>
          <w:rFonts w:ascii="Times" w:hAnsi="Times" w:eastAsia="Times"/>
          <w:b w:val="0"/>
          <w:i w:val="0"/>
          <w:color w:val="000000"/>
          <w:sz w:val="22"/>
        </w:rPr>
        <w:t>kindly light”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>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Carry on your Bhangi work at Surgaon.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care of your eyes. Let someone read out [Dr] Agrawal’s </w:t>
      </w:r>
      <w:r>
        <w:rPr>
          <w:rFonts w:ascii="Times" w:hAnsi="Times" w:eastAsia="Times"/>
          <w:b w:val="0"/>
          <w:i w:val="0"/>
          <w:color w:val="000000"/>
          <w:sz w:val="22"/>
        </w:rPr>
        <w:t>book to you. Haven’t you heard of it?</w:t>
      </w:r>
    </w:p>
    <w:p>
      <w:pPr>
        <w:autoSpaceDN w:val="0"/>
        <w:autoSpaceDE w:val="0"/>
        <w:widowControl/>
        <w:spacing w:line="226" w:lineRule="exact" w:before="0" w:after="0"/>
        <w:ind w:left="5328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C. W. 10546. Courtesy: Vinoba Bhave</w:t>
      </w:r>
    </w:p>
    <w:p>
      <w:pPr>
        <w:autoSpaceDN w:val="0"/>
        <w:autoSpaceDE w:val="0"/>
        <w:widowControl/>
        <w:spacing w:line="240" w:lineRule="exact" w:before="1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Vinoba Bhave”, 10-2-1947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“Discussion with A. V. Thakkar”, 24-2-1947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>A hymn by Cardinal Newman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 CTED WORKS OF MAHATMA GANDHI</w:t>
      </w:r>
    </w:p>
    <w:p>
      <w:pPr>
        <w:sectPr>
          <w:type w:val="continuous"/>
          <w:pgSz w:w="9360" w:h="12960"/>
          <w:pgMar w:top="716" w:right="1404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109. LETTER TO ANAND T. HINGORANI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10, 1947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ANAND,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read your letter addressed to Dr. Mahmud. Don’t worry if you </w:t>
      </w:r>
      <w:r>
        <w:rPr>
          <w:rFonts w:ascii="Times" w:hAnsi="Times" w:eastAsia="Times"/>
          <w:b w:val="0"/>
          <w:i w:val="0"/>
          <w:color w:val="000000"/>
          <w:sz w:val="22"/>
        </w:rPr>
        <w:t>have not been able to write to me.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Gangi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will not be able to do anything here. It is enough if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looks after you and does whatever she can from there. I think I have </w:t>
      </w:r>
      <w:r>
        <w:rPr>
          <w:rFonts w:ascii="Times" w:hAnsi="Times" w:eastAsia="Times"/>
          <w:b w:val="0"/>
          <w:i w:val="0"/>
          <w:color w:val="000000"/>
          <w:sz w:val="22"/>
        </w:rPr>
        <w:t>already written to you.</w:t>
      </w:r>
    </w:p>
    <w:p>
      <w:pPr>
        <w:autoSpaceDN w:val="0"/>
        <w:autoSpaceDE w:val="0"/>
        <w:widowControl/>
        <w:spacing w:line="294" w:lineRule="exact" w:before="6" w:after="408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May you both be happy.</w:t>
      </w:r>
    </w:p>
    <w:p>
      <w:pPr>
        <w:sectPr>
          <w:pgSz w:w="9360" w:h="12960"/>
          <w:pgMar w:top="516" w:right="1404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30" w:lineRule="exact" w:before="36" w:after="0"/>
        <w:ind w:left="10" w:right="158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NAND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INGORANI </w:t>
      </w:r>
      <w:r>
        <w:rPr>
          <w:rFonts w:ascii="Times" w:hAnsi="Times" w:eastAsia="Times"/>
          <w:b w:val="0"/>
          <w:i w:val="0"/>
          <w:color w:val="000000"/>
          <w:sz w:val="20"/>
        </w:rPr>
        <w:t>7 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DMONSTONE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OAD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LLAHABAD</w:t>
      </w:r>
    </w:p>
    <w:p>
      <w:pPr>
        <w:sectPr>
          <w:type w:val="continuous"/>
          <w:pgSz w:w="9360" w:h="12960"/>
          <w:pgMar w:top="516" w:right="1404" w:bottom="476" w:left="1440" w:header="720" w:footer="720" w:gutter="0"/>
          <w:cols w:num="2" w:equalWidth="0">
            <w:col w:w="3722" w:space="0"/>
            <w:col w:w="2794" w:space="0"/>
          </w:cols>
          <w:docGrid w:linePitch="360"/>
        </w:sectPr>
      </w:pPr>
    </w:p>
    <w:p>
      <w:pPr>
        <w:autoSpaceDN w:val="0"/>
        <w:autoSpaceDE w:val="0"/>
        <w:widowControl/>
        <w:spacing w:line="224" w:lineRule="exact" w:before="0" w:after="754"/>
        <w:ind w:left="1584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sectPr>
          <w:type w:val="nextColumn"/>
          <w:pgSz w:w="9360" w:h="12960"/>
          <w:pgMar w:top="516" w:right="1404" w:bottom="476" w:left="1440" w:header="720" w:footer="720" w:gutter="0"/>
          <w:cols w:num="2" w:equalWidth="0">
            <w:col w:w="3722" w:space="0"/>
            <w:col w:w="2794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Hindi. Courtesy: National Archives of India and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Anand T. Hingorani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110. LETTER TO CHANDRANI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ATNA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10, 1947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CHAND,</w:t>
      </w:r>
    </w:p>
    <w:p>
      <w:pPr>
        <w:autoSpaceDN w:val="0"/>
        <w:autoSpaceDE w:val="0"/>
        <w:widowControl/>
        <w:spacing w:line="26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 only today. Dev is all right and does a lot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work. He is not physically strong but he will become so. He is </w:t>
      </w:r>
      <w:r>
        <w:rPr>
          <w:rFonts w:ascii="Times" w:hAnsi="Times" w:eastAsia="Times"/>
          <w:b w:val="0"/>
          <w:i w:val="0"/>
          <w:color w:val="000000"/>
          <w:sz w:val="22"/>
        </w:rPr>
        <w:t>learning quite a few new things.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you get any news from Amritsar? Are Father and Mother </w:t>
      </w:r>
      <w:r>
        <w:rPr>
          <w:rFonts w:ascii="Times" w:hAnsi="Times" w:eastAsia="Times"/>
          <w:b w:val="0"/>
          <w:i w:val="0"/>
          <w:color w:val="000000"/>
          <w:sz w:val="22"/>
        </w:rPr>
        <w:t>still there?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Mehboob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to be married on the 15th. He is still like a fakir.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wanted to invite you but I told him you would not be able to come, </w:t>
      </w:r>
      <w:r>
        <w:rPr>
          <w:rFonts w:ascii="Times" w:hAnsi="Times" w:eastAsia="Times"/>
          <w:b w:val="0"/>
          <w:i w:val="0"/>
          <w:color w:val="000000"/>
          <w:sz w:val="22"/>
        </w:rPr>
        <w:t>though he could send you an invitation if he so desired.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all right so to say. Touring is inescapable even here.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 of the Hindi: Chand Rani Papers. Courtesy: Gandhi National </w:t>
      </w:r>
      <w:r>
        <w:rPr>
          <w:rFonts w:ascii="Times" w:hAnsi="Times" w:eastAsia="Times"/>
          <w:b w:val="0"/>
          <w:i w:val="0"/>
          <w:color w:val="000000"/>
          <w:sz w:val="18"/>
        </w:rPr>
        <w:t>Museum and Library</w:t>
      </w:r>
    </w:p>
    <w:p>
      <w:pPr>
        <w:autoSpaceDN w:val="0"/>
        <w:tabs>
          <w:tab w:pos="550" w:val="left"/>
        </w:tabs>
        <w:autoSpaceDE w:val="0"/>
        <w:widowControl/>
        <w:spacing w:line="210" w:lineRule="exact" w:before="35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Addressee’s wife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Syed Mehboob, eldest son of Dr. Syed Mahmud;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“Blessings to Syed </w:t>
      </w:r>
      <w:r>
        <w:rPr>
          <w:rFonts w:ascii="Times" w:hAnsi="Times" w:eastAsia="Times"/>
          <w:b w:val="0"/>
          <w:i w:val="0"/>
          <w:color w:val="000000"/>
          <w:sz w:val="18"/>
        </w:rPr>
        <w:t>Mehboob”, 14-3-1947</w:t>
      </w:r>
    </w:p>
    <w:p>
      <w:pPr>
        <w:autoSpaceDN w:val="0"/>
        <w:tabs>
          <w:tab w:pos="6250" w:val="left"/>
        </w:tabs>
        <w:autoSpaceDE w:val="0"/>
        <w:widowControl/>
        <w:spacing w:line="320" w:lineRule="exact" w:before="1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VOL. 94: 17 FEBRUARY , 1947-29, APRIL, 1947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93</w:t>
      </w:r>
    </w:p>
    <w:p>
      <w:pPr>
        <w:sectPr>
          <w:type w:val="continuous"/>
          <w:pgSz w:w="9360" w:h="12960"/>
          <w:pgMar w:top="516" w:right="1404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111. SPEECH AT PRAYER MEETING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ATNA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10, 1947</w:t>
      </w:r>
    </w:p>
    <w:p>
      <w:pPr>
        <w:autoSpaceDN w:val="0"/>
        <w:autoSpaceDE w:val="0"/>
        <w:widowControl/>
        <w:spacing w:line="240" w:lineRule="exact" w:before="7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 the audience took some time to settle down during this evening’s prayer,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Gandhiji remarked at the beginning of his address that it would be difficult for him to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tell them all that he wanted to if they continued to behave in that manner. He expected</w:t>
      </w: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that they had come to the prayer</w:t>
      </w:r>
      <w:r>
        <w:rPr>
          <w:rFonts w:ascii="Times" w:hAnsi="Times" w:eastAsia="Times"/>
          <w:b w:val="0"/>
          <w:i w:val="0"/>
          <w:color w:val="000000"/>
          <w:sz w:val="20"/>
        </w:rPr>
        <w:t>-</w:t>
      </w:r>
      <w:r>
        <w:rPr>
          <w:rFonts w:ascii="Times" w:hAnsi="Times" w:eastAsia="Times"/>
          <w:b w:val="0"/>
          <w:i w:val="0"/>
          <w:color w:val="000000"/>
          <w:sz w:val="18"/>
        </w:rPr>
        <w:t>ground with an earnest desire to pray and then do the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work of God, not for mere sight</w:t>
      </w:r>
      <w:r>
        <w:rPr>
          <w:rFonts w:ascii="Times" w:hAnsi="Times" w:eastAsia="Times"/>
          <w:b w:val="0"/>
          <w:i w:val="0"/>
          <w:color w:val="000000"/>
          <w:sz w:val="20"/>
        </w:rPr>
        <w:t>-</w:t>
      </w:r>
      <w:r>
        <w:rPr>
          <w:rFonts w:ascii="Times" w:hAnsi="Times" w:eastAsia="Times"/>
          <w:b w:val="0"/>
          <w:i w:val="0"/>
          <w:color w:val="000000"/>
          <w:sz w:val="18"/>
        </w:rPr>
        <w:t>seeing.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been accused of utilizing the prayer meetings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propagation of my political ideas. My detractors will continue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criticize me and those who have made it a habit to abuse me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continue to indulge in their pastime. I speak of political matters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religious spirit. A person who leads a religious life cannot divide it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different compartments. As unscrupulous person who accumulates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huge wealth through fraud and deceit, and thinks that he can wash off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sins by chanting the name of God at home, is deceiving himself. </w:t>
      </w:r>
      <w:r>
        <w:rPr>
          <w:rFonts w:ascii="Times" w:hAnsi="Times" w:eastAsia="Times"/>
          <w:b w:val="0"/>
          <w:i w:val="0"/>
          <w:color w:val="000000"/>
          <w:sz w:val="22"/>
        </w:rPr>
        <w:t>God is not such a simpleton.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Indeed, it might even be said, continued Gandhiji that the Law which held</w:t>
      </w: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together the universe was indistinguishable from the Law</w:t>
      </w:r>
      <w:r>
        <w:rPr>
          <w:rFonts w:ascii="Times" w:hAnsi="Times" w:eastAsia="Times"/>
          <w:b w:val="0"/>
          <w:i w:val="0"/>
          <w:color w:val="000000"/>
          <w:sz w:val="20"/>
        </w:rPr>
        <w:t>-</w:t>
      </w:r>
      <w:r>
        <w:rPr>
          <w:rFonts w:ascii="Times" w:hAnsi="Times" w:eastAsia="Times"/>
          <w:b w:val="0"/>
          <w:i w:val="0"/>
          <w:color w:val="000000"/>
          <w:sz w:val="18"/>
        </w:rPr>
        <w:t>maker. Speaking in human</w:t>
      </w:r>
    </w:p>
    <w:p>
      <w:pPr>
        <w:autoSpaceDN w:val="0"/>
        <w:autoSpaceDE w:val="0"/>
        <w:widowControl/>
        <w:spacing w:line="240" w:lineRule="exact" w:before="1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language, one might even go so far as to say that God Himself was subject to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wheel of the Law. We were used to the saying that “the king can do no wrong”. But in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God’s universe even such a distinction was hardly permissible. One could only say</w:t>
      </w: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that ‘there could be no wrong in the Law, for the Law and the Law</w:t>
      </w:r>
      <w:r>
        <w:rPr>
          <w:rFonts w:ascii="Times" w:hAnsi="Times" w:eastAsia="Times"/>
          <w:b w:val="0"/>
          <w:i w:val="0"/>
          <w:color w:val="000000"/>
          <w:sz w:val="20"/>
        </w:rPr>
        <w:t>-</w:t>
      </w:r>
      <w:r>
        <w:rPr>
          <w:rFonts w:ascii="Times" w:hAnsi="Times" w:eastAsia="Times"/>
          <w:b w:val="0"/>
          <w:i w:val="0"/>
          <w:color w:val="000000"/>
          <w:sz w:val="18"/>
        </w:rPr>
        <w:t>maker were one and</w:t>
      </w:r>
    </w:p>
    <w:p>
      <w:pPr>
        <w:autoSpaceDN w:val="0"/>
        <w:autoSpaceDE w:val="0"/>
        <w:widowControl/>
        <w:spacing w:line="240" w:lineRule="exact" w:before="1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same’. There was no scope for even the least little blade of grass to be free from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operation of God’s laws.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God is Himself the Law and the Law</w:t>
      </w:r>
      <w:r>
        <w:rPr>
          <w:rFonts w:ascii="Times" w:hAnsi="Times" w:eastAsia="Times"/>
          <w:b w:val="0"/>
          <w:i w:val="0"/>
          <w:color w:val="000000"/>
          <w:sz w:val="20"/>
        </w:rPr>
        <w:t>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giver. He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transgress the Law laid down by Himself nor does He allow others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transgress it. You should understand that in our prayers we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merely remember him but also undertake to do His work. If you </w:t>
      </w:r>
      <w:r>
        <w:rPr>
          <w:rFonts w:ascii="Times" w:hAnsi="Times" w:eastAsia="Times"/>
          <w:b w:val="0"/>
          <w:i w:val="0"/>
          <w:color w:val="000000"/>
          <w:sz w:val="22"/>
        </w:rPr>
        <w:t>realize this, then the meaning of my words will be easy to grasp.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friend has written to me a frank and honest letter and that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I like it. He wonders why I cannot see that the quarrel between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and Muslims is not on account of religious differences but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essentially political in origin. The Hindus want a united India.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Muslims want Pakistan so that Muslims will rule in Pakistan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in Hindustan. I really do not understand its implications. One </w:t>
      </w:r>
      <w:r>
        <w:rPr>
          <w:rFonts w:ascii="Times" w:hAnsi="Times" w:eastAsia="Times"/>
          <w:b w:val="0"/>
          <w:i w:val="0"/>
          <w:color w:val="000000"/>
          <w:sz w:val="22"/>
        </w:rPr>
        <w:t>thing is very clear. Religious or political differences should not lead to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1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Urdu version has been collated with the report in </w:t>
      </w:r>
      <w:r>
        <w:rPr>
          <w:rFonts w:ascii="Times" w:hAnsi="Times" w:eastAsia="Times"/>
          <w:b w:val="0"/>
          <w:i/>
          <w:color w:val="000000"/>
          <w:sz w:val="18"/>
        </w:rPr>
        <w:t>Harijan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published under</w:t>
      </w:r>
      <w:r>
        <w:rPr>
          <w:rFonts w:ascii="Times" w:hAnsi="Times" w:eastAsia="Times"/>
          <w:b w:val="0"/>
          <w:i w:val="0"/>
          <w:color w:val="000000"/>
          <w:sz w:val="18"/>
        </w:rPr>
        <w:t>“Gandhiji’s Bihar Tour Diary”.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 CTED WORKS OF MAHATMA GANDHI</w:t>
      </w:r>
    </w:p>
    <w:p>
      <w:pPr>
        <w:sectPr>
          <w:pgSz w:w="9360" w:h="12960"/>
          <w:pgMar w:top="516" w:right="1404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 total war.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But what he wanted to impress upon the audience was that supposing it were</w:t>
      </w: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only a so</w:t>
      </w:r>
      <w:r>
        <w:rPr>
          <w:rFonts w:ascii="Times" w:hAnsi="Times" w:eastAsia="Times"/>
          <w:b w:val="0"/>
          <w:i w:val="0"/>
          <w:color w:val="000000"/>
          <w:sz w:val="20"/>
        </w:rPr>
        <w:t>-</w:t>
      </w:r>
      <w:r>
        <w:rPr>
          <w:rFonts w:ascii="Times" w:hAnsi="Times" w:eastAsia="Times"/>
          <w:b w:val="0"/>
          <w:i w:val="0"/>
          <w:color w:val="000000"/>
          <w:sz w:val="18"/>
        </w:rPr>
        <w:t>called political struggle, did it mean that all rules of decency and morals</w:t>
      </w:r>
    </w:p>
    <w:p>
      <w:pPr>
        <w:autoSpaceDN w:val="0"/>
        <w:autoSpaceDE w:val="0"/>
        <w:widowControl/>
        <w:spacing w:line="240" w:lineRule="exact" w:before="1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should be thrown to the winds? When human conflicts are divorced from ethical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considerations, the road can only lead to the use of the atom bomb where every trace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humanity is held completely in abeyance.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wrong to imagine that, in political warfare, one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slaughter men, women and children, innocent and guilty alike,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compunction. This is sheer brutality. Will forty crores of human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beings descend to the level of beasts? Will such brutality secure us </w:t>
      </w:r>
      <w:r>
        <w:rPr>
          <w:rFonts w:ascii="Times" w:hAnsi="Times" w:eastAsia="Times"/>
          <w:b w:val="0"/>
          <w:i w:val="0"/>
          <w:color w:val="000000"/>
          <w:sz w:val="22"/>
        </w:rPr>
        <w:t>freedom? This is absolutely impossible.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do not know what is actually happening in the Punjab.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 as we do not get full and reliable reports, let us hope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 descended to the beastly level of slaughtering innocent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 and children. But even at present we must admit that brutality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very much in evidence in the Punjab. But to what extent,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known later on. Brutality can neither secure Pakistan nor preserve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India. It will destroy both Pakistan and India, leaving abject slavery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behind. I used to regard Punjabis as a brave people. I can no longer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 them as such. Those who are burning houses, looting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properties and slaughtering the innocent, do not even know why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perpetrating these crimes and atrocities. In a regular war both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sides know what they are fighting for. We are all slaves and our civil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 will harm only ourselves. We should realize the teachings of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religions and act according to them. Our politics also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consistent with our religion.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contribute generously for the relief of Muslims.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stand up myself and collect the money. If you ask me whether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Muslims in Noakhali contributed funds for the sake of Hindus,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confess that I did not get much. The reason is I am now looked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as an enemy by the majority of the Muslims. Even then,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Muslims and Christians in Comilla had contributed more than Rs. 800 </w:t>
      </w:r>
      <w:r>
        <w:rPr>
          <w:rFonts w:ascii="Times" w:hAnsi="Times" w:eastAsia="Times"/>
          <w:b w:val="0"/>
          <w:i w:val="0"/>
          <w:color w:val="000000"/>
          <w:sz w:val="22"/>
        </w:rPr>
        <w:t>along with a box containing vermilion and conch</w:t>
      </w:r>
      <w:r>
        <w:rPr>
          <w:rFonts w:ascii="Times" w:hAnsi="Times" w:eastAsia="Times"/>
          <w:b w:val="0"/>
          <w:i w:val="0"/>
          <w:color w:val="000000"/>
          <w:sz w:val="20"/>
        </w:rPr>
        <w:t>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shell [bangles]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distribution among women who had been forcibly deprived of these </w:t>
      </w:r>
      <w:r>
        <w:rPr>
          <w:rFonts w:ascii="Times" w:hAnsi="Times" w:eastAsia="Times"/>
          <w:b w:val="0"/>
          <w:i w:val="0"/>
          <w:color w:val="000000"/>
          <w:sz w:val="22"/>
        </w:rPr>
        <w:t>auspicious symbols.</w:t>
      </w:r>
    </w:p>
    <w:p>
      <w:pPr>
        <w:autoSpaceDN w:val="0"/>
        <w:autoSpaceDE w:val="0"/>
        <w:widowControl/>
        <w:spacing w:line="266" w:lineRule="exact" w:before="14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Gandhijike Dukhe Dilki Pukar</w:t>
      </w:r>
      <w:r>
        <w:rPr>
          <w:rFonts w:ascii="Times" w:hAnsi="Times" w:eastAsia="Times"/>
          <w:b w:val="0"/>
          <w:i w:val="0"/>
          <w:color w:val="000000"/>
          <w:sz w:val="18"/>
        </w:rPr>
        <w:t>—I, pp. 18</w:t>
      </w:r>
      <w:r>
        <w:rPr>
          <w:rFonts w:ascii="Times" w:hAnsi="Times" w:eastAsia="Times"/>
          <w:b w:val="0"/>
          <w:i w:val="0"/>
          <w:color w:val="000000"/>
          <w:sz w:val="20"/>
        </w:rPr>
        <w:t>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20, and </w:t>
      </w:r>
      <w:r>
        <w:rPr>
          <w:rFonts w:ascii="Times" w:hAnsi="Times" w:eastAsia="Times"/>
          <w:b w:val="0"/>
          <w:i/>
          <w:color w:val="000000"/>
          <w:sz w:val="18"/>
        </w:rPr>
        <w:t>Harijan</w:t>
      </w:r>
      <w:r>
        <w:rPr>
          <w:rFonts w:ascii="Times" w:hAnsi="Times" w:eastAsia="Times"/>
          <w:b w:val="0"/>
          <w:i w:val="0"/>
          <w:color w:val="000000"/>
          <w:sz w:val="18"/>
        </w:rPr>
        <w:t>, 30</w:t>
      </w:r>
      <w:r>
        <w:rPr>
          <w:rFonts w:ascii="Times" w:hAnsi="Times" w:eastAsia="Times"/>
          <w:b w:val="0"/>
          <w:i w:val="0"/>
          <w:color w:val="000000"/>
          <w:sz w:val="20"/>
        </w:rPr>
        <w:t>-</w:t>
      </w:r>
      <w:r>
        <w:rPr>
          <w:rFonts w:ascii="Times" w:hAnsi="Times" w:eastAsia="Times"/>
          <w:b w:val="0"/>
          <w:i w:val="0"/>
          <w:color w:val="000000"/>
          <w:sz w:val="18"/>
        </w:rPr>
        <w:t>3</w:t>
      </w:r>
      <w:r>
        <w:rPr>
          <w:rFonts w:ascii="Times" w:hAnsi="Times" w:eastAsia="Times"/>
          <w:b w:val="0"/>
          <w:i w:val="0"/>
          <w:color w:val="000000"/>
          <w:sz w:val="20"/>
        </w:rPr>
        <w:t>-</w:t>
      </w:r>
      <w:r>
        <w:rPr>
          <w:rFonts w:ascii="Times" w:hAnsi="Times" w:eastAsia="Times"/>
          <w:b w:val="0"/>
          <w:i w:val="0"/>
          <w:color w:val="000000"/>
          <w:sz w:val="18"/>
        </w:rPr>
        <w:t>1947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41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 this stage the audience near the dais became rather noisy and Gandhiji had </w:t>
      </w:r>
      <w:r>
        <w:rPr>
          <w:rFonts w:ascii="Times" w:hAnsi="Times" w:eastAsia="Times"/>
          <w:b w:val="0"/>
          <w:i w:val="0"/>
          <w:color w:val="000000"/>
          <w:sz w:val="18"/>
        </w:rPr>
        <w:t>to cut short his speech.</w:t>
      </w:r>
    </w:p>
    <w:p>
      <w:pPr>
        <w:autoSpaceDN w:val="0"/>
        <w:tabs>
          <w:tab w:pos="6250" w:val="left"/>
        </w:tabs>
        <w:autoSpaceDE w:val="0"/>
        <w:widowControl/>
        <w:spacing w:line="320" w:lineRule="exact" w:before="1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VOL. 94: 17 FEBRUARY , 1947-29, APRIL, 1947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95</w:t>
      </w:r>
    </w:p>
    <w:p>
      <w:pPr>
        <w:sectPr>
          <w:pgSz w:w="9360" w:h="12960"/>
          <w:pgMar w:top="504" w:right="1412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112. A LETTER</w:t>
      </w:r>
    </w:p>
    <w:p>
      <w:pPr>
        <w:autoSpaceDN w:val="0"/>
        <w:autoSpaceDE w:val="0"/>
        <w:widowControl/>
        <w:spacing w:line="224" w:lineRule="exact" w:before="42" w:after="0"/>
        <w:ind w:left="4110" w:right="0" w:firstLine="17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ATNA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Tuesday, March 11, 1947</w:t>
      </w:r>
    </w:p>
    <w:p>
      <w:pPr>
        <w:autoSpaceDN w:val="0"/>
        <w:tabs>
          <w:tab w:pos="550" w:val="left"/>
          <w:tab w:pos="4850" w:val="left"/>
          <w:tab w:pos="613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listened to your long letter to the end. I liked it, but it pained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none the less. We must be hard and sharp with ourselves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generous with others. Let us not take the view that all three. . 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are at fault. No one is without fault; so who can blame whom?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I write to them about those faults of theirs which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mentioned? It is your duty to talk with these people politely. Look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within. When pride enters the mind of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sadhaka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his progress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hampered. This is what I fear from the way you have written. Go deep </w:t>
      </w:r>
      <w:r>
        <w:rPr>
          <w:rFonts w:ascii="Times" w:hAnsi="Times" w:eastAsia="Times"/>
          <w:b w:val="0"/>
          <w:i w:val="0"/>
          <w:color w:val="000000"/>
          <w:sz w:val="22"/>
        </w:rPr>
        <w:t>into the matter and write to me. This will do for the present.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Biharni Komi Agman</w:t>
      </w:r>
      <w:r>
        <w:rPr>
          <w:rFonts w:ascii="Times" w:hAnsi="Times" w:eastAsia="Times"/>
          <w:b w:val="0"/>
          <w:i w:val="0"/>
          <w:color w:val="000000"/>
          <w:sz w:val="18"/>
        </w:rPr>
        <w:t>, p. 32</w:t>
      </w:r>
    </w:p>
    <w:p>
      <w:pPr>
        <w:autoSpaceDN w:val="0"/>
        <w:autoSpaceDE w:val="0"/>
        <w:widowControl/>
        <w:spacing w:line="292" w:lineRule="exact" w:before="3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113. A LETTER</w:t>
      </w:r>
    </w:p>
    <w:p>
      <w:pPr>
        <w:autoSpaceDN w:val="0"/>
        <w:autoSpaceDE w:val="0"/>
        <w:widowControl/>
        <w:spacing w:line="224" w:lineRule="exact" w:before="42" w:after="0"/>
        <w:ind w:left="4110" w:right="0" w:firstLine="17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ATNA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Tuesday, March 11, 1947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. . 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have your affectionate letter. I would have been happier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found in it as much knowledge as affection. My relationship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Ba was not merely physical. For me, Ba is alive even today. She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my side. Ba was aware of everything I did. Nobody could have </w:t>
      </w:r>
      <w:r>
        <w:rPr>
          <w:rFonts w:ascii="Times" w:hAnsi="Times" w:eastAsia="Times"/>
          <w:b w:val="0"/>
          <w:i w:val="0"/>
          <w:color w:val="000000"/>
          <w:sz w:val="22"/>
        </w:rPr>
        <w:t>known Ba as intimately as I did. . . 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Biharni Komi Agman</w:t>
      </w:r>
      <w:r>
        <w:rPr>
          <w:rFonts w:ascii="Times" w:hAnsi="Times" w:eastAsia="Times"/>
          <w:b w:val="0"/>
          <w:i w:val="0"/>
          <w:color w:val="000000"/>
          <w:sz w:val="18"/>
        </w:rPr>
        <w:t>, p. 32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114. A LETTER</w:t>
      </w:r>
    </w:p>
    <w:p>
      <w:pPr>
        <w:autoSpaceDN w:val="0"/>
        <w:autoSpaceDE w:val="0"/>
        <w:widowControl/>
        <w:spacing w:line="266" w:lineRule="exact" w:before="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ATNA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Tuesday, March 11, 1947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Now you and Shantilal have to worry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Panchgani. I don’t think I can leave this place in the near future.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do or die. God alone knows the final result. I understand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Bhangis. As regards village industries consult Kumarappa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Biharni Komi Agman, </w:t>
      </w:r>
      <w:r>
        <w:rPr>
          <w:rFonts w:ascii="Times" w:hAnsi="Times" w:eastAsia="Times"/>
          <w:b w:val="0"/>
          <w:i w:val="0"/>
          <w:color w:val="000000"/>
          <w:sz w:val="18"/>
        </w:rPr>
        <w:t>p. 33</w:t>
      </w:r>
    </w:p>
    <w:p>
      <w:pPr>
        <w:autoSpaceDN w:val="0"/>
        <w:autoSpaceDE w:val="0"/>
        <w:widowControl/>
        <w:spacing w:line="240" w:lineRule="exact" w:before="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Omission as in the source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Seeker</w:t>
      </w:r>
    </w:p>
    <w:p>
      <w:pPr>
        <w:autoSpaceDN w:val="0"/>
        <w:autoSpaceDE w:val="0"/>
        <w:widowControl/>
        <w:spacing w:line="200" w:lineRule="exact" w:before="40" w:after="0"/>
        <w:ind w:left="550" w:right="57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Omissions as in the source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Ibid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>J. C. Kumarappa, Secretary, All India Village Industries Association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 CTED WORKS OF MAHATMA GANDHI</w:t>
      </w:r>
    </w:p>
    <w:p>
      <w:pPr>
        <w:sectPr>
          <w:pgSz w:w="9360" w:h="12960"/>
          <w:pgMar w:top="716" w:right="1404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115. A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ATNA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Tuesday, March 11, 1947</w:t>
      </w:r>
    </w:p>
    <w:p>
      <w:pPr>
        <w:autoSpaceDN w:val="0"/>
        <w:tabs>
          <w:tab w:pos="550" w:val="left"/>
          <w:tab w:pos="423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Why should I feel hurt when you have stated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facts? Write if you know something more. . . 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Biharni Komi Agman</w:t>
      </w:r>
      <w:r>
        <w:rPr>
          <w:rFonts w:ascii="Times" w:hAnsi="Times" w:eastAsia="Times"/>
          <w:b w:val="0"/>
          <w:i w:val="0"/>
          <w:color w:val="000000"/>
          <w:sz w:val="18"/>
        </w:rPr>
        <w:t>, p. 33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116. LETTER TO B. G. KHER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ATNA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11, 1947</w:t>
      </w:r>
    </w:p>
    <w:p>
      <w:pPr>
        <w:autoSpaceDN w:val="0"/>
        <w:tabs>
          <w:tab w:pos="550" w:val="left"/>
          <w:tab w:pos="890" w:val="left"/>
        </w:tabs>
        <w:autoSpaceDE w:val="0"/>
        <w:widowControl/>
        <w:spacing w:line="27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BHAI KHER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 don’t think I can leave this place in the near future. It is either</w:t>
      </w:r>
      <w:r>
        <w:rPr>
          <w:rFonts w:ascii="Times" w:hAnsi="Times" w:eastAsia="Times"/>
          <w:b w:val="0"/>
          <w:i w:val="0"/>
          <w:color w:val="000000"/>
          <w:sz w:val="22"/>
        </w:rPr>
        <w:t>“do or die”.</w:t>
      </w:r>
    </w:p>
    <w:p>
      <w:pPr>
        <w:autoSpaceDN w:val="0"/>
        <w:autoSpaceDE w:val="0"/>
        <w:widowControl/>
        <w:spacing w:line="240" w:lineRule="exact" w:before="5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are you doing about Hindustani? I hope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clarify its policy regarding it. Today we are falling from our </w:t>
      </w:r>
      <w:r>
        <w:rPr>
          <w:rFonts w:ascii="Times" w:hAnsi="Times" w:eastAsia="Times"/>
          <w:b w:val="0"/>
          <w:i w:val="0"/>
          <w:color w:val="000000"/>
          <w:sz w:val="22"/>
        </w:rPr>
        <w:t>stand. Someone ought to remain steady in the circumstances.</w:t>
      </w:r>
    </w:p>
    <w:p>
      <w:pPr>
        <w:autoSpaceDN w:val="0"/>
        <w:autoSpaceDE w:val="0"/>
        <w:widowControl/>
        <w:spacing w:line="22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Hindi original: B. G. Kher Papers, File No. 26. Courtesy: Nehru </w:t>
      </w:r>
      <w:r>
        <w:rPr>
          <w:rFonts w:ascii="Times" w:hAnsi="Times" w:eastAsia="Times"/>
          <w:b w:val="0"/>
          <w:i w:val="0"/>
          <w:color w:val="000000"/>
          <w:sz w:val="18"/>
        </w:rPr>
        <w:t>Memorial Museum and Library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117. TALK WITH MUSLIM LEAGUE MEMBERS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ATNA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Tuesday, March 11, 1947</w:t>
      </w:r>
    </w:p>
    <w:p>
      <w:pPr>
        <w:autoSpaceDN w:val="0"/>
        <w:autoSpaceDE w:val="0"/>
        <w:widowControl/>
        <w:spacing w:line="260" w:lineRule="exact" w:before="8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your own interest please do not exaggerate. I admit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has happened here is really deplorable. But in Noakhali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[the Hindus] are full of fear. Volunteers amongst you should go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convince the people that we haven’t yet attained independence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ask them why they are fighting with each other. You should go </w:t>
      </w:r>
      <w:r>
        <w:rPr>
          <w:rFonts w:ascii="Times" w:hAnsi="Times" w:eastAsia="Times"/>
          <w:b w:val="0"/>
          <w:i w:val="0"/>
          <w:color w:val="000000"/>
          <w:sz w:val="22"/>
        </w:rPr>
        <w:t>and declare that even a little Hindu girl or boy is just like your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3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was addressed to a student who had complained against a girl studying in </w:t>
      </w:r>
      <w:r>
        <w:rPr>
          <w:rFonts w:ascii="Times" w:hAnsi="Times" w:eastAsia="Times"/>
          <w:b w:val="0"/>
          <w:i w:val="0"/>
          <w:color w:val="000000"/>
          <w:sz w:val="18"/>
        </w:rPr>
        <w:t>his college who was known to Gandhiji.</w:t>
      </w:r>
    </w:p>
    <w:p>
      <w:pPr>
        <w:autoSpaceDN w:val="0"/>
        <w:tabs>
          <w:tab w:pos="550" w:val="left"/>
        </w:tabs>
        <w:autoSpaceDE w:val="0"/>
        <w:widowControl/>
        <w:spacing w:line="206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Omission as in the source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(1888-1957); Chief Minister, Bombay, 1937-39 and 1946-52; member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Constituent Assembly; High Commissioner in Britain, 1952-54; Chairman, Gandhi </w:t>
      </w:r>
      <w:r>
        <w:rPr>
          <w:rFonts w:ascii="Times" w:hAnsi="Times" w:eastAsia="Times"/>
          <w:b w:val="0"/>
          <w:i w:val="0"/>
          <w:color w:val="000000"/>
          <w:sz w:val="18"/>
        </w:rPr>
        <w:t>Smarak Nidhi, 1956-57</w:t>
      </w:r>
    </w:p>
    <w:p>
      <w:pPr>
        <w:autoSpaceDN w:val="0"/>
        <w:tabs>
          <w:tab w:pos="6250" w:val="left"/>
        </w:tabs>
        <w:autoSpaceDE w:val="0"/>
        <w:widowControl/>
        <w:spacing w:line="320" w:lineRule="exact" w:before="1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VOL. 94: 17 FEBRUARY , 1947-29, APRIL, 1947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97</w:t>
      </w:r>
    </w:p>
    <w:p>
      <w:pPr>
        <w:sectPr>
          <w:pgSz w:w="9360" w:h="12960"/>
          <w:pgMar w:top="516" w:right="1412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daughter or son and that they [Hindus] should not worry at all.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and do this much, peace will automatically return to the Punjab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Bihar. At the same time your name will shine forth in the world.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Everyone is liable to make mistakes; but if they are rectified in time </w:t>
      </w:r>
      <w:r>
        <w:rPr>
          <w:rFonts w:ascii="Times" w:hAnsi="Times" w:eastAsia="Times"/>
          <w:b w:val="0"/>
          <w:i w:val="0"/>
          <w:color w:val="000000"/>
          <w:sz w:val="22"/>
        </w:rPr>
        <w:t>with a sincere heart, they will be forgotten.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Biharni Komi Agman</w:t>
      </w:r>
      <w:r>
        <w:rPr>
          <w:rFonts w:ascii="Times" w:hAnsi="Times" w:eastAsia="Times"/>
          <w:b w:val="0"/>
          <w:i w:val="0"/>
          <w:color w:val="000000"/>
          <w:sz w:val="18"/>
        </w:rPr>
        <w:t>, p. 35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118. SPEECH AT PRAYER MEETING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26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ATNA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11, 1947</w:t>
      </w:r>
    </w:p>
    <w:p>
      <w:pPr>
        <w:autoSpaceDN w:val="0"/>
        <w:autoSpaceDE w:val="0"/>
        <w:widowControl/>
        <w:spacing w:line="240" w:lineRule="exact" w:before="9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 began his address by saying that that was perhaps his last evening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prayer for the time being in the city of Patna, because his tour was going to begin on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following day. For the next few days, he would tour with the city as the centre and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return to it every night for rest, the prayers being naturally held elsewhere. 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expected, however, that the spirit in which the previous evening’s contributions to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fund for the Muslim sufferers had been made would continue unabated.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collections had amounted to nearly Rs. 2,000, besides some ornaments which yet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remained to be auctioned. He was glad that women had given their ornaments, and 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reminded them in this connection that the true ornament of woman was a pure heart,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place of which could never be taken by any physical adornment.</w:t>
      </w:r>
    </w:p>
    <w:p>
      <w:pPr>
        <w:autoSpaceDN w:val="0"/>
        <w:autoSpaceDE w:val="0"/>
        <w:widowControl/>
        <w:spacing w:line="260" w:lineRule="exact" w:before="3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friend said to me today that what the Hindus had done was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doubt very wrong, but that they had acted under great provocation.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could they remain peaceful after such incitement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provocation? Well, we should not try to minimize our guilt. The above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argument would mean that if someone abuses or beats you,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return the abuse and hit back. Is it good to do the very 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angers you? You in your turn will provoke further anger.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 has reached the stage of atomic warfare in returning violence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violence. Let us pray to God that He may save us from this atom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bomb mentality. I have been persuading everyone to observe silence </w:t>
      </w:r>
      <w:r>
        <w:rPr>
          <w:rFonts w:ascii="Times" w:hAnsi="Times" w:eastAsia="Times"/>
          <w:b w:val="0"/>
          <w:i w:val="0"/>
          <w:color w:val="000000"/>
          <w:sz w:val="22"/>
        </w:rPr>
        <w:t>in reply to abuse or violence.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whole world tries to suppress the coward. Even God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help the coward. He says, ‘A person who is afraid of anyone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except me, lacks faith in me.’ The brave man who has learnt the </w:t>
      </w:r>
      <w:r>
        <w:rPr>
          <w:rFonts w:ascii="Times" w:hAnsi="Times" w:eastAsia="Times"/>
          <w:b w:val="0"/>
          <w:i w:val="0"/>
          <w:color w:val="000000"/>
          <w:sz w:val="22"/>
        </w:rPr>
        <w:t>lesson of non</w:t>
      </w:r>
      <w:r>
        <w:rPr>
          <w:rFonts w:ascii="Times" w:hAnsi="Times" w:eastAsia="Times"/>
          <w:b w:val="0"/>
          <w:i w:val="0"/>
          <w:color w:val="000000"/>
          <w:sz w:val="20"/>
        </w:rPr>
        <w:t>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 does not return abuse for abuse, nor does he </w:t>
      </w:r>
      <w:r>
        <w:rPr>
          <w:rFonts w:ascii="Times" w:hAnsi="Times" w:eastAsia="Times"/>
          <w:b w:val="0"/>
          <w:i w:val="0"/>
          <w:color w:val="000000"/>
          <w:sz w:val="22"/>
        </w:rPr>
        <w:t>slaughter innocent children and women under any provocation.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1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Urdu version has been collated with the report in </w:t>
      </w:r>
      <w:r>
        <w:rPr>
          <w:rFonts w:ascii="Times" w:hAnsi="Times" w:eastAsia="Times"/>
          <w:b w:val="0"/>
          <w:i/>
          <w:color w:val="000000"/>
          <w:sz w:val="18"/>
        </w:rPr>
        <w:t>Harijan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published </w:t>
      </w:r>
      <w:r>
        <w:rPr>
          <w:rFonts w:ascii="Times" w:hAnsi="Times" w:eastAsia="Times"/>
          <w:b w:val="0"/>
          <w:i w:val="0"/>
          <w:color w:val="000000"/>
          <w:sz w:val="18"/>
        </w:rPr>
        <w:t>under “Gandhiji’s Bihar Tour Diary”.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 CTED WORKS OF MAHATMA GANDHI</w:t>
      </w:r>
    </w:p>
    <w:p>
      <w:pPr>
        <w:sectPr>
          <w:pgSz w:w="9360" w:h="12960"/>
          <w:pgMar w:top="504" w:right="1400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I am starving and you feed me, the contentment in my eyes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brighten your face too. But take another instance. Suppose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starving and demand food from you by abusing you. You will drive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away, saying: ‘Go and starve yourself to death.’ My abuses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get me food. They will, however, make me feel that I am a brave </w:t>
      </w:r>
      <w:r>
        <w:rPr>
          <w:rFonts w:ascii="Times" w:hAnsi="Times" w:eastAsia="Times"/>
          <w:b w:val="0"/>
          <w:i w:val="0"/>
          <w:color w:val="000000"/>
          <w:sz w:val="22"/>
        </w:rPr>
        <w:t>man. Again, if you ask your gate</w:t>
      </w:r>
      <w:r>
        <w:rPr>
          <w:rFonts w:ascii="Times" w:hAnsi="Times" w:eastAsia="Times"/>
          <w:b w:val="0"/>
          <w:i w:val="0"/>
          <w:color w:val="000000"/>
          <w:sz w:val="20"/>
        </w:rPr>
        <w:t>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keeper to beat me up for my abuses, </w:t>
      </w:r>
      <w:r>
        <w:rPr>
          <w:rFonts w:ascii="Times" w:hAnsi="Times" w:eastAsia="Times"/>
          <w:b w:val="0"/>
          <w:i w:val="0"/>
          <w:color w:val="000000"/>
          <w:sz w:val="22"/>
        </w:rPr>
        <w:t>that will sow the seeds of hatred against you in my heart. I will say,</w:t>
      </w:r>
      <w:r>
        <w:rPr>
          <w:rFonts w:ascii="Times" w:hAnsi="Times" w:eastAsia="Times"/>
          <w:b w:val="0"/>
          <w:i w:val="0"/>
          <w:color w:val="000000"/>
          <w:sz w:val="22"/>
        </w:rPr>
        <w:t>‘You may deny me food if I abuse you; but why did you beat me?’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next day I shall gather a few friends and retaliate. Or,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manage to kill me, it will create among my relations and friends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feeling of revenge against you. This will aggravate the quarrel. I look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all this as cowardice. Even if the Muslims had incited the </w:t>
      </w:r>
      <w:r>
        <w:rPr>
          <w:rFonts w:ascii="Times" w:hAnsi="Times" w:eastAsia="Times"/>
          <w:b w:val="0"/>
          <w:i w:val="0"/>
          <w:color w:val="000000"/>
          <w:sz w:val="22"/>
        </w:rPr>
        <w:t>Hindus, they should have remained peaceful.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 evil returned by another evil only succeeded in multiplying it, instead of</w:t>
      </w:r>
    </w:p>
    <w:p>
      <w:pPr>
        <w:autoSpaceDN w:val="0"/>
        <w:autoSpaceDE w:val="0"/>
        <w:widowControl/>
        <w:spacing w:line="242" w:lineRule="exact" w:before="0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reducing it. It was a universal law, he said, that violence could never be quenched by </w:t>
      </w:r>
      <w:r>
        <w:rPr>
          <w:rFonts w:ascii="Times" w:hAnsi="Times" w:eastAsia="Times"/>
          <w:b w:val="0"/>
          <w:i w:val="0"/>
          <w:color w:val="000000"/>
          <w:sz w:val="18"/>
        </w:rPr>
        <w:t>superior violence but only by non</w:t>
      </w:r>
      <w:r>
        <w:rPr>
          <w:rFonts w:ascii="Times" w:hAnsi="Times" w:eastAsia="Times"/>
          <w:b w:val="0"/>
          <w:i w:val="0"/>
          <w:color w:val="000000"/>
          <w:sz w:val="20"/>
        </w:rPr>
        <w:t>-</w:t>
      </w:r>
      <w:r>
        <w:rPr>
          <w:rFonts w:ascii="Times" w:hAnsi="Times" w:eastAsia="Times"/>
          <w:b w:val="0"/>
          <w:i w:val="0"/>
          <w:color w:val="000000"/>
          <w:sz w:val="18"/>
        </w:rPr>
        <w:t>violence or non</w:t>
      </w:r>
      <w:r>
        <w:rPr>
          <w:rFonts w:ascii="Times" w:hAnsi="Times" w:eastAsia="Times"/>
          <w:b w:val="0"/>
          <w:i w:val="0"/>
          <w:color w:val="000000"/>
          <w:sz w:val="20"/>
        </w:rPr>
        <w:t>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violent resistance. But the true </w:t>
      </w:r>
      <w:r>
        <w:rPr>
          <w:rFonts w:ascii="Times" w:hAnsi="Times" w:eastAsia="Times"/>
          <w:b w:val="0"/>
          <w:i w:val="0"/>
          <w:color w:val="000000"/>
          <w:sz w:val="18"/>
        </w:rPr>
        <w:t>meaning of non</w:t>
      </w:r>
      <w:r>
        <w:rPr>
          <w:rFonts w:ascii="Times" w:hAnsi="Times" w:eastAsia="Times"/>
          <w:b w:val="0"/>
          <w:i w:val="0"/>
          <w:color w:val="000000"/>
          <w:sz w:val="20"/>
        </w:rPr>
        <w:t>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violent resistance had often been misunderstood or even distorted. It </w:t>
      </w:r>
      <w:r>
        <w:rPr>
          <w:rFonts w:ascii="Times" w:hAnsi="Times" w:eastAsia="Times"/>
          <w:b w:val="0"/>
          <w:i w:val="0"/>
          <w:color w:val="000000"/>
          <w:sz w:val="18"/>
        </w:rPr>
        <w:t>never implied that a non</w:t>
      </w:r>
      <w:r>
        <w:rPr>
          <w:rFonts w:ascii="Times" w:hAnsi="Times" w:eastAsia="Times"/>
          <w:b w:val="0"/>
          <w:i w:val="0"/>
          <w:color w:val="000000"/>
          <w:sz w:val="20"/>
        </w:rPr>
        <w:t>-</w:t>
      </w:r>
      <w:r>
        <w:rPr>
          <w:rFonts w:ascii="Times" w:hAnsi="Times" w:eastAsia="Times"/>
          <w:b w:val="0"/>
          <w:i w:val="0"/>
          <w:color w:val="000000"/>
          <w:sz w:val="18"/>
        </w:rPr>
        <w:t>violent man should bend before the violence of an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aggressor. While not returning the latter’s violence by violence, he should refuse to</w:t>
      </w:r>
    </w:p>
    <w:p>
      <w:pPr>
        <w:autoSpaceDN w:val="0"/>
        <w:autoSpaceDE w:val="0"/>
        <w:widowControl/>
        <w:spacing w:line="24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submit to the latter’s illegitimate demand even to the point of death. That was the true </w:t>
      </w:r>
      <w:r>
        <w:rPr>
          <w:rFonts w:ascii="Times" w:hAnsi="Times" w:eastAsia="Times"/>
          <w:b w:val="0"/>
          <w:i w:val="0"/>
          <w:color w:val="000000"/>
          <w:sz w:val="18"/>
        </w:rPr>
        <w:t>meaning of non</w:t>
      </w:r>
      <w:r>
        <w:rPr>
          <w:rFonts w:ascii="Times" w:hAnsi="Times" w:eastAsia="Times"/>
          <w:b w:val="0"/>
          <w:i w:val="0"/>
          <w:color w:val="000000"/>
          <w:sz w:val="20"/>
        </w:rPr>
        <w:t>-</w:t>
      </w:r>
      <w:r>
        <w:rPr>
          <w:rFonts w:ascii="Times" w:hAnsi="Times" w:eastAsia="Times"/>
          <w:b w:val="0"/>
          <w:i w:val="0"/>
          <w:color w:val="000000"/>
          <w:sz w:val="18"/>
        </w:rPr>
        <w:t>violent resistance.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now discuss Pakistan. Jinnah Saheb is my friend.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gone to his house many a time. If Jinnah Saheb says to me: ‘Concede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Pakistan or I will kill you,’ I will reply: ‘You may kill me if you like;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if you want Pakistan, you should first explain it to me.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convince me that Pakistan is a worthy ideal and Hindus are maligning </w:t>
      </w:r>
      <w:r>
        <w:rPr>
          <w:rFonts w:ascii="Times" w:hAnsi="Times" w:eastAsia="Times"/>
          <w:b w:val="0"/>
          <w:i w:val="0"/>
          <w:color w:val="000000"/>
          <w:sz w:val="22"/>
        </w:rPr>
        <w:t>it for no reason, I shall proclaim to the Hindus from the house</w:t>
      </w:r>
      <w:r>
        <w:rPr>
          <w:rFonts w:ascii="Times" w:hAnsi="Times" w:eastAsia="Times"/>
          <w:b w:val="0"/>
          <w:i w:val="0"/>
          <w:color w:val="000000"/>
          <w:sz w:val="20"/>
        </w:rPr>
        <w:t>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tops </w:t>
      </w:r>
      <w:r>
        <w:rPr>
          <w:rFonts w:ascii="Times" w:hAnsi="Times" w:eastAsia="Times"/>
          <w:b w:val="0"/>
          <w:i w:val="0"/>
          <w:color w:val="000000"/>
          <w:sz w:val="22"/>
        </w:rPr>
        <w:t>that you should get Pakistan.’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But if the demand was backed by force, then the only course open to the non</w:t>
      </w:r>
      <w:r>
        <w:rPr>
          <w:rFonts w:ascii="Times" w:hAnsi="Times" w:eastAsia="Times"/>
          <w:b w:val="0"/>
          <w:i w:val="0"/>
          <w:color w:val="000000"/>
          <w:sz w:val="20"/>
        </w:rPr>
        <w:t>-</w:t>
      </w:r>
      <w:r>
        <w:rPr>
          <w:rFonts w:ascii="Times" w:hAnsi="Times" w:eastAsia="Times"/>
          <w:b w:val="0"/>
          <w:i w:val="0"/>
          <w:color w:val="000000"/>
          <w:sz w:val="18"/>
        </w:rPr>
        <w:t>violent man was to offer non</w:t>
      </w:r>
      <w:r>
        <w:rPr>
          <w:rFonts w:ascii="Times" w:hAnsi="Times" w:eastAsia="Times"/>
          <w:b w:val="0"/>
          <w:i w:val="0"/>
          <w:color w:val="000000"/>
          <w:sz w:val="20"/>
        </w:rPr>
        <w:t>-</w:t>
      </w:r>
      <w:r>
        <w:rPr>
          <w:rFonts w:ascii="Times" w:hAnsi="Times" w:eastAsia="Times"/>
          <w:b w:val="0"/>
          <w:i w:val="0"/>
          <w:color w:val="000000"/>
          <w:sz w:val="18"/>
        </w:rPr>
        <w:t>violent resistance against it as long as he was not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convinced of its justice. One was not to return violence by violence but neutralize it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by withholding one’s hand and, at the same time, refusing to submit to the demand.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This was the only civilized way of getting on in the world. Any other course could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only lead to a race for armaments interspersed by periods of peace brought about by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exhaustion, when preparations would be going on for violence of a superior order.</w:t>
      </w:r>
    </w:p>
    <w:p>
      <w:pPr>
        <w:autoSpaceDN w:val="0"/>
        <w:autoSpaceDE w:val="0"/>
        <w:widowControl/>
        <w:spacing w:line="24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Peace through superior violence inevitably led to the atom bomb and all that it stood </w:t>
      </w:r>
      <w:r>
        <w:rPr>
          <w:rFonts w:ascii="Times" w:hAnsi="Times" w:eastAsia="Times"/>
          <w:b w:val="0"/>
          <w:i w:val="0"/>
          <w:color w:val="000000"/>
          <w:sz w:val="18"/>
        </w:rPr>
        <w:t>for. It was the complete negation of non</w:t>
      </w:r>
      <w:r>
        <w:rPr>
          <w:rFonts w:ascii="Times" w:hAnsi="Times" w:eastAsia="Times"/>
          <w:b w:val="0"/>
          <w:i w:val="0"/>
          <w:color w:val="000000"/>
          <w:sz w:val="20"/>
        </w:rPr>
        <w:t>-</w:t>
      </w:r>
      <w:r>
        <w:rPr>
          <w:rFonts w:ascii="Times" w:hAnsi="Times" w:eastAsia="Times"/>
          <w:b w:val="0"/>
          <w:i w:val="0"/>
          <w:color w:val="000000"/>
          <w:sz w:val="18"/>
        </w:rPr>
        <w:t>violence and of democracy which was not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possible without the former.</w:t>
      </w:r>
    </w:p>
    <w:p>
      <w:pPr>
        <w:autoSpaceDN w:val="0"/>
        <w:autoSpaceDE w:val="0"/>
        <w:widowControl/>
        <w:spacing w:line="266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non</w:t>
      </w:r>
      <w:r>
        <w:rPr>
          <w:rFonts w:ascii="Times" w:hAnsi="Times" w:eastAsia="Times"/>
          <w:b w:val="0"/>
          <w:i w:val="0"/>
          <w:color w:val="000000"/>
          <w:sz w:val="20"/>
        </w:rPr>
        <w:t>-</w:t>
      </w:r>
      <w:r>
        <w:rPr>
          <w:rFonts w:ascii="Times" w:hAnsi="Times" w:eastAsia="Times"/>
          <w:b w:val="0"/>
          <w:i w:val="0"/>
          <w:color w:val="000000"/>
          <w:sz w:val="18"/>
        </w:rPr>
        <w:t>violent resistance described above required courage of a superior order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to that needed in violent warfare. Forgiveness was the quality of the brave, not of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cowardly. Gandhiji here related a story from the </w:t>
      </w:r>
      <w:r>
        <w:rPr>
          <w:rFonts w:ascii="Times" w:hAnsi="Times" w:eastAsia="Times"/>
          <w:b w:val="0"/>
          <w:i/>
          <w:color w:val="000000"/>
          <w:sz w:val="18"/>
        </w:rPr>
        <w:t>Mahabharata</w:t>
      </w:r>
      <w:r>
        <w:rPr>
          <w:rFonts w:ascii="Times" w:hAnsi="Times" w:eastAsia="Times"/>
          <w:b w:val="0"/>
          <w:i w:val="0"/>
          <w:color w:val="000000"/>
          <w:sz w:val="18"/>
        </w:rPr>
        <w:t>: one of the Pandava</w:t>
      </w:r>
    </w:p>
    <w:p>
      <w:pPr>
        <w:autoSpaceDN w:val="0"/>
        <w:tabs>
          <w:tab w:pos="6250" w:val="left"/>
        </w:tabs>
        <w:autoSpaceDE w:val="0"/>
        <w:widowControl/>
        <w:spacing w:line="320" w:lineRule="exact" w:before="2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VOL. 94: 17 FEBRUARY , 1947-29, APRIL, 1947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99</w:t>
      </w:r>
    </w:p>
    <w:p>
      <w:pPr>
        <w:sectPr>
          <w:pgSz w:w="9360" w:h="12960"/>
          <w:pgMar w:top="504" w:right="1404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brothers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was accidentally injured while living in disguise in the home of King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Virata. The brothers not only hid what had happened, but for fear that harm might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come to the host if a drop of blood touched the ground, they prevented it from doing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so by means of a golden bowl. It was this type of forbearance and courage which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Gandhiji wished every Indian to develop, whether he was a Hindu, Mussalman,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Christian, Parsi or Sikh. That alone could rescue them from their present fallen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condition.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friend has written to me eulogizing the sword. The Muslims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came here, says he, hurling abuses and unfurling Muslim League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flags. We tried to disuade them, continues the friend, but they did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listen. When, however, we pulled out the swords, asserts the friend,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came to their senses and became our friends. I tell you this was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true bravery. The persuasion was backed by the threat of the sword.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Threats do not produce true friendship. If you were honest,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have told the Muslims: ‘Look here, you are only a handful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we are in a vast majority. You are abusing us. You want to unfurl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flag. And yet we shall not say anything to you nor return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abuses. But we shall not allow you to unfurl the flag nor shall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salute the Pakistani flag.’ If the Muslims had seen that, in spite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vast majority, you do not wish to fight them, but that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hand you wish to be friendly with them, their conscience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awakened and they would have become your true friends. The </w:t>
      </w:r>
      <w:r>
        <w:rPr>
          <w:rFonts w:ascii="Times" w:hAnsi="Times" w:eastAsia="Times"/>
          <w:b w:val="0"/>
          <w:i w:val="0"/>
          <w:color w:val="000000"/>
          <w:sz w:val="22"/>
        </w:rPr>
        <w:t>weapon of non</w:t>
      </w:r>
      <w:r>
        <w:rPr>
          <w:rFonts w:ascii="Times" w:hAnsi="Times" w:eastAsia="Times"/>
          <w:b w:val="0"/>
          <w:i w:val="0"/>
          <w:color w:val="000000"/>
          <w:sz w:val="20"/>
        </w:rPr>
        <w:t>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 is mightier than the weapon of violence. The </w:t>
      </w:r>
      <w:r>
        <w:rPr>
          <w:rFonts w:ascii="Times" w:hAnsi="Times" w:eastAsia="Times"/>
          <w:b w:val="0"/>
          <w:i w:val="0"/>
          <w:color w:val="000000"/>
          <w:sz w:val="22"/>
        </w:rPr>
        <w:t>last Great War also proves this truth.</w:t>
      </w:r>
    </w:p>
    <w:p>
      <w:pPr>
        <w:autoSpaceDN w:val="0"/>
        <w:autoSpaceDE w:val="0"/>
        <w:widowControl/>
        <w:spacing w:line="266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lesson of non</w:t>
      </w:r>
      <w:r>
        <w:rPr>
          <w:rFonts w:ascii="Times" w:hAnsi="Times" w:eastAsia="Times"/>
          <w:b w:val="0"/>
          <w:i w:val="0"/>
          <w:color w:val="000000"/>
          <w:sz w:val="20"/>
        </w:rPr>
        <w:t>-</w:t>
      </w:r>
      <w:r>
        <w:rPr>
          <w:rFonts w:ascii="Times" w:hAnsi="Times" w:eastAsia="Times"/>
          <w:b w:val="0"/>
          <w:i w:val="0"/>
          <w:color w:val="000000"/>
          <w:sz w:val="18"/>
        </w:rPr>
        <w:t>violence was present in every religion but Gandhiji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believed that perhaps it was here in India that its practice had been reduced to a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science.</w:t>
      </w:r>
    </w:p>
    <w:p>
      <w:pPr>
        <w:autoSpaceDN w:val="0"/>
        <w:autoSpaceDE w:val="0"/>
        <w:widowControl/>
        <w:spacing w:line="260" w:lineRule="exact" w:before="34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Hindu religion prescribes great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tapashcharya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the realization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ahimsa. It is said that innumerable Hindus had shed their blood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cause of ahimsa until the Himalayas became purified in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snowy whiteness by means of that sacrifice. The Hindus of today pay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lip service to ahimsa. You must demonstrate true ahimsa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land of Ramachandra and King Janaka. True bravery consists in true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ahimsa. At the moment you are guilty of committing very cowardly </w:t>
      </w:r>
      <w:r>
        <w:rPr>
          <w:rFonts w:ascii="Times" w:hAnsi="Times" w:eastAsia="Times"/>
          <w:b w:val="0"/>
          <w:i w:val="0"/>
          <w:color w:val="000000"/>
          <w:sz w:val="22"/>
        </w:rPr>
        <w:t>acts.</w:t>
      </w:r>
    </w:p>
    <w:p>
      <w:pPr>
        <w:autoSpaceDN w:val="0"/>
        <w:autoSpaceDE w:val="0"/>
        <w:widowControl/>
        <w:spacing w:line="266" w:lineRule="exact" w:before="14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Gandhijike Dukhe Dilki Pukar </w:t>
      </w:r>
      <w:r>
        <w:rPr>
          <w:rFonts w:ascii="Times" w:hAnsi="Times" w:eastAsia="Times"/>
          <w:b w:val="0"/>
          <w:i w:val="0"/>
          <w:color w:val="000000"/>
          <w:sz w:val="18"/>
        </w:rPr>
        <w:t>—I, pp. 20</w:t>
      </w:r>
      <w:r>
        <w:rPr>
          <w:rFonts w:ascii="Times" w:hAnsi="Times" w:eastAsia="Times"/>
          <w:b w:val="0"/>
          <w:i w:val="0"/>
          <w:color w:val="000000"/>
          <w:sz w:val="20"/>
        </w:rPr>
        <w:t>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2, and </w:t>
      </w:r>
      <w:r>
        <w:rPr>
          <w:rFonts w:ascii="Times" w:hAnsi="Times" w:eastAsia="Times"/>
          <w:b w:val="0"/>
          <w:i/>
          <w:color w:val="000000"/>
          <w:sz w:val="18"/>
        </w:rPr>
        <w:t>Harijan</w:t>
      </w:r>
      <w:r>
        <w:rPr>
          <w:rFonts w:ascii="Times" w:hAnsi="Times" w:eastAsia="Times"/>
          <w:b w:val="0"/>
          <w:i w:val="0"/>
          <w:color w:val="000000"/>
          <w:sz w:val="18"/>
        </w:rPr>
        <w:t>, 30</w:t>
      </w:r>
      <w:r>
        <w:rPr>
          <w:rFonts w:ascii="Times" w:hAnsi="Times" w:eastAsia="Times"/>
          <w:b w:val="0"/>
          <w:i w:val="0"/>
          <w:color w:val="000000"/>
          <w:sz w:val="20"/>
        </w:rPr>
        <w:t>-</w:t>
      </w:r>
      <w:r>
        <w:rPr>
          <w:rFonts w:ascii="Times" w:hAnsi="Times" w:eastAsia="Times"/>
          <w:b w:val="0"/>
          <w:i w:val="0"/>
          <w:color w:val="000000"/>
          <w:sz w:val="18"/>
        </w:rPr>
        <w:t>3</w:t>
      </w:r>
      <w:r>
        <w:rPr>
          <w:rFonts w:ascii="Times" w:hAnsi="Times" w:eastAsia="Times"/>
          <w:b w:val="0"/>
          <w:i w:val="0"/>
          <w:color w:val="000000"/>
          <w:sz w:val="20"/>
        </w:rPr>
        <w:t>-</w:t>
      </w:r>
      <w:r>
        <w:rPr>
          <w:rFonts w:ascii="Times" w:hAnsi="Times" w:eastAsia="Times"/>
          <w:b w:val="0"/>
          <w:i w:val="0"/>
          <w:color w:val="000000"/>
          <w:sz w:val="18"/>
        </w:rPr>
        <w:t>1947</w:t>
      </w:r>
    </w:p>
    <w:p>
      <w:pPr>
        <w:autoSpaceDN w:val="0"/>
        <w:autoSpaceDE w:val="0"/>
        <w:widowControl/>
        <w:spacing w:line="220" w:lineRule="exact" w:before="614" w:after="0"/>
        <w:ind w:left="550" w:right="475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Yudhishthira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Penance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 CTED WORKS OF MAHATMA GANDHI</w:t>
      </w:r>
    </w:p>
    <w:p>
      <w:pPr>
        <w:sectPr>
          <w:pgSz w:w="9360" w:h="12960"/>
          <w:pgMar w:top="524" w:right="1394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5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119. CABLE TO “CAVALCADE”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4990" w:val="left"/>
        </w:tabs>
        <w:autoSpaceDE w:val="0"/>
        <w:widowControl/>
        <w:spacing w:line="270" w:lineRule="exact" w:before="106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Unrevised </w:t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>March 12, 1947</w:t>
      </w:r>
    </w:p>
    <w:p>
      <w:pPr>
        <w:autoSpaceDN w:val="0"/>
        <w:tabs>
          <w:tab w:pos="1470" w:val="left"/>
          <w:tab w:pos="2590" w:val="left"/>
          <w:tab w:pos="3910" w:val="left"/>
          <w:tab w:pos="5330" w:val="left"/>
        </w:tabs>
        <w:autoSpaceDE w:val="0"/>
        <w:widowControl/>
        <w:spacing w:line="212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RECEIVED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WIRE.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REGARD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DECISION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WITHDRAWAL </w:t>
      </w:r>
    </w:p>
    <w:p>
      <w:pPr>
        <w:autoSpaceDN w:val="0"/>
        <w:tabs>
          <w:tab w:pos="1290" w:val="left"/>
          <w:tab w:pos="2510" w:val="left"/>
          <w:tab w:pos="3370" w:val="left"/>
          <w:tab w:pos="4910" w:val="left"/>
          <w:tab w:pos="5510" w:val="left"/>
          <w:tab w:pos="6250" w:val="left"/>
        </w:tabs>
        <w:autoSpaceDE w:val="0"/>
        <w:widowControl/>
        <w:spacing w:line="22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BRITISH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POWER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PERFECTLY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SOUND.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 </w:t>
      </w:r>
    </w:p>
    <w:p>
      <w:pPr>
        <w:autoSpaceDN w:val="0"/>
        <w:tabs>
          <w:tab w:pos="1470" w:val="left"/>
          <w:tab w:pos="2690" w:val="left"/>
          <w:tab w:pos="4130" w:val="left"/>
          <w:tab w:pos="5650" w:val="left"/>
        </w:tabs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ORGANIC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PEACE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POSSIBLE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WITHOUT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COMPLETE </w:t>
      </w:r>
    </w:p>
    <w:p>
      <w:pPr>
        <w:autoSpaceDN w:val="0"/>
        <w:tabs>
          <w:tab w:pos="2230" w:val="left"/>
          <w:tab w:pos="4130" w:val="left"/>
          <w:tab w:pos="6290" w:val="left"/>
        </w:tabs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INDEPENDENCE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INCLUDING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WITHDRAWAL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</w:p>
    <w:p>
      <w:pPr>
        <w:autoSpaceDN w:val="0"/>
        <w:tabs>
          <w:tab w:pos="1010" w:val="left"/>
          <w:tab w:pos="1990" w:val="left"/>
          <w:tab w:pos="2730" w:val="left"/>
          <w:tab w:pos="4030" w:val="left"/>
          <w:tab w:pos="4870" w:val="left"/>
          <w:tab w:pos="5790" w:val="left"/>
        </w:tabs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BRITISH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TROOPS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INFLUENCE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FROM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INDIA.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IMPOSED </w:t>
      </w:r>
    </w:p>
    <w:p>
      <w:pPr>
        <w:autoSpaceDN w:val="0"/>
        <w:tabs>
          <w:tab w:pos="830" w:val="left"/>
          <w:tab w:pos="2050" w:val="left"/>
          <w:tab w:pos="3010" w:val="left"/>
          <w:tab w:pos="4290" w:val="left"/>
          <w:tab w:pos="5170" w:val="left"/>
        </w:tabs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PEACE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DISTURBED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HUMAN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RELATIONS.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HENCE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ESTABLISHMENT </w:t>
      </w:r>
    </w:p>
    <w:p>
      <w:pPr>
        <w:autoSpaceDN w:val="0"/>
        <w:tabs>
          <w:tab w:pos="630" w:val="left"/>
          <w:tab w:pos="1790" w:val="left"/>
          <w:tab w:pos="2710" w:val="left"/>
          <w:tab w:pos="3310" w:val="left"/>
          <w:tab w:pos="4230" w:val="left"/>
          <w:tab w:pos="5670" w:val="left"/>
        </w:tabs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ORGANIC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PEACE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INDIA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INEVITABLY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INVOLVES </w:t>
      </w:r>
    </w:p>
    <w:p>
      <w:pPr>
        <w:autoSpaceDN w:val="0"/>
        <w:tabs>
          <w:tab w:pos="1370" w:val="left"/>
          <w:tab w:pos="2410" w:val="left"/>
          <w:tab w:pos="3130" w:val="left"/>
          <w:tab w:pos="3850" w:val="left"/>
          <w:tab w:pos="5090" w:val="left"/>
          <w:tab w:pos="6130" w:val="left"/>
        </w:tabs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SENSELESS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STRIFE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BENGAL,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BIHAR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</w:p>
    <w:p>
      <w:pPr>
        <w:autoSpaceDN w:val="0"/>
        <w:tabs>
          <w:tab w:pos="910" w:val="left"/>
          <w:tab w:pos="2070" w:val="left"/>
          <w:tab w:pos="2950" w:val="left"/>
          <w:tab w:pos="3890" w:val="left"/>
          <w:tab w:pos="4750" w:val="left"/>
          <w:tab w:pos="5990" w:val="left"/>
        </w:tabs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NOW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PUNJAB.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THIS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QUICKER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WHEN </w:t>
      </w:r>
    </w:p>
    <w:p>
      <w:pPr>
        <w:autoSpaceDN w:val="0"/>
        <w:tabs>
          <w:tab w:pos="770" w:val="left"/>
          <w:tab w:pos="1810" w:val="left"/>
          <w:tab w:pos="2470" w:val="left"/>
          <w:tab w:pos="3410" w:val="left"/>
          <w:tab w:pos="4150" w:val="left"/>
          <w:tab w:pos="5130" w:val="left"/>
          <w:tab w:pos="5870" w:val="left"/>
        </w:tabs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NO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PARTY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ABLE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LOOK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BRITISH </w:t>
      </w:r>
    </w:p>
    <w:p>
      <w:pPr>
        <w:autoSpaceDN w:val="0"/>
        <w:tabs>
          <w:tab w:pos="1230" w:val="left"/>
          <w:tab w:pos="2190" w:val="left"/>
          <w:tab w:pos="3910" w:val="left"/>
          <w:tab w:pos="5210" w:val="left"/>
        </w:tabs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POWER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FOR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PROTECTION.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FORCED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EMASCULATION </w:t>
      </w:r>
    </w:p>
    <w:p>
      <w:pPr>
        <w:autoSpaceDN w:val="0"/>
        <w:tabs>
          <w:tab w:pos="570" w:val="left"/>
          <w:tab w:pos="1050" w:val="left"/>
          <w:tab w:pos="1970" w:val="left"/>
          <w:tab w:pos="2990" w:val="left"/>
          <w:tab w:pos="3730" w:val="left"/>
          <w:tab w:pos="4690" w:val="left"/>
          <w:tab w:pos="5290" w:val="left"/>
          <w:tab w:pos="6130" w:val="left"/>
        </w:tabs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GREAT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WAS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BOUND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HAVE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THIS </w:t>
      </w:r>
    </w:p>
    <w:p>
      <w:pPr>
        <w:autoSpaceDN w:val="0"/>
        <w:tabs>
          <w:tab w:pos="850" w:val="left"/>
          <w:tab w:pos="2010" w:val="left"/>
          <w:tab w:pos="2770" w:val="left"/>
          <w:tab w:pos="3870" w:val="left"/>
          <w:tab w:pos="4890" w:val="left"/>
          <w:tab w:pos="5850" w:val="left"/>
        </w:tabs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SAD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RESULT.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DOUBT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MUCH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DEPEND </w:t>
      </w:r>
    </w:p>
    <w:p>
      <w:pPr>
        <w:autoSpaceDN w:val="0"/>
        <w:tabs>
          <w:tab w:pos="990" w:val="left"/>
          <w:tab w:pos="2130" w:val="left"/>
          <w:tab w:pos="3350" w:val="left"/>
          <w:tab w:pos="4190" w:val="left"/>
          <w:tab w:pos="5710" w:val="left"/>
        </w:tabs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UPON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INDIAN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WISDOM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FOR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MINIMIZING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MISCHIEF. </w:t>
      </w:r>
    </w:p>
    <w:p>
      <w:pPr>
        <w:autoSpaceDN w:val="0"/>
        <w:tabs>
          <w:tab w:pos="2770" w:val="left"/>
          <w:tab w:pos="3010" w:val="left"/>
          <w:tab w:pos="3950" w:val="left"/>
          <w:tab w:pos="4490" w:val="left"/>
          <w:tab w:pos="5490" w:val="left"/>
          <w:tab w:pos="5870" w:val="left"/>
        </w:tabs>
        <w:autoSpaceDE w:val="0"/>
        <w:widowControl/>
        <w:spacing w:line="22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WHILE CONNECTION [REMAINS]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HONESTY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SAGACITY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BRITISH</w:t>
      </w:r>
    </w:p>
    <w:p>
      <w:pPr>
        <w:autoSpaceDN w:val="0"/>
        <w:tabs>
          <w:tab w:pos="1550" w:val="left"/>
          <w:tab w:pos="2510" w:val="left"/>
          <w:tab w:pos="3730" w:val="left"/>
          <w:tab w:pos="5210" w:val="left"/>
          <w:tab w:pos="6010" w:val="left"/>
        </w:tabs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STATESMEN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BRITISH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RESIDENTS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INDIA </w:t>
      </w:r>
    </w:p>
    <w:p>
      <w:pPr>
        <w:autoSpaceDN w:val="0"/>
        <w:tabs>
          <w:tab w:pos="1970" w:val="left"/>
          <w:tab w:pos="3910" w:val="left"/>
          <w:tab w:pos="5350" w:val="left"/>
        </w:tabs>
        <w:autoSpaceDE w:val="0"/>
        <w:widowControl/>
        <w:spacing w:line="25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[EQUALLY]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2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NECESSARY.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MUST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REGRETFULLY </w:t>
      </w:r>
    </w:p>
    <w:p>
      <w:pPr>
        <w:autoSpaceDN w:val="0"/>
        <w:tabs>
          <w:tab w:pos="770" w:val="left"/>
          <w:tab w:pos="1670" w:val="left"/>
          <w:tab w:pos="2890" w:val="left"/>
          <w:tab w:pos="3550" w:val="left"/>
          <w:tab w:pos="4630" w:val="left"/>
          <w:tab w:pos="6130" w:val="left"/>
        </w:tabs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SAY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THAT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DISTRUST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BRITISH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STATEMENTS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</w:p>
    <w:p>
      <w:pPr>
        <w:autoSpaceDN w:val="0"/>
        <w:tabs>
          <w:tab w:pos="1330" w:val="left"/>
          <w:tab w:pos="2210" w:val="left"/>
          <w:tab w:pos="3230" w:val="left"/>
          <w:tab w:pos="4130" w:val="left"/>
          <w:tab w:pos="5110" w:val="left"/>
          <w:tab w:pos="6050" w:val="left"/>
        </w:tabs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PROMISES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GONE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DEEP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THAT </w:t>
      </w:r>
    </w:p>
    <w:p>
      <w:pPr>
        <w:autoSpaceDN w:val="0"/>
        <w:tabs>
          <w:tab w:pos="1690" w:val="left"/>
          <w:tab w:pos="3950" w:val="left"/>
          <w:tab w:pos="5870" w:val="left"/>
        </w:tabs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PERHAPS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LEGITIMATELY.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THEREFORE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BRITISH </w:t>
      </w:r>
    </w:p>
    <w:p>
      <w:pPr>
        <w:autoSpaceDN w:val="0"/>
        <w:tabs>
          <w:tab w:pos="1510" w:val="left"/>
          <w:tab w:pos="2670" w:val="left"/>
          <w:tab w:pos="3590" w:val="left"/>
          <w:tab w:pos="4490" w:val="left"/>
          <w:tab w:pos="5950" w:val="left"/>
        </w:tabs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DEALINGS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HAVE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STRICTLY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FRANK </w:t>
      </w:r>
    </w:p>
    <w:p>
      <w:pPr>
        <w:autoSpaceDN w:val="0"/>
        <w:tabs>
          <w:tab w:pos="810" w:val="left"/>
          <w:tab w:pos="1810" w:val="left"/>
          <w:tab w:pos="3070" w:val="left"/>
          <w:tab w:pos="3730" w:val="left"/>
          <w:tab w:pos="4530" w:val="left"/>
          <w:tab w:pos="5730" w:val="left"/>
        </w:tabs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ABOVE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SUSPICION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THIS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CRITICAL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MOMENT. </w:t>
      </w:r>
    </w:p>
    <w:p>
      <w:pPr>
        <w:autoSpaceDN w:val="0"/>
        <w:tabs>
          <w:tab w:pos="950" w:val="left"/>
          <w:tab w:pos="1890" w:val="left"/>
          <w:tab w:pos="3330" w:val="left"/>
          <w:tab w:pos="3830" w:val="left"/>
          <w:tab w:pos="4870" w:val="left"/>
          <w:tab w:pos="5550" w:val="left"/>
        </w:tabs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GIVEN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THESE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CONDITIONS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EXPECT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DIFFICULTY </w:t>
      </w:r>
    </w:p>
    <w:p>
      <w:pPr>
        <w:autoSpaceDN w:val="0"/>
        <w:tabs>
          <w:tab w:pos="1330" w:val="left"/>
          <w:tab w:pos="2870" w:val="left"/>
          <w:tab w:pos="4490" w:val="left"/>
          <w:tab w:pos="5630" w:val="left"/>
        </w:tabs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ABOUT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HEALTHY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ECONOMIC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CULTURAL </w:t>
      </w:r>
    </w:p>
    <w:p>
      <w:pPr>
        <w:autoSpaceDN w:val="0"/>
        <w:tabs>
          <w:tab w:pos="1630" w:val="left"/>
          <w:tab w:pos="3130" w:val="left"/>
          <w:tab w:pos="4230" w:val="left"/>
          <w:tab w:pos="5910" w:val="left"/>
        </w:tabs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RELATIONS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BETWEEN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TWO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COUNTRIES.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PLEASE </w:t>
      </w:r>
    </w:p>
    <w:p>
      <w:pPr>
        <w:autoSpaceDN w:val="0"/>
        <w:tabs>
          <w:tab w:pos="1310" w:val="left"/>
          <w:tab w:pos="2330" w:val="left"/>
          <w:tab w:pos="3190" w:val="left"/>
          <w:tab w:pos="4110" w:val="left"/>
          <w:tab w:pos="5770" w:val="left"/>
        </w:tabs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REGARD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THIS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INDIVIDUAL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OPINION. </w:t>
      </w:r>
    </w:p>
    <w:p>
      <w:pPr>
        <w:autoSpaceDN w:val="0"/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ENDS.</w:t>
      </w:r>
    </w:p>
    <w:p>
      <w:pPr>
        <w:autoSpaceDN w:val="0"/>
        <w:autoSpaceDE w:val="0"/>
        <w:widowControl/>
        <w:spacing w:line="266" w:lineRule="exact" w:before="26" w:after="0"/>
        <w:ind w:left="0" w:right="6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1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photostat: C. W. 10560. Also a facsimile: </w:t>
      </w:r>
      <w:r>
        <w:rPr>
          <w:rFonts w:ascii="Times" w:hAnsi="Times" w:eastAsia="Times"/>
          <w:b w:val="0"/>
          <w:i/>
          <w:color w:val="000000"/>
          <w:sz w:val="18"/>
        </w:rPr>
        <w:t>Mahatma</w:t>
      </w:r>
      <w:r>
        <w:rPr>
          <w:rFonts w:ascii="Times" w:hAnsi="Times" w:eastAsia="Times"/>
          <w:b w:val="0"/>
          <w:i w:val="0"/>
          <w:color w:val="000000"/>
          <w:sz w:val="18"/>
        </w:rPr>
        <w:t>, Vol. VII, between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pp. 416 and 417</w:t>
      </w:r>
    </w:p>
    <w:p>
      <w:pPr>
        <w:autoSpaceDN w:val="0"/>
        <w:autoSpaceDE w:val="0"/>
        <w:widowControl/>
        <w:spacing w:line="240" w:lineRule="exact" w:before="8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The British news magazine had sent a cable asking for Gandhiji’s message.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Here follow the words “When perfect severance British”, which appear to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have been struck off.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>Illegible in the source</w:t>
      </w:r>
    </w:p>
    <w:p>
      <w:pPr>
        <w:autoSpaceDN w:val="0"/>
        <w:autoSpaceDE w:val="0"/>
        <w:widowControl/>
        <w:spacing w:line="24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20"/>
        </w:rPr>
        <w:t>Ibid</w:t>
      </w:r>
    </w:p>
    <w:p>
      <w:pPr>
        <w:autoSpaceDN w:val="0"/>
        <w:tabs>
          <w:tab w:pos="6130" w:val="left"/>
        </w:tabs>
        <w:autoSpaceDE w:val="0"/>
        <w:widowControl/>
        <w:spacing w:line="320" w:lineRule="exact" w:before="1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VOL. 94: 17 FEBRUARY , 1947-29, APRIL, 1947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101</w:t>
      </w:r>
    </w:p>
    <w:p>
      <w:pPr>
        <w:sectPr>
          <w:pgSz w:w="9360" w:h="12960"/>
          <w:pgMar w:top="716" w:right="1358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120. SPEECH AT PRAYER MEETING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ATNA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12, 1947</w:t>
      </w:r>
    </w:p>
    <w:p>
      <w:pPr>
        <w:autoSpaceDN w:val="0"/>
        <w:autoSpaceDE w:val="0"/>
        <w:widowControl/>
        <w:spacing w:line="240" w:lineRule="exact" w:before="5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 referred, in the beginning of his address, to the decision of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British Government to quit India. The British were a nation with a strong sense of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reality: and when they realized that it did not pay to rule, they did not hesitate to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withdraw their power over a country. This had been the course of British history in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past. If the British were going, as they surely were, what should be the duty of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Indians at the same time, asked Gandhiji. Were we to return blow for blow among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ourselves, and thus perpetuate our slavery, only to tear up our motherland, in the end,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into bits, which went by the name of Hindustan and Pakistan, Brahministan and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Achhutistan? What greater madness could there be than what had taken place in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Bengal and Bihar, or what was taking place in the Punjab or the Frontier Province?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I visited a village where Hindus had caused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damage. An old Muslim showed me his own house and those of his </w:t>
      </w:r>
      <w:r>
        <w:rPr>
          <w:rFonts w:ascii="Times" w:hAnsi="Times" w:eastAsia="Times"/>
          <w:b w:val="0"/>
          <w:i w:val="0"/>
          <w:color w:val="000000"/>
          <w:sz w:val="22"/>
        </w:rPr>
        <w:t>relations with broken door</w:t>
      </w:r>
      <w:r>
        <w:rPr>
          <w:rFonts w:ascii="Times" w:hAnsi="Times" w:eastAsia="Times"/>
          <w:b w:val="0"/>
          <w:i w:val="0"/>
          <w:color w:val="000000"/>
          <w:sz w:val="20"/>
        </w:rPr>
        <w:t>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frames where bricks were removed from </w:t>
      </w:r>
      <w:r>
        <w:rPr>
          <w:rFonts w:ascii="Times" w:hAnsi="Times" w:eastAsia="Times"/>
          <w:b w:val="0"/>
          <w:i w:val="0"/>
          <w:color w:val="000000"/>
          <w:sz w:val="22"/>
        </w:rPr>
        <w:t>the door</w:t>
      </w:r>
      <w:r>
        <w:rPr>
          <w:rFonts w:ascii="Times" w:hAnsi="Times" w:eastAsia="Times"/>
          <w:b w:val="0"/>
          <w:i w:val="0"/>
          <w:color w:val="000000"/>
          <w:sz w:val="20"/>
        </w:rPr>
        <w:t>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sill. I was shocked and shaken to see that the Hindus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caused these depredations. I had wept when I saw the ruins caused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Muslims in Noakhali. Today also I might have wept. But my tears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render any succour to the sufferers. What I witnessed today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behove human beings. We are all responsible for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vandalism so close to the city of Patna. Even if you did not participate </w:t>
      </w:r>
      <w:r>
        <w:rPr>
          <w:rFonts w:ascii="Times" w:hAnsi="Times" w:eastAsia="Times"/>
          <w:b w:val="0"/>
          <w:i w:val="0"/>
          <w:color w:val="000000"/>
          <w:sz w:val="22"/>
        </w:rPr>
        <w:t>personally in the loot, you cannot escape the charge of abett</w:t>
      </w:r>
      <w:r>
        <w:rPr>
          <w:rFonts w:ascii="Times" w:hAnsi="Times" w:eastAsia="Times"/>
          <w:b w:val="0"/>
          <w:i w:val="0"/>
          <w:color w:val="000000"/>
          <w:sz w:val="20"/>
        </w:rPr>
        <w:t>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marauders. A mosque was also damaged in the village Kumarahar.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also I consider to be a devilish deed. It is no justification to argue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Hindus damaged the mosque because the Muslims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desecrating the temples. Hindus worship idols, while the Muslims do </w:t>
      </w:r>
      <w:r>
        <w:rPr>
          <w:rFonts w:ascii="Times" w:hAnsi="Times" w:eastAsia="Times"/>
          <w:b w:val="0"/>
          <w:i w:val="0"/>
          <w:color w:val="000000"/>
          <w:sz w:val="22"/>
        </w:rPr>
        <w:t>not. But every human being does worship something or other.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God resides everywhere; not only in the Bible and the Koran,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mosque or a temple, but in the nose, ear, nail or even a single hair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body of man. I have been taught ever since my childhood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 resides everywhere. He is subtler than the air. It is one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thing whether one worships Him in a mosque, a temple or a </w:t>
      </w:r>
      <w:r>
        <w:rPr>
          <w:rFonts w:ascii="Times" w:hAnsi="Times" w:eastAsia="Times"/>
          <w:b w:val="0"/>
          <w:i w:val="0"/>
          <w:color w:val="000000"/>
          <w:sz w:val="22"/>
        </w:rPr>
        <w:t>church. I am as much an idol</w:t>
      </w:r>
      <w:r>
        <w:rPr>
          <w:rFonts w:ascii="Times" w:hAnsi="Times" w:eastAsia="Times"/>
          <w:b w:val="0"/>
          <w:i w:val="0"/>
          <w:color w:val="000000"/>
          <w:sz w:val="20"/>
        </w:rPr>
        <w:t>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worshipper as an idolbreaker. Still when </w:t>
      </w:r>
      <w:r>
        <w:rPr>
          <w:rFonts w:ascii="Times" w:hAnsi="Times" w:eastAsia="Times"/>
          <w:b w:val="0"/>
          <w:i w:val="0"/>
          <w:color w:val="000000"/>
          <w:sz w:val="22"/>
        </w:rPr>
        <w:t>I go to a temple, I am happy if I find it neat and clean.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desecrated the mosque were not men but devils;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mosques, temples or churches are all houses of the Lord. I </w:t>
      </w:r>
      <w:r>
        <w:rPr>
          <w:rFonts w:ascii="Times" w:hAnsi="Times" w:eastAsia="Times"/>
          <w:b w:val="0"/>
          <w:i w:val="0"/>
          <w:color w:val="000000"/>
          <w:sz w:val="22"/>
        </w:rPr>
        <w:t>have come here today to convey to you my grief. You may perhaps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1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Urdu version has been collated with the report in </w:t>
      </w:r>
      <w:r>
        <w:rPr>
          <w:rFonts w:ascii="Times" w:hAnsi="Times" w:eastAsia="Times"/>
          <w:b w:val="0"/>
          <w:i/>
          <w:color w:val="000000"/>
          <w:sz w:val="18"/>
        </w:rPr>
        <w:t>Harijan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published under</w:t>
      </w:r>
      <w:r>
        <w:rPr>
          <w:rFonts w:ascii="Times" w:hAnsi="Times" w:eastAsia="Times"/>
          <w:b w:val="0"/>
          <w:i w:val="0"/>
          <w:color w:val="000000"/>
          <w:sz w:val="18"/>
        </w:rPr>
        <w:t>“Gandhiji’s Bihar Tour Diary”.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 CTED WORKS OF MAHATMA GANDHI</w:t>
      </w:r>
    </w:p>
    <w:p>
      <w:pPr>
        <w:sectPr>
          <w:pgSz w:w="9360" w:h="12960"/>
          <w:pgMar w:top="716" w:right="1402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 smiling and thinking that whatever happened was all very good.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assert that this is potent injustice. I am grieved when I hear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Muslims have desecrated a temple. Should I retaliate by damaging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mosque? How can such damage save the temple or benefit the Hindu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religion? If Muslims are about to desecrate a temple, it becomes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duty to prevent them from their vandalism, irrespective of my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an idolworshipper. I should hug the idol and request them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demolish the temple. I should lay down my life to protect the idol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refuse to hand it over to them. My entreaties will impress them,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will realize that I mean no harm to them and then they will </w:t>
      </w:r>
      <w:r>
        <w:rPr>
          <w:rFonts w:ascii="Times" w:hAnsi="Times" w:eastAsia="Times"/>
          <w:b w:val="0"/>
          <w:i w:val="0"/>
          <w:color w:val="000000"/>
          <w:sz w:val="22"/>
        </w:rPr>
        <w:t>become my friends.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Muslims are demanding Pakistan. They should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explain its advantages. No one will oppose it if he sees its advantages.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if they want to establish it forcibly, it will be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Napakistan </w:t>
      </w:r>
      <w:r>
        <w:rPr>
          <w:rFonts w:ascii="Times" w:hAnsi="Times" w:eastAsia="Times"/>
          <w:b w:val="0"/>
          <w:i w:val="0"/>
          <w:color w:val="000000"/>
          <w:sz w:val="22"/>
        </w:rPr>
        <w:t>(impureland) instead of Pakistan (pureland).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Badshah Khan is sitting by my side. He is a fakir by nature.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people, out of affection, call him Badshah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because he rules the hearts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his people through love. He comes from a tribe whose tradition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return a blow for a blow, and blood feuds are handed down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sire to son. But Badshah Khan has full faith in nonviolence. I asked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how an expert swordsman like him came to believe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nonviolence. He said that they had come to realize nonviolence.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said that they had come to realize non-violence as the only road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national freedom. If the Pathans do not give up the policy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blow for a blow and do not adopt nonviolence, he said they would </w:t>
      </w:r>
      <w:r>
        <w:rPr>
          <w:rFonts w:ascii="Times" w:hAnsi="Times" w:eastAsia="Times"/>
          <w:b w:val="0"/>
          <w:i w:val="0"/>
          <w:color w:val="000000"/>
          <w:sz w:val="22"/>
        </w:rPr>
        <w:t>perish in their internecine feuds.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When he took to nonviolence, he realized a kind of transformation coming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over the Pathan tribes. It did not mean that every Pathan had undergone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transformation or that Badshah Khan had himself reached the highest goal of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nonviolence. As far as he, the speaker, knew, he (Badshah Khan) was every day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nearing the goal because he realized the truth of it. It was this type of brave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nonviolence which Gandhiji wished the audience to imitate.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we continue to fight among ourselves, the shackles of slavery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never be removed. The British are bound to quit this country.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a nation of businessmen. They calculate the profit and loss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every transaction. They have realized that it is no longer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profitable to rule India. But what good will that freedom be to us if we </w:t>
      </w:r>
      <w:r>
        <w:rPr>
          <w:rFonts w:ascii="Times" w:hAnsi="Times" w:eastAsia="Times"/>
          <w:b w:val="0"/>
          <w:i w:val="0"/>
          <w:color w:val="000000"/>
          <w:sz w:val="22"/>
        </w:rPr>
        <w:t>continue to fight among ourselves after the British leave?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 continued that he had come to Bihar in order to make the people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realize the extent of the madness to which they had stooped. His object was to induce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them to repent and thus undo the wrongs which had been perpetrated.</w:t>
      </w:r>
    </w:p>
    <w:p>
      <w:pPr>
        <w:autoSpaceDN w:val="0"/>
        <w:autoSpaceDE w:val="0"/>
        <w:widowControl/>
        <w:spacing w:line="240" w:lineRule="exact" w:before="1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Emperor</w:t>
      </w:r>
    </w:p>
    <w:p>
      <w:pPr>
        <w:autoSpaceDN w:val="0"/>
        <w:tabs>
          <w:tab w:pos="6130" w:val="left"/>
        </w:tabs>
        <w:autoSpaceDE w:val="0"/>
        <w:widowControl/>
        <w:spacing w:line="320" w:lineRule="exact" w:before="1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VOL. 94: 17 FEBRUARY , 1947-29, APRIL, 1947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103</w:t>
      </w:r>
    </w:p>
    <w:p>
      <w:pPr>
        <w:sectPr>
          <w:pgSz w:w="9360" w:h="12960"/>
          <w:pgMar w:top="504" w:right="1404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been told that a storm is still raging in the hearts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citizens of Patna. I wish to remind you today that Bihar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hallowed land of Lord Buddha and King Janaka. Lord Ramachandra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also once walked on this soil. It will be a great shame if this sacred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land continues to witness the devilish dance of violence. You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retrieve the ancient glory of Bihar by means of nonviolence.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the bravery of swords or words. Today we need that nonviolence </w:t>
      </w:r>
      <w:r>
        <w:rPr>
          <w:rFonts w:ascii="Times" w:hAnsi="Times" w:eastAsia="Times"/>
          <w:b w:val="0"/>
          <w:i w:val="0"/>
          <w:color w:val="000000"/>
          <w:sz w:val="22"/>
        </w:rPr>
        <w:t>which was exemplified by the people of Champaran in 1917.</w:t>
      </w:r>
    </w:p>
    <w:p>
      <w:pPr>
        <w:autoSpaceDN w:val="0"/>
        <w:autoSpaceDE w:val="0"/>
        <w:widowControl/>
        <w:spacing w:line="240" w:lineRule="exact" w:before="4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added that, in his opinion, the departure from the straight path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nonviolence they had made at time in 1942 was very probably responsible for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aberration to which he had referred. He instanced also the spirit of general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lawlessness which had seized them inasmuch as they dared to travel without tickets,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pulled chains unlawfully or in senseless vindictiveness, burnt zamindari crops 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belongings. He was no lover of the Zamindari system. He had often spoken against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it; but he frankly confessed that he was not an enemy of the zamindars. He had no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enemies. The best way to bring about reform in the economic and social system,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whose evils were admittedly many, was through the royal road of selfsuffering. 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departure from it only resulted in merely changing the form of the evil. Violence was </w:t>
      </w:r>
      <w:r>
        <w:rPr>
          <w:rFonts w:ascii="Times" w:hAnsi="Times" w:eastAsia="Times"/>
          <w:b w:val="0"/>
          <w:i w:val="0"/>
          <w:color w:val="000000"/>
          <w:sz w:val="18"/>
        </w:rPr>
        <w:t>incapable of destroying the evil root and branch.</w:t>
      </w:r>
    </w:p>
    <w:p>
      <w:pPr>
        <w:autoSpaceDN w:val="0"/>
        <w:autoSpaceDE w:val="0"/>
        <w:widowControl/>
        <w:spacing w:line="24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Lastly, Gandhiji referred to a letter he had received from the Harijans, asking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him to visit their quarters and to live with them. He would have loved to do both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things; but he had to restrict himself to the mission that had brought him to Bihar.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But having made himself a Bhangi in thought and deed, he could never forget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Harijans. He was sorry to say that the latter were still suffering from disabilities and </w:t>
      </w:r>
      <w:r>
        <w:rPr>
          <w:rFonts w:ascii="Times" w:hAnsi="Times" w:eastAsia="Times"/>
          <w:b w:val="0"/>
          <w:i w:val="0"/>
          <w:color w:val="000000"/>
          <w:sz w:val="18"/>
        </w:rPr>
        <w:t>that they did not get ready redress of their grievances.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Gandhijike Dukhe Dilki Pukar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—I, pp. 23-5, and </w:t>
      </w:r>
      <w:r>
        <w:rPr>
          <w:rFonts w:ascii="Times" w:hAnsi="Times" w:eastAsia="Times"/>
          <w:b w:val="0"/>
          <w:i/>
          <w:color w:val="000000"/>
          <w:sz w:val="18"/>
        </w:rPr>
        <w:t>Harijan</w:t>
      </w:r>
      <w:r>
        <w:rPr>
          <w:rFonts w:ascii="Times" w:hAnsi="Times" w:eastAsia="Times"/>
          <w:b w:val="0"/>
          <w:i w:val="0"/>
          <w:color w:val="000000"/>
          <w:sz w:val="18"/>
        </w:rPr>
        <w:t>, 30-3-1947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121. LETTER TO K. M. MUNSHI</w:t>
      </w:r>
    </w:p>
    <w:p>
      <w:pPr>
        <w:autoSpaceDN w:val="0"/>
        <w:autoSpaceDE w:val="0"/>
        <w:widowControl/>
        <w:spacing w:line="224" w:lineRule="exact" w:before="168" w:after="0"/>
        <w:ind w:left="4990" w:right="0" w:firstLine="8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ATNA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March 13, 1947</w:t>
      </w:r>
    </w:p>
    <w:p>
      <w:pPr>
        <w:autoSpaceDN w:val="0"/>
        <w:autoSpaceDE w:val="0"/>
        <w:widowControl/>
        <w:spacing w:line="22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MUNSHI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78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note. I was sure that you would be able to win 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Panditji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He admires hard work and intelligence. You have both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measure. And you have got work in which you can shine.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May</w:t>
      </w:r>
    </w:p>
    <w:p>
      <w:pPr>
        <w:autoSpaceDN w:val="0"/>
        <w:tabs>
          <w:tab w:pos="550" w:val="left"/>
        </w:tabs>
        <w:autoSpaceDE w:val="0"/>
        <w:widowControl/>
        <w:spacing w:line="206" w:lineRule="exact" w:before="8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(1887-1971); lawyer, educationist and man of letters; member Constituent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Assembly; Food Minister, Government of India, 1952; Governor, Uttar Pradesh,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1953-58; resigned from Congress in 1960 and joined Swatantra party; founded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Bharatiya Vidya Bhawan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Jawaharlal Nehru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addressee was on the Experts Committee appointed by the Congress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Working Committee in July 1946, to prepare the material and draft proposals for the </w:t>
      </w:r>
      <w:r>
        <w:rPr>
          <w:rFonts w:ascii="Times" w:hAnsi="Times" w:eastAsia="Times"/>
          <w:b w:val="0"/>
          <w:i w:val="0"/>
          <w:color w:val="000000"/>
          <w:sz w:val="18"/>
        </w:rPr>
        <w:t>Constitutent Assembly.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 CTED WORKS OF MAHATMA GANDHI</w:t>
      </w:r>
    </w:p>
    <w:p>
      <w:pPr>
        <w:sectPr>
          <w:pgSz w:w="9360" w:h="12960"/>
          <w:pgMar w:top="504" w:right="1400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your heath be preserved and may you go on serving all your life.</w:t>
      </w:r>
    </w:p>
    <w:p>
      <w:pPr>
        <w:autoSpaceDN w:val="0"/>
        <w:autoSpaceDE w:val="0"/>
        <w:widowControl/>
        <w:spacing w:line="220" w:lineRule="exact" w:before="66" w:after="12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602"/>
        </w:trPr>
        <w:tc>
          <w:tcPr>
            <w:tcW w:type="dxa" w:w="3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4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[PS.]</w:t>
            </w:r>
          </w:p>
        </w:tc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cannot say how long I shall have to stay here. According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me, the Bihar and Bengal problems are really one problem. It is going </w:t>
      </w:r>
      <w:r>
        <w:rPr>
          <w:rFonts w:ascii="Times" w:hAnsi="Times" w:eastAsia="Times"/>
          <w:b w:val="0"/>
          <w:i w:val="0"/>
          <w:color w:val="000000"/>
          <w:sz w:val="22"/>
        </w:rPr>
        <w:t>to be “do or die”. Let God’s will prevail.</w:t>
      </w:r>
    </w:p>
    <w:p>
      <w:pPr>
        <w:autoSpaceDN w:val="0"/>
        <w:autoSpaceDE w:val="0"/>
        <w:widowControl/>
        <w:spacing w:line="220" w:lineRule="exact" w:before="66" w:after="1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to you both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66"/>
        </w:trPr>
        <w:tc>
          <w:tcPr>
            <w:tcW w:type="dxa" w:w="2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5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[PPS.]</w:t>
            </w:r>
          </w:p>
        </w:tc>
        <w:tc>
          <w:tcPr>
            <w:tcW w:type="dxa" w:w="3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0" w:right="3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4" w:lineRule="exact" w:before="2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This paper is made from linseed reeds.</w:t>
      </w:r>
    </w:p>
    <w:p>
      <w:pPr>
        <w:autoSpaceDN w:val="0"/>
        <w:autoSpaceDE w:val="0"/>
        <w:widowControl/>
        <w:spacing w:line="240" w:lineRule="exact" w:before="1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 W. 7702. Courtesy: K. M. Munshi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122. LETTER TO BRIJKRISHNA CHANDIWALA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13, 1947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BRIJKRISHNA,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long letter. It is good that you wrote in detail.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I write to you? I don’t have full information of what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happening in the Punjab. In my view what I am doing is right.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trying to transform both [the communities] from beasts to human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beings. It is in God’s hands to grant success. We have to do our duty. </w:t>
      </w:r>
      <w:r>
        <w:rPr>
          <w:rFonts w:ascii="Times" w:hAnsi="Times" w:eastAsia="Times"/>
          <w:b w:val="0"/>
          <w:i w:val="0"/>
          <w:color w:val="000000"/>
          <w:sz w:val="22"/>
        </w:rPr>
        <w:t>I have no time to write more.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How is it that you have written nothing about your treatment?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not received your earlier letter.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 N. 2505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123. SPEECH AT PRAYER MEETING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ATNA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13, 1947</w:t>
      </w:r>
    </w:p>
    <w:p>
      <w:pPr>
        <w:autoSpaceDN w:val="0"/>
        <w:autoSpaceDE w:val="0"/>
        <w:widowControl/>
        <w:spacing w:line="260" w:lineRule="exact" w:before="8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too I was a witness to heart-rending scenes. This seems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my destiny. We have indeed committed a great sin. We had lost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sanity. Even now we are not aware of its root cause. You can ask me </w:t>
      </w:r>
      <w:r>
        <w:rPr>
          <w:rFonts w:ascii="Times" w:hAnsi="Times" w:eastAsia="Times"/>
          <w:b w:val="0"/>
          <w:i w:val="0"/>
          <w:color w:val="000000"/>
          <w:sz w:val="22"/>
        </w:rPr>
        <w:t>whether you should not retaliate for what happened in Calcutta or</w:t>
      </w:r>
    </w:p>
    <w:p>
      <w:pPr>
        <w:autoSpaceDN w:val="0"/>
        <w:tabs>
          <w:tab w:pos="6130" w:val="left"/>
        </w:tabs>
        <w:autoSpaceDE w:val="0"/>
        <w:widowControl/>
        <w:spacing w:line="320" w:lineRule="exact" w:before="1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VOL. 94: 17 FEBRUARY , 1947-29, APRIL, 1947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105</w:t>
      </w:r>
    </w:p>
    <w:p>
      <w:pPr>
        <w:sectPr>
          <w:pgSz w:w="9360" w:h="12960"/>
          <w:pgMar w:top="504" w:right="1404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Noakhali. But I have told you that this is not a healthy reaction.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never think in terms of retaliation. If the sequence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retaliations goes on snowballing, India will be in ruins. Why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Muslims in Bihar be killed because some Bihari Hindus were killed in </w:t>
      </w:r>
      <w:r>
        <w:rPr>
          <w:rFonts w:ascii="Times" w:hAnsi="Times" w:eastAsia="Times"/>
          <w:b w:val="0"/>
          <w:i w:val="0"/>
          <w:color w:val="000000"/>
          <w:sz w:val="22"/>
        </w:rPr>
        <w:t>Calcutta?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we seek freedom, it should be for the whole of India. It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 to seek separate freedom for Hindustan, Pakistan, Achhutistan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Sikhistan. For, such a mentality may even lead a person ultimately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demanding freedom for his own village above everything else.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tendency is wrong. We are all Indians and an evil deed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committed anywhere in India is the concern of every Indian. I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stick to my pledge of “Do or Die” so long as the whole of India does </w:t>
      </w:r>
      <w:r>
        <w:rPr>
          <w:rFonts w:ascii="Times" w:hAnsi="Times" w:eastAsia="Times"/>
          <w:b w:val="0"/>
          <w:i w:val="0"/>
          <w:color w:val="000000"/>
          <w:sz w:val="22"/>
        </w:rPr>
        <w:t>not become free.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should not spread poison; on the other hand we should try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prevent it from spreading. If someone commits murder, we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sorry because the murderer after all is our own brother. There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something wrong in us; that is why our brother could stoop to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sin. We should not become murderers to put an end to the murderer.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our hearts are filled with ill will, we must not hide that fact. We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openly confess it. We should think over our sins and repent for them.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Sincere penitence reduces the incidence of sin. If we do not realize </w:t>
      </w:r>
      <w:r>
        <w:rPr>
          <w:rFonts w:ascii="Times" w:hAnsi="Times" w:eastAsia="Times"/>
          <w:b w:val="0"/>
          <w:i w:val="0"/>
          <w:color w:val="000000"/>
          <w:sz w:val="22"/>
        </w:rPr>
        <w:t>this truth, freedom of India will recede still further.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British are leaving India; but if we continue to hate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 even after they leave us, then that freedom will bring us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benefit; someone else will come and snatch the freedom from us.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look upon everyone as our brother, then only can we reap the full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gains of freedom. Whatever is happening in the Punjab or the Frontier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is a matter of grave concern and regret. But we should not try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imitate the gangsterism of the Punjab. People say that Bihar has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 amends for its sins and the Government here is also very alert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that I should now go to the Punjab. But what shall I do? I can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Punjab only when the Hindus and Muslims of Bihar tell me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voice that they need me no more and that I may safely go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Punjab. That will also give me strength enough to tackle the Punjab.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lies with you to strengthen my hands. If you do not give me strength,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can I go? You will yourself accuse me of running away from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pledge of “Do or Die”. God is the source of all strength. If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commands me, I shall go to the Punjab. I am only an humble </w:t>
      </w:r>
      <w:r>
        <w:rPr>
          <w:rFonts w:ascii="Times" w:hAnsi="Times" w:eastAsia="Times"/>
          <w:b w:val="0"/>
          <w:i w:val="0"/>
          <w:color w:val="000000"/>
          <w:sz w:val="22"/>
        </w:rPr>
        <w:t>instrument in His hands. If my voice can reach the Hindus, Muslims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6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 CTED WORKS OF MAHATMA GANDHI</w:t>
      </w:r>
    </w:p>
    <w:p>
      <w:pPr>
        <w:sectPr>
          <w:pgSz w:w="9360" w:h="12960"/>
          <w:pgMar w:top="504" w:right="1404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Sikhs of the Punjab, I would tell them that the happenings in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province are doing good to no one. If the wild fire that is raging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Punjab is not controlled, it will vitiate the climate in the whole of </w:t>
      </w:r>
      <w:r>
        <w:rPr>
          <w:rFonts w:ascii="Times" w:hAnsi="Times" w:eastAsia="Times"/>
          <w:b w:val="0"/>
          <w:i w:val="0"/>
          <w:color w:val="000000"/>
          <w:sz w:val="22"/>
        </w:rPr>
        <w:t>India.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I visited the ruined and deserted villages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neighbourhood. I hung down my head in shame. The people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perpetrated these crimes should also feel ashamed. Those who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looted Muslim properties should return them. If they dare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surrender to any authority, let them come to me or to Dr. Mahmud.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should not apprehend punishment. We will not tell the police.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one should not be afraid of undergoing punishment for one’s sin.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would be praiseworthy indeed if you confessed your guilt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there is fear of punishment. Those who have caused damage to </w:t>
      </w:r>
      <w:r>
        <w:rPr>
          <w:rFonts w:ascii="Times" w:hAnsi="Times" w:eastAsia="Times"/>
          <w:b w:val="0"/>
          <w:i w:val="0"/>
          <w:color w:val="000000"/>
          <w:sz w:val="22"/>
        </w:rPr>
        <w:t>others should pay compensation for the same.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While I was returning from my tour today, the villagers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Siparah stopped my car and presented me with a purse. The purse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contained a letter which stated that the villagers were sorry for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had done. They assured me that they would try to resettle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 brothers in the village. I appeal to all of you to atone for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sins as honestly as the brothers at Siparah. The amount which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small village has contributed and the manner in which they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expressed their sentiments deserve praise. It will be yet more </w:t>
      </w:r>
      <w:r>
        <w:rPr>
          <w:rFonts w:ascii="Times" w:hAnsi="Times" w:eastAsia="Times"/>
          <w:b w:val="0"/>
          <w:i w:val="0"/>
          <w:color w:val="000000"/>
          <w:sz w:val="22"/>
        </w:rPr>
        <w:t>commendable if they come forward to return the looted property.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report to you something which I saw in a village today.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of your Ministers, Anugraha Babu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is sitting here. I wish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report to him also and to ask him why there is so much delay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atoning for that sin. Why are these villages still wearing a forlorn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look? You will say this is a job which the Government ought to do.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asking you, why should the Government do this job? Did you seek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Government’s permission while ruining the villages? It is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responsibility to rebuild the villages. You must remove the debris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clean the villages. The Government will be thankful to you and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 you experts who can guide the work of sanitation. This is a job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wherein even women and children can participate. You should help </w:t>
      </w:r>
      <w:r>
        <w:rPr>
          <w:rFonts w:ascii="Times" w:hAnsi="Times" w:eastAsia="Times"/>
          <w:b w:val="0"/>
          <w:i w:val="0"/>
          <w:color w:val="000000"/>
          <w:sz w:val="22"/>
        </w:rPr>
        <w:t>the Government and the Government will help you.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village I visited today was more unclean than the one I </w:t>
      </w:r>
      <w:r>
        <w:rPr>
          <w:rFonts w:ascii="Times" w:hAnsi="Times" w:eastAsia="Times"/>
          <w:b w:val="0"/>
          <w:i w:val="0"/>
          <w:color w:val="000000"/>
          <w:sz w:val="22"/>
        </w:rPr>
        <w:t>visited yesterday. Rains will make it even worse. Someone has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3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Anugraha Narayan Sinha, Minister, Finance, Labour, Supply and Price-</w:t>
      </w:r>
      <w:r>
        <w:rPr>
          <w:rFonts w:ascii="Times" w:hAnsi="Times" w:eastAsia="Times"/>
          <w:b w:val="0"/>
          <w:i w:val="0"/>
          <w:color w:val="000000"/>
          <w:sz w:val="18"/>
        </w:rPr>
        <w:t>Control</w:t>
      </w:r>
    </w:p>
    <w:p>
      <w:pPr>
        <w:autoSpaceDN w:val="0"/>
        <w:tabs>
          <w:tab w:pos="6130" w:val="left"/>
        </w:tabs>
        <w:autoSpaceDE w:val="0"/>
        <w:widowControl/>
        <w:spacing w:line="320" w:lineRule="exact" w:before="1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VOL. 94: 17 FEBRUARY , 1947-29, APRIL, 1947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107</w:t>
      </w:r>
    </w:p>
    <w:p>
      <w:pPr>
        <w:sectPr>
          <w:pgSz w:w="9360" w:h="12960"/>
          <w:pgMar w:top="504" w:right="1414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recorded that India is strewn with excrement. One cannot contradict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if one visits the villages. Every corner in the village we visited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dirty. The lanes were very filthy and the roads were in a shabby state.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call upon you to clean up these villages so that they reflect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cleanliness of your hearts. Besides contributing money you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prepared for the work of sanitation. If you do not clean up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villages, how can I ask the Muslims to return to their homes? It is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duty to start the cleanliness drive from today. If your hearts are clean,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Muslims will surely return. I myself wish to undertake sanita 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work. I have done this work in my time; but now I do not have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physical strength to do it. You must make your villages clean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beautiful. You should grow flowers and main tain a garden where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 and children can walk about. The lanes should be spotlessly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clean. The roads even if they are narrow, should be so well-maintained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even a blind man should be able to walk on them. This alone can </w:t>
      </w:r>
      <w:r>
        <w:rPr>
          <w:rFonts w:ascii="Times" w:hAnsi="Times" w:eastAsia="Times"/>
          <w:b w:val="0"/>
          <w:i w:val="0"/>
          <w:color w:val="000000"/>
          <w:sz w:val="22"/>
        </w:rPr>
        <w:t>turn the villages of India into heaven on earth.</w:t>
      </w:r>
    </w:p>
    <w:p>
      <w:pPr>
        <w:autoSpaceDN w:val="0"/>
        <w:autoSpaceDE w:val="0"/>
        <w:widowControl/>
        <w:spacing w:line="294" w:lineRule="exact" w:before="10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Urdu]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Gandhijike Dukhe Dilki Pukar</w:t>
      </w:r>
      <w:r>
        <w:rPr>
          <w:rFonts w:ascii="Times" w:hAnsi="Times" w:eastAsia="Times"/>
          <w:b w:val="0"/>
          <w:i w:val="0"/>
          <w:color w:val="000000"/>
          <w:sz w:val="18"/>
        </w:rPr>
        <w:t>—I, pp. 27-9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124. LETTER TO PRESIDENT, SAIVA PARIPALAN SANGAM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ATNA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14, 1947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11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draft you have sent will be used as suggested by you.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I am in Bihar at present, the headquarters for Noakhali </w:t>
      </w:r>
      <w:r>
        <w:rPr>
          <w:rFonts w:ascii="Times" w:hAnsi="Times" w:eastAsia="Times"/>
          <w:b w:val="0"/>
          <w:i w:val="0"/>
          <w:color w:val="000000"/>
          <w:sz w:val="22"/>
        </w:rPr>
        <w:t>continue to be Kazirkhil, Noakhali.</w:t>
      </w:r>
    </w:p>
    <w:p>
      <w:pPr>
        <w:autoSpaceDN w:val="0"/>
        <w:autoSpaceDE w:val="0"/>
        <w:widowControl/>
        <w:spacing w:line="294" w:lineRule="exact" w:before="0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66" w:lineRule="exact" w:before="2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M. </w:t>
      </w:r>
      <w:r>
        <w:rPr>
          <w:rFonts w:ascii="Times" w:hAnsi="Times" w:eastAsia="Times"/>
          <w:b w:val="0"/>
          <w:i w:val="0"/>
          <w:color w:val="000000"/>
          <w:sz w:val="18"/>
        </w:rPr>
        <w:t>K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8"/>
        </w:rPr>
        <w:t>GANDHI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RESIDENT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AIVA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ARIPALAN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ANGAM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ADULLA</w:t>
      </w:r>
      <w:r>
        <w:rPr>
          <w:rFonts w:ascii="Times" w:hAnsi="Times" w:eastAsia="Times"/>
          <w:b w:val="0"/>
          <w:i w:val="0"/>
          <w:color w:val="000000"/>
          <w:sz w:val="20"/>
        </w:rPr>
        <w:t>, C</w:t>
      </w:r>
      <w:r>
        <w:rPr>
          <w:rFonts w:ascii="Times" w:hAnsi="Times" w:eastAsia="Times"/>
          <w:b w:val="0"/>
          <w:i w:val="0"/>
          <w:color w:val="000000"/>
          <w:sz w:val="18"/>
        </w:rPr>
        <w:t>EYLON</w:t>
      </w:r>
    </w:p>
    <w:p>
      <w:pPr>
        <w:autoSpaceDN w:val="0"/>
        <w:autoSpaceDE w:val="0"/>
        <w:widowControl/>
        <w:spacing w:line="240" w:lineRule="exact" w:before="1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 N. 779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17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 CTED WORKS OF MAHATMA GANDHI</w:t>
      </w:r>
    </w:p>
    <w:p>
      <w:pPr>
        <w:sectPr>
          <w:pgSz w:w="9360" w:h="12960"/>
          <w:pgMar w:top="504" w:right="1402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125. LETTER TO SATIS CHANDRA DAS GUPTA</w:t>
      </w:r>
    </w:p>
    <w:p>
      <w:pPr>
        <w:autoSpaceDN w:val="0"/>
        <w:autoSpaceDE w:val="0"/>
        <w:widowControl/>
        <w:spacing w:line="224" w:lineRule="exact" w:before="168" w:after="0"/>
        <w:ind w:left="4990" w:right="0" w:firstLine="8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ATNA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March 14, 1947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SATIS BABU,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5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has been no letter from you and none from Pyarelal or </w:t>
      </w:r>
      <w:r>
        <w:rPr>
          <w:rFonts w:ascii="Times" w:hAnsi="Times" w:eastAsia="Times"/>
          <w:b w:val="0"/>
          <w:i w:val="0"/>
          <w:color w:val="000000"/>
          <w:sz w:val="22"/>
        </w:rPr>
        <w:t>others. What is the reason? How is everything going on there?</w:t>
      </w:r>
    </w:p>
    <w:p>
      <w:pPr>
        <w:autoSpaceDN w:val="0"/>
        <w:autoSpaceDE w:val="0"/>
        <w:widowControl/>
        <w:spacing w:line="260" w:lineRule="exact" w:before="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gather from Rajagopalachari’s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we will not be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 yarn from that source. How are you managing at present? What </w:t>
      </w:r>
      <w:r>
        <w:rPr>
          <w:rFonts w:ascii="Times" w:hAnsi="Times" w:eastAsia="Times"/>
          <w:b w:val="0"/>
          <w:i w:val="0"/>
          <w:color w:val="000000"/>
          <w:sz w:val="22"/>
        </w:rPr>
        <w:t>will you do about obtaining yarn?</w:t>
      </w:r>
    </w:p>
    <w:p>
      <w:pPr>
        <w:autoSpaceDN w:val="0"/>
        <w:autoSpaceDE w:val="0"/>
        <w:widowControl/>
        <w:spacing w:line="22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 N. 8963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126.  LETTER  TO  GANGI  A.  HINGORANI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ATNA  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14, 1947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GANGI,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and also Anand’s telegram. You and Anand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come over just to see me but you will not be able to go with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wherever I go. In this tour the fewer the people the better it is. So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advice to you is not to come. I shall not be in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after Monday. </w:t>
      </w:r>
      <w:r>
        <w:rPr>
          <w:rFonts w:ascii="Times" w:hAnsi="Times" w:eastAsia="Times"/>
          <w:b w:val="0"/>
          <w:i w:val="0"/>
          <w:color w:val="000000"/>
          <w:sz w:val="22"/>
        </w:rPr>
        <w:t>What is the use of just meeting me?</w:t>
      </w:r>
    </w:p>
    <w:p>
      <w:pPr>
        <w:autoSpaceDN w:val="0"/>
        <w:autoSpaceDE w:val="0"/>
        <w:widowControl/>
        <w:spacing w:line="220" w:lineRule="exact" w:before="86" w:after="0"/>
        <w:ind w:left="0" w:right="16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51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Hindi : Courtesy : National Archives of India and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Anand T. Hingorani</w:t>
      </w:r>
    </w:p>
    <w:p>
      <w:pPr>
        <w:autoSpaceDN w:val="0"/>
        <w:autoSpaceDE w:val="0"/>
        <w:widowControl/>
        <w:spacing w:line="200" w:lineRule="exact" w:before="14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C. Rajagopalachari, who was member Industries and Supply, in the Interim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Government, in his letter dated March 5, 1947, had written: “Your telegram about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1,900 bales per month came as a surprise. It is unlikely that we shall be able to secure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more than about 100 to 200 bales of yarn for this purpose. It would be possible for </w:t>
      </w:r>
      <w:r>
        <w:rPr>
          <w:rFonts w:ascii="Times" w:hAnsi="Times" w:eastAsia="Times"/>
          <w:b w:val="0"/>
          <w:i w:val="0"/>
          <w:color w:val="000000"/>
          <w:sz w:val="18"/>
        </w:rPr>
        <w:t>the Government of India to arrange for a regular monthly quota of yarn to Noakhali.”</w:t>
      </w:r>
    </w:p>
    <w:p>
      <w:pPr>
        <w:autoSpaceDN w:val="0"/>
        <w:tabs>
          <w:tab w:pos="6130" w:val="left"/>
        </w:tabs>
        <w:autoSpaceDE w:val="0"/>
        <w:widowControl/>
        <w:spacing w:line="320" w:lineRule="exact" w:before="1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VOL. 94: 17 FEBRUARY , 1947-29, APRIL, 1947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109</w:t>
      </w:r>
    </w:p>
    <w:p>
      <w:pPr>
        <w:sectPr>
          <w:pgSz w:w="9360" w:h="12960"/>
          <w:pgMar w:top="716" w:right="1412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127.  LETTER  TO  AMTUSSALAAM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ATNA 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14, 1947</w:t>
      </w:r>
    </w:p>
    <w:p>
      <w:pPr>
        <w:autoSpaceDN w:val="0"/>
        <w:tabs>
          <w:tab w:pos="550" w:val="left"/>
          <w:tab w:pos="5050" w:val="left"/>
        </w:tabs>
        <w:autoSpaceDE w:val="0"/>
        <w:widowControl/>
        <w:spacing w:line="220" w:lineRule="exact" w:before="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DAUGHTER,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unable to forget the last day of our meeting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do not find </w:t>
      </w:r>
      <w:r>
        <w:rPr>
          <w:rFonts w:ascii="Times" w:hAnsi="Times" w:eastAsia="Times"/>
          <w:b w:val="0"/>
          <w:i w:val="0"/>
          <w:color w:val="000000"/>
          <w:sz w:val="22"/>
        </w:rPr>
        <w:t>any mistake in my observation. If there is, tell me.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letter from you. How is the work going on?  How is </w:t>
      </w:r>
      <w:r>
        <w:rPr>
          <w:rFonts w:ascii="Times" w:hAnsi="Times" w:eastAsia="Times"/>
          <w:b w:val="0"/>
          <w:i w:val="0"/>
          <w:color w:val="000000"/>
          <w:sz w:val="22"/>
        </w:rPr>
        <w:t>your health 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well. The task is a difficult one.</w:t>
      </w:r>
    </w:p>
    <w:p>
      <w:pPr>
        <w:autoSpaceDN w:val="0"/>
        <w:autoSpaceDE w:val="0"/>
        <w:widowControl/>
        <w:spacing w:line="248" w:lineRule="exact" w:before="0" w:after="0"/>
        <w:ind w:left="5184" w:right="144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3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 : G.  N.  580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128.  BLESSINGS  TO  SYED  MEHBOOB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14, 1947</w:t>
      </w:r>
    </w:p>
    <w:p>
      <w:pPr>
        <w:autoSpaceDN w:val="0"/>
        <w:tabs>
          <w:tab w:pos="550" w:val="left"/>
        </w:tabs>
        <w:autoSpaceDE w:val="0"/>
        <w:widowControl/>
        <w:spacing w:line="300" w:lineRule="exact" w:before="2" w:after="0"/>
        <w:ind w:left="370" w:right="86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give you anything you like just for the asking.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16-3-1947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129.  SPEECH  AT  PRAYER  MEETING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66" w:lineRule="exact" w:before="2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HUSROPUR 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Mach 14, 1947</w:t>
      </w:r>
    </w:p>
    <w:p>
      <w:pPr>
        <w:autoSpaceDN w:val="0"/>
        <w:autoSpaceDE w:val="0"/>
        <w:widowControl/>
        <w:spacing w:line="280" w:lineRule="exact" w:before="12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wish that whatever I tell you now should touch your hearts.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scene I witnessed today after my tour of two days was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painful. I do not suggest that my visits to villages earlier were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painful. Large houses of Muslims have been razed to the ground.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 and children had been slaughtered. I just cannot describe it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detail. Although I have hardened my heart, I am incapable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describing all the details even if I wish to do so. Muslims were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brothers and they are so even now. I have been hearing that Muslims </w:t>
      </w:r>
      <w:r>
        <w:rPr>
          <w:rFonts w:ascii="Times" w:hAnsi="Times" w:eastAsia="Times"/>
          <w:b w:val="0"/>
          <w:i w:val="0"/>
          <w:color w:val="000000"/>
          <w:sz w:val="22"/>
        </w:rPr>
        <w:t>in Bihar were particularly gentle. There used to be occasional disputes</w:t>
      </w:r>
    </w:p>
    <w:p>
      <w:pPr>
        <w:autoSpaceDN w:val="0"/>
        <w:tabs>
          <w:tab w:pos="550" w:val="left"/>
        </w:tabs>
        <w:autoSpaceDE w:val="0"/>
        <w:widowControl/>
        <w:spacing w:line="206" w:lineRule="exact" w:before="6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addressee, at Gandhiji’s instance, had come to see him at Haimchar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February 26. 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Amtussalaam”, 25-2-1947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 the eve of the addressee’s marriage Gandhiji presented him with two yarn </w:t>
      </w:r>
      <w:r>
        <w:rPr>
          <w:rFonts w:ascii="Times" w:hAnsi="Times" w:eastAsia="Times"/>
          <w:b w:val="0"/>
          <w:i w:val="0"/>
          <w:color w:val="000000"/>
          <w:sz w:val="18"/>
        </w:rPr>
        <w:t>garlands, one for him and the other for his bride.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Urdu version has been collated with the report in </w:t>
      </w:r>
      <w:r>
        <w:rPr>
          <w:rFonts w:ascii="Times" w:hAnsi="Times" w:eastAsia="Times"/>
          <w:b w:val="0"/>
          <w:i/>
          <w:color w:val="000000"/>
          <w:sz w:val="18"/>
        </w:rPr>
        <w:t>Harijan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published under</w:t>
      </w:r>
      <w:r>
        <w:rPr>
          <w:rFonts w:ascii="Times" w:hAnsi="Times" w:eastAsia="Times"/>
          <w:b w:val="0"/>
          <w:i w:val="0"/>
          <w:color w:val="000000"/>
          <w:sz w:val="18"/>
        </w:rPr>
        <w:t>“Gandhiji’s Bihar Tour Diary”.</w:t>
      </w:r>
    </w:p>
    <w:p>
      <w:pPr>
        <w:autoSpaceDN w:val="0"/>
        <w:tabs>
          <w:tab w:pos="251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 MAHATMA  GANDHI</w:t>
      </w:r>
    </w:p>
    <w:p>
      <w:pPr>
        <w:sectPr>
          <w:pgSz w:w="9360" w:h="12960"/>
          <w:pgMar w:top="716" w:right="1404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7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Hindus and Muslims. But such disputes are bound to occur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 as the world lasts. But they should not tear heart from heart.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Unfortunately this has happened now. I am fated to witness worse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scenes than what I have seen during the last three days. What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happening in the Punjab is heartrending. God alone knows how long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riots will continue. The people who are fighting in the Punjab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even know what are the likely consequences of their action. 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on fighting among ourselves in this manner, a third party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impose itself on us as an arbiter, and all sorts of witnesses, honest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dishonest, may come forward. It is better to have an arbitrator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ourselves rather than allow an outsider. But the best thing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need for arbitration should not arise at all. I wish that Hindus </w:t>
      </w:r>
      <w:r>
        <w:rPr>
          <w:rFonts w:ascii="Times" w:hAnsi="Times" w:eastAsia="Times"/>
          <w:b w:val="0"/>
          <w:i w:val="0"/>
          <w:color w:val="000000"/>
          <w:sz w:val="22"/>
        </w:rPr>
        <w:t>and Muslims should cleanse their hearts and live like brothers.</w:t>
      </w:r>
    </w:p>
    <w:p>
      <w:pPr>
        <w:autoSpaceDN w:val="0"/>
        <w:autoSpaceDE w:val="0"/>
        <w:widowControl/>
        <w:spacing w:line="28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have committed crimes should come forward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confess their guilt with God as witness. No one should do so in a spirit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bravado. If someone has misbehaved in imitation of others, he too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own his mistake. I want a genuine feeling of repentance and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honest atonement for the atrocities committed by thousands of Hindus </w:t>
      </w:r>
      <w:r>
        <w:rPr>
          <w:rFonts w:ascii="Times" w:hAnsi="Times" w:eastAsia="Times"/>
          <w:b w:val="0"/>
          <w:i w:val="0"/>
          <w:color w:val="000000"/>
          <w:sz w:val="22"/>
        </w:rPr>
        <w:t>on a handful of Muslims.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Referring to the method of violence, Gandhiji said that some sort of 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peace might perhaps be established in the province by means of force. He 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hope, but it could never be said with confidence, that the evil would not 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spread throughout India, as it happened in the case of 1857. Similar things, as we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know, had happened during the Sepoy War when it was quelled by means of superior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arms. Outwardly, things quieted down but the hatred against an imposed rule went deep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underground with the result that we were even today reaping the harvest of what was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then sown. The British Government took the place of the East India Company. They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established schools and law courts and Indians took to these with enthusiasm; they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even co-operated in the diffusion of Western culture; but, in spite of all this, they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could never bear the insult or the degradation involved in political subjugation.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Similarly, but in a worse manner, if the Punjab quietened down by reason of superior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force used against the people of the Punjab, the seed of further conflict and bitterness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between brothers that the Hindus and the Muslims were, would go still deeper.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Violence, continued Gandhiji, thus could never be ended by counter-violence. The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only effective answer to it was the way of non-violence.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had adopted ahimsa in Champaran at my instance. I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 that it was the ahimsa of the weak. The British, who were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adversaries, were a mighty power. That is why we seem to have 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4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94 : 17 FEBRUARY, 1947 -  29 APRIL,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111</w:t>
      </w:r>
    </w:p>
    <w:p>
      <w:pPr>
        <w:sectPr>
          <w:pgSz w:w="9360" w:h="12960"/>
          <w:pgMar w:top="504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adopted non-violence in facing them; but we could nor remain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violent in our dealings with one another. We should feel sorry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we resorted to violence in dealing with our brothers.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mothers and sisters of Muslims are like our own mothers and sisters.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we have behaved with them like devils, it is our duty to atone for </w:t>
      </w:r>
      <w:r>
        <w:rPr>
          <w:rFonts w:ascii="Times" w:hAnsi="Times" w:eastAsia="Times"/>
          <w:b w:val="0"/>
          <w:i w:val="0"/>
          <w:color w:val="000000"/>
          <w:sz w:val="22"/>
        </w:rPr>
        <w:t>that sin.</w:t>
      </w:r>
    </w:p>
    <w:p>
      <w:pPr>
        <w:autoSpaceDN w:val="0"/>
        <w:autoSpaceDE w:val="0"/>
        <w:widowControl/>
        <w:spacing w:line="26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and Muslims in Bihar should come closer than 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before. The followers of the two religions should never be afraid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another. We should be afraid only of being overpowered by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another’s love and affection. It is for you to consider whether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prefer to live in amity or wish to convert the whole of India into a </w:t>
      </w:r>
      <w:r>
        <w:rPr>
          <w:rFonts w:ascii="Times" w:hAnsi="Times" w:eastAsia="Times"/>
          <w:b w:val="0"/>
          <w:i w:val="0"/>
          <w:color w:val="000000"/>
          <w:sz w:val="22"/>
        </w:rPr>
        <w:t>boiling cauldron like Bihar or the Punjab.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Women have had a great hand in the growth of ahimsa.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can, if they choose, play a big role in Bihar. The events in Noakhali,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Bihar and the Punjab are most unfortunate. If you have made up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 to torture Gandhi, I cannot complain. In spite of my services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country and to you, you have every right to say that Gandhi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cheated you and, but for him, you would have slaughtered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Muslims — although you could not have done so. I would plead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to pay attention to what I have to say. I do not wish anyone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swayed by my personal influence; I want you to think calmly and act </w:t>
      </w:r>
      <w:r>
        <w:rPr>
          <w:rFonts w:ascii="Times" w:hAnsi="Times" w:eastAsia="Times"/>
          <w:b w:val="0"/>
          <w:i w:val="0"/>
          <w:color w:val="000000"/>
          <w:sz w:val="22"/>
        </w:rPr>
        <w:t>on my advice only if it appeals to your head and heart.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Secretary of the Provincial Muslim League who had been good enough to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come to him had complained that although the Government had made arrangements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for repatriation, the mental attitude of the Hindus was not sufficiently reassuring.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Gandhiji firmly said that the reality had to be faced and a determined effort made by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every one of them to root out the least trace of the feeling of hostility and make it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possible for their Muslim neighbours to live in brotherly love once more.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Hindus, Muslims and Sikhs are all engaged in a bitter feud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Punjab. Sikhs have always claimed that one Sikh is equal in fight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 lakh and quarter of men. They arm even their children with </w:t>
      </w:r>
      <w:r>
        <w:rPr>
          <w:rFonts w:ascii="Times" w:hAnsi="Times" w:eastAsia="Times"/>
          <w:b w:val="0"/>
          <w:i/>
          <w:color w:val="000000"/>
          <w:sz w:val="22"/>
        </w:rPr>
        <w:t>kirpans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Many people are embracing Sikhism, lured by the </w:t>
      </w:r>
      <w:r>
        <w:rPr>
          <w:rFonts w:ascii="Times" w:hAnsi="Times" w:eastAsia="Times"/>
          <w:b w:val="0"/>
          <w:i/>
          <w:color w:val="000000"/>
          <w:sz w:val="22"/>
        </w:rPr>
        <w:t>kirpan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sincerely think that the way of the Punjab is the proper answer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challenge of the times, you are free to follow it. I plead with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all earnestness to tell me frankly that you do not approve of my </w:t>
      </w:r>
      <w:r>
        <w:rPr>
          <w:rFonts w:ascii="Times" w:hAnsi="Times" w:eastAsia="Times"/>
          <w:b w:val="0"/>
          <w:i w:val="0"/>
          <w:color w:val="000000"/>
          <w:sz w:val="22"/>
        </w:rPr>
        <w:t>way. I will not be hurt by your honesty.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 would rather not live than see the day when the weapon of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nonviolence was given up. It did not matter where he laid down his life for achieving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his cherished aim; anywhere in India would still be India for him. But he still hugged</w:t>
      </w:r>
    </w:p>
    <w:p>
      <w:pPr>
        <w:autoSpaceDN w:val="0"/>
        <w:tabs>
          <w:tab w:pos="2510" w:val="left"/>
        </w:tabs>
        <w:autoSpaceDE w:val="0"/>
        <w:widowControl/>
        <w:spacing w:line="294" w:lineRule="exact" w:before="5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 MAHATMA  GANDHI</w:t>
      </w:r>
    </w:p>
    <w:p>
      <w:pPr>
        <w:sectPr>
          <w:pgSz w:w="9360" w:h="12960"/>
          <w:pgMar w:top="504" w:right="1350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hope that nonviolence would surely be crowned with victory in the end; for in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example which Bihar might set in this line today lay the hope of peace and progress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for our unhappy land.</w:t>
      </w:r>
    </w:p>
    <w:p>
      <w:pPr>
        <w:autoSpaceDN w:val="0"/>
        <w:autoSpaceDE w:val="0"/>
        <w:widowControl/>
        <w:spacing w:line="260" w:lineRule="exact" w:before="34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not say that Bihar has ignored my past services.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you to do anything for my sake. I want you to work in the name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God, our Father. Confess your sins and atone for them with God </w:t>
      </w:r>
      <w:r>
        <w:rPr>
          <w:rFonts w:ascii="Times" w:hAnsi="Times" w:eastAsia="Times"/>
          <w:b w:val="0"/>
          <w:i w:val="0"/>
          <w:color w:val="000000"/>
          <w:sz w:val="22"/>
        </w:rPr>
        <w:t>alone as witness.</w:t>
      </w:r>
    </w:p>
    <w:p>
      <w:pPr>
        <w:autoSpaceDN w:val="0"/>
        <w:autoSpaceDE w:val="0"/>
        <w:widowControl/>
        <w:spacing w:line="240" w:lineRule="exact" w:before="68" w:after="0"/>
        <w:ind w:left="3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Gandhijike Dukhe Dilki Pukar —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I, pp. 31-4, and </w:t>
      </w:r>
      <w:r>
        <w:rPr>
          <w:rFonts w:ascii="Times" w:hAnsi="Times" w:eastAsia="Times"/>
          <w:b w:val="0"/>
          <w:i/>
          <w:color w:val="000000"/>
          <w:sz w:val="18"/>
        </w:rPr>
        <w:t>Harijan</w:t>
      </w:r>
      <w:r>
        <w:rPr>
          <w:rFonts w:ascii="Times" w:hAnsi="Times" w:eastAsia="Times"/>
          <w:b w:val="0"/>
          <w:i w:val="0"/>
          <w:color w:val="000000"/>
          <w:sz w:val="18"/>
        </w:rPr>
        <w:t>, 30-3-1947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130.  LETTER  TO  DR.  B.  S.  MOONJE</w:t>
      </w:r>
    </w:p>
    <w:p>
      <w:pPr>
        <w:autoSpaceDN w:val="0"/>
        <w:autoSpaceDE w:val="0"/>
        <w:widowControl/>
        <w:spacing w:line="266" w:lineRule="exact" w:before="12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ATNA 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 15, 1947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 DR.  MOONJE,</w:t>
      </w:r>
    </w:p>
    <w:p>
      <w:pPr>
        <w:autoSpaceDN w:val="0"/>
        <w:autoSpaceDE w:val="0"/>
        <w:widowControl/>
        <w:spacing w:line="260" w:lineRule="exact" w:before="38" w:after="0"/>
        <w:ind w:left="10" w:right="7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only today your letter of the 17th ultimo.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appreciate my difficulty when I tell you that at present I have no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read anything outside the scope of my present activity. But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hesitation whatsoever in saying that if we succeed in driving [out]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twin demons of untouchability and the socalled caste, we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gone a long way towards removing the third demon, i.e., </w:t>
      </w:r>
      <w:r>
        <w:rPr>
          <w:rFonts w:ascii="Times" w:hAnsi="Times" w:eastAsia="Times"/>
          <w:b w:val="0"/>
          <w:i w:val="0"/>
          <w:color w:val="000000"/>
          <w:sz w:val="22"/>
        </w:rPr>
        <w:t>communalism.</w:t>
      </w:r>
    </w:p>
    <w:p>
      <w:pPr>
        <w:autoSpaceDN w:val="0"/>
        <w:tabs>
          <w:tab w:pos="590" w:val="left"/>
        </w:tabs>
        <w:autoSpaceDE w:val="0"/>
        <w:widowControl/>
        <w:spacing w:line="220" w:lineRule="exact" w:before="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copy : Pyarelal Papers. Nehru Memorial Museum and Library. Courtesy </w:t>
      </w:r>
      <w:r>
        <w:rPr>
          <w:rFonts w:ascii="Times" w:hAnsi="Times" w:eastAsia="Times"/>
          <w:b w:val="0"/>
          <w:i w:val="0"/>
          <w:color w:val="000000"/>
          <w:sz w:val="18"/>
        </w:rPr>
        <w:t>Beladevi Nayyar and Dr. Sushila Nayyar</w:t>
      </w:r>
    </w:p>
    <w:p>
      <w:pPr>
        <w:autoSpaceDN w:val="0"/>
        <w:autoSpaceDE w:val="0"/>
        <w:widowControl/>
        <w:spacing w:line="292" w:lineRule="exact" w:before="362" w:after="0"/>
        <w:ind w:left="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131.  DISCUSSION  WITH  RELIEF  COMMITTEE  MEMBERS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15, 1947</w:t>
      </w:r>
    </w:p>
    <w:p>
      <w:pPr>
        <w:autoSpaceDN w:val="0"/>
        <w:autoSpaceDE w:val="0"/>
        <w:widowControl/>
        <w:spacing w:line="240" w:lineRule="exact" w:before="9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QUESTION</w:t>
      </w:r>
      <w:r>
        <w:rPr>
          <w:rFonts w:ascii="Times" w:hAnsi="Times" w:eastAsia="Times"/>
          <w:b w:val="0"/>
          <w:i w:val="0"/>
          <w:color w:val="000000"/>
          <w:sz w:val="18"/>
        </w:rPr>
        <w:t>:  Will you advise Muslims to return to their villages in the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prevailing disturbed conditions ?</w:t>
      </w:r>
    </w:p>
    <w:p>
      <w:pPr>
        <w:autoSpaceDN w:val="0"/>
        <w:autoSpaceDE w:val="0"/>
        <w:widowControl/>
        <w:spacing w:line="260" w:lineRule="exact" w:before="5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ANSWER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: If you have the courage and if you have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requisite faith in God, I shall advise you to return to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villages. I do realize that it is a difficult task. If I had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gone such harrowing experience, perhaps I myself would not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able to go back; it would have made me a raving lunatic.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memory of murdered men and women would have haunted 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aspire to reach a stage when I shall have such abiding faith in </w:t>
      </w:r>
    </w:p>
    <w:p>
      <w:pPr>
        <w:autoSpaceDN w:val="0"/>
        <w:autoSpaceDE w:val="0"/>
        <w:widowControl/>
        <w:spacing w:line="200" w:lineRule="exact" w:before="288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Some members of the Muslim League Relief Committee had met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and asked him several questions on behalf of the Muslim refugees of </w:t>
      </w:r>
      <w:r>
        <w:rPr>
          <w:rFonts w:ascii="Times" w:hAnsi="Times" w:eastAsia="Times"/>
          <w:b w:val="0"/>
          <w:i w:val="0"/>
          <w:color w:val="000000"/>
          <w:sz w:val="18"/>
        </w:rPr>
        <w:t>Phulwari Sharif.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94 : 17 FEBRUARY, 1947 -  29 APRIL,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113</w:t>
      </w:r>
    </w:p>
    <w:p>
      <w:pPr>
        <w:sectPr>
          <w:pgSz w:w="9360" w:h="12960"/>
          <w:pgMar w:top="524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God that I would go and stay in the midst of people who had become </w:t>
      </w:r>
      <w:r>
        <w:rPr>
          <w:rFonts w:ascii="Times" w:hAnsi="Times" w:eastAsia="Times"/>
          <w:b w:val="0"/>
          <w:i w:val="0"/>
          <w:color w:val="000000"/>
          <w:sz w:val="22"/>
        </w:rPr>
        <w:t>my enemies.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 If there is no change of heart in the majority community, what should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suffering minority do ? Should they live in small pockets or leave the province for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ever ?</w:t>
      </w:r>
    </w:p>
    <w:p>
      <w:pPr>
        <w:autoSpaceDN w:val="0"/>
        <w:autoSpaceDE w:val="0"/>
        <w:widowControl/>
        <w:spacing w:line="260" w:lineRule="exact" w:before="3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 If you do not return and since it was the fault of the Hindus,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 is bound to compensate you for the loss of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property. But I do not understand your demand that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allot land somewhere else. Well, if you can arrange mutual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exchanges, no one can prevent you. But if the Government arranges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this, it will not lead to a purification of hearts. Many people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talking of pockets. I simply do not understand this. If those villages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the Muslims are in majority welcome you, who can prevent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going there?  Similarly, no one can prevent you from leaving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province if you decide to go in spite of my promises of affection.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 law in the U.S.A. that anyone wanting to migrate from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has to obtain Government’s permission. I do not approve of </w:t>
      </w:r>
      <w:r>
        <w:rPr>
          <w:rFonts w:ascii="Times" w:hAnsi="Times" w:eastAsia="Times"/>
          <w:b w:val="0"/>
          <w:i w:val="0"/>
          <w:color w:val="000000"/>
          <w:sz w:val="22"/>
        </w:rPr>
        <w:t>such a law.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 Should or should not those who have committed murder, rape, arson and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other heinous crimes receive appropriate punishment?  If you think they should, how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will you advise the Government of Bihar?</w:t>
      </w:r>
    </w:p>
    <w:p>
      <w:pPr>
        <w:autoSpaceDN w:val="0"/>
        <w:autoSpaceDE w:val="0"/>
        <w:widowControl/>
        <w:spacing w:line="260" w:lineRule="exact" w:before="34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Of course, those responsible for devilish deeds must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punished. The Government of Bihar has not abjured the principle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punishment. There is no such government anywhere in the world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today. When such a government comes into being, I shall listen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argument. But a government which believes in the theory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crime and punishment but does not punish the criminal has no right </w:t>
      </w:r>
      <w:r>
        <w:rPr>
          <w:rFonts w:ascii="Times" w:hAnsi="Times" w:eastAsia="Times"/>
          <w:b w:val="0"/>
          <w:i w:val="0"/>
          <w:color w:val="000000"/>
          <w:sz w:val="22"/>
        </w:rPr>
        <w:t>to call itself a government.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 Should the Government of Bihar make adequate Provision for the relief of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orphans and widows who have no one to support them? If some organization has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undertaken such work, what will you advise the Bihar Government on this?</w:t>
      </w:r>
    </w:p>
    <w:p>
      <w:pPr>
        <w:autoSpaceDN w:val="0"/>
        <w:autoSpaceDE w:val="0"/>
        <w:widowControl/>
        <w:spacing w:line="260" w:lineRule="exact" w:before="34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A. 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the responsibility of the State.  If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organization wants to render relief in its own manner, it will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justified in expecting assistance from the Government. This work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done either by  the Government itself or in a manner approved </w:t>
      </w:r>
      <w:r>
        <w:rPr>
          <w:rFonts w:ascii="Times" w:hAnsi="Times" w:eastAsia="Times"/>
          <w:b w:val="0"/>
          <w:i w:val="0"/>
          <w:color w:val="000000"/>
          <w:sz w:val="22"/>
        </w:rPr>
        <w:t>by the Government.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 How will it be possible to make good the historical, cultural, social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religious damage done by the madness of the majority?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A.  </w:t>
      </w:r>
      <w:r>
        <w:rPr>
          <w:rFonts w:ascii="Times" w:hAnsi="Times" w:eastAsia="Times"/>
          <w:b w:val="0"/>
          <w:i w:val="0"/>
          <w:color w:val="000000"/>
          <w:sz w:val="22"/>
        </w:rPr>
        <w:t>This has been a cruel and terrible tragedy. Such holocausts</w:t>
      </w:r>
    </w:p>
    <w:p>
      <w:pPr>
        <w:autoSpaceDN w:val="0"/>
        <w:tabs>
          <w:tab w:pos="2510" w:val="left"/>
        </w:tabs>
        <w:autoSpaceDE w:val="0"/>
        <w:widowControl/>
        <w:spacing w:line="294" w:lineRule="exact" w:before="5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 MAHATMA  GANDHI</w:t>
      </w:r>
    </w:p>
    <w:p>
      <w:pPr>
        <w:sectPr>
          <w:pgSz w:w="9360" w:h="12960"/>
          <w:pgMar w:top="504" w:right="1350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shaken the world earlier and will do so even in the future.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we are reformed and tolerant enough to realize that all religious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lead to the same God called by various people by various names,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world change for the better. Till then the earth not be a habitable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place. Till that change comes about, it is impossible to prevent such </w:t>
      </w:r>
      <w:r>
        <w:rPr>
          <w:rFonts w:ascii="Times" w:hAnsi="Times" w:eastAsia="Times"/>
          <w:b w:val="0"/>
          <w:i w:val="0"/>
          <w:color w:val="000000"/>
          <w:sz w:val="22"/>
        </w:rPr>
        <w:t>barbarity and the irreparable losses resultant from it.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 What should be done with those officers who openly helped the rioters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deliberately helped one side against the other?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A. 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officers against whom such charges can be proved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 place in the government. 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  What do you propose to do to prevent the repetition of riots at place where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Muslims have suffered?  Even now the houses and properties of Muslims are being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damaged.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A. 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doing my best to prevent a repetition. I shall continue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stay here till I succeed in my effort. I have already declared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do or die. God will either grant me success or put an end to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life. I believe that a change of heart is essential if I am to succeed. As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telling the Hindus in Noakhali, this is not a work where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army or police can be of much help. You must gather courage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fear on one except God. I shall advice the Ministers to frame a law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making Hindus responsible for the safety of the Muslim minority. </w:t>
      </w:r>
      <w:r>
        <w:rPr>
          <w:rFonts w:ascii="Times" w:hAnsi="Times" w:eastAsia="Times"/>
          <w:b w:val="0"/>
          <w:i w:val="0"/>
          <w:color w:val="000000"/>
          <w:sz w:val="22"/>
        </w:rPr>
        <w:t>Such laws will not in fact be  needed where hearts have been purified.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 Can the cruelties  and injustices meted out to us detain you for long in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Bihar?  Your prolonged presence is needed for the help of the refugees.</w:t>
      </w:r>
    </w:p>
    <w:p>
      <w:pPr>
        <w:autoSpaceDN w:val="0"/>
        <w:autoSpaceDE w:val="0"/>
        <w:widowControl/>
        <w:spacing w:line="260" w:lineRule="exact" w:before="3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A. 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need not worry on that account. I shall not leave Bihar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long as Hindus and Muslims do not jointly allow me to do so on </w:t>
      </w:r>
      <w:r>
        <w:rPr>
          <w:rFonts w:ascii="Times" w:hAnsi="Times" w:eastAsia="Times"/>
          <w:b w:val="0"/>
          <w:i w:val="0"/>
          <w:color w:val="000000"/>
          <w:sz w:val="22"/>
        </w:rPr>
        <w:t>the basis of their brotherly feelings.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 Will you call them Congressmen who organized and led the recent riots? If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not, what action will be taken against them to preserve the prestige of the Congress?</w:t>
      </w:r>
    </w:p>
    <w:p>
      <w:pPr>
        <w:autoSpaceDN w:val="0"/>
        <w:autoSpaceDE w:val="0"/>
        <w:widowControl/>
        <w:spacing w:line="260" w:lineRule="exact" w:before="3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How can those who participated in riots be called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Congressmen? Before condemning them, I must listen to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versions of the story. I am a devotee of truth and shall lay down my </w:t>
      </w:r>
      <w:r>
        <w:rPr>
          <w:rFonts w:ascii="Times" w:hAnsi="Times" w:eastAsia="Times"/>
          <w:b w:val="0"/>
          <w:i w:val="0"/>
          <w:color w:val="000000"/>
          <w:sz w:val="22"/>
        </w:rPr>
        <w:t>life in serving truth.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Urdu]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Gandhijike Dukhe Dilki Pukar— </w:t>
      </w:r>
      <w:r>
        <w:rPr>
          <w:rFonts w:ascii="Times" w:hAnsi="Times" w:eastAsia="Times"/>
          <w:b w:val="0"/>
          <w:i w:val="0"/>
          <w:color w:val="000000"/>
          <w:sz w:val="18"/>
        </w:rPr>
        <w:t>I, pp. 35-8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3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94 : 17 FEBRUARY, 1947 -  29 APRIL,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115</w:t>
      </w:r>
    </w:p>
    <w:p>
      <w:pPr>
        <w:sectPr>
          <w:pgSz w:w="9360" w:h="12960"/>
          <w:pgMar w:top="50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1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132.  SPEECH  AT  PRAYER  MEETING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84" w:lineRule="exact" w:before="108" w:after="0"/>
        <w:ind w:left="4990" w:right="0" w:firstLine="8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ATNA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March 15, 1947</w:t>
      </w:r>
    </w:p>
    <w:p>
      <w:pPr>
        <w:autoSpaceDN w:val="0"/>
        <w:autoSpaceDE w:val="0"/>
        <w:widowControl/>
        <w:spacing w:line="280" w:lineRule="exact" w:before="8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been absent  from here for the last three days. During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three days I visited a few villages. The villagers there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contributed their mite for the relief of Muslims. They gave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small coins than notes. Rich and wealthy people live here.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donated one thousand rupees on the first day and two thousand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next day. When the gathering is large, it becomes very difficult to </w:t>
      </w:r>
      <w:r>
        <w:rPr>
          <w:rFonts w:ascii="Times" w:hAnsi="Times" w:eastAsia="Times"/>
          <w:b w:val="0"/>
          <w:i w:val="0"/>
          <w:color w:val="000000"/>
          <w:sz w:val="22"/>
        </w:rPr>
        <w:t>collect the donations.</w:t>
      </w:r>
    </w:p>
    <w:p>
      <w:pPr>
        <w:autoSpaceDN w:val="0"/>
        <w:autoSpaceDE w:val="0"/>
        <w:widowControl/>
        <w:spacing w:line="280" w:lineRule="exact" w:before="88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When  Gandhiji began his address  he first referred to his visit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 said 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people might naturally be interested to learn why be had gone there. For him it was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courtesy call because he could not go expecting any favours or services from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Governor as of yore. Under a responsible  government, which theirs  was, services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favours he could expect only from the  Ministers who were the  representatives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people. The  Governor had undoubtedly powers with reference to the minorities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but these too he could exercise only with great restraint. What they discussed it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 the Governor to communicate to his Ministers. One thing, however, the speaker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free to tell  them. To his agreeable surprise, the Governor had said that those who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were responsible to the people had to begin with themselves. If they did not begin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their individual lives and show relative perfection, they could not be real </w:t>
      </w:r>
      <w:r>
        <w:rPr>
          <w:rFonts w:ascii="Times" w:hAnsi="Times" w:eastAsia="Times"/>
          <w:b w:val="0"/>
          <w:i w:val="0"/>
          <w:color w:val="000000"/>
          <w:sz w:val="18"/>
        </w:rPr>
        <w:t>reformers or servants of the people.</w:t>
      </w:r>
    </w:p>
    <w:p>
      <w:pPr>
        <w:autoSpaceDN w:val="0"/>
        <w:autoSpaceDE w:val="0"/>
        <w:widowControl/>
        <w:spacing w:line="280" w:lineRule="exact" w:before="8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wanted the people also to disabuse themselves of any thought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had usurped any power from the British. Nonviolent noncooperation did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admit of any such assumption. What they performed was a simple duty. The result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undoubtedly was that the British naturally and voluntarily divested themselves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much authority and power and it was up to the people to do their duty along the lines </w:t>
      </w:r>
      <w:r>
        <w:rPr>
          <w:rFonts w:ascii="Times" w:hAnsi="Times" w:eastAsia="Times"/>
          <w:b w:val="0"/>
          <w:i w:val="0"/>
          <w:color w:val="000000"/>
          <w:sz w:val="18"/>
        </w:rPr>
        <w:t>of non-violence, if they were to have complete power as and for the people.</w:t>
      </w:r>
    </w:p>
    <w:p>
      <w:pPr>
        <w:autoSpaceDN w:val="0"/>
        <w:autoSpaceDE w:val="0"/>
        <w:widowControl/>
        <w:spacing w:line="280" w:lineRule="exact" w:before="72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only partly recovered what we had lost through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folly. There is on doubt that we shall regain the power in full measure. </w:t>
      </w:r>
      <w:r>
        <w:rPr>
          <w:rFonts w:ascii="Times" w:hAnsi="Times" w:eastAsia="Times"/>
          <w:b w:val="0"/>
          <w:i w:val="0"/>
          <w:color w:val="000000"/>
          <w:sz w:val="22"/>
        </w:rPr>
        <w:t>I have already explained to you the way to complete freedom.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recent events in Bihar were a departure from that right conduct and, if the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2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Urdu version has been collated with the report in </w:t>
      </w:r>
      <w:r>
        <w:rPr>
          <w:rFonts w:ascii="Times" w:hAnsi="Times" w:eastAsia="Times"/>
          <w:b w:val="0"/>
          <w:i/>
          <w:color w:val="000000"/>
          <w:sz w:val="18"/>
        </w:rPr>
        <w:t>Harijan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published under</w:t>
      </w:r>
      <w:r>
        <w:rPr>
          <w:rFonts w:ascii="Times" w:hAnsi="Times" w:eastAsia="Times"/>
          <w:b w:val="0"/>
          <w:i w:val="0"/>
          <w:color w:val="000000"/>
          <w:sz w:val="18"/>
        </w:rPr>
        <w:t>“Gandhiji’s Bihar Tour Diary”.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had gone to meet the Governor about an hour before prayer time and </w:t>
      </w:r>
      <w:r>
        <w:rPr>
          <w:rFonts w:ascii="Times" w:hAnsi="Times" w:eastAsia="Times"/>
          <w:b w:val="0"/>
          <w:i w:val="0"/>
          <w:color w:val="000000"/>
          <w:sz w:val="18"/>
        </w:rPr>
        <w:t>had returned five minutes late for the prayer.</w:t>
      </w:r>
    </w:p>
    <w:p>
      <w:pPr>
        <w:autoSpaceDN w:val="0"/>
        <w:tabs>
          <w:tab w:pos="251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 MAHATMA  GANDHI</w:t>
      </w:r>
    </w:p>
    <w:p>
      <w:pPr>
        <w:sectPr>
          <w:pgSz w:w="9360" w:h="12960"/>
          <w:pgMar w:top="516" w:right="1350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truth was not recognized and if the infection of the Punjab spread, he had not a shadow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of doubt that they would lose what was within their grasp. He, therefore, expected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Bihar to recognize the fact and do its duty honourably and well.</w:t>
      </w:r>
    </w:p>
    <w:p>
      <w:pPr>
        <w:autoSpaceDN w:val="0"/>
        <w:autoSpaceDE w:val="0"/>
        <w:widowControl/>
        <w:spacing w:line="260" w:lineRule="exact" w:before="3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not fight among yourselves and should not kill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women, children and old men. You must put a complete stop to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internal feuds. If you think that these feuds will bring freedom,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sadly mistaken. The belief that through internal fight we will attain </w:t>
      </w:r>
      <w:r>
        <w:rPr>
          <w:rFonts w:ascii="Times" w:hAnsi="Times" w:eastAsia="Times"/>
          <w:b w:val="0"/>
          <w:i w:val="0"/>
          <w:color w:val="000000"/>
          <w:sz w:val="22"/>
        </w:rPr>
        <w:t>freedom is like expecting a barren woman to give birth to a child.</w:t>
      </w:r>
    </w:p>
    <w:p>
      <w:pPr>
        <w:autoSpaceDN w:val="0"/>
        <w:autoSpaceDE w:val="0"/>
        <w:widowControl/>
        <w:spacing w:line="260" w:lineRule="exact" w:before="6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the last three days I saw that houses had been razed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ground, roofs pulled down and a lot of destruction had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caused. I hear that old men, children and women had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slaughtered. Our first duty therefore is to repent for our misdeeds.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resolve not to commit these horrors again and to prevent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 from doing so. The same thing applies here also. We must first </w:t>
      </w:r>
      <w:r>
        <w:rPr>
          <w:rFonts w:ascii="Times" w:hAnsi="Times" w:eastAsia="Times"/>
          <w:b w:val="0"/>
          <w:i w:val="0"/>
          <w:color w:val="000000"/>
          <w:sz w:val="22"/>
        </w:rPr>
        <w:t>reform ourselves and then try to reform others.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It was painful for him to find the houses in the same condition in which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rioters had left them. If they wanted their Muslim neighbours to come back, it was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necessary that proper conditions should be restored and the debris completely cleared.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Every individual who felt it was his duty to make the return of the refugees smooth,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could at once lend a hand in rendering the broken homes habitable once more.</w:t>
      </w:r>
    </w:p>
    <w:p>
      <w:pPr>
        <w:autoSpaceDN w:val="0"/>
        <w:autoSpaceDE w:val="0"/>
        <w:widowControl/>
        <w:spacing w:line="260" w:lineRule="exact" w:before="52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Some poor Muslims had also come to see me today. I advised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to return to their homes. I assured them that the Ministers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looking after their interests. I have given them an assurance on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behalf and asked them to return to their homes. The Muslims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safe amidst you, if it is your wish. You should now start living together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before and always remember that I gave the assurance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Muslims in your name and on your behalf. I have assured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flourishing Muslim merchant that he should not be afraid of restarting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business in full confidence, for I am sure that the Bihari Hindu </w:t>
      </w:r>
      <w:r>
        <w:rPr>
          <w:rFonts w:ascii="Times" w:hAnsi="Times" w:eastAsia="Times"/>
          <w:b w:val="0"/>
          <w:i w:val="0"/>
          <w:color w:val="000000"/>
          <w:sz w:val="22"/>
        </w:rPr>
        <w:t>would honour that pledge.</w:t>
      </w:r>
    </w:p>
    <w:p>
      <w:pPr>
        <w:autoSpaceDN w:val="0"/>
        <w:autoSpaceDE w:val="0"/>
        <w:widowControl/>
        <w:spacing w:line="260" w:lineRule="exact" w:before="6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confident that the recent tragedy will never be repeated.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appeal to the Ministers to keep the interests of Muslims at heart.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order them. I have never ordered anyone in my life. I only </w:t>
      </w:r>
      <w:r>
        <w:rPr>
          <w:rFonts w:ascii="Times" w:hAnsi="Times" w:eastAsia="Times"/>
          <w:b w:val="0"/>
          <w:i w:val="0"/>
          <w:color w:val="000000"/>
          <w:sz w:val="22"/>
        </w:rPr>
        <w:t>wish to appeal to everyone.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nonviolence finds expression through a person,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influences other people too. I am not a great man. I am just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as I was when I came to Bihar for the first time. Of course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one change. My heart has been steeled now. I have assured </w:t>
      </w:r>
      <w:r>
        <w:rPr>
          <w:rFonts w:ascii="Times" w:hAnsi="Times" w:eastAsia="Times"/>
          <w:b w:val="0"/>
          <w:i w:val="0"/>
          <w:color w:val="000000"/>
          <w:sz w:val="22"/>
        </w:rPr>
        <w:t>the Muslims on your behalf that no Hindu will abuse them or hurt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4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94 : 17 FEBRUARY, 1947 -  29 APRIL,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117</w:t>
      </w:r>
    </w:p>
    <w:p>
      <w:pPr>
        <w:sectPr>
          <w:pgSz w:w="9360" w:h="12960"/>
          <w:pgMar w:top="524" w:right="1408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them or think of doing any such thing. Bihar should set an example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ahimsa which could be followed by other provinces. Rather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imitating Bengal or the Punjab, you should build a Bihar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Bengal and the Punjab would like to emulate. I have come to Bihar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Noakhali, but my heart is still in Noakhali. I used to say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was working for Bihar in Noakhali. Similarly, I have not lost </w:t>
      </w:r>
      <w:r>
        <w:rPr>
          <w:rFonts w:ascii="Times" w:hAnsi="Times" w:eastAsia="Times"/>
          <w:b w:val="0"/>
          <w:i w:val="0"/>
          <w:color w:val="000000"/>
          <w:sz w:val="22"/>
        </w:rPr>
        <w:t>sight of the work in Noakhali while I am in Bihar.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Gandhijike Dukhe Dilki Pukar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—I, pp. 39-41, and </w:t>
      </w:r>
      <w:r>
        <w:rPr>
          <w:rFonts w:ascii="Times" w:hAnsi="Times" w:eastAsia="Times"/>
          <w:b w:val="0"/>
          <w:i/>
          <w:color w:val="000000"/>
          <w:sz w:val="18"/>
        </w:rPr>
        <w:t>Harijan</w:t>
      </w:r>
      <w:r>
        <w:rPr>
          <w:rFonts w:ascii="Times" w:hAnsi="Times" w:eastAsia="Times"/>
          <w:b w:val="0"/>
          <w:i w:val="0"/>
          <w:color w:val="000000"/>
          <w:sz w:val="18"/>
        </w:rPr>
        <w:t>, 30-3-1947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133. FROM THE DIARY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15, 1947</w:t>
      </w:r>
    </w:p>
    <w:p>
      <w:pPr>
        <w:autoSpaceDN w:val="0"/>
        <w:autoSpaceDE w:val="0"/>
        <w:widowControl/>
        <w:spacing w:line="280" w:lineRule="exact" w:before="4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Talked with . . . for an hour. Received . . . ’s letter. Since I took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to explain why I was not moved by . . . ’s letter though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loving, I could go to bed only at 11 o’clock. Got up at 2.30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visit the toilet. The rest of my time was spent in deciding how I could </w:t>
      </w:r>
      <w:r>
        <w:rPr>
          <w:rFonts w:ascii="Times" w:hAnsi="Times" w:eastAsia="Times"/>
          <w:b w:val="0"/>
          <w:i w:val="0"/>
          <w:color w:val="000000"/>
          <w:sz w:val="22"/>
        </w:rPr>
        <w:t>convince him about my point. Still, I do not feel exhausted.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Biharni Komi Agman,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p. 53</w:t>
      </w:r>
    </w:p>
    <w:p>
      <w:pPr>
        <w:autoSpaceDN w:val="0"/>
        <w:autoSpaceDE w:val="0"/>
        <w:widowControl/>
        <w:spacing w:line="240" w:lineRule="exact" w:before="50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Omissions in the item are as in the source.</w:t>
      </w:r>
    </w:p>
    <w:p>
      <w:pPr>
        <w:autoSpaceDN w:val="0"/>
        <w:tabs>
          <w:tab w:pos="251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 MAHATMA  GANDHI</w:t>
      </w:r>
    </w:p>
    <w:p>
      <w:pPr>
        <w:sectPr>
          <w:pgSz w:w="9360" w:h="12960"/>
          <w:pgMar w:top="504" w:right="1404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134. DISCUSSION WITH SWAMI ANAND AND</w:t>
      </w:r>
    </w:p>
    <w:p>
      <w:pPr>
        <w:autoSpaceDN w:val="0"/>
        <w:tabs>
          <w:tab w:pos="4470" w:val="left"/>
          <w:tab w:pos="6430" w:val="left"/>
        </w:tabs>
        <w:autoSpaceDE w:val="0"/>
        <w:widowControl/>
        <w:spacing w:line="298" w:lineRule="exact" w:before="82" w:after="0"/>
        <w:ind w:left="24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KEDAR NATH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March 15/16, 1947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1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QUESTION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: Why did you not, according to your wont, take your co-workers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into confidence and carry them with you before embarking on this novel practice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?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Why this secrecy ?</w:t>
      </w:r>
    </w:p>
    <w:p>
      <w:pPr>
        <w:autoSpaceDN w:val="0"/>
        <w:tabs>
          <w:tab w:pos="550" w:val="left"/>
          <w:tab w:pos="5290" w:val="left"/>
        </w:tabs>
        <w:autoSpaceDE w:val="0"/>
        <w:widowControl/>
        <w:spacing w:line="280" w:lineRule="exact" w:before="3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: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secrecy was intended. Everything was fortuitous.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Previous consultation with friends was ruled out by the very nature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thing. Besides, I hold that previous consent was unnecessary.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 time I should have insisted on ventilating the matter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thoroughly at the very start. If I had only done that, much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trouble and commotion would have been avoided.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omission was a serious flaw. I was asking myself as to what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appropriate penance for it when Thakkar Bapa came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You know </w:t>
      </w:r>
      <w:r>
        <w:rPr>
          <w:rFonts w:ascii="Times" w:hAnsi="Times" w:eastAsia="Times"/>
          <w:b w:val="0"/>
          <w:i w:val="0"/>
          <w:color w:val="000000"/>
          <w:sz w:val="22"/>
        </w:rPr>
        <w:t>the rest of the story.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The irreparable harm, if you weaken the foundation of the moral order on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which society rests and which has been built up by long and painful discipline, is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obvious. But no corresponding gain is apparent to us to justify a break with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established tradition. What is your defence ? We are not out to humiliate you or to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score a victory over you. We only wish to understand.</w:t>
      </w:r>
    </w:p>
    <w:p>
      <w:pPr>
        <w:autoSpaceDN w:val="0"/>
        <w:autoSpaceDE w:val="0"/>
        <w:widowControl/>
        <w:spacing w:line="280" w:lineRule="exact" w:before="32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G.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No moral progress or reform is possible if one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prepared to get out of the rut of orthodox tradition. By allowing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ourselves to be cribbed by castiron social conventions, we have lost.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orthodox conception of the ninefold wall of protection in regard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in my opinion inadequate and defective.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accepted it for myself. In my opinion even striving after the true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not possible by keeping behind it. For 20 years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in closest touch with the West in South Africa. I have known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writings on sex by eminent writers like Havelock Ellis and Bertrand </w:t>
      </w:r>
      <w:r>
        <w:rPr>
          <w:rFonts w:ascii="Times" w:hAnsi="Times" w:eastAsia="Times"/>
          <w:b w:val="0"/>
          <w:i w:val="0"/>
          <w:color w:val="000000"/>
          <w:sz w:val="22"/>
        </w:rPr>
        <w:t>Russell and their theories. They are all thinkers of eminence, integrity</w:t>
      </w:r>
    </w:p>
    <w:p>
      <w:pPr>
        <w:autoSpaceDN w:val="0"/>
        <w:tabs>
          <w:tab w:pos="550" w:val="left"/>
        </w:tabs>
        <w:autoSpaceDE w:val="0"/>
        <w:widowControl/>
        <w:spacing w:line="204" w:lineRule="exact" w:before="6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According to </w:t>
      </w:r>
      <w:r>
        <w:rPr>
          <w:rFonts w:ascii="Times" w:hAnsi="Times" w:eastAsia="Times"/>
          <w:b w:val="0"/>
          <w:i/>
          <w:color w:val="000000"/>
          <w:sz w:val="18"/>
        </w:rPr>
        <w:t>My Days with Gandhi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Swami Anand and Kedar Nath came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Bihar on March 14, 1947. Their discussion was entirely private and continued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next two days.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footnote 1, “Letter to Nirmal Kumar Bose”, 17-3-1947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Gandhiji’s experiment in </w:t>
      </w:r>
      <w:r>
        <w:rPr>
          <w:rFonts w:ascii="Times" w:hAnsi="Times" w:eastAsia="Times"/>
          <w:b w:val="0"/>
          <w:i/>
          <w:color w:val="000000"/>
          <w:sz w:val="18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involving Manu Gandhi.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to Nirmal Kumar Bose”, 17-3-1947 also “Letter to Vallabhbhai Patel”,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1/2-2-1947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 February 24, 1947;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“Discussion with A. V. Thakkar”, 24-2-1947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94 : 17 FEBRUARY, 1947 -  29 APRIL,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119</w:t>
      </w:r>
    </w:p>
    <w:p>
      <w:pPr>
        <w:sectPr>
          <w:pgSz w:w="9360" w:h="12960"/>
          <w:pgMar w:top="716" w:right="140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4290" w:val="left"/>
        </w:tabs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experience. They have suffered for their convictions and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giving expression to the same. While totally repudiating institutions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marriage, etc., and the current code of morals—and there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disagree with them—they are firm believers in the possibility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desirability of purity in life independently of those institutions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usages. I have come across men and women in the West who lead pure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lives although they do not accept or observe the current usages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social conventions. My research runs somewhat in that direction.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admit the necessity and desirability of reform, of discarding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old, wherever necessary, and building a new system of ethics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morals suited to the present age, then the question of seeking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permission of others or convincing them does not arise. A reformer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afford to wait till others are converted; he must take the lead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venture forth alone even in the teeth of universal opposition.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to test, enlarge and revise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current definition of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by which you swear, in the light of my observation,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study and experience. Therefore, whenever an opportunity presents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itself I do not evade it or run away from it. On the contrary, I deem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duty—dharma—to meet it squarely in the face and find out where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leads to and where I stand. To avoid the contact of a woman or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run away from it out of fear, I regard as unbecoming of an aspirant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true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have never tried to cultivate or seek sex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contact for carnal satisfaction. I do not claim to have completely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eradicated the sex feeling in me. But it is my claim that I can keep it </w:t>
      </w:r>
      <w:r>
        <w:rPr>
          <w:rFonts w:ascii="Times" w:hAnsi="Times" w:eastAsia="Times"/>
          <w:b w:val="0"/>
          <w:i w:val="0"/>
          <w:color w:val="000000"/>
          <w:sz w:val="22"/>
        </w:rPr>
        <w:t>under control.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Q. We are not aware of your ever having put before the people at large these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ideas of yours. On the contrary we have all along known you to have put before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public ideas with which we are familiar, and which we have associated with your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striving. What is the explanation ?</w:t>
      </w:r>
    </w:p>
    <w:p>
      <w:pPr>
        <w:autoSpaceDN w:val="0"/>
        <w:autoSpaceDE w:val="0"/>
        <w:widowControl/>
        <w:spacing w:line="280" w:lineRule="exact" w:before="3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G.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Even today, so far as the people in general are concerned,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putting before them for practice what you call my old ideas.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 time, for myself, as I have said, I have been deeply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influenced by modern thought. Even amongst us there is the Tantra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school which has influenced Western savants like Justice Sir John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Woodroffe. I read his works in Yeravada prison. You have all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brought up in the orthodox tradition. According to my definition,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cannot be regarded as true </w:t>
      </w:r>
      <w:r>
        <w:rPr>
          <w:rFonts w:ascii="Times" w:hAnsi="Times" w:eastAsia="Times"/>
          <w:b w:val="0"/>
          <w:i/>
          <w:color w:val="000000"/>
          <w:sz w:val="22"/>
        </w:rPr>
        <w:t>brahmacharis</w:t>
      </w:r>
      <w:r>
        <w:rPr>
          <w:rFonts w:ascii="Times" w:hAnsi="Times" w:eastAsia="Times"/>
          <w:b w:val="0"/>
          <w:i w:val="0"/>
          <w:color w:val="000000"/>
          <w:sz w:val="22"/>
        </w:rPr>
        <w:t>. You are off and on</w:t>
      </w:r>
    </w:p>
    <w:p>
      <w:pPr>
        <w:autoSpaceDN w:val="0"/>
        <w:tabs>
          <w:tab w:pos="2510" w:val="left"/>
        </w:tabs>
        <w:autoSpaceDE w:val="0"/>
        <w:widowControl/>
        <w:spacing w:line="294" w:lineRule="exact" w:before="5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 MAHATMA  GANDHI</w:t>
      </w:r>
    </w:p>
    <w:p>
      <w:pPr>
        <w:sectPr>
          <w:pgSz w:w="9360" w:h="12960"/>
          <w:pgMar w:top="504" w:right="1404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falling ill; you suffer from all sorts of bodily ailments. I claim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 true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better than any of you. You do not seem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regard a lapse in respect of truth, nonviolence, nonstealing, etc.,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so serious a matter. But a fancied breach in respect of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i.e., relation between man and woman, upsets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completely. I regard this conception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brahmacharya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narrow,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hidebound and retrograde. To me truth, ahimsa 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brahmacharya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all ideals of equal importance. They all call for an equal measure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striving on our part, and lapse in respect of any of them is to me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of equal concern. I maintain that my conduct in no 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constitutes a departure from the true ideal of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it,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which reduces itself to a system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prescriptive do’s and don’ts and which is in vogue amongst us today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a baneful effect upon society; it has lowered the ideal and robbed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of its true content. I deem it my highest duty to put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prescriptive conventions and taboos in their proper place and to </w:t>
      </w:r>
      <w:r>
        <w:rPr>
          <w:rFonts w:ascii="Times" w:hAnsi="Times" w:eastAsia="Times"/>
          <w:b w:val="0"/>
          <w:i w:val="0"/>
          <w:color w:val="000000"/>
          <w:sz w:val="22"/>
        </w:rPr>
        <w:t>release the ideal from the fetters that have been put upon it.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One last question. If your attitude and practice constitutes such an advance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in the cultivation of true selfrestraint, why does not its beneficial effect show in your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surroundings ? Why do we find so much disquiet and unhappiness around you ? Why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are your companions emotionally unhinged ?</w:t>
      </w:r>
    </w:p>
    <w:p>
      <w:pPr>
        <w:autoSpaceDN w:val="0"/>
        <w:autoSpaceDE w:val="0"/>
        <w:widowControl/>
        <w:spacing w:line="260" w:lineRule="exact" w:before="3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well the shortcomings as well as virtues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companions. You do not know their other side. You jump to hasty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conclusions from superficial observation, which is unbecoming in a </w:t>
      </w:r>
      <w:r>
        <w:rPr>
          <w:rFonts w:ascii="Times" w:hAnsi="Times" w:eastAsia="Times"/>
          <w:b w:val="0"/>
          <w:i w:val="0"/>
          <w:color w:val="000000"/>
          <w:sz w:val="22"/>
        </w:rPr>
        <w:t>striver after truth.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not so lost as you seem to think. I can only ask you to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faith in me. I cannot give up at your bidding what to me is a matter of </w:t>
      </w:r>
      <w:r>
        <w:rPr>
          <w:rFonts w:ascii="Times" w:hAnsi="Times" w:eastAsia="Times"/>
          <w:b w:val="0"/>
          <w:i w:val="0"/>
          <w:color w:val="000000"/>
          <w:sz w:val="22"/>
        </w:rPr>
        <w:t>deep conviction. I am sorry, I am helpless.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We cannot say we have been convinced. We feel unhappy. We cannot leave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matter here. We shall continue to strive with you. Should you again feel prompted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 go against the established rules, just think of your sorrowing friends.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know. But what can I do when I feel impelled by duty ?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imagine circumstances when I may feel it my clear duty to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the established rules. In such circumstances I cannot allow </w:t>
      </w:r>
      <w:r>
        <w:rPr>
          <w:rFonts w:ascii="Times" w:hAnsi="Times" w:eastAsia="Times"/>
          <w:b w:val="0"/>
          <w:i w:val="0"/>
          <w:color w:val="000000"/>
          <w:sz w:val="22"/>
        </w:rPr>
        <w:t>myself to be bound down by any commitment whatsoever.</w:t>
      </w:r>
    </w:p>
    <w:p>
      <w:pPr>
        <w:autoSpaceDN w:val="0"/>
        <w:autoSpaceDE w:val="0"/>
        <w:widowControl/>
        <w:spacing w:line="240" w:lineRule="exact" w:before="168" w:after="0"/>
        <w:ind w:left="3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Mahatma Gandhi—The Last Phase, </w:t>
      </w:r>
      <w:r>
        <w:rPr>
          <w:rFonts w:ascii="Times" w:hAnsi="Times" w:eastAsia="Times"/>
          <w:b w:val="0"/>
          <w:i w:val="0"/>
          <w:color w:val="000000"/>
          <w:sz w:val="18"/>
        </w:rPr>
        <w:t>Vol. I, Bk. II, pp. 226-9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8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94 : 17 FEBRUARY, 1947 -  29 APRIL,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121</w:t>
      </w:r>
    </w:p>
    <w:p>
      <w:pPr>
        <w:sectPr>
          <w:pgSz w:w="9360" w:h="12960"/>
          <w:pgMar w:top="504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135. LETTER TO J. C. KUMARAPPA</w:t>
      </w:r>
    </w:p>
    <w:p>
      <w:pPr>
        <w:autoSpaceDN w:val="0"/>
        <w:autoSpaceDE w:val="0"/>
        <w:widowControl/>
        <w:spacing w:line="266" w:lineRule="exact" w:before="126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ATNA 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16, 1947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KU.,</w:t>
      </w:r>
    </w:p>
    <w:p>
      <w:pPr>
        <w:autoSpaceDN w:val="0"/>
        <w:autoSpaceDE w:val="0"/>
        <w:widowControl/>
        <w:spacing w:line="284" w:lineRule="exact" w:before="12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seen the power of attorney which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enclose herewith. I suppose you know that it displaces your Chairman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other members of the Board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enables you to play ducks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drakes with the assets of the Board. So long as you know and realize </w:t>
      </w:r>
      <w:r>
        <w:rPr>
          <w:rFonts w:ascii="Times" w:hAnsi="Times" w:eastAsia="Times"/>
          <w:b w:val="0"/>
          <w:i w:val="0"/>
          <w:color w:val="000000"/>
          <w:sz w:val="22"/>
        </w:rPr>
        <w:t>the immensity of the power you are taking, I feel quite safe.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see from the papers that you have become a member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Working Committee. There is much to be cleaned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those stables. I have no doubt that you will count no cost too dear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perform the cleansing operation. I shall watch your career with </w:t>
      </w:r>
      <w:r>
        <w:rPr>
          <w:rFonts w:ascii="Times" w:hAnsi="Times" w:eastAsia="Times"/>
          <w:b w:val="0"/>
          <w:i w:val="0"/>
          <w:color w:val="000000"/>
          <w:sz w:val="22"/>
        </w:rPr>
        <w:t>considerable interest.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Send my love to Bharatan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wherever he is. Do you ever hear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Sita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? Or, has she entirely disappeared from the village life such </w:t>
      </w:r>
      <w:r>
        <w:rPr>
          <w:rFonts w:ascii="Times" w:hAnsi="Times" w:eastAsia="Times"/>
          <w:b w:val="0"/>
          <w:i w:val="0"/>
          <w:color w:val="000000"/>
          <w:sz w:val="22"/>
        </w:rPr>
        <w:t>as it was?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pass on to me all the titbits that you may consider I </w:t>
      </w:r>
      <w:r>
        <w:rPr>
          <w:rFonts w:ascii="Times" w:hAnsi="Times" w:eastAsia="Times"/>
          <w:b w:val="0"/>
          <w:i w:val="0"/>
          <w:color w:val="000000"/>
          <w:sz w:val="22"/>
        </w:rPr>
        <w:t>should be aware of.</w:t>
      </w:r>
    </w:p>
    <w:p>
      <w:pPr>
        <w:autoSpaceDN w:val="0"/>
        <w:autoSpaceDE w:val="0"/>
        <w:widowControl/>
        <w:spacing w:line="26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just discovered that you do not need my signature at all.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thought that I was the President of the Association. But if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not, I am glad of it because so much burden is off my shoulders.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J. C. K</w:t>
      </w:r>
      <w:r>
        <w:rPr>
          <w:rFonts w:ascii="Times" w:hAnsi="Times" w:eastAsia="Times"/>
          <w:b w:val="0"/>
          <w:i w:val="0"/>
          <w:color w:val="000000"/>
          <w:sz w:val="18"/>
        </w:rPr>
        <w:t>UMARAPPA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AGANWADI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</w:p>
    <w:p>
      <w:pPr>
        <w:autoSpaceDN w:val="0"/>
        <w:autoSpaceDE w:val="0"/>
        <w:widowControl/>
        <w:spacing w:line="240" w:lineRule="exact" w:before="54" w:after="0"/>
        <w:ind w:left="3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G. N. 10188</w:t>
      </w:r>
    </w:p>
    <w:p>
      <w:pPr>
        <w:autoSpaceDN w:val="0"/>
        <w:tabs>
          <w:tab w:pos="550" w:val="left"/>
        </w:tabs>
        <w:autoSpaceDE w:val="0"/>
        <w:widowControl/>
        <w:spacing w:line="214" w:lineRule="exact" w:before="92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Dated February 1, 1947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Management of the All-India Village Industries Association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Addressee’s brother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Bharatan Kumarappa’s wife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 March 26, the addressee replied :“Thanks for the power of attorney which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reached me at Madras. You are still our President but not a Trustee. Only the Trustees </w:t>
      </w:r>
      <w:r>
        <w:rPr>
          <w:rFonts w:ascii="Times" w:hAnsi="Times" w:eastAsia="Times"/>
          <w:b w:val="0"/>
          <w:i w:val="0"/>
          <w:color w:val="000000"/>
          <w:sz w:val="18"/>
        </w:rPr>
        <w:t>have to sign it. We shall not leave you off so easily from the Association. . . .”</w:t>
      </w:r>
    </w:p>
    <w:p>
      <w:pPr>
        <w:autoSpaceDN w:val="0"/>
        <w:tabs>
          <w:tab w:pos="2510" w:val="left"/>
        </w:tabs>
        <w:autoSpaceDE w:val="0"/>
        <w:widowControl/>
        <w:spacing w:line="294" w:lineRule="exact" w:before="4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 MAHATMA  GANDHI</w:t>
      </w:r>
    </w:p>
    <w:p>
      <w:pPr>
        <w:sectPr>
          <w:pgSz w:w="9360" w:h="12960"/>
          <w:pgMar w:top="516" w:right="1398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136. LETTER TO SOLOMON ALEXANDER</w:t>
      </w:r>
    </w:p>
    <w:p>
      <w:pPr>
        <w:autoSpaceDN w:val="0"/>
        <w:autoSpaceDE w:val="0"/>
        <w:widowControl/>
        <w:spacing w:line="266" w:lineRule="exact" w:before="126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ATNA 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16, 1947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course I knew your brother very well indeed. But I plead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you to spare me at the present moment. I must not divide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attention for things great or small. It will be time for me to consider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 if I come out safe from the fire which I am trying to quench.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odds are so great that the fire may quench me, instead of my </w:t>
      </w:r>
      <w:r>
        <w:rPr>
          <w:rFonts w:ascii="Times" w:hAnsi="Times" w:eastAsia="Times"/>
          <w:b w:val="0"/>
          <w:i w:val="0"/>
          <w:color w:val="000000"/>
          <w:sz w:val="22"/>
        </w:rPr>
        <w:t>quenching it.</w:t>
      </w:r>
    </w:p>
    <w:p>
      <w:pPr>
        <w:autoSpaceDN w:val="0"/>
        <w:autoSpaceDE w:val="0"/>
        <w:widowControl/>
        <w:spacing w:line="220" w:lineRule="exact" w:before="86" w:after="0"/>
        <w:ind w:left="0" w:right="1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1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M. </w:t>
      </w:r>
      <w:r>
        <w:rPr>
          <w:rFonts w:ascii="Times" w:hAnsi="Times" w:eastAsia="Times"/>
          <w:b w:val="0"/>
          <w:i w:val="0"/>
          <w:color w:val="000000"/>
          <w:sz w:val="18"/>
        </w:rPr>
        <w:t>K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8"/>
        </w:rPr>
        <w:t>GANDHI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OLOMON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LEXANDER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8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ARRISTER</w:t>
      </w:r>
      <w:r>
        <w:rPr>
          <w:rFonts w:ascii="Times" w:hAnsi="Times" w:eastAsia="Times"/>
          <w:b w:val="0"/>
          <w:i w:val="0"/>
          <w:color w:val="000000"/>
          <w:sz w:val="20"/>
        </w:rPr>
        <w:t>-</w:t>
      </w:r>
      <w:r>
        <w:rPr>
          <w:rFonts w:ascii="Times" w:hAnsi="Times" w:eastAsia="Times"/>
          <w:b w:val="0"/>
          <w:i w:val="0"/>
          <w:color w:val="000000"/>
          <w:sz w:val="18"/>
        </w:rPr>
        <w:t>AT</w:t>
      </w:r>
      <w:r>
        <w:rPr>
          <w:rFonts w:ascii="Times" w:hAnsi="Times" w:eastAsia="Times"/>
          <w:b w:val="0"/>
          <w:i w:val="0"/>
          <w:color w:val="000000"/>
          <w:sz w:val="20"/>
        </w:rPr>
        <w:t>-</w:t>
      </w:r>
      <w:r>
        <w:rPr>
          <w:rFonts w:ascii="Times" w:hAnsi="Times" w:eastAsia="Times"/>
          <w:b w:val="0"/>
          <w:i w:val="0"/>
          <w:color w:val="000000"/>
          <w:sz w:val="18"/>
        </w:rPr>
        <w:t>LAW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25 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ALAAT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>ARB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LEXANDRIA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(E</w:t>
      </w:r>
      <w:r>
        <w:rPr>
          <w:rFonts w:ascii="Times" w:hAnsi="Times" w:eastAsia="Times"/>
          <w:b w:val="0"/>
          <w:i w:val="0"/>
          <w:color w:val="000000"/>
          <w:sz w:val="18"/>
        </w:rPr>
        <w:t>GYPT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240" w:lineRule="exact" w:before="54" w:after="0"/>
        <w:ind w:left="3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G. N. 8037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137. LETTER TO T. R. VENKATARAMA SASTRI</w:t>
      </w:r>
    </w:p>
    <w:p>
      <w:pPr>
        <w:autoSpaceDN w:val="0"/>
        <w:autoSpaceDE w:val="0"/>
        <w:widowControl/>
        <w:spacing w:line="266" w:lineRule="exact" w:before="126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ATNA 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16, 1947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VENKATARAMA SASTRI,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precious letter about the proposed Sastriar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Memorial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me tell you that I have not identified myself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Malaviyaji Memorial although I am deeply interested in the doings of </w:t>
      </w:r>
      <w:r>
        <w:rPr>
          <w:rFonts w:ascii="Times" w:hAnsi="Times" w:eastAsia="Times"/>
          <w:b w:val="0"/>
          <w:i w:val="0"/>
          <w:color w:val="000000"/>
          <w:sz w:val="22"/>
        </w:rPr>
        <w:t>the Kashi Vishwavidyalaya.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for the proposal, whilst I am deeply concerned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everything about Sastriar I wonder if it is necessary to have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institution in memory of the deceased for political education. Isn’t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function performed by the Servants of India Society for which he </w:t>
      </w:r>
      <w:r>
        <w:rPr>
          <w:rFonts w:ascii="Times" w:hAnsi="Times" w:eastAsia="Times"/>
          <w:b w:val="0"/>
          <w:i w:val="0"/>
          <w:color w:val="000000"/>
          <w:sz w:val="22"/>
        </w:rPr>
        <w:t>gave his life ? Political education is today being given by so many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memory of V.  S.  Srinivasa Sastri who had died on April 17, 1946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94 : 17 FEBRUARY, 1947 -  29 APRIL,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123</w:t>
      </w:r>
    </w:p>
    <w:p>
      <w:pPr>
        <w:sectPr>
          <w:pgSz w:w="9360" w:h="12960"/>
          <w:pgMar w:top="716" w:right="1398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parties in which I may mention the Socialist Party and the Communist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Party. However much one may differ from their way of thinking,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possible to withhold admiration from them for drawing to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fold people of learning, industry and self-sacrifice. I intensely dislike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destructive criticism unless it is accompanied at the same time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constructive suggestions. I claim no exemption for my criticism.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Strictly speaking mine is no criticism. I have simply thrown out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 for your consideration. As at present equipped I would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might be a good thing to make an appeal for sustaining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expanding Sastriar’s last and best beloved institution. That it needs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expansion I have no doubt. I haven’t thought out how. I will add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 that the donors should earmark their donations for the object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particularized in the general appeal. At this juncture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everything is in the meltingpot and institutions are undergoing rapid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transformation it may be necessary to take the precaution.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that my suggestion is worthy of consideration you will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consult the present President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the Society.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fact that I have taken deep interest in your project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 taken to mean that I shall identify myself with that or any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project. My views about memorials have undergone change for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years and experience is daily strengthening them. But this is not for </w:t>
      </w:r>
      <w:r>
        <w:rPr>
          <w:rFonts w:ascii="Times" w:hAnsi="Times" w:eastAsia="Times"/>
          <w:b w:val="0"/>
          <w:i w:val="0"/>
          <w:color w:val="000000"/>
          <w:sz w:val="22"/>
        </w:rPr>
        <w:t>engaging you in considering them.</w:t>
      </w:r>
    </w:p>
    <w:p>
      <w:pPr>
        <w:autoSpaceDN w:val="0"/>
        <w:autoSpaceDE w:val="0"/>
        <w:widowControl/>
        <w:spacing w:line="220" w:lineRule="exact" w:before="86" w:after="0"/>
        <w:ind w:left="0" w:right="1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1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M. </w:t>
      </w:r>
      <w:r>
        <w:rPr>
          <w:rFonts w:ascii="Times" w:hAnsi="Times" w:eastAsia="Times"/>
          <w:b w:val="0"/>
          <w:i w:val="0"/>
          <w:color w:val="000000"/>
          <w:sz w:val="18"/>
        </w:rPr>
        <w:t>K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8"/>
        </w:rPr>
        <w:t>GANDHI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T. R. V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ENKATARAMA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ASTRI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“K</w:t>
      </w:r>
      <w:r>
        <w:rPr>
          <w:rFonts w:ascii="Times" w:hAnsi="Times" w:eastAsia="Times"/>
          <w:b w:val="0"/>
          <w:i w:val="0"/>
          <w:color w:val="000000"/>
          <w:sz w:val="18"/>
        </w:rPr>
        <w:t>AUSTUBHA</w:t>
      </w:r>
      <w:r>
        <w:rPr>
          <w:rFonts w:ascii="Times" w:hAnsi="Times" w:eastAsia="Times"/>
          <w:b w:val="0"/>
          <w:i w:val="0"/>
          <w:color w:val="000000"/>
          <w:sz w:val="20"/>
        </w:rPr>
        <w:t>”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DWARD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LLIOTS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OAD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YLAPORE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ADRAS</w:t>
      </w:r>
    </w:p>
    <w:p>
      <w:pPr>
        <w:autoSpaceDN w:val="0"/>
        <w:autoSpaceDE w:val="0"/>
        <w:widowControl/>
        <w:spacing w:line="240" w:lineRule="exact" w:before="54" w:after="0"/>
        <w:ind w:left="3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 : T. R. Venkatarama Sastri Papers. Courtesy : Nehru Memorial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Museum and Library</w:t>
      </w:r>
    </w:p>
    <w:p>
      <w:pPr>
        <w:autoSpaceDN w:val="0"/>
        <w:autoSpaceDE w:val="0"/>
        <w:widowControl/>
        <w:spacing w:line="240" w:lineRule="exact" w:before="18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Hriday Nath Kunzru</w:t>
      </w:r>
    </w:p>
    <w:p>
      <w:pPr>
        <w:autoSpaceDN w:val="0"/>
        <w:tabs>
          <w:tab w:pos="2510" w:val="left"/>
        </w:tabs>
        <w:autoSpaceDE w:val="0"/>
        <w:widowControl/>
        <w:spacing w:line="294" w:lineRule="exact" w:before="4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 MAHATMA  GANDHI</w:t>
      </w:r>
    </w:p>
    <w:p>
      <w:pPr>
        <w:sectPr>
          <w:pgSz w:w="9360" w:h="12960"/>
          <w:pgMar w:top="504" w:right="1404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138. LETTER TO GEORGE WINTHROPLE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ATNA 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16, 1947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Of course I am interested in everything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Thoreau and Emerson. My knowledge of Thoreau is confined to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Walden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rPr>
          <w:rFonts w:ascii="Times" w:hAnsi="Times" w:eastAsia="Times"/>
          <w:b w:val="0"/>
          <w:i/>
          <w:color w:val="000000"/>
          <w:sz w:val="22"/>
        </w:rPr>
        <w:t>Civil Disobedience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some stray writings of his.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Civil </w:t>
      </w:r>
      <w:r>
        <w:rPr>
          <w:rFonts w:ascii="Times" w:hAnsi="Times" w:eastAsia="Times"/>
          <w:b w:val="0"/>
          <w:i/>
          <w:color w:val="000000"/>
          <w:sz w:val="22"/>
        </w:rPr>
        <w:t>Disobedience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was the work that gripped me. But I do not consider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 worthy enough for the purpose of identifying myself with any </w:t>
      </w:r>
      <w:r>
        <w:rPr>
          <w:rFonts w:ascii="Times" w:hAnsi="Times" w:eastAsia="Times"/>
          <w:b w:val="0"/>
          <w:i w:val="0"/>
          <w:color w:val="000000"/>
          <w:sz w:val="22"/>
        </w:rPr>
        <w:t>Thoreau Society.</w:t>
      </w:r>
    </w:p>
    <w:p>
      <w:pPr>
        <w:autoSpaceDN w:val="0"/>
        <w:autoSpaceDE w:val="0"/>
        <w:widowControl/>
        <w:spacing w:line="266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EORGE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INTHROPLE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8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ONCORD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ASSACHUSETTS</w:t>
      </w:r>
    </w:p>
    <w:p>
      <w:pPr>
        <w:autoSpaceDN w:val="0"/>
        <w:tabs>
          <w:tab w:pos="590" w:val="left"/>
        </w:tabs>
        <w:autoSpaceDE w:val="0"/>
        <w:widowControl/>
        <w:spacing w:line="22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copy : Pyarelal Papers. Nehru Memorial Museum and Library. Courtesy </w:t>
      </w:r>
      <w:r>
        <w:rPr>
          <w:rFonts w:ascii="Times" w:hAnsi="Times" w:eastAsia="Times"/>
          <w:b w:val="0"/>
          <w:i w:val="0"/>
          <w:color w:val="000000"/>
          <w:sz w:val="18"/>
        </w:rPr>
        <w:t>: Beladevi Nayyar and Dr. Sushila Nayyar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139. LETTER TO TARABEHN JASANI</w:t>
      </w:r>
    </w:p>
    <w:p>
      <w:pPr>
        <w:autoSpaceDN w:val="0"/>
        <w:autoSpaceDE w:val="0"/>
        <w:widowControl/>
        <w:spacing w:line="266" w:lineRule="exact" w:before="4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ATNA 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16, 1947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TARA,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 great calamity for Manu, you and other members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family. I learnt about it only from Satish’s wire. I never expected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end to Mohanlal. But do we not see every day that the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unexpected things happen ? He who is born must die. Knowing this, </w:t>
      </w:r>
      <w:r>
        <w:rPr>
          <w:rFonts w:ascii="Times" w:hAnsi="Times" w:eastAsia="Times"/>
          <w:b w:val="0"/>
          <w:i w:val="0"/>
          <w:color w:val="000000"/>
          <w:sz w:val="22"/>
        </w:rPr>
        <w:t>we should learn to remain calm.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What more need I write. Write to me.</w:t>
      </w:r>
    </w:p>
    <w:p>
      <w:pPr>
        <w:autoSpaceDN w:val="0"/>
        <w:autoSpaceDE w:val="0"/>
        <w:widowControl/>
        <w:spacing w:line="220" w:lineRule="exact" w:before="86" w:after="0"/>
        <w:ind w:left="0" w:right="17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5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54" w:after="0"/>
        <w:ind w:left="3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G. N. 8788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0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94 : 17 FEBRUARY, 1947 -  29 APRIL,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125</w:t>
      </w:r>
    </w:p>
    <w:p>
      <w:pPr>
        <w:sectPr>
          <w:pgSz w:w="9360" w:h="12960"/>
          <w:pgMar w:top="716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140. ADVICE TO MUSLIM REFUGEES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ATNA 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Sunday, March 16, 1947</w:t>
      </w:r>
    </w:p>
    <w:p>
      <w:pPr>
        <w:autoSpaceDN w:val="0"/>
        <w:autoSpaceDE w:val="0"/>
        <w:widowControl/>
        <w:spacing w:line="280" w:lineRule="exact" w:before="8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my sympathy in your misery. What has happened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never have happened. But I believe that everything is futile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unless there is a change of heart. I would suggest that you should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Noakhali. Go there and find out for yourself if the Hindus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oppressed. If you are convinced about it, engage yourselves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relief work and service in that place. Impress upon the minority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your brethren, that they cannot leave the country, and that </w:t>
      </w:r>
      <w:r>
        <w:rPr>
          <w:rFonts w:ascii="Times" w:hAnsi="Times" w:eastAsia="Times"/>
          <w:b w:val="0"/>
          <w:i w:val="0"/>
          <w:color w:val="000000"/>
          <w:sz w:val="22"/>
        </w:rPr>
        <w:t>they may do so only over your dead bodies. Tell even the oppressors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— let me say they are the members of the [Muslim] League —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tyranny would neither bring any benefit to their party nor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protect it in any way. And if the tyrants still continue to oppress,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lay down your lives to protect your brethren. You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courageously tell them that they should first strike you before striking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innocent. Even if there is one such person among you, your fame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matchless in all the world and God would shower flowers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you, and that fragrance would spread in the entire country.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merely showing you your duty, since you have come to seek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advice. I would be the happiest man to see you rising high and to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Pakistan becoming really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pak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And, if you do this people would </w:t>
      </w:r>
      <w:r>
        <w:rPr>
          <w:rFonts w:ascii="Times" w:hAnsi="Times" w:eastAsia="Times"/>
          <w:b w:val="0"/>
          <w:i w:val="0"/>
          <w:color w:val="000000"/>
          <w:sz w:val="22"/>
        </w:rPr>
        <w:t>come to you to learn the lessons of nonviolence and love.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Biharni Komi Agman</w:t>
      </w:r>
      <w:r>
        <w:rPr>
          <w:rFonts w:ascii="Times" w:hAnsi="Times" w:eastAsia="Times"/>
          <w:b w:val="0"/>
          <w:i w:val="0"/>
          <w:color w:val="000000"/>
          <w:sz w:val="18"/>
        </w:rPr>
        <w:t>, p. 63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22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refugees, accompanied by S.  N.  Maulvi, Dr. Azad Hussain and Hakim </w:t>
      </w:r>
      <w:r>
        <w:rPr>
          <w:rFonts w:ascii="Times" w:hAnsi="Times" w:eastAsia="Times"/>
          <w:b w:val="0"/>
          <w:i w:val="0"/>
          <w:color w:val="000000"/>
          <w:sz w:val="18"/>
        </w:rPr>
        <w:t>Tasadduq Hussain, called on Gandhiji at 2.15 p. m.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Pure</w:t>
      </w:r>
    </w:p>
    <w:p>
      <w:pPr>
        <w:autoSpaceDN w:val="0"/>
        <w:tabs>
          <w:tab w:pos="2510" w:val="left"/>
        </w:tabs>
        <w:autoSpaceDE w:val="0"/>
        <w:widowControl/>
        <w:spacing w:line="294" w:lineRule="exact" w:before="4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 MAHATMA  GANDHI</w:t>
      </w:r>
    </w:p>
    <w:p>
      <w:pPr>
        <w:sectPr>
          <w:pgSz w:w="9360" w:h="12960"/>
          <w:pgMar w:top="716" w:right="1404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141. ADVICE TO MUSLIM WOMEN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ATNA 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Sunday, March 16, 1947</w:t>
      </w:r>
    </w:p>
    <w:p>
      <w:pPr>
        <w:autoSpaceDN w:val="0"/>
        <w:autoSpaceDE w:val="0"/>
        <w:widowControl/>
        <w:spacing w:line="260" w:lineRule="exact" w:before="4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have faith in God. He is the one who looks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everyone. I am only striving [to do my duty]. You mix with the Hindu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women. Tell the children in your families things which promote love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[among the two communities]. What you can do, men can never do.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Tell your husband, son or father, or whoever is there, that he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rush to the rescue of the Hindus if they are terrorized by the Muslims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anywhere in the country. Protect the Hindu women and inspire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confidence in them that they are your own sisters. I have described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 as the very embodiment of nonviolence. God has given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woman a loving heart which man does not possess. You should put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good use. It is as clear to me as daylight that as long as women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acquire qualities of refinement and do not realize their duty,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can make no progress. Women from numerous such Muslim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families have come to me. So many of them are just like daughters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One of them is right in Noakhali. Amtussalaam is just skin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bones, but she is putting up a brave fight. She undertook a number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fasts. Raihana who comes from the family of Abbas Tyabji is just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brave. She is a devotee of Krishna. She reads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the Koran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together. She understands the meaning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much as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understands the meaning of the Koran. I believe that she has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than Muslims among her friends. There are many girls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given up distinctions of caste and creed. My advice to you is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forget distinctions of caste and community if you want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happy. It is one God who has endowed us with human life. We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human beings, all men and women belonging to the same country. </w:t>
      </w:r>
      <w:r>
        <w:rPr>
          <w:rFonts w:ascii="Times" w:hAnsi="Times" w:eastAsia="Times"/>
          <w:b w:val="0"/>
          <w:i w:val="0"/>
          <w:color w:val="000000"/>
          <w:sz w:val="22"/>
        </w:rPr>
        <w:t>Let us justify our religion as human beings.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Biharni Komi Agman, </w:t>
      </w:r>
      <w:r>
        <w:rPr>
          <w:rFonts w:ascii="Times" w:hAnsi="Times" w:eastAsia="Times"/>
          <w:b w:val="0"/>
          <w:i w:val="0"/>
          <w:color w:val="000000"/>
          <w:sz w:val="18"/>
        </w:rPr>
        <w:t>p. 64</w:t>
      </w:r>
    </w:p>
    <w:p>
      <w:pPr>
        <w:autoSpaceDN w:val="0"/>
        <w:autoSpaceDE w:val="0"/>
        <w:widowControl/>
        <w:spacing w:line="200" w:lineRule="exact" w:before="110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Muslim women came clad in </w:t>
      </w:r>
      <w:r>
        <w:rPr>
          <w:rFonts w:ascii="Times" w:hAnsi="Times" w:eastAsia="Times"/>
          <w:b w:val="0"/>
          <w:i/>
          <w:color w:val="000000"/>
          <w:sz w:val="18"/>
        </w:rPr>
        <w:t>burqas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Gandhiji asked : “Why do you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observe purdah from me ? Women do not observe it with me. The real purdah should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of the heart.” The women then removed their </w:t>
      </w:r>
      <w:r>
        <w:rPr>
          <w:rFonts w:ascii="Times" w:hAnsi="Times" w:eastAsia="Times"/>
          <w:b w:val="0"/>
          <w:i/>
          <w:color w:val="000000"/>
          <w:sz w:val="18"/>
        </w:rPr>
        <w:t>burqas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94 : 17 FEBRUARY, 1947 -  29 APRIL,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127</w:t>
      </w:r>
    </w:p>
    <w:p>
      <w:pPr>
        <w:sectPr>
          <w:pgSz w:w="9360" w:h="12960"/>
          <w:pgMar w:top="716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142. SPEECH AT PRAYER MEETING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ATNA 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16, 1947</w:t>
      </w:r>
    </w:p>
    <w:p>
      <w:pPr>
        <w:autoSpaceDN w:val="0"/>
        <w:autoSpaceDE w:val="0"/>
        <w:widowControl/>
        <w:spacing w:line="260" w:lineRule="exact" w:before="4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did not find time to write my speech for this silence day.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told you yesterday itself that Khan Abdul Ghaffar Khan would speak </w:t>
      </w:r>
      <w:r>
        <w:rPr>
          <w:rFonts w:ascii="Times" w:hAnsi="Times" w:eastAsia="Times"/>
          <w:b w:val="0"/>
          <w:i w:val="0"/>
          <w:color w:val="000000"/>
          <w:sz w:val="22"/>
        </w:rPr>
        <w:t>to you today. He will therefore address you today instead of me.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Urdu]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Gandhijike Dukhe Dilki Pukar</w:t>
      </w:r>
      <w:r>
        <w:rPr>
          <w:rFonts w:ascii="Times" w:hAnsi="Times" w:eastAsia="Times"/>
          <w:b w:val="0"/>
          <w:i w:val="0"/>
          <w:color w:val="000000"/>
          <w:sz w:val="18"/>
        </w:rPr>
        <w:t>—I, p. 42</w:t>
      </w:r>
    </w:p>
    <w:p>
      <w:pPr>
        <w:autoSpaceDN w:val="0"/>
        <w:autoSpaceDE w:val="0"/>
        <w:widowControl/>
        <w:spacing w:line="292" w:lineRule="exact" w:before="2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143. FROM THE DIARY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ATNA 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Sunday, March 16, 1947</w:t>
      </w:r>
    </w:p>
    <w:p>
      <w:pPr>
        <w:autoSpaceDN w:val="0"/>
        <w:autoSpaceDE w:val="0"/>
        <w:widowControl/>
        <w:spacing w:line="260" w:lineRule="exact" w:before="4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I was wide awake as it struck two. I did not seem to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sleep. Then all at once I heard Manudi reciting the </w:t>
      </w:r>
      <w:r>
        <w:rPr>
          <w:rFonts w:ascii="Times" w:hAnsi="Times" w:eastAsia="Times"/>
          <w:b w:val="0"/>
          <w:i/>
          <w:color w:val="000000"/>
          <w:sz w:val="22"/>
        </w:rPr>
        <w:t>shlokas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morning prayer. I was startled. I called her a couple of times.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was quiet. She did not say anything, but she was frightened.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lifted my mosquitocurtain and held my hand. I stroked her for a few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minutes and asked her to be calm. Now she became conscious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withdrew her hand. I asked her to go to sleep without worrying. I told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not to worry about the prayers and assured her that I would wake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up [in time]. That girl is worrying so much about me! She is just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an innocent child. It is only because of that quality in her that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remained with me in such a trying </w:t>
      </w:r>
      <w:r>
        <w:rPr>
          <w:rFonts w:ascii="Times" w:hAnsi="Times" w:eastAsia="Times"/>
          <w:b w:val="0"/>
          <w:i/>
          <w:color w:val="000000"/>
          <w:sz w:val="22"/>
        </w:rPr>
        <w:t>yajna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started thinking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I am not happy about the bleeding from her nose. I have asked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keep a mud-pack on the back of her neck. I started thinking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. . I did not like the manner of . . .’s questions and the grin on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face. I started thinking about my dharma and it was already 3.30 a.m.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started cleaning my teeth and then woke up Manudi . . . Got the </w:t>
      </w:r>
      <w:r>
        <w:rPr>
          <w:rFonts w:ascii="Times" w:hAnsi="Times" w:eastAsia="Times"/>
          <w:b w:val="0"/>
          <w:i w:val="0"/>
          <w:color w:val="000000"/>
          <w:sz w:val="22"/>
        </w:rPr>
        <w:t>prayers started at 3.55 a.m.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Held talks between 7.30 and 9.30 a.m. I explained to them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point of view. In the light of my present views about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felt that their ideas about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were faulty and imperfect.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very necessary for them to improve those ideas along my line.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never sought the company of a woman with a view to satisfying </w:t>
      </w:r>
      <w:r>
        <w:rPr>
          <w:rFonts w:ascii="Times" w:hAnsi="Times" w:eastAsia="Times"/>
          <w:b w:val="0"/>
          <w:i w:val="0"/>
          <w:color w:val="000000"/>
          <w:sz w:val="22"/>
        </w:rPr>
        <w:t>my passions. Of course I mentioned one exception. I have made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Omissions in the item are as in the source.</w:t>
      </w:r>
    </w:p>
    <w:p>
      <w:pPr>
        <w:autoSpaceDN w:val="0"/>
        <w:tabs>
          <w:tab w:pos="2510" w:val="left"/>
        </w:tabs>
        <w:autoSpaceDE w:val="0"/>
        <w:widowControl/>
        <w:spacing w:line="294" w:lineRule="exact" w:before="4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 MAHATMA  GANDHI</w:t>
      </w:r>
    </w:p>
    <w:p>
      <w:pPr>
        <w:sectPr>
          <w:pgSz w:w="9360" w:h="12960"/>
          <w:pgMar w:top="716" w:right="1404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progress by my actions and expect to advance further. I am not in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 bound to. . . They may continue to write letters. I shall try to </w:t>
      </w:r>
      <w:r>
        <w:rPr>
          <w:rFonts w:ascii="Times" w:hAnsi="Times" w:eastAsia="Times"/>
          <w:b w:val="0"/>
          <w:i w:val="0"/>
          <w:color w:val="000000"/>
          <w:sz w:val="22"/>
        </w:rPr>
        <w:t>reply. It would be better if only one of them wrote.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Biharni Komi Agman, </w:t>
      </w:r>
      <w:r>
        <w:rPr>
          <w:rFonts w:ascii="Times" w:hAnsi="Times" w:eastAsia="Times"/>
          <w:b w:val="0"/>
          <w:i w:val="0"/>
          <w:color w:val="000000"/>
          <w:sz w:val="18"/>
        </w:rPr>
        <w:t>pp. 60-1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144. LETTER TO SIR HUGH DOW</w:t>
      </w:r>
    </w:p>
    <w:p>
      <w:pPr>
        <w:autoSpaceDN w:val="0"/>
        <w:autoSpaceDE w:val="0"/>
        <w:widowControl/>
        <w:spacing w:line="266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ATNA 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17, 1947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so struck by your reference (strange for a bureaucrat)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individual conduct that I referred to it on Saturday at my after prayer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speech.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Yesterday evening I met your Ministers and gave them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purport of our talk of last Saturday. I told them that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1. you considered them to be dilatory about placating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Muslims who were so much the injured party;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2. permanent officials interpreted this to mean that the Ministers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not want them to be prompt in taking energetic action to restore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confidence among the Muslims;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3. the guilty ones were not properly dealt with;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4. the League demands were turned down not on merits but </w:t>
      </w:r>
      <w:r>
        <w:rPr>
          <w:rFonts w:ascii="Times" w:hAnsi="Times" w:eastAsia="Times"/>
          <w:b w:val="0"/>
          <w:i w:val="0"/>
          <w:color w:val="000000"/>
          <w:sz w:val="22"/>
        </w:rPr>
        <w:t>because they were League demands.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Ministers present totally refuted all these imputations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Chief Minister expressed considerable surprise. The Chief Minister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said that he and his colleagues had often differed from you on several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questions including the minorities. He added, however, that on behalf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himself and his colleagues he had given you the assurance that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handling of the minority question they would readily accept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advice even though there were differences between you and </w:t>
      </w:r>
      <w:r>
        <w:rPr>
          <w:rFonts w:ascii="Times" w:hAnsi="Times" w:eastAsia="Times"/>
          <w:b w:val="0"/>
          <w:i w:val="0"/>
          <w:color w:val="000000"/>
          <w:sz w:val="22"/>
        </w:rPr>
        <w:t>them.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showing this to the Chief Minister to check up my version </w:t>
      </w:r>
      <w:r>
        <w:rPr>
          <w:rFonts w:ascii="Times" w:hAnsi="Times" w:eastAsia="Times"/>
          <w:b w:val="0"/>
          <w:i w:val="0"/>
          <w:color w:val="000000"/>
          <w:sz w:val="22"/>
        </w:rPr>
        <w:t>of what the Ministers had said.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only reason for writing this is not to advertise differences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you and your Ministers but to remove misunderstandings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assist, wherever I can, in promoting goodwill between the retiring </w:t>
      </w:r>
      <w:r>
        <w:rPr>
          <w:rFonts w:ascii="Times" w:hAnsi="Times" w:eastAsia="Times"/>
          <w:b w:val="0"/>
          <w:i w:val="0"/>
          <w:color w:val="000000"/>
          <w:sz w:val="22"/>
        </w:rPr>
        <w:t>British official world and the Indian politicians who are, and are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“Speech at Prayer Meeting”, 15-3-1947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94 : 17 FEBRUARY, 1947 -  29 APRIL,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129</w:t>
      </w:r>
    </w:p>
    <w:p>
      <w:pPr>
        <w:sectPr>
          <w:pgSz w:w="9360" w:h="12960"/>
          <w:pgMar w:top="504" w:right="141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becoming growingly, responsible for the well being of the people </w:t>
      </w:r>
      <w:r>
        <w:rPr>
          <w:rFonts w:ascii="Times" w:hAnsi="Times" w:eastAsia="Times"/>
          <w:b w:val="0"/>
          <w:i w:val="0"/>
          <w:color w:val="000000"/>
          <w:sz w:val="22"/>
        </w:rPr>
        <w:t>whom they guide and serve.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casually referred to the condition of the working men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mica industry. But I shall await your promised note before I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pursue it fully.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0" w:lineRule="exact" w:before="86" w:after="0"/>
        <w:ind w:left="0" w:right="1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9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GANDHI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H. E., THE GOVERNOR OF BIHAR</w:t>
      </w:r>
    </w:p>
    <w:p>
      <w:pPr>
        <w:autoSpaceDN w:val="0"/>
        <w:autoSpaceDE w:val="0"/>
        <w:widowControl/>
        <w:spacing w:line="240" w:lineRule="exact" w:before="54" w:after="0"/>
        <w:ind w:left="3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Gandhiji’s Correspondence with the Government</w:t>
      </w:r>
      <w:r>
        <w:rPr>
          <w:rFonts w:ascii="Times" w:hAnsi="Times" w:eastAsia="Times"/>
          <w:b w:val="0"/>
          <w:i w:val="0"/>
          <w:color w:val="000000"/>
          <w:sz w:val="18"/>
        </w:rPr>
        <w:t>, 1944-47, pp. 228-9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145. LETTER TO VALLABHBHAI PATEL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ATNA 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17, 1947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VALLABHBHAI,</w:t>
      </w:r>
    </w:p>
    <w:p>
      <w:pPr>
        <w:autoSpaceDN w:val="0"/>
        <w:autoSpaceDE w:val="0"/>
        <w:widowControl/>
        <w:spacing w:line="260" w:lineRule="exact" w:before="38" w:after="2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read the enclosed papers about Paul and do what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necessary. I am sorry to have to put you to all this trouble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help it. However, if you can find no time at all to read them,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forget about the matter and return the papers. If you do anything </w:t>
      </w:r>
      <w:r>
        <w:rPr>
          <w:rFonts w:ascii="Times" w:hAnsi="Times" w:eastAsia="Times"/>
          <w:b w:val="0"/>
          <w:i w:val="0"/>
          <w:color w:val="000000"/>
          <w:sz w:val="22"/>
        </w:rPr>
        <w:t>about it, you need not send them back.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60"/>
        </w:trPr>
        <w:tc>
          <w:tcPr>
            <w:tcW w:type="dxa" w:w="6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60" w:lineRule="exact" w:before="38" w:after="0"/>
              <w:ind w:left="1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Nathji and Swami had been here. We talked at great length.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They themselves will write to you.</w:t>
            </w:r>
          </w:p>
        </w:tc>
        <w:tc>
          <w:tcPr>
            <w:tcW w:type="dxa" w:w="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Sushila writes that you are not keeping good health; please be </w:t>
      </w:r>
      <w:r>
        <w:rPr>
          <w:rFonts w:ascii="Times" w:hAnsi="Times" w:eastAsia="Times"/>
          <w:b w:val="0"/>
          <w:i w:val="0"/>
          <w:color w:val="000000"/>
          <w:sz w:val="22"/>
        </w:rPr>
        <w:t>careful.</w:t>
      </w:r>
    </w:p>
    <w:p>
      <w:pPr>
        <w:autoSpaceDN w:val="0"/>
        <w:autoSpaceDE w:val="0"/>
        <w:widowControl/>
        <w:spacing w:line="220" w:lineRule="exact" w:before="86" w:after="20"/>
        <w:ind w:left="0" w:right="17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8"/>
        <w:gridCol w:w="3258"/>
      </w:tblGrid>
      <w:tr>
        <w:trPr>
          <w:trHeight w:hRule="exact" w:val="608"/>
        </w:trPr>
        <w:tc>
          <w:tcPr>
            <w:tcW w:type="dxa" w:w="3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[From Gujarati]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2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Bapuna Patro—2 : Sardar Vallabhbhaine</w:t>
      </w:r>
      <w:r>
        <w:rPr>
          <w:rFonts w:ascii="Times" w:hAnsi="Times" w:eastAsia="Times"/>
          <w:b w:val="0"/>
          <w:i w:val="0"/>
          <w:color w:val="000000"/>
          <w:sz w:val="18"/>
        </w:rPr>
        <w:t>, p. 351</w:t>
      </w:r>
    </w:p>
    <w:p>
      <w:pPr>
        <w:autoSpaceDN w:val="0"/>
        <w:autoSpaceDE w:val="0"/>
        <w:widowControl/>
        <w:spacing w:line="220" w:lineRule="exact" w:before="2180" w:after="0"/>
        <w:ind w:left="550" w:right="43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the addressee’s reply,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”Letter from Sir Hugh Dow”, 17-3-1947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>”Discussion with Swami Anand and Kedar Nath”</w:t>
      </w:r>
    </w:p>
    <w:p>
      <w:pPr>
        <w:autoSpaceDN w:val="0"/>
        <w:tabs>
          <w:tab w:pos="2510" w:val="left"/>
        </w:tabs>
        <w:autoSpaceDE w:val="0"/>
        <w:widowControl/>
        <w:spacing w:line="294" w:lineRule="exact" w:before="4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 MAHATMA  GANDHI</w:t>
      </w:r>
    </w:p>
    <w:p>
      <w:pPr>
        <w:sectPr>
          <w:pgSz w:w="9360" w:h="12960"/>
          <w:pgMar w:top="504" w:right="1404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146. A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ATNA 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Monday, March 17, 1947</w:t>
      </w:r>
    </w:p>
    <w:p>
      <w:pPr>
        <w:autoSpaceDN w:val="0"/>
        <w:autoSpaceDE w:val="0"/>
        <w:widowControl/>
        <w:spacing w:line="280" w:lineRule="exact" w:before="42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seem to believe that after thousands of years I am the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born (as an incarnation of God). But I don’t think so. I claim that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work with the same earnestness as I do can certainly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 have been able to. It should be possible for everyone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always vigilant and go on trying ceaselessly. But if what you believe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true, should I not be able to realize even the physical impurities in me </w:t>
      </w:r>
      <w:r>
        <w:rPr>
          <w:rFonts w:ascii="Times" w:hAnsi="Times" w:eastAsia="Times"/>
          <w:b w:val="0"/>
          <w:i w:val="0"/>
          <w:color w:val="000000"/>
          <w:sz w:val="22"/>
        </w:rPr>
        <w:t>?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Our definition of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imperfect. I am trying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it perfect. Even the sharp intelligence of . . . is incapable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[understanding]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It was clear from the conversation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us that . . . also does not know the meaning of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cannot express the pain I feel as I write these words.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steeling my heart to write this. . . . I claim that except on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occasion I have not been a victim of passions and that is why I write </w:t>
      </w:r>
      <w:r>
        <w:rPr>
          <w:rFonts w:ascii="Times" w:hAnsi="Times" w:eastAsia="Times"/>
          <w:b w:val="0"/>
          <w:i w:val="0"/>
          <w:color w:val="000000"/>
          <w:sz w:val="22"/>
        </w:rPr>
        <w:t>the harsh words above.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Biharni Komi Agman</w:t>
      </w:r>
      <w:r>
        <w:rPr>
          <w:rFonts w:ascii="Times" w:hAnsi="Times" w:eastAsia="Times"/>
          <w:b w:val="0"/>
          <w:i w:val="0"/>
          <w:color w:val="000000"/>
          <w:sz w:val="18"/>
        </w:rPr>
        <w:t>, pp. 67-8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147. LETTER TO SATIS CHANDRA DAS GUPTA</w:t>
      </w:r>
    </w:p>
    <w:p>
      <w:pPr>
        <w:autoSpaceDN w:val="0"/>
        <w:autoSpaceDE w:val="0"/>
        <w:widowControl/>
        <w:spacing w:line="266" w:lineRule="exact" w:before="12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>N THE  TRAIN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17, 1947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SATIS BABU,</w:t>
      </w:r>
    </w:p>
    <w:p>
      <w:pPr>
        <w:autoSpaceDN w:val="0"/>
        <w:autoSpaceDE w:val="0"/>
        <w:widowControl/>
        <w:spacing w:line="280" w:lineRule="exact" w:before="7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Write and tell me how the whole work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 on. I understand about Sardar Jiwan Singh. I had written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accounts should be checked first.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 it does not matter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 has already been given. Now the balance should tally. Sardar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Jiwan Singh must be staying with you. If he needs special diet, arrange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it. He requires meat and fish. Let him have these. Everything will </w:t>
      </w:r>
      <w:r>
        <w:rPr>
          <w:rFonts w:ascii="Times" w:hAnsi="Times" w:eastAsia="Times"/>
          <w:b w:val="0"/>
          <w:i w:val="0"/>
          <w:color w:val="000000"/>
          <w:sz w:val="22"/>
        </w:rPr>
        <w:t>be set right with love.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Omissions in the letter are as in the source.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Stis Chandra Das Gupta”, 2-3-1947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94 : 17 FEBRUARY, 1947 -  29 APRIL,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131</w:t>
      </w:r>
    </w:p>
    <w:p>
      <w:pPr>
        <w:sectPr>
          <w:pgSz w:w="9360" w:h="12960"/>
          <w:pgMar w:top="716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how do you manage for the cloth? Could you get </w:t>
      </w:r>
      <w:r>
        <w:rPr>
          <w:rFonts w:ascii="Times" w:hAnsi="Times" w:eastAsia="Times"/>
          <w:b w:val="0"/>
          <w:i w:val="0"/>
          <w:color w:val="000000"/>
          <w:sz w:val="22"/>
        </w:rPr>
        <w:t>handspun yarn? Do the weavers weave it? They are our true support.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is Hemprabhadevi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? How is she? She should not worry.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Nathji and Swami had come. They discussed Manu with me at </w:t>
      </w:r>
      <w:r>
        <w:rPr>
          <w:rFonts w:ascii="Times" w:hAnsi="Times" w:eastAsia="Times"/>
          <w:b w:val="0"/>
          <w:i w:val="0"/>
          <w:color w:val="000000"/>
          <w:sz w:val="22"/>
        </w:rPr>
        <w:t>length.</w:t>
      </w:r>
    </w:p>
    <w:p>
      <w:pPr>
        <w:autoSpaceDN w:val="0"/>
        <w:autoSpaceDE w:val="0"/>
        <w:widowControl/>
        <w:spacing w:line="220" w:lineRule="exact" w:before="86" w:after="0"/>
        <w:ind w:left="0" w:right="17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5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3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 : G. N. 8964</w:t>
      </w:r>
    </w:p>
    <w:p>
      <w:pPr>
        <w:autoSpaceDN w:val="0"/>
        <w:autoSpaceDE w:val="0"/>
        <w:widowControl/>
        <w:spacing w:line="292" w:lineRule="exact" w:before="3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148. NOTE TO NIRMAL KUMAR BOSE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17, 1947</w:t>
      </w:r>
    </w:p>
    <w:p>
      <w:pPr>
        <w:autoSpaceDN w:val="0"/>
        <w:autoSpaceDE w:val="0"/>
        <w:widowControl/>
        <w:spacing w:line="260" w:lineRule="exact" w:before="4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post it if you wish. There are errors of facts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letter. There are other defects to which I would draw your attention.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therefore advise you to wait till you have seen my opinion.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just as you please.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40" w:lineRule="exact" w:before="68" w:after="0"/>
        <w:ind w:left="3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My Days with Gandhi</w:t>
      </w:r>
      <w:r>
        <w:rPr>
          <w:rFonts w:ascii="Times" w:hAnsi="Times" w:eastAsia="Times"/>
          <w:b w:val="0"/>
          <w:i w:val="0"/>
          <w:color w:val="000000"/>
          <w:sz w:val="18"/>
        </w:rPr>
        <w:t>, p. 175</w:t>
      </w:r>
    </w:p>
    <w:p>
      <w:pPr>
        <w:autoSpaceDN w:val="0"/>
        <w:autoSpaceDE w:val="0"/>
        <w:widowControl/>
        <w:spacing w:line="292" w:lineRule="exact" w:before="3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149. LETTER TO NIRMAL KUMAR BOSE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17, 1947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NIRMAL BABU,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is full of inaccuracies and unwarranted assumptions.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asked you to discuss the thing with me. You could not do it.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result is bad. I do not mind what opinion you hold, only it must be </w:t>
      </w:r>
      <w:r>
        <w:rPr>
          <w:rFonts w:ascii="Times" w:hAnsi="Times" w:eastAsia="Times"/>
          <w:b w:val="0"/>
          <w:i w:val="0"/>
          <w:color w:val="000000"/>
          <w:sz w:val="22"/>
        </w:rPr>
        <w:t>well fortified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have ascertained my views from me before </w:t>
      </w:r>
      <w:r>
        <w:rPr>
          <w:rFonts w:ascii="Times" w:hAnsi="Times" w:eastAsia="Times"/>
          <w:b w:val="0"/>
          <w:i w:val="0"/>
          <w:color w:val="000000"/>
          <w:sz w:val="22"/>
        </w:rPr>
        <w:t>accepting second-hand evidence however honest it might be.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 beyond the orthodox view as we know it. My definition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admit of laxity. I do not call that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brahmacharya </w:t>
      </w:r>
      <w:r>
        <w:rPr>
          <w:rFonts w:ascii="Times" w:hAnsi="Times" w:eastAsia="Times"/>
          <w:b w:val="0"/>
          <w:i w:val="0"/>
          <w:color w:val="000000"/>
          <w:sz w:val="22"/>
        </w:rPr>
        <w:t>that means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Addressee’s wife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According to the source, after their discussion with Gandhiji, Kedar Nath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Swami Anand asked the addressee his views since Gandhiji had mentioned that “his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immediate personal associates did not see anything wrong in his acts”. The addressee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stated his views in a letter and gave it to them for communication to other friends.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Afterwards he placed before Gandhiji a copy of the letter along with the post-script.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Gandhiji was observing silence, he wrote this note in reply. For extracts from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addressee’s letter,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“N. K. Bose Letter to Kedar Nath and Others”, 16-3-1947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also the following two items.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This was written on the train to Masaurhi and handed over to the addressee </w:t>
      </w:r>
      <w:r>
        <w:rPr>
          <w:rFonts w:ascii="Times" w:hAnsi="Times" w:eastAsia="Times"/>
          <w:b w:val="0"/>
          <w:i w:val="0"/>
          <w:color w:val="000000"/>
          <w:sz w:val="18"/>
        </w:rPr>
        <w:t>who was accompanying Gandhiji.</w:t>
      </w:r>
    </w:p>
    <w:p>
      <w:pPr>
        <w:autoSpaceDN w:val="0"/>
        <w:tabs>
          <w:tab w:pos="251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 MAHATMA  GANDHI</w:t>
      </w:r>
    </w:p>
    <w:p>
      <w:pPr>
        <w:sectPr>
          <w:pgSz w:w="9360" w:h="12960"/>
          <w:pgMar w:top="504" w:right="1404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2410" w:val="left"/>
          <w:tab w:pos="559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not to touch a woman. What I do today is nothing new for me. So far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 known myself, I hold today the same view I held when about 45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years ago I took the vow. Without the vow in England as a student,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freely mixed with women and yet I called myself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brahmachari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period of my residence there. For me,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brahmacharya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 and practice which puts you in touch with the Infinite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takes you to His presence.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that sense Dayanand Saraswati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was not.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Most certainly I am not. But I am trying to reach that state and,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accordance with my belief, I have made substantial progress in that </w:t>
      </w:r>
      <w:r>
        <w:rPr>
          <w:rFonts w:ascii="Times" w:hAnsi="Times" w:eastAsia="Times"/>
          <w:b w:val="0"/>
          <w:i w:val="0"/>
          <w:color w:val="000000"/>
          <w:sz w:val="22"/>
        </w:rPr>
        <w:t>direction.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become modern at all in the same sense you seem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mean. I am as ancient as can be imagined and hope to remain so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end of my life. If this displeases you, I cannot help it. Let me </w:t>
      </w:r>
      <w:r>
        <w:rPr>
          <w:rFonts w:ascii="Times" w:hAnsi="Times" w:eastAsia="Times"/>
          <w:b w:val="0"/>
          <w:i w:val="0"/>
          <w:color w:val="000000"/>
          <w:sz w:val="22"/>
        </w:rPr>
        <w:t>appear to you and others as naked as I can.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not done justice to A, B or C. You do not know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fully. Have you any right to judge them before you have taken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trouble of knowing them as fully as possible? That you may not want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or that you have no time, I would appreciate. But that very fact </w:t>
      </w:r>
      <w:r>
        <w:rPr>
          <w:rFonts w:ascii="Times" w:hAnsi="Times" w:eastAsia="Times"/>
          <w:b w:val="0"/>
          <w:i w:val="0"/>
          <w:color w:val="000000"/>
          <w:sz w:val="22"/>
        </w:rPr>
        <w:t>should prevent you from passing judgement on them.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amazed at your assumption that my experiment im- plied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assumption of woman’s inferiority. She would be, if I looked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her with lust with or without her consent. I have believed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woman’s perfect equality with man. My wife was ‘inferior’ when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the instrument of my lust. She ceased to be that when she lay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naked as my sister. If she and I were not lustfully agitated in our </w:t>
      </w:r>
      <w:r>
        <w:rPr>
          <w:rFonts w:ascii="Times" w:hAnsi="Times" w:eastAsia="Times"/>
          <w:b w:val="0"/>
          <w:i w:val="0"/>
          <w:color w:val="000000"/>
          <w:sz w:val="22"/>
        </w:rPr>
        <w:t>minds and bodies, the contact raised both of us.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there be difference if it is not my wife, as she once was,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some other sister ? I do hope you will acquit me of having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lustful designs upon women or girls who have been naked with me.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B’s hysteria had nothing to do with my experiment, I hope.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before the experiment what they are today, if they have not less </w:t>
      </w:r>
      <w:r>
        <w:rPr>
          <w:rFonts w:ascii="Times" w:hAnsi="Times" w:eastAsia="Times"/>
          <w:b w:val="0"/>
          <w:i w:val="0"/>
          <w:color w:val="000000"/>
          <w:sz w:val="22"/>
        </w:rPr>
        <w:t>of it.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distinction between Manu and others is meaningless for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discussion. That she is my grand-daughter may exempt me from </w:t>
      </w:r>
      <w:r>
        <w:rPr>
          <w:rFonts w:ascii="Times" w:hAnsi="Times" w:eastAsia="Times"/>
          <w:b w:val="0"/>
          <w:i w:val="0"/>
          <w:color w:val="000000"/>
          <w:sz w:val="22"/>
        </w:rPr>
        <w:t>criticism. But I do not want that advantage.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“Experiment” or </w:t>
      </w:r>
      <w:r>
        <w:rPr>
          <w:rFonts w:ascii="Times" w:hAnsi="Times" w:eastAsia="Times"/>
          <w:b w:val="0"/>
          <w:i/>
          <w:color w:val="000000"/>
          <w:sz w:val="22"/>
        </w:rPr>
        <w:t>prayog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an ill-chosen word. I have used it. It </w:t>
      </w:r>
      <w:r>
        <w:rPr>
          <w:rFonts w:ascii="Times" w:hAnsi="Times" w:eastAsia="Times"/>
          <w:b w:val="0"/>
          <w:i w:val="0"/>
          <w:color w:val="000000"/>
          <w:sz w:val="22"/>
        </w:rPr>
        <w:t>differs from the present in the sense that the one could be stopped by</w:t>
      </w:r>
    </w:p>
    <w:p>
      <w:pPr>
        <w:autoSpaceDN w:val="0"/>
        <w:autoSpaceDE w:val="0"/>
        <w:widowControl/>
        <w:spacing w:line="200" w:lineRule="exact" w:before="228" w:after="0"/>
        <w:ind w:left="550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also “Letter to Amrit Kaur”, 18-3-1947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Founder of Arya Samaj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94 : 17 FEBRUARY, 1947 -  29 APRIL,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133</w:t>
      </w:r>
    </w:p>
    <w:p>
      <w:pPr>
        <w:sectPr>
          <w:pgSz w:w="9360" w:h="12960"/>
          <w:pgMar w:top="50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me, the other being dharma could not be. Now comes the stop.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should take the public in my confidence before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new is [not] novel to me. In the present case there is nothing </w:t>
      </w:r>
      <w:r>
        <w:rPr>
          <w:rFonts w:ascii="Times" w:hAnsi="Times" w:eastAsia="Times"/>
          <w:b w:val="0"/>
          <w:i w:val="0"/>
          <w:color w:val="000000"/>
          <w:sz w:val="22"/>
        </w:rPr>
        <w:t>new.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My Days with Gandhi, </w:t>
      </w:r>
      <w:r>
        <w:rPr>
          <w:rFonts w:ascii="Times" w:hAnsi="Times" w:eastAsia="Times"/>
          <w:b w:val="0"/>
          <w:i w:val="0"/>
          <w:color w:val="000000"/>
          <w:sz w:val="18"/>
        </w:rPr>
        <w:t>pp. 176-8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150. NOTE TO NIRMAL KUMAR BOSE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17, 1947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must you go? There is no immediate hurry, is there? Let </w:t>
      </w:r>
      <w:r>
        <w:rPr>
          <w:rFonts w:ascii="Times" w:hAnsi="Times" w:eastAsia="Times"/>
          <w:b w:val="0"/>
          <w:i w:val="0"/>
          <w:color w:val="000000"/>
          <w:sz w:val="22"/>
        </w:rPr>
        <w:t>us wait till the three days’ tour is over.</w:t>
      </w:r>
    </w:p>
    <w:p>
      <w:pPr>
        <w:autoSpaceDN w:val="0"/>
        <w:autoSpaceDE w:val="0"/>
        <w:widowControl/>
        <w:spacing w:line="240" w:lineRule="exact" w:before="68" w:after="0"/>
        <w:ind w:left="3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My Days with Gandhi,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p. 178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151. SPEECH AT PRAYER MEETING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ASAURHI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17, 1947</w:t>
      </w:r>
    </w:p>
    <w:p>
      <w:pPr>
        <w:autoSpaceDN w:val="0"/>
        <w:autoSpaceDE w:val="0"/>
        <w:widowControl/>
        <w:spacing w:line="260" w:lineRule="exact" w:before="8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not necessary, perhaps, to tell you that I have undertaken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tour not for pleasure but out of sorrow. I visit only those places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Muslims have suffered in some way or the other at the hands of </w:t>
      </w:r>
      <w:r>
        <w:rPr>
          <w:rFonts w:ascii="Times" w:hAnsi="Times" w:eastAsia="Times"/>
          <w:b w:val="0"/>
          <w:i w:val="0"/>
          <w:color w:val="000000"/>
          <w:sz w:val="22"/>
        </w:rPr>
        <w:t>Hindus. Everywhere I appeal to Hindus to atone for their sins.</w:t>
      </w:r>
    </w:p>
    <w:p>
      <w:pPr>
        <w:autoSpaceDN w:val="0"/>
        <w:autoSpaceDE w:val="0"/>
        <w:widowControl/>
        <w:spacing w:line="260" w:lineRule="exact" w:before="8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large number of Hindus attacked a handful of Muslims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killed women and children. This is not bravery but cowardice.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cowardly to kill a person even under an apprehension that he is likely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kill us. We have to show true repentance for whatever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happened. If a brother of ours commits a crime, we cannot escape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responsibility. I include myself when I say “we”. No one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that he has committed no crime and this old man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unnecessarily implicating him. When one man commits a crime,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mankind becomes responsible for it. Hence even if a single Hindu has </w:t>
      </w:r>
      <w:r>
        <w:rPr>
          <w:rFonts w:ascii="Times" w:hAnsi="Times" w:eastAsia="Times"/>
          <w:b w:val="0"/>
          <w:i w:val="0"/>
          <w:color w:val="000000"/>
          <w:sz w:val="22"/>
        </w:rPr>
        <w:t>misbehaved here, all the Hindus will be put in the dock.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What the Muslims have done in Noakhali or what the Hindus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2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After receiving the letter dated March 17,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preceding item,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addressee told Gandhiji that he “might have to 0leave him earlier than by the end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month”.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also “Letter to Nirmal Kumar Bose”, 18-3-1947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meeting was attended by more than thirty thousand people.  A very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large number of people participated in the </w:t>
      </w:r>
      <w:r>
        <w:rPr>
          <w:rFonts w:ascii="Times" w:hAnsi="Times" w:eastAsia="Times"/>
          <w:b w:val="0"/>
          <w:i/>
          <w:color w:val="000000"/>
          <w:sz w:val="18"/>
        </w:rPr>
        <w:t>Ramdhun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which Gandhiji congratulated </w:t>
      </w:r>
      <w:r>
        <w:rPr>
          <w:rFonts w:ascii="Times" w:hAnsi="Times" w:eastAsia="Times"/>
          <w:b w:val="0"/>
          <w:i w:val="0"/>
          <w:color w:val="000000"/>
          <w:sz w:val="18"/>
        </w:rPr>
        <w:t>them.</w:t>
      </w:r>
    </w:p>
    <w:p>
      <w:pPr>
        <w:autoSpaceDN w:val="0"/>
        <w:tabs>
          <w:tab w:pos="2510" w:val="left"/>
        </w:tabs>
        <w:autoSpaceDE w:val="0"/>
        <w:widowControl/>
        <w:spacing w:line="294" w:lineRule="exact" w:before="4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 MAHATMA  GANDHI</w:t>
      </w:r>
    </w:p>
    <w:p>
      <w:pPr>
        <w:sectPr>
          <w:pgSz w:w="9360" w:h="12960"/>
          <w:pgMar w:top="504" w:right="1404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have done in Bihar brings no benefit to India; on the contrary it is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obstacle to India’s independence. I have been told that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shouted </w:t>
      </w:r>
      <w:r>
        <w:rPr>
          <w:rFonts w:ascii="Times" w:hAnsi="Times" w:eastAsia="Times"/>
          <w:b w:val="0"/>
          <w:i/>
          <w:color w:val="000000"/>
          <w:sz w:val="22"/>
        </w:rPr>
        <w:t>Mahavirjiki jai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</w:t>
      </w:r>
      <w:r>
        <w:rPr>
          <w:rFonts w:ascii="Times" w:hAnsi="Times" w:eastAsia="Times"/>
          <w:b w:val="0"/>
          <w:i/>
          <w:color w:val="000000"/>
          <w:sz w:val="22"/>
        </w:rPr>
        <w:t>Gandhijiki jai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while committing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heinous crimes. Such people have not understood me. I am appealing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Hindus here that whoever has committed a crime should confess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have committed robbery, arson or murder should come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and make a confession. I am no police officer; nor have I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to prosecute you. You should not hesitate to make a confession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me at any rate. I shall not report the names of the criminals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Ministers here, even though they are my friends.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display your courage by confessing your guilt and ennoble your soul </w:t>
      </w:r>
      <w:r>
        <w:rPr>
          <w:rFonts w:ascii="Times" w:hAnsi="Times" w:eastAsia="Times"/>
          <w:b w:val="0"/>
          <w:i w:val="0"/>
          <w:color w:val="000000"/>
          <w:sz w:val="22"/>
        </w:rPr>
        <w:t>by atoning for it.</w:t>
      </w:r>
    </w:p>
    <w:p>
      <w:pPr>
        <w:autoSpaceDN w:val="0"/>
        <w:autoSpaceDE w:val="0"/>
        <w:widowControl/>
        <w:spacing w:line="260" w:lineRule="exact" w:before="8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have written to me that they have indeed committed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crimes; but they plead that they have had enough provocation.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According to them, the Muslims took the offensive and the Hindus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retaliated in selfdefence. Now, I pose this question before you.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Suppose a man speaks ill of me or abuses me, should I retaliate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abusing him and soil my own tongue? If a man turns into a devil,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I confront him by becoming a devil myself? One who attacks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 person is a coward, but it would be an act of bravery to refuse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provoked even in the face of an attack. One should realize that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aggressor commits a shameful act one should not oneself commit </w:t>
      </w:r>
      <w:r>
        <w:rPr>
          <w:rFonts w:ascii="Times" w:hAnsi="Times" w:eastAsia="Times"/>
          <w:b w:val="0"/>
          <w:i w:val="0"/>
          <w:color w:val="000000"/>
          <w:sz w:val="22"/>
        </w:rPr>
        <w:t>a similar act.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the people of Bihar very well and I have visited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province very often. I had built great hopes on Bihar but this time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here have dashed them to the ground. The only thing left to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is to confess honestly that we are guilty of a serious crime.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atone for the crime and declare that it would never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repeated. A Hindu friend has said, “I agree that you should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fought with those Muslims who had provoked you; but what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justification for thousands of Hindus killing innocent women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children? Even if you had resorted to violence, you should have done </w:t>
      </w:r>
      <w:r>
        <w:rPr>
          <w:rFonts w:ascii="Times" w:hAnsi="Times" w:eastAsia="Times"/>
          <w:b w:val="0"/>
          <w:i w:val="0"/>
          <w:color w:val="000000"/>
          <w:sz w:val="22"/>
        </w:rPr>
        <w:t>it in a brave manner.”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Muslims complain that the Provincial Government’s hands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not clean and the Ministers participated in the atrocities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committed on the Muslims. It is difficult for me to believe this; I </w:t>
      </w:r>
      <w:r>
        <w:rPr>
          <w:rFonts w:ascii="Times" w:hAnsi="Times" w:eastAsia="Times"/>
          <w:b w:val="0"/>
          <w:i w:val="0"/>
          <w:color w:val="000000"/>
          <w:sz w:val="22"/>
        </w:rPr>
        <w:t>cannot also believe that the Chief Minister had a hand in this. Hindus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0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94 : 17 FEBRUARY, 1947 -  29 APRIL,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135</w:t>
      </w:r>
    </w:p>
    <w:p>
      <w:pPr>
        <w:sectPr>
          <w:pgSz w:w="9360" w:h="12960"/>
          <w:pgMar w:top="50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152. LETTER TO AMRIT KAUR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ATNA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18, 1947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AMRIT,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your letter. I wanted to write to you at once but never got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chance. It is a very strenuous time I am having here. But do not </w:t>
      </w:r>
      <w:r>
        <w:rPr>
          <w:rFonts w:ascii="Times" w:hAnsi="Times" w:eastAsia="Times"/>
          <w:b w:val="0"/>
          <w:i w:val="0"/>
          <w:color w:val="000000"/>
          <w:sz w:val="22"/>
        </w:rPr>
        <w:t>worry.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remember those two notebooks containing rich treasures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Bible and other Christian literature. If they have not taught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and me to be anxious for nothing and nobody, they have taught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worth learning, for our faith in the living God is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measured by the extent of freedom from anxiety of any kind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whatsoever and full faith in God requires an accurate knowledge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laws and corresponding obedience thereto. This is the sum total of </w:t>
      </w:r>
      <w:r>
        <w:rPr>
          <w:rFonts w:ascii="Times" w:hAnsi="Times" w:eastAsia="Times"/>
          <w:b w:val="0"/>
          <w:i w:val="0"/>
          <w:color w:val="000000"/>
          <w:sz w:val="22"/>
        </w:rPr>
        <w:t>nature cure. The supreme law, making others superfluous, is heart-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assimilation of Ramanama in every fibre of our being. The truth of </w:t>
      </w:r>
      <w:r>
        <w:rPr>
          <w:rFonts w:ascii="Times" w:hAnsi="Times" w:eastAsia="Times"/>
          <w:b w:val="0"/>
          <w:i w:val="0"/>
          <w:color w:val="000000"/>
          <w:sz w:val="22"/>
        </w:rPr>
        <w:t>this is verified in everyday experience.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note what you say about your suffering and about Dr. Jacob’s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treatment. I hope to be able to learn some day that you have shed all </w:t>
      </w:r>
      <w:r>
        <w:rPr>
          <w:rFonts w:ascii="Times" w:hAnsi="Times" w:eastAsia="Times"/>
          <w:b w:val="0"/>
          <w:i w:val="0"/>
          <w:color w:val="000000"/>
          <w:sz w:val="22"/>
        </w:rPr>
        <w:t>your illnesses.</w:t>
      </w:r>
    </w:p>
    <w:p>
      <w:pPr>
        <w:autoSpaceDN w:val="0"/>
        <w:tabs>
          <w:tab w:pos="550" w:val="left"/>
          <w:tab w:pos="18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Tell Shummy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he belies the teaching of the Bible which </w:t>
      </w:r>
      <w:r>
        <w:rPr>
          <w:rFonts w:ascii="Times" w:hAnsi="Times" w:eastAsia="Times"/>
          <w:b w:val="0"/>
          <w:i w:val="0"/>
          <w:color w:val="000000"/>
          <w:sz w:val="22"/>
        </w:rPr>
        <w:t>among our company he seems to know best.</w:t>
      </w:r>
    </w:p>
    <w:p>
      <w:pPr>
        <w:autoSpaceDN w:val="0"/>
        <w:tabs>
          <w:tab w:pos="550" w:val="left"/>
          <w:tab w:pos="11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Sardar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must not have any swelling whatsoever. But his </w:t>
      </w:r>
      <w:r>
        <w:rPr>
          <w:rFonts w:ascii="Times" w:hAnsi="Times" w:eastAsia="Times"/>
          <w:b w:val="0"/>
          <w:i w:val="0"/>
          <w:color w:val="000000"/>
          <w:sz w:val="22"/>
        </w:rPr>
        <w:t>obstinacy is very great.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asked you to pay me a brief visit. You might be of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 in the work that is being done here. That means your sparing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fortnight at the most. But I do not want you to neglect the duty you </w:t>
      </w:r>
      <w:r>
        <w:rPr>
          <w:rFonts w:ascii="Times" w:hAnsi="Times" w:eastAsia="Times"/>
          <w:b w:val="0"/>
          <w:i w:val="0"/>
          <w:color w:val="000000"/>
          <w:sz w:val="22"/>
        </w:rPr>
        <w:t>have undertaken, of course with my full consent.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Who told you that I had consented to take some rest? That rest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certainly come some day. Meantime I am learning day by day,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little by little, that all work, without any the slightest trace of </w:t>
      </w:r>
      <w:r>
        <w:rPr>
          <w:rFonts w:ascii="Times" w:hAnsi="Times" w:eastAsia="Times"/>
          <w:b w:val="0"/>
          <w:i w:val="0"/>
          <w:color w:val="000000"/>
          <w:sz w:val="22"/>
        </w:rPr>
        <w:t>anxiety, is true and living rest.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Jajuji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sent me a copy of your letter about the Secretaryship.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want you to give me a full and accurate account of the big </w:t>
      </w:r>
      <w:r>
        <w:rPr>
          <w:rFonts w:ascii="Times" w:hAnsi="Times" w:eastAsia="Times"/>
          <w:b w:val="0"/>
          <w:i w:val="0"/>
          <w:color w:val="000000"/>
          <w:sz w:val="22"/>
        </w:rPr>
        <w:t>tragedy that is going on in the Punjab.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Surely you cannot be called “Her Highness” as Catlin calls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Shumshere Singh, addressee’s brother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Vallabhbhai Patel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Shrikrishnadas Jaju, Secretary, A. I. S. A.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Lastly about myself. I had an affectionate but mournful visit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Nathji and Swami Anand. I gave them as much time as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capable of giving. Our discussions were full, frank and cordial.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have no difficulty in accepting at its face value my statement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one of our company knows the full value and implications of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and that among these ignoramuses I am the least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ignorant and the most experienced. With one solitary exception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looked upon a woman with a lustful eye. I have touched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perhaps thousands upon thousands. But my touch has never carried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meaning of lustfulness. I have lain with some naked, never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intention of having any lustful satisfaction. My touch has been for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mutual uplift. I would like those who have felt otherwise, if there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any, truly to testify against me. Even the one solitary instance referred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by me was never with the intention of despoiling her. Nevertheless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confession stands that in that case my touch had lustfulness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I was carried away in spite of myself and but for God’s intervention </w:t>
      </w:r>
      <w:r>
        <w:rPr>
          <w:rFonts w:ascii="Times" w:hAnsi="Times" w:eastAsia="Times"/>
          <w:b w:val="0"/>
          <w:i w:val="0"/>
          <w:color w:val="000000"/>
          <w:sz w:val="22"/>
        </w:rPr>
        <w:t>I might have become a wreck.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meaning of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this:</w:t>
      </w:r>
    </w:p>
    <w:p>
      <w:pPr>
        <w:autoSpaceDN w:val="0"/>
        <w:autoSpaceDE w:val="0"/>
        <w:widowControl/>
        <w:spacing w:line="240" w:lineRule="exact" w:before="54" w:after="0"/>
        <w:ind w:left="10" w:right="4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One who never has any lustful intention, who by constant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attendance upon God has become proof against conscious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unconscious emissions, who is capable of lying naked with naked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women, however beautiful they may be, without being in any manner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whatsoever sexually excited. Such a person should be incapable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lying, incapable of intending or doing harm to a single man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woman in the whole world, is free from anger and malice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detached in the sense of the </w:t>
      </w:r>
      <w:r>
        <w:rPr>
          <w:rFonts w:ascii="Times" w:hAnsi="Times" w:eastAsia="Times"/>
          <w:b w:val="0"/>
          <w:i/>
          <w:color w:val="000000"/>
          <w:sz w:val="22"/>
        </w:rPr>
        <w:t>Bhagavadgita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Such a person is a full </w:t>
      </w:r>
      <w:r>
        <w:rPr>
          <w:rFonts w:ascii="Times" w:hAnsi="Times" w:eastAsia="Times"/>
          <w:b w:val="0"/>
          <w:i/>
          <w:color w:val="000000"/>
          <w:sz w:val="22"/>
        </w:rPr>
        <w:t>brahmachari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/>
          <w:color w:val="000000"/>
          <w:sz w:val="22"/>
        </w:rPr>
        <w:t>Brahmachari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literally means a person who is making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daily and steady progress towards God and whose every act is done in </w:t>
      </w:r>
      <w:r>
        <w:rPr>
          <w:rFonts w:ascii="Times" w:hAnsi="Times" w:eastAsia="Times"/>
          <w:b w:val="0"/>
          <w:i w:val="0"/>
          <w:color w:val="000000"/>
          <w:sz w:val="22"/>
        </w:rPr>
        <w:t>pursuance of that end and no other.</w:t>
      </w:r>
    </w:p>
    <w:p>
      <w:pPr>
        <w:autoSpaceDN w:val="0"/>
        <w:autoSpaceDE w:val="0"/>
        <w:widowControl/>
        <w:spacing w:line="240" w:lineRule="exact" w:before="54" w:after="0"/>
        <w:ind w:left="10" w:right="4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say K.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N.</w:t>
      </w:r>
      <w:r>
        <w:rPr>
          <w:rFonts w:ascii="Times" w:hAnsi="Times" w:eastAsia="Times"/>
          <w:b w:val="0"/>
          <w:i w:val="0"/>
          <w:color w:val="000000"/>
          <w:sz w:val="14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had agreed to withdraw their boycott.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letters I have, such is not my impression. Nor did I gather that </w:t>
      </w:r>
      <w:r>
        <w:rPr>
          <w:rFonts w:ascii="Times" w:hAnsi="Times" w:eastAsia="Times"/>
          <w:b w:val="0"/>
          <w:i w:val="0"/>
          <w:color w:val="000000"/>
          <w:sz w:val="22"/>
        </w:rPr>
        <w:t>impression from N[athji] and S[wami].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3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 W. 3702. Courtesy: Amrit Kaur. Also G. N. 6511</w:t>
      </w:r>
    </w:p>
    <w:p>
      <w:pPr>
        <w:autoSpaceDN w:val="0"/>
        <w:autoSpaceDE w:val="0"/>
        <w:widowControl/>
        <w:spacing w:line="240" w:lineRule="exact" w:before="7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Kishorelal Mashruwala and Narahari Parikh;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“Telegram to Kishorelal G.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Mashruwala”, 9-2-1947</w:t>
      </w:r>
    </w:p>
    <w:p>
      <w:pPr>
        <w:autoSpaceDN w:val="0"/>
        <w:autoSpaceDE w:val="0"/>
        <w:widowControl/>
        <w:spacing w:line="23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tabs>
          <w:tab w:pos="6130" w:val="left"/>
        </w:tabs>
        <w:autoSpaceDE w:val="0"/>
        <w:widowControl/>
        <w:spacing w:line="320" w:lineRule="exact" w:before="3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94: 17 FEBRUARY, 1947 - 29 APRIL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137</w:t>
      </w:r>
    </w:p>
    <w:p>
      <w:pPr>
        <w:sectPr>
          <w:pgSz w:w="9360" w:h="12960"/>
          <w:pgMar w:top="504" w:right="1390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153. LETTER TO NIRMAL KUMAR BOSE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18, 1947</w:t>
      </w:r>
    </w:p>
    <w:p>
      <w:pPr>
        <w:autoSpaceDN w:val="0"/>
        <w:autoSpaceDE w:val="0"/>
        <w:widowControl/>
        <w:spacing w:line="212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NIRMAL BABU,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must leave today I must not stand between you and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duty as you conceive it. You made me so used to you that I shall miss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you. Pyarelal I cannot have just now. He must be in his place.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leave today, I suppose you have arranged to hand over all papers in </w:t>
      </w:r>
      <w:r>
        <w:rPr>
          <w:rFonts w:ascii="Times" w:hAnsi="Times" w:eastAsia="Times"/>
          <w:b w:val="0"/>
          <w:i w:val="0"/>
          <w:color w:val="000000"/>
          <w:sz w:val="22"/>
        </w:rPr>
        <w:t>perfect order. The only one who can take charge is Dev.</w:t>
      </w:r>
    </w:p>
    <w:p>
      <w:pPr>
        <w:autoSpaceDN w:val="0"/>
        <w:autoSpaceDE w:val="0"/>
        <w:widowControl/>
        <w:spacing w:line="260" w:lineRule="exact" w:before="40" w:after="2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explanation does not give me satisfaction. But I must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argue. If you want me to do so, I could do it through correspondence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perhaps better suits your nature. Of course you are at liberty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discuss the whole of me and my writings with anybody you like.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applies equally to the three letters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simply drew your attention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appeared to be a hasty decision and that too in order to see as </w:t>
      </w:r>
      <w:r>
        <w:rPr>
          <w:rFonts w:ascii="Times" w:hAnsi="Times" w:eastAsia="Times"/>
          <w:b w:val="0"/>
          <w:i w:val="0"/>
          <w:color w:val="000000"/>
          <w:sz w:val="22"/>
        </w:rPr>
        <w:t>much perfection in you as possible.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2172"/>
        <w:gridCol w:w="2172"/>
        <w:gridCol w:w="2172"/>
      </w:tblGrid>
      <w:tr>
        <w:trPr>
          <w:trHeight w:hRule="exact" w:val="496"/>
        </w:trPr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“Haste is waste”.</w:t>
            </w:r>
          </w:p>
        </w:tc>
        <w:tc>
          <w:tcPr>
            <w:tcW w:type="dxa" w:w="2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5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3</w:t>
            </w:r>
          </w:p>
        </w:tc>
        <w:tc>
          <w:tcPr>
            <w:tcW w:type="dxa" w:w="2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0" w:after="0"/>
              <w:ind w:left="144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’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S </w:t>
            </w:r>
            <w:r>
              <w:br/>
            </w: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blessings</w:t>
            </w:r>
          </w:p>
        </w:tc>
      </w:tr>
      <w:tr>
        <w:trPr>
          <w:trHeight w:hRule="exact" w:val="530"/>
        </w:trPr>
        <w:tc>
          <w:tcPr>
            <w:tcW w:type="dxa" w:w="4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3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 xml:space="preserve">My Days with Gandhi,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p. 181</w:t>
            </w:r>
          </w:p>
        </w:tc>
        <w:tc>
          <w:tcPr>
            <w:tcW w:type="dxa" w:w="217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154 LETTER TO JAG PARVESH CHANDAR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ATNA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18, 1947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JAG PARVESH CHANDAR,</w:t>
      </w:r>
    </w:p>
    <w:p>
      <w:pPr>
        <w:autoSpaceDN w:val="0"/>
        <w:tabs>
          <w:tab w:pos="550" w:val="left"/>
          <w:tab w:pos="5950" w:val="left"/>
        </w:tabs>
        <w:autoSpaceDE w:val="0"/>
        <w:widowControl/>
        <w:spacing w:line="240" w:lineRule="exact" w:before="5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tried desperately to overtake your letter received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26th ultimo. It is remarkable that you have not dated your letter.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did get your book </w:t>
      </w:r>
      <w:r>
        <w:rPr>
          <w:rFonts w:ascii="Times" w:hAnsi="Times" w:eastAsia="Times"/>
          <w:b w:val="0"/>
          <w:i/>
          <w:color w:val="000000"/>
          <w:sz w:val="22"/>
        </w:rPr>
        <w:t>Is Grouping of Provinces Compulsory</w:t>
      </w:r>
      <w:r>
        <w:rPr>
          <w:rFonts w:ascii="Times" w:hAnsi="Times" w:eastAsia="Times"/>
          <w:b w:val="0"/>
          <w:i w:val="0"/>
          <w:color w:val="000000"/>
          <w:sz w:val="22"/>
        </w:rPr>
        <w:t>? and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in reply to the addressee’s letter written after a long discussion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Gandhiji. For extracts from the letter,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Appendix V.</w:t>
      </w:r>
    </w:p>
    <w:p>
      <w:pPr>
        <w:autoSpaceDN w:val="0"/>
        <w:tabs>
          <w:tab w:pos="550" w:val="left"/>
          <w:tab w:pos="73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Nirmal Kumar Bose”, 17-3-1947; also “Letter to N. K. Bose”,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7-2-1947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explains: “At a quarter to three in the afternoon I bade good-</w:t>
      </w:r>
      <w:r>
        <w:rPr>
          <w:rFonts w:ascii="Times" w:hAnsi="Times" w:eastAsia="Times"/>
          <w:b w:val="0"/>
          <w:i w:val="0"/>
          <w:color w:val="000000"/>
          <w:sz w:val="18"/>
        </w:rPr>
        <w:t>bye to Bapu. . . . He blessed me and said, “You have taken your decision in haste.”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in reply to the addressee’s undated letter which read: “Ever since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December 22, 1946 I am confined to bed due to nervous breakdown. All my limbs are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tied with the strings of fear. I am under the treatment of expert doctors but a few words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advice from you will carry more weight than anything else. Once the late Shri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Mahadev Desai suffered from nervous breakdown and he was under your care. Please do </w:t>
      </w:r>
      <w:r>
        <w:rPr>
          <w:rFonts w:ascii="Times" w:hAnsi="Times" w:eastAsia="Times"/>
          <w:b w:val="0"/>
          <w:i w:val="0"/>
          <w:color w:val="000000"/>
          <w:sz w:val="18"/>
        </w:rPr>
        <w:t>spare a few minutes and let me know the treatment that Shri Desai underwent.”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noticed that you have answered the question in the negative. A </w:t>
      </w:r>
      <w:r>
        <w:rPr>
          <w:rFonts w:ascii="Times" w:hAnsi="Times" w:eastAsia="Times"/>
          <w:b w:val="0"/>
          <w:i w:val="0"/>
          <w:color w:val="000000"/>
          <w:sz w:val="22"/>
        </w:rPr>
        <w:t>trained lawyer in Nagpur has done likewise.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Mahadev I suppose did not have the same malady that you seem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have. In any case unless I know more fully I can’t guide you.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Moreover, Mahadev had put himself under an Ayurvedic physician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time, staying in bed. Of course he did so with my consent.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you will see that I cannot appropriate full credit for such </w:t>
      </w:r>
      <w:r>
        <w:rPr>
          <w:rFonts w:ascii="Times" w:hAnsi="Times" w:eastAsia="Times"/>
          <w:b w:val="0"/>
          <w:i w:val="0"/>
          <w:color w:val="000000"/>
          <w:sz w:val="22"/>
        </w:rPr>
        <w:t>recovery as Mahadev had.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see that I am just now in Bihar for the same 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took me to Noakhali which means that I have to attend to two.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like you to tell me all about the tragedy that is still going on in </w:t>
      </w:r>
      <w:r>
        <w:rPr>
          <w:rFonts w:ascii="Times" w:hAnsi="Times" w:eastAsia="Times"/>
          <w:b w:val="0"/>
          <w:i w:val="0"/>
          <w:color w:val="000000"/>
          <w:sz w:val="22"/>
        </w:rPr>
        <w:t>the Punjab. Has your portion of Lahore also been affected?</w:t>
      </w:r>
    </w:p>
    <w:p>
      <w:pPr>
        <w:autoSpaceDN w:val="0"/>
        <w:autoSpaceDE w:val="0"/>
        <w:widowControl/>
        <w:spacing w:line="266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AG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ARVESH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HANDAR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8 J B</w:t>
      </w:r>
      <w:r>
        <w:rPr>
          <w:rFonts w:ascii="Times" w:hAnsi="Times" w:eastAsia="Times"/>
          <w:b w:val="0"/>
          <w:i w:val="0"/>
          <w:color w:val="000000"/>
          <w:sz w:val="18"/>
        </w:rPr>
        <w:t>LOCK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ODEL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OWN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AHORE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Nehru Memorial Museum and Library. Courtesy: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Beladevi Nayyar and Dr. Sushila Nayyar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155. LETTER TO VINODINI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ATNA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18, 1947</w:t>
      </w:r>
    </w:p>
    <w:p>
      <w:pPr>
        <w:autoSpaceDN w:val="0"/>
        <w:autoSpaceDE w:val="0"/>
        <w:widowControl/>
        <w:spacing w:line="266" w:lineRule="exact" w:before="9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VINODINI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 is it that you have still not sent to Chi. Jaisukhlal the letters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regarding Pyarelal? He is perturbed and is drawing unfavourable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conclusions against you both and Pyarelal. Pyare- lal of course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written to say that all the letters should be sent. What objection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have, then? And that, too, when you have to show the letters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own father? I would advise you to send the letters immediately to </w:t>
      </w:r>
      <w:r>
        <w:rPr>
          <w:rFonts w:ascii="Times" w:hAnsi="Times" w:eastAsia="Times"/>
          <w:b w:val="0"/>
          <w:i w:val="0"/>
          <w:color w:val="000000"/>
          <w:sz w:val="22"/>
        </w:rPr>
        <w:t>Jaisukhlal and apologize to him for the delay.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trust both of you are well.</w:t>
      </w:r>
    </w:p>
    <w:p>
      <w:pPr>
        <w:autoSpaceDN w:val="0"/>
        <w:tabs>
          <w:tab w:pos="5330" w:val="left"/>
          <w:tab w:pos="5710" w:val="left"/>
        </w:tabs>
        <w:autoSpaceDE w:val="0"/>
        <w:widowControl/>
        <w:spacing w:line="226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22"/>
        </w:rPr>
        <w:t>[PS.]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present I shall have to stay on in Bihar. I shall be touring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different parts, but the headquarters will be at Patna. Manu is well. </w:t>
      </w:r>
      <w:r>
        <w:rPr>
          <w:rFonts w:ascii="Times" w:hAnsi="Times" w:eastAsia="Times"/>
          <w:b w:val="0"/>
          <w:i w:val="0"/>
          <w:color w:val="000000"/>
          <w:sz w:val="22"/>
        </w:rPr>
        <w:t>She also is angry with you, but will of course calm down.</w:t>
      </w:r>
    </w:p>
    <w:p>
      <w:pPr>
        <w:autoSpaceDN w:val="0"/>
        <w:autoSpaceDE w:val="0"/>
        <w:widowControl/>
        <w:spacing w:line="266" w:lineRule="exact" w:before="0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M.M.U./XXIV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Daughter of Jaisukhlal Gandhi</w:t>
      </w:r>
    </w:p>
    <w:p>
      <w:pPr>
        <w:autoSpaceDN w:val="0"/>
        <w:tabs>
          <w:tab w:pos="6130" w:val="left"/>
        </w:tabs>
        <w:autoSpaceDE w:val="0"/>
        <w:widowControl/>
        <w:spacing w:line="320" w:lineRule="exact" w:before="3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94: 17 FEBRUARY, 1947 - 29 APRIL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139</w:t>
      </w:r>
    </w:p>
    <w:p>
      <w:pPr>
        <w:sectPr>
          <w:pgSz w:w="9360" w:h="12960"/>
          <w:pgMar w:top="504" w:right="1404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156. LETTER TO JAISUKHLAL GANDHI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ATNA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18, 1947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JAISUKHLAL,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I have written to Vinodini again.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There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some misunderstanding. That she would deliberately withhold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letters is not the impression I have of her. However, I have written </w:t>
      </w:r>
      <w:r>
        <w:rPr>
          <w:rFonts w:ascii="Times" w:hAnsi="Times" w:eastAsia="Times"/>
          <w:b w:val="0"/>
          <w:i w:val="0"/>
          <w:color w:val="000000"/>
          <w:sz w:val="22"/>
        </w:rPr>
        <w:t>quite strongly to her.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Manu is getting on quite well. She wins everybody’s heart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spirit of service. I am quite hopeful that her health will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perfectly normal. She is being treated with my remedies only—earth,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water, ether, fire and air. If Ramanama sinks deep into her heart, it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easy enough for her to benefit from these five elements. She is </w:t>
      </w:r>
      <w:r>
        <w:rPr>
          <w:rFonts w:ascii="Times" w:hAnsi="Times" w:eastAsia="Times"/>
          <w:b w:val="0"/>
          <w:i w:val="0"/>
          <w:color w:val="000000"/>
          <w:sz w:val="22"/>
        </w:rPr>
        <w:t>quite regular, of course, in her lessons.</w:t>
      </w:r>
    </w:p>
    <w:p>
      <w:pPr>
        <w:autoSpaceDN w:val="0"/>
        <w:autoSpaceDE w:val="0"/>
        <w:widowControl/>
        <w:spacing w:line="260" w:lineRule="exact" w:before="3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need not worry at all regarding Pyarelal. I do not see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slightest need for Manu to give up her lessons, etc., owing to this.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Manu’s good will be Pyarelal’s good. Manu is firm in this matter. </w:t>
      </w:r>
      <w:r>
        <w:rPr>
          <w:rFonts w:ascii="Times" w:hAnsi="Times" w:eastAsia="Times"/>
          <w:b w:val="0"/>
          <w:i w:val="0"/>
          <w:color w:val="000000"/>
          <w:sz w:val="22"/>
        </w:rPr>
        <w:t>There will be reason for fear only if I am proved mistaken.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M.M.U./XXIV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157. DISCUSSION WITH MUSLIM REFUGEES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ASAURHI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18, 1947</w:t>
      </w:r>
    </w:p>
    <w:p>
      <w:pPr>
        <w:autoSpaceDN w:val="0"/>
        <w:autoSpaceDE w:val="0"/>
        <w:widowControl/>
        <w:spacing w:line="240" w:lineRule="exact" w:before="11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REFUGEES</w:t>
      </w:r>
      <w:r>
        <w:rPr>
          <w:rFonts w:ascii="Times" w:hAnsi="Times" w:eastAsia="Times"/>
          <w:b w:val="0"/>
          <w:i w:val="0"/>
          <w:color w:val="000000"/>
          <w:sz w:val="18"/>
        </w:rPr>
        <w:t>: Please give us an assurance that our lives, property and honour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will be protected.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80" w:lineRule="exact" w:before="5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GANDHIJI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: Efforts are being made in this direction. I shall advise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 to hold all the Hindus in a village responsible for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harm to its Muslim minority and to punish them strictly according to </w:t>
      </w:r>
      <w:r>
        <w:rPr>
          <w:rFonts w:ascii="Times" w:hAnsi="Times" w:eastAsia="Times"/>
          <w:b w:val="0"/>
          <w:i w:val="0"/>
          <w:color w:val="000000"/>
          <w:sz w:val="22"/>
        </w:rPr>
        <w:t>law.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. Securities should be taken from gangsters and influential people in the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locality so that they may not foment riots again.</w:t>
      </w:r>
    </w:p>
    <w:p>
      <w:pPr>
        <w:autoSpaceDN w:val="0"/>
        <w:autoSpaceDE w:val="0"/>
        <w:widowControl/>
        <w:spacing w:line="240" w:lineRule="exact" w:before="1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the preceding item.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Most of the houses in Masaurhi were razed to the ground during the riots and </w:t>
      </w:r>
      <w:r>
        <w:rPr>
          <w:rFonts w:ascii="Times" w:hAnsi="Times" w:eastAsia="Times"/>
          <w:b w:val="0"/>
          <w:i w:val="0"/>
          <w:color w:val="000000"/>
          <w:sz w:val="18"/>
        </w:rPr>
        <w:t>all but 25 out of a population of 1,000 had fled from the village.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persons who had led the riots should be held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responsible for law and order in the locality to prevent recurrence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riots. As it is not right to hold everyone responsible for the riots,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not be right to punish everyone for the riots; nor would it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easy to do so. But if you can recognize and prove anyone’s </w:t>
      </w:r>
      <w:r>
        <w:rPr>
          <w:rFonts w:ascii="Times" w:hAnsi="Times" w:eastAsia="Times"/>
          <w:b w:val="0"/>
          <w:i w:val="0"/>
          <w:color w:val="000000"/>
          <w:sz w:val="22"/>
        </w:rPr>
        <w:t>participation in the riots, the law will certainly punish him.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. We should be issued licenses to possess arms for self-protection.</w:t>
      </w:r>
    </w:p>
    <w:p>
      <w:pPr>
        <w:autoSpaceDN w:val="0"/>
        <w:autoSpaceDE w:val="0"/>
        <w:widowControl/>
        <w:spacing w:line="280" w:lineRule="exact" w:before="52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It is strange that I am hearing the same arguments here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used to hear in Noakhali. I shall certainly oppose this. I can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why some or all of you should be given arms. This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way of creating an atmosphere of friendship. I had told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in Noakhali that they could not live there nor could the local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protect them if the entire Muslim population was hostile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them. Should the Government kill 80 per cent of the population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protect them? No government can do this today. I would like to tell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that my ways are different. I believe that a man should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brave but bravery consists not in killing but in getting killed and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 without hatred for the killer. Muslims were no cowards, but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terrified today and that too on account of us—this makes me hang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head in shame. If my staying here has any meaning,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shed your anxiety. I shall not go away till you yourself ask me to go, </w:t>
      </w:r>
      <w:r>
        <w:rPr>
          <w:rFonts w:ascii="Times" w:hAnsi="Times" w:eastAsia="Times"/>
          <w:b w:val="0"/>
          <w:i w:val="0"/>
          <w:color w:val="000000"/>
          <w:sz w:val="22"/>
        </w:rPr>
        <w:t>and assure me that Hindus and Muslims are living like brothers again.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. There should be some arrangement so that all Muslims can live together.</w:t>
      </w:r>
    </w:p>
    <w:p>
      <w:pPr>
        <w:autoSpaceDN w:val="0"/>
        <w:autoSpaceDE w:val="0"/>
        <w:widowControl/>
        <w:spacing w:line="260" w:lineRule="exact" w:before="3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G.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This talk of ‘pockets’ is not new to me. As soon as I arrived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Bihar, I went to see the leader of the Muslim League, Barrister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Abdul Aziz of Patna. He explained to me everything. Earlier I used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oppose the idea of ‘pockets’; but now I understand the logic behind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demand. I can very well understand that one just cannot stay at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 where one’s relations and friends have been massacred. Hence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want to shift to villages where there is a large number of </w:t>
      </w:r>
      <w:r>
        <w:rPr>
          <w:rFonts w:ascii="Times" w:hAnsi="Times" w:eastAsia="Times"/>
          <w:b w:val="0"/>
          <w:i w:val="0"/>
          <w:color w:val="000000"/>
          <w:sz w:val="22"/>
        </w:rPr>
        <w:t>Muslims, they can migrate there with mutual consent.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advised the Government to build houses for displaced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persons or give them funds for the purpose if they so choose.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demand, however, that the Government should provide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everything, it may not be in a position to do so because it would mean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acquisition of some people’s lands. And this would lead to all sorts of </w:t>
      </w:r>
      <w:r>
        <w:rPr>
          <w:rFonts w:ascii="Times" w:hAnsi="Times" w:eastAsia="Times"/>
          <w:b w:val="0"/>
          <w:i w:val="0"/>
          <w:color w:val="000000"/>
          <w:sz w:val="22"/>
        </w:rPr>
        <w:t>complications. If there is any vacant piece of land and you can settle</w:t>
      </w:r>
    </w:p>
    <w:p>
      <w:pPr>
        <w:autoSpaceDN w:val="0"/>
        <w:tabs>
          <w:tab w:pos="6130" w:val="left"/>
        </w:tabs>
        <w:autoSpaceDE w:val="0"/>
        <w:widowControl/>
        <w:spacing w:line="320" w:lineRule="exact" w:before="5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94: 17 FEBRUARY, 1947 - 29 APRIL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141</w:t>
      </w:r>
    </w:p>
    <w:p>
      <w:pPr>
        <w:sectPr>
          <w:pgSz w:w="9360" w:h="12960"/>
          <w:pgMar w:top="504" w:right="1410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there, you may certainly do so. A big landlord from North Bihar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ready to take as many Muslims as would like to stay on his lands. If </w:t>
      </w:r>
      <w:r>
        <w:rPr>
          <w:rFonts w:ascii="Times" w:hAnsi="Times" w:eastAsia="Times"/>
          <w:b w:val="0"/>
          <w:i w:val="0"/>
          <w:color w:val="000000"/>
          <w:sz w:val="22"/>
        </w:rPr>
        <w:t>you agree I shall write to him.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. We should receive compensation for whatever we have lost.</w:t>
      </w:r>
    </w:p>
    <w:p>
      <w:pPr>
        <w:autoSpaceDN w:val="0"/>
        <w:autoSpaceDE w:val="0"/>
        <w:widowControl/>
        <w:spacing w:line="260" w:lineRule="exact" w:before="3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the Government would go bankrupt if it agreed to this.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people claim they have lost lakhs, some others claim they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lost crores. How can we evaluate the actual loss? I think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would not be in a position to pay even onefourth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claims. It can only provide shelter or give money to enable people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stand on their own feet. In Noakhali, many weavers and fishermen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practically nothing to support themselves. There I had suggested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local Government should advance them loans which could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repaid in easy instalments. Money alone has no value. You are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farmers, a hard working lot. If you take courage in both hands,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forget in no time what you have undergone. Moreover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commission is being set up. Its object is not only to record whatever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happened, but also to examine the steps that are being taken and </w:t>
      </w:r>
      <w:r>
        <w:rPr>
          <w:rFonts w:ascii="Times" w:hAnsi="Times" w:eastAsia="Times"/>
          <w:b w:val="0"/>
          <w:i w:val="0"/>
          <w:color w:val="000000"/>
          <w:sz w:val="22"/>
        </w:rPr>
        <w:t>to recommend measures for the future.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. 50 per cent of us should be taken in the police force.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totally opposed to such demands. I told Hindus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Noakhali: “I will not put in a word for a Hindu police officer. Does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any sense that an officer is removed just because he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Muslim? Of course, he should certainly be removed if 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inefficient. And after all, the officers are going to carry out only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Chief Minister of Bengal, Shaheed Suhrawardy Saheb, wants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do. If Shaheed Saheb is good, the officers will be good; but if he </w:t>
      </w:r>
      <w:r>
        <w:rPr>
          <w:rFonts w:ascii="Times" w:hAnsi="Times" w:eastAsia="Times"/>
          <w:b w:val="0"/>
          <w:i w:val="0"/>
          <w:color w:val="000000"/>
          <w:sz w:val="22"/>
        </w:rPr>
        <w:t>himself is bad, how can they remain good?”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. The Government or the Congress should pay us compensation or loans in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proportion to the size of our business.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5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 should only advance loans and not pay </w:t>
      </w:r>
      <w:r>
        <w:rPr>
          <w:rFonts w:ascii="Times" w:hAnsi="Times" w:eastAsia="Times"/>
          <w:b w:val="0"/>
          <w:i w:val="0"/>
          <w:color w:val="000000"/>
          <w:sz w:val="22"/>
        </w:rPr>
        <w:t>compensation.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. Stolen goods are being recovered. This work should be done swiftly and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firmly. Aid should be given to those who want to buy looms and yarn. They should be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given free rations as long as they do not earn enough for their sustenance.</w:t>
      </w:r>
    </w:p>
    <w:p>
      <w:pPr>
        <w:autoSpaceDN w:val="0"/>
        <w:autoSpaceDE w:val="0"/>
        <w:widowControl/>
        <w:spacing w:line="280" w:lineRule="exact" w:before="5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efforts must certainly be made to recover looted property.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those whose tools and properties have been totally destroyed </w:t>
      </w:r>
      <w:r>
        <w:rPr>
          <w:rFonts w:ascii="Times" w:hAnsi="Times" w:eastAsia="Times"/>
          <w:b w:val="0"/>
          <w:i w:val="0"/>
          <w:color w:val="000000"/>
          <w:sz w:val="22"/>
        </w:rPr>
        <w:t>Government must provide shelter and foot till they can stand on their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7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own feet. But if someone argues that the Government should go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providing everything free, then that will not be feasible. It will mean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 should provide everything free to an exmillionaire </w:t>
      </w:r>
      <w:r>
        <w:rPr>
          <w:rFonts w:ascii="Times" w:hAnsi="Times" w:eastAsia="Times"/>
          <w:b w:val="0"/>
          <w:i w:val="0"/>
          <w:color w:val="000000"/>
          <w:sz w:val="22"/>
        </w:rPr>
        <w:t>until he starts earning his millions. This is a ridiculous proposition.</w:t>
      </w:r>
    </w:p>
    <w:p>
      <w:pPr>
        <w:autoSpaceDN w:val="0"/>
        <w:autoSpaceDE w:val="0"/>
        <w:widowControl/>
        <w:spacing w:line="240" w:lineRule="exact" w:before="1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. Adequate arrangements should be made for recovering abducted girls.</w:t>
      </w:r>
    </w:p>
    <w:p>
      <w:pPr>
        <w:autoSpaceDN w:val="0"/>
        <w:autoSpaceDE w:val="0"/>
        <w:widowControl/>
        <w:spacing w:line="280" w:lineRule="exact" w:before="52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Certainly. Please give the names and addresses of such girls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I shall immediately try to trace them. Hindus have been writing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to let them know even if there is one such girl; and they will move </w:t>
      </w:r>
      <w:r>
        <w:rPr>
          <w:rFonts w:ascii="Times" w:hAnsi="Times" w:eastAsia="Times"/>
          <w:b w:val="0"/>
          <w:i w:val="0"/>
          <w:color w:val="000000"/>
          <w:sz w:val="22"/>
        </w:rPr>
        <w:t>heaven and earth to recover her.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. We should have complete freedom to practise our religious rites, as we used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 enjoy before the riots.</w:t>
      </w:r>
    </w:p>
    <w:p>
      <w:pPr>
        <w:autoSpaceDN w:val="0"/>
        <w:autoSpaceDE w:val="0"/>
        <w:widowControl/>
        <w:spacing w:line="294" w:lineRule="exact" w:before="1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G. </w:t>
      </w:r>
      <w:r>
        <w:rPr>
          <w:rFonts w:ascii="Times" w:hAnsi="Times" w:eastAsia="Times"/>
          <w:b w:val="0"/>
          <w:i w:val="0"/>
          <w:color w:val="000000"/>
          <w:sz w:val="22"/>
        </w:rPr>
        <w:t>Certainly, it should be so.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. The Government should make early and adequate arrangements to repair or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rebuild before the rainy season such houses as were damaged during the riots.</w:t>
      </w:r>
    </w:p>
    <w:p>
      <w:pPr>
        <w:autoSpaceDN w:val="0"/>
        <w:autoSpaceDE w:val="0"/>
        <w:widowControl/>
        <w:spacing w:line="294" w:lineRule="exact" w:before="1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G. </w:t>
      </w:r>
      <w:r>
        <w:rPr>
          <w:rFonts w:ascii="Times" w:hAnsi="Times" w:eastAsia="Times"/>
          <w:b w:val="0"/>
          <w:i w:val="0"/>
          <w:color w:val="000000"/>
          <w:sz w:val="22"/>
        </w:rPr>
        <w:t>Certainly, this work should be finished early.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following decisions taken at the meeting of the refugees were placed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before Gandhiji for his comments:</w:t>
      </w:r>
    </w:p>
    <w:p>
      <w:pPr>
        <w:autoSpaceDN w:val="0"/>
        <w:autoSpaceDE w:val="0"/>
        <w:widowControl/>
        <w:spacing w:line="240" w:lineRule="exact" w:before="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1. The relief camps should be situated near police stations instead of inside the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towns. Gandhiji should be requested to depute two special workers for each camp.</w:t>
      </w:r>
    </w:p>
    <w:p>
      <w:pPr>
        <w:autoSpaceDN w:val="0"/>
        <w:autoSpaceDE w:val="0"/>
        <w:widowControl/>
        <w:spacing w:line="294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G. </w:t>
      </w:r>
      <w:r>
        <w:rPr>
          <w:rFonts w:ascii="Times" w:hAnsi="Times" w:eastAsia="Times"/>
          <w:b w:val="0"/>
          <w:i w:val="0"/>
          <w:color w:val="000000"/>
          <w:sz w:val="22"/>
        </w:rPr>
        <w:t>I agree.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2. We shall, besides Government help, raise volunteers with the cooperation</w:t>
      </w:r>
    </w:p>
    <w:p>
      <w:pPr>
        <w:autoSpaceDN w:val="0"/>
        <w:tabs>
          <w:tab w:pos="550" w:val="left"/>
        </w:tabs>
        <w:autoSpaceDE w:val="0"/>
        <w:widowControl/>
        <w:spacing w:line="276" w:lineRule="exact" w:before="0" w:after="0"/>
        <w:ind w:left="10" w:right="172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of Hindus for our protection, clearing of our houses and so on.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G. </w:t>
      </w:r>
      <w:r>
        <w:rPr>
          <w:rFonts w:ascii="Times" w:hAnsi="Times" w:eastAsia="Times"/>
          <w:b w:val="0"/>
          <w:i w:val="0"/>
          <w:color w:val="000000"/>
          <w:sz w:val="22"/>
        </w:rPr>
        <w:t>Right.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3. Panchayats will be formed which will perform such functions as scotching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false rumours, settling internal disputes, returning mortgages and striving to recover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stolen goods and so on.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Formation of panchayats is welcome. If people cooperate </w:t>
      </w:r>
      <w:r>
        <w:rPr>
          <w:rFonts w:ascii="Times" w:hAnsi="Times" w:eastAsia="Times"/>
          <w:b w:val="0"/>
          <w:i w:val="0"/>
          <w:color w:val="000000"/>
          <w:sz w:val="22"/>
        </w:rPr>
        <w:t>among themselves, I shall help them in every possible way.</w:t>
      </w:r>
    </w:p>
    <w:p>
      <w:pPr>
        <w:autoSpaceDN w:val="0"/>
        <w:autoSpaceDE w:val="0"/>
        <w:widowControl/>
        <w:spacing w:line="292" w:lineRule="exact" w:before="16" w:after="0"/>
        <w:ind w:left="550" w:right="86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4. The loans for relief should be advanced in a spirit of mutual help.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G. </w:t>
      </w:r>
      <w:r>
        <w:rPr>
          <w:rFonts w:ascii="Times" w:hAnsi="Times" w:eastAsia="Times"/>
          <w:b w:val="0"/>
          <w:i w:val="0"/>
          <w:color w:val="000000"/>
          <w:sz w:val="22"/>
        </w:rPr>
        <w:t>Right.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5. Women volunteers should also be recruited from among the Muslims as well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as Hindus and they should, in addition to other work, strive to recover abducted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women.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G. </w:t>
      </w:r>
      <w:r>
        <w:rPr>
          <w:rFonts w:ascii="Times" w:hAnsi="Times" w:eastAsia="Times"/>
          <w:b w:val="0"/>
          <w:i w:val="0"/>
          <w:color w:val="000000"/>
          <w:sz w:val="22"/>
        </w:rPr>
        <w:t>Right.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6. After constructing the houses, essential things like utensils, cots, small</w:t>
      </w:r>
    </w:p>
    <w:p>
      <w:pPr>
        <w:autoSpaceDN w:val="0"/>
        <w:tabs>
          <w:tab w:pos="6130" w:val="left"/>
        </w:tabs>
        <w:autoSpaceDE w:val="0"/>
        <w:widowControl/>
        <w:spacing w:line="320" w:lineRule="exact" w:before="5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94: 17 FEBRUARY, 1947 - 29 APRIL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143</w:t>
      </w:r>
    </w:p>
    <w:p>
      <w:pPr>
        <w:sectPr>
          <w:pgSz w:w="9360" w:h="12960"/>
          <w:pgMar w:top="504" w:right="1400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tables, etc., should also be provided.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G. </w:t>
      </w:r>
      <w:r>
        <w:rPr>
          <w:rFonts w:ascii="Times" w:hAnsi="Times" w:eastAsia="Times"/>
          <w:b w:val="0"/>
          <w:i w:val="0"/>
          <w:color w:val="000000"/>
          <w:sz w:val="22"/>
        </w:rPr>
        <w:t>Right.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7. Licences for arms should be issued on the recommendations of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panchayat. They should not be issued to persons who do not need them or who want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them for sport.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G. </w:t>
      </w:r>
      <w:r>
        <w:rPr>
          <w:rFonts w:ascii="Times" w:hAnsi="Times" w:eastAsia="Times"/>
          <w:b w:val="0"/>
          <w:i w:val="0"/>
          <w:color w:val="000000"/>
          <w:sz w:val="22"/>
        </w:rPr>
        <w:t>That’s right.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Urdu]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Gandhijike Dukhe Dilki Pukar— </w:t>
      </w:r>
      <w:r>
        <w:rPr>
          <w:rFonts w:ascii="Times" w:hAnsi="Times" w:eastAsia="Times"/>
          <w:b w:val="0"/>
          <w:i w:val="0"/>
          <w:color w:val="000000"/>
          <w:sz w:val="18"/>
        </w:rPr>
        <w:t>II, pp. 4-9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158. SPEECH AT PRAYER MEETING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18, 1947</w:t>
      </w:r>
    </w:p>
    <w:p>
      <w:pPr>
        <w:autoSpaceDN w:val="0"/>
        <w:autoSpaceDE w:val="0"/>
        <w:widowControl/>
        <w:spacing w:line="280" w:lineRule="exact" w:before="4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saw today the wreckage caused by us at Masaurhi. I had read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newspapers the Muslims League version of the happenings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Masaurhi, and I confess that I thought the version was grossly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exaggerated. I did not believe that man could be so depraved or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Biharis could stoop so low. But today I witnessed it with my own eyes.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Muslims fled you either looted their property or destroyed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had not harmed you in any way. I have come here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resolve or serving the Muslims. I am a servant of God and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>consider it my duty to serve all human beings.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very unfortunate that our hearts have not yet been cleansed.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concede that the Muslims behaved very viciously in Calcutta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Noakhali. But how can that be avenged in Bihar? It was a very wrong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decision to observe a Noakhali Day here.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Had I known it,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have allowed such an observance in Bihar. I am very sorry that </w:t>
      </w:r>
      <w:r>
        <w:rPr>
          <w:rFonts w:ascii="Times" w:hAnsi="Times" w:eastAsia="Times"/>
          <w:b w:val="0"/>
          <w:i w:val="0"/>
          <w:color w:val="000000"/>
          <w:sz w:val="22"/>
        </w:rPr>
        <w:t>my name was falsely dragged into this affair and I was maligned.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statements were presented to the public in a twisted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distorted form. When Pandit Jawaharlal Nehru constituted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Provisional Government at Delhi,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people wished to celebrate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occasion like Diwali. When I heard this, I said we should do no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 because Jawaharlal and his colleagues had put on a crown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thorns.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Muslim League had not joined the Government and it </w:t>
      </w:r>
      <w:r>
        <w:rPr>
          <w:rFonts w:ascii="Times" w:hAnsi="Times" w:eastAsia="Times"/>
          <w:b w:val="0"/>
          <w:i w:val="0"/>
          <w:color w:val="000000"/>
          <w:sz w:val="22"/>
        </w:rPr>
        <w:t>was a pity that riots had broken out in Noakhali. But my statement was</w:t>
      </w:r>
    </w:p>
    <w:p>
      <w:pPr>
        <w:autoSpaceDN w:val="0"/>
        <w:autoSpaceDE w:val="0"/>
        <w:widowControl/>
        <w:spacing w:line="220" w:lineRule="exact" w:before="88" w:after="0"/>
        <w:ind w:left="550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 October 25, 1946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 September 2, 1946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“Speech at Prayer Meeting”, 2-9-1946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distorted and people were told that Gandhi wanted them to observe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Noakhali Day. I had never even dreamt of this. And when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Noakhali Day was observed, people were so much excited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 they were expected to settle the Noakhali scores with the </w:t>
      </w:r>
      <w:r>
        <w:rPr>
          <w:rFonts w:ascii="Times" w:hAnsi="Times" w:eastAsia="Times"/>
          <w:b w:val="0"/>
          <w:i w:val="0"/>
          <w:color w:val="000000"/>
          <w:sz w:val="22"/>
        </w:rPr>
        <w:t>Muslims.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and Muslims used to live here as good neighbours.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mutual love and affection. They might have quarrelled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occasionally, but that did not affect their relations. They used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friends again soon. It is an altogether different story now.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celebration of any Day leads to fratricide. I have said that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not happen while I am alive. I can never be a witness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fratricide. If this thing is repeated in Bihar I shall perish in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conflagration. I have heard that the Muslims here are panicstricken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the Punjab Day to be observed on the 23rd. I hope this is a false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alarm. I assert that we must not observe a Punjab Day. If we do this,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lead to dreadful consequences. The freedom of our country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a distant dream. I pray to God that He must never let me live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witness that day. I am awakening the whole of Bihar through these </w:t>
      </w:r>
      <w:r>
        <w:rPr>
          <w:rFonts w:ascii="Times" w:hAnsi="Times" w:eastAsia="Times"/>
          <w:b w:val="0"/>
          <w:i w:val="0"/>
          <w:color w:val="000000"/>
          <w:sz w:val="22"/>
        </w:rPr>
        <w:t>words addressed to you.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While I was coming to the village of Bir, the residents of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villages stopped me on the way and handed over to me two letters.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first letter was addressed jointly by the Hindus and Muslims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Sain. They also contributed Rs. 55 for the relief of distressed Muslims </w:t>
      </w:r>
      <w:r>
        <w:rPr>
          <w:rFonts w:ascii="Times" w:hAnsi="Times" w:eastAsia="Times"/>
          <w:b w:val="0"/>
          <w:i w:val="0"/>
          <w:color w:val="000000"/>
          <w:sz w:val="22"/>
        </w:rPr>
        <w:t>in Bihar. I wish to read out to you their letter. They write:</w:t>
      </w:r>
    </w:p>
    <w:p>
      <w:pPr>
        <w:autoSpaceDN w:val="0"/>
        <w:autoSpaceDE w:val="0"/>
        <w:widowControl/>
        <w:spacing w:line="240" w:lineRule="exact" w:before="6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We the residents of Sain are pained to see you in anguish which has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been caused by our foolishness. We are extremely sorry for what has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happened. Here, however, we Hindus and Muslims lived like brothers despite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prevailing lawlessness and we are happy and proud to tell you that we are</w:t>
      </w:r>
    </w:p>
    <w:p>
      <w:pPr>
        <w:autoSpaceDN w:val="0"/>
        <w:autoSpaceDE w:val="0"/>
        <w:widowControl/>
        <w:spacing w:line="240" w:lineRule="exact" w:before="20" w:after="1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living as brothers even today. We seek your blessings that we may continue to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5"/>
        <w:gridCol w:w="3255"/>
      </w:tblGrid>
      <w:tr>
        <w:trPr>
          <w:trHeight w:hRule="exact" w:val="836"/>
        </w:trPr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50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write:</w:t>
            </w:r>
          </w:p>
        </w:tc>
        <w:tc>
          <w:tcPr>
            <w:tcW w:type="dxa" w:w="5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live in love and affection.</w:t>
            </w:r>
          </w:p>
          <w:p>
            <w:pPr>
              <w:autoSpaceDN w:val="0"/>
              <w:autoSpaceDE w:val="0"/>
              <w:widowControl/>
              <w:spacing w:line="29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The other letter was given to me by the residents of Barni. They</w:t>
            </w:r>
          </w:p>
        </w:tc>
      </w:tr>
    </w:tbl>
    <w:p>
      <w:pPr>
        <w:autoSpaceDN w:val="0"/>
        <w:autoSpaceDE w:val="0"/>
        <w:widowControl/>
        <w:spacing w:line="240" w:lineRule="exact" w:before="34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When the riots were going on all around we formed a peace committee.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 one was harmed here and no disturbance was caused in our area. There is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absolutely no difference between Hindus and Muslims. We are working on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same lines even today, and we assure you that we will always continue to live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like brothers.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residents of this village also were not involved in any riot; </w:t>
      </w:r>
      <w:r>
        <w:rPr>
          <w:rFonts w:ascii="Times" w:hAnsi="Times" w:eastAsia="Times"/>
          <w:b w:val="0"/>
          <w:i w:val="0"/>
          <w:color w:val="000000"/>
          <w:sz w:val="22"/>
        </w:rPr>
        <w:t>and yet they are feeling sorry. This has made me very happy.</w:t>
      </w:r>
    </w:p>
    <w:p>
      <w:pPr>
        <w:autoSpaceDN w:val="0"/>
        <w:tabs>
          <w:tab w:pos="6130" w:val="left"/>
        </w:tabs>
        <w:autoSpaceDE w:val="0"/>
        <w:widowControl/>
        <w:spacing w:line="320" w:lineRule="exact" w:before="4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94: 17 FEBRUARY, 1947 - 29 APRIL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145</w:t>
      </w:r>
    </w:p>
    <w:p>
      <w:pPr>
        <w:sectPr>
          <w:pgSz w:w="9360" w:h="12960"/>
          <w:pgMar w:top="504" w:right="1410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6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Some of our Muslim brothers have said that they are afraid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returning to their homes. Thieves and dacoits have carried away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goods. According to me, even the thieves and dacoits are our brothers.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would be ideal if they gave up their profession. But if that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possible, they should at any rate not rob the innocent people whom we </w:t>
      </w:r>
      <w:r>
        <w:rPr>
          <w:rFonts w:ascii="Times" w:hAnsi="Times" w:eastAsia="Times"/>
          <w:b w:val="0"/>
          <w:i w:val="0"/>
          <w:color w:val="000000"/>
          <w:sz w:val="22"/>
        </w:rPr>
        <w:t>have beaten away from their homes.</w:t>
      </w:r>
    </w:p>
    <w:p>
      <w:pPr>
        <w:autoSpaceDN w:val="0"/>
        <w:autoSpaceDE w:val="0"/>
        <w:widowControl/>
        <w:spacing w:line="260" w:lineRule="exact" w:before="40" w:after="0"/>
        <w:ind w:left="10" w:right="6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you should contribute as much as you can for the relief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Muslims in distress. I cannot collect the donations myself,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exhausts me, besides I shall have to work during the night also.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Volunteers are going round for collection. Please donate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maximum amount you can and thereby earn the merit for it and at the </w:t>
      </w:r>
      <w:r>
        <w:rPr>
          <w:rFonts w:ascii="Times" w:hAnsi="Times" w:eastAsia="Times"/>
          <w:b w:val="0"/>
          <w:i w:val="0"/>
          <w:color w:val="000000"/>
          <w:sz w:val="22"/>
        </w:rPr>
        <w:t>same time atone for your sins.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Urdu]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Gandhijike Dukhe Dilki Pukar</w:t>
      </w:r>
      <w:r>
        <w:rPr>
          <w:rFonts w:ascii="Times" w:hAnsi="Times" w:eastAsia="Times"/>
          <w:b w:val="0"/>
          <w:i w:val="0"/>
          <w:color w:val="000000"/>
          <w:sz w:val="18"/>
        </w:rPr>
        <w:t>—II, pp. 10-2</w:t>
      </w:r>
    </w:p>
    <w:p>
      <w:pPr>
        <w:autoSpaceDN w:val="0"/>
        <w:autoSpaceDE w:val="0"/>
        <w:widowControl/>
        <w:spacing w:line="292" w:lineRule="exact" w:before="362" w:after="666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159. TELEGRAM TO SATIS CHANDRA DAS GUPTA</w:t>
      </w:r>
    </w:p>
    <w:p>
      <w:pPr>
        <w:sectPr>
          <w:pgSz w:w="9360" w:h="12960"/>
          <w:pgMar w:top="504" w:right="1370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26" w:after="0"/>
        <w:ind w:left="10" w:right="115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ATISCHANDRA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ASGUPTA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AZIRKHIL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AMGANJ</w:t>
      </w:r>
    </w:p>
    <w:p>
      <w:pPr>
        <w:sectPr>
          <w:type w:val="continuous"/>
          <w:pgSz w:w="9360" w:h="12960"/>
          <w:pgMar w:top="504" w:right="1370" w:bottom="348" w:left="1440" w:header="720" w:footer="720" w:gutter="0"/>
          <w:cols w:num="2" w:equalWidth="0">
            <w:col w:w="3544" w:space="0"/>
            <w:col w:w="3006" w:space="0"/>
          </w:cols>
          <w:docGrid w:linePitch="360"/>
        </w:sectPr>
      </w:pPr>
    </w:p>
    <w:p>
      <w:pPr>
        <w:autoSpaceDN w:val="0"/>
        <w:autoSpaceDE w:val="0"/>
        <w:widowControl/>
        <w:spacing w:line="276" w:lineRule="exact" w:before="0" w:after="792"/>
        <w:ind w:left="1226" w:right="0" w:firstLine="10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ATNA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March 19, 1947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sectPr>
          <w:type w:val="nextColumn"/>
          <w:pgSz w:w="9360" w:h="12960"/>
          <w:pgMar w:top="504" w:right="1370" w:bottom="348" w:left="1440" w:header="720" w:footer="720" w:gutter="0"/>
          <w:cols w:num="2" w:equalWidth="0">
            <w:col w:w="3544" w:space="0"/>
            <w:col w:w="3006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95"/>
        <w:gridCol w:w="595"/>
        <w:gridCol w:w="595"/>
        <w:gridCol w:w="595"/>
        <w:gridCol w:w="595"/>
        <w:gridCol w:w="595"/>
        <w:gridCol w:w="595"/>
        <w:gridCol w:w="595"/>
        <w:gridCol w:w="595"/>
        <w:gridCol w:w="595"/>
        <w:gridCol w:w="595"/>
      </w:tblGrid>
      <w:tr>
        <w:trPr>
          <w:trHeight w:hRule="exact" w:val="254"/>
        </w:trPr>
        <w:tc>
          <w:tcPr>
            <w:tcW w:type="dxa" w:w="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IF 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YOU 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CAN 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SPARE 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BISEN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AND </w:t>
            </w:r>
          </w:p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IF 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HE 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WISHES 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HE 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8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CAN 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JOIN          ME             PATNA               IMMEDIATELY.</w:t>
      </w:r>
    </w:p>
    <w:p>
      <w:pPr>
        <w:autoSpaceDN w:val="0"/>
        <w:autoSpaceDE w:val="0"/>
        <w:widowControl/>
        <w:spacing w:line="266" w:lineRule="exact" w:before="6" w:after="0"/>
        <w:ind w:left="0" w:right="5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 N. 7713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160. LETTER TO NIRMAL KUMAR BOSE</w:t>
      </w:r>
    </w:p>
    <w:p>
      <w:pPr>
        <w:autoSpaceDN w:val="0"/>
        <w:autoSpaceDE w:val="0"/>
        <w:widowControl/>
        <w:spacing w:line="266" w:lineRule="exact" w:before="226" w:after="0"/>
        <w:ind w:left="0" w:right="7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6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19, 1947</w:t>
      </w:r>
    </w:p>
    <w:p>
      <w:pPr>
        <w:autoSpaceDN w:val="0"/>
        <w:autoSpaceDE w:val="0"/>
        <w:widowControl/>
        <w:spacing w:line="212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NIRMAL BABU,</w:t>
      </w:r>
    </w:p>
    <w:p>
      <w:pPr>
        <w:autoSpaceDN w:val="0"/>
        <w:autoSpaceDE w:val="0"/>
        <w:widowControl/>
        <w:spacing w:line="260" w:lineRule="exact" w:before="38" w:after="0"/>
        <w:ind w:left="10" w:right="6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that you are gone, I must say I did not like your abrupt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departure. Manu was disturbed and Y asked if she had been the 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your sudden departure. I told her I did not think so; but there was </w:t>
      </w:r>
      <w:r>
        <w:rPr>
          <w:rFonts w:ascii="Times" w:hAnsi="Times" w:eastAsia="Times"/>
          <w:b w:val="0"/>
          <w:i w:val="0"/>
          <w:color w:val="000000"/>
          <w:sz w:val="22"/>
        </w:rPr>
        <w:t>an uncertain ring about my ‘no’. If you went without any other cause</w:t>
      </w:r>
    </w:p>
    <w:p>
      <w:pPr>
        <w:autoSpaceDN w:val="0"/>
        <w:autoSpaceDE w:val="0"/>
        <w:widowControl/>
        <w:spacing w:line="220" w:lineRule="exact" w:before="228" w:after="0"/>
        <w:ind w:left="550" w:right="1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reference to the telegram in the letter to the addressee;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p. 128.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Shiv Balak Bisen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04" w:right="1370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than the call from the University,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have nothing to say.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Freudian philosophy? I have not read any writing of his.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friend, himself a professor and follower of Freud, discussed his </w:t>
      </w:r>
      <w:r>
        <w:rPr>
          <w:rFonts w:ascii="Times" w:hAnsi="Times" w:eastAsia="Times"/>
          <w:b w:val="0"/>
          <w:i w:val="0"/>
          <w:color w:val="000000"/>
          <w:sz w:val="22"/>
        </w:rPr>
        <w:t>writings for a brief moment. You are the second.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want to emphasize my impression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you jump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hasty conclusions. You ought to know the three more fully. You are </w:t>
      </w:r>
      <w:r>
        <w:rPr>
          <w:rFonts w:ascii="Times" w:hAnsi="Times" w:eastAsia="Times"/>
          <w:b w:val="0"/>
          <w:i w:val="0"/>
          <w:color w:val="000000"/>
          <w:sz w:val="22"/>
        </w:rPr>
        <w:t>not just to them.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Have you in the light of my letter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discussion accepted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position that I am not guilty of modernity? If you hold on to the view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expressed in your letter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K. you owe it to me to explain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standpoint and enable me to understand myself more fully than </w:t>
      </w:r>
      <w:r>
        <w:rPr>
          <w:rFonts w:ascii="Times" w:hAnsi="Times" w:eastAsia="Times"/>
          <w:b w:val="0"/>
          <w:i w:val="0"/>
          <w:color w:val="000000"/>
          <w:sz w:val="22"/>
        </w:rPr>
        <w:t>I do.</w:t>
      </w:r>
    </w:p>
    <w:p>
      <w:pPr>
        <w:autoSpaceDN w:val="0"/>
        <w:autoSpaceDE w:val="0"/>
        <w:widowControl/>
        <w:spacing w:line="220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My Days with Gandhi</w:t>
      </w:r>
      <w:r>
        <w:rPr>
          <w:rFonts w:ascii="Times" w:hAnsi="Times" w:eastAsia="Times"/>
          <w:b w:val="0"/>
          <w:i w:val="0"/>
          <w:color w:val="000000"/>
          <w:sz w:val="18"/>
        </w:rPr>
        <w:t>, p. 183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161. DISCUSSION WITH CONGRESS WORKERS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19, 1947</w:t>
      </w:r>
    </w:p>
    <w:p>
      <w:pPr>
        <w:autoSpaceDN w:val="0"/>
        <w:autoSpaceDE w:val="0"/>
        <w:widowControl/>
        <w:spacing w:line="240" w:lineRule="exact" w:before="5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Shah Uzair Munimi, President of the District Congress Committee, described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devastation in Patna district. According to him the district of Patna was the worst-</w:t>
      </w:r>
    </w:p>
    <w:p>
      <w:pPr>
        <w:autoSpaceDN w:val="0"/>
        <w:tabs>
          <w:tab w:pos="550" w:val="left"/>
        </w:tabs>
        <w:autoSpaceDE w:val="0"/>
        <w:widowControl/>
        <w:spacing w:line="256" w:lineRule="exact" w:before="0" w:after="0"/>
        <w:ind w:left="10" w:right="57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hit in Bihar. After listening to his report, Gandhiji said: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What should we do now? Have you thought of something?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Shah Saheb replied that if they could get even a few honest men, things could</w:t>
      </w:r>
    </w:p>
    <w:p>
      <w:pPr>
        <w:autoSpaceDN w:val="0"/>
        <w:tabs>
          <w:tab w:pos="550" w:val="left"/>
        </w:tabs>
        <w:autoSpaceDE w:val="0"/>
        <w:widowControl/>
        <w:spacing w:line="24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be set right. Thereupon Gandhiji asked: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it or isn’t it a fact that quite a large number of Congressmen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took part in the disturbances? I ask this question because people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making this allegation. But the Congressmen assembled here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tell the truth. How many of the 132 members of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were involved? It would be a very great thing if all of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assert that none of you was involved. But this assertion cannot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made. These 132 are supposed to be the elected representatives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people. But I learn there is a lot of fraud involved in this. There are </w:t>
      </w:r>
      <w:r>
        <w:rPr>
          <w:rFonts w:ascii="Times" w:hAnsi="Times" w:eastAsia="Times"/>
          <w:b w:val="0"/>
          <w:i w:val="0"/>
          <w:color w:val="000000"/>
          <w:sz w:val="22"/>
        </w:rPr>
        <w:t>many in the Congress who register bogus members by paying four</w:t>
      </w:r>
    </w:p>
    <w:p>
      <w:pPr>
        <w:autoSpaceDN w:val="0"/>
        <w:autoSpaceDE w:val="0"/>
        <w:widowControl/>
        <w:spacing w:line="240" w:lineRule="exact" w:before="1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As stated by the addressee in his letter dated March 18;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Appendix V.</w:t>
      </w:r>
    </w:p>
    <w:p>
      <w:pPr>
        <w:autoSpaceDN w:val="0"/>
        <w:autoSpaceDE w:val="0"/>
        <w:widowControl/>
        <w:spacing w:line="220" w:lineRule="exact" w:before="20" w:after="0"/>
        <w:ind w:left="550" w:right="100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Nirmal Kumar Bose”, 18-3-1947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”Letter to Nirmal Kumar Bose”, 17-3-1947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“N. K. Bose’s Letter to Kedar Nath and Others”, 16-3-1947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held in the morning.</w:t>
      </w:r>
    </w:p>
    <w:p>
      <w:pPr>
        <w:autoSpaceDN w:val="0"/>
        <w:tabs>
          <w:tab w:pos="6130" w:val="left"/>
        </w:tabs>
        <w:autoSpaceDE w:val="0"/>
        <w:widowControl/>
        <w:spacing w:line="320" w:lineRule="exact" w:before="3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94: 17 FEBRUARY, 1947 - 29 APRIL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147</w:t>
      </w:r>
    </w:p>
    <w:p>
      <w:pPr>
        <w:sectPr>
          <w:pgSz w:w="9360" w:h="12960"/>
          <w:pgMar w:top="504" w:right="1410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770" w:val="left"/>
          <w:tab w:pos="1470" w:val="left"/>
          <w:tab w:pos="2130" w:val="left"/>
          <w:tab w:pos="2750" w:val="left"/>
          <w:tab w:pos="3690" w:val="left"/>
          <w:tab w:pos="4270" w:val="left"/>
          <w:tab w:pos="4890" w:val="left"/>
          <w:tab w:pos="58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annas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pockets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thus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elected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representatives. I have also worked in the Congress. Today I am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a fouranna member. But there was a time when I was a member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Working Committee and I was virtually all in all. Hence I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inside out. This Police Station has jurisdiction over 300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villages which have elected 132 representatives. They can do </w:t>
      </w:r>
      <w:r>
        <w:rPr>
          <w:rFonts w:ascii="Times" w:hAnsi="Times" w:eastAsia="Times"/>
          <w:b w:val="0"/>
          <w:i w:val="0"/>
          <w:color w:val="000000"/>
          <w:sz w:val="22"/>
        </w:rPr>
        <w:t>substantial work if they so choose.</w:t>
      </w:r>
    </w:p>
    <w:p>
      <w:pPr>
        <w:autoSpaceDN w:val="0"/>
        <w:tabs>
          <w:tab w:pos="550" w:val="left"/>
          <w:tab w:pos="790" w:val="left"/>
          <w:tab w:pos="2290" w:val="left"/>
          <w:tab w:pos="301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wish to ask you, how could you live to see an old woman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110 years being butchered before your eyes? How could you tolerate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it? I do not wish to talk about anything else. I have vowed to do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die. I will not rest nor let others rest. I would wander all over on foot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ask the skeletons lying about how all that had happened.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 fire raging in me that I would know no peace till I have found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solution for all this. You know what happened when I reached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Sodepur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had not gone there for rest. Hence I left for Kazirkhil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Chaumuhani. Chaumuhani is a big Station. What was the use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waiting there? Kazirkhil had been devastated. But the station-master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had transformed it into some sort of an ashram. So I requested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to take me to some place where there were no amenities. Hence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proceeded to Srirampur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It was a predominantly Muslim area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a sprinkling of Hindu houses which had been burnt down.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Muslims welcomed me. Even then I hurried from there and wandered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village to village. I am afraid I will have to go through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ordeal in Bihar. If I find that my comrades are deceiving me, I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furious and I shall walk barefoot on and on through hail or storm.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throw away the soft seat and other amenities which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offered me. After all, it was in Bihar that I had renounced similar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comforts earlier. When I came to Champaran in 1917, though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Rajendra Babu and other leaders were my friends, they used to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meals in separate kitchens. I asked them why we should 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separately when we were all engaged in rendering service. Then I set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a common kitchen. My wife Kasturba, Mahadev Desai’s wife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Durgabehn, and Narahari Bhai’s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Manibehn all of them together used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cook and all of us had our meals together. I would never get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loyal and hearty co-operation in the whole world than what I got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Rajendra Babu, Brijkishore Babu, Janak Babu, Dharani Babu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Gorakh Babu. As a result of this there was a transformation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Champaran. The British indigo planters lost their hold. But I am told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Indian planters today have become even more powerful. The </w:t>
      </w:r>
      <w:r>
        <w:rPr>
          <w:rFonts w:ascii="Times" w:hAnsi="Times" w:eastAsia="Times"/>
          <w:b w:val="0"/>
          <w:i w:val="0"/>
          <w:color w:val="000000"/>
          <w:sz w:val="22"/>
        </w:rPr>
        <w:t>lesson we learnt in Champaran was the result of the hardships</w:t>
      </w:r>
    </w:p>
    <w:p>
      <w:pPr>
        <w:autoSpaceDN w:val="0"/>
        <w:autoSpaceDE w:val="0"/>
        <w:widowControl/>
        <w:spacing w:line="240" w:lineRule="exact" w:before="1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 October 29, 1946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 November 20, 1946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Narahari Parikh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0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undergone by the people of Bihar. Without them I could not be what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nor could my achievements be worth much. I am a bird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passage. God has not allowed me to stay at one place. We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in the same spirit today with which Brijkishore Babu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worked. Today I do not find that honesty or loyalty. I once again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appeal to you to work only if you can do so truthfully. My words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sound harsh, but you must realize that even if you forsake me,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not leave Bihar. It is difficult to force me out of Bihar. During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Champaran satyagraha, the Commissioner of Tirhut notified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I, being an outsider, should leave the area.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told Brijkishore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Babu and Rajendra Babu that I wished to challenge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that they would have to give up their legal profession and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clerks or interpreters if they decided to back me up. I gave them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night’s time to think it over. Rajendra Babu had been offered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judicial post. But the next morning itself he and Brijkishore Babu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announced that they had decided to give up their legal practice and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my clerks and interpreters. The Bihar of today is the result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transformation of their hearts. It is now for you to decide whether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should go in the car or travel on foot. Of course I prefer walking.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Muslims in Noakhali taunted me to go to Bihar, I used to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hurt. Some Muslims look upon me as an enemy of Islam.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expressed doubts whether I could achieve what I wanted to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Noakhali. But I had no doubts. Even today I believe that I can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Noakhali and the whole of India from Bihar. The non-violent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fight which I had launched against injustice and oppression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Champaran had sent new life pulsating throughout India. The work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Bihar this time is far more difficult and significant. This time it seems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will have to strive to the utmost to prove that Hinduism and Islam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exist side by side. This is being put to test today. Many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that they cannot and one will have to remain subordinate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other. I do not think so. If the Hindu Mahasabha insists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Muslims should remain subordinate to Hindus or if the Muslim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League insists that Hindus should subordinate themselves to Muslims,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will not do. No one need live as subordinate to another. All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live together as equals. Even Jinnah Saheb has now declared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minorities will be shown greater consideration in regions where </w:t>
      </w:r>
      <w:r>
        <w:rPr>
          <w:rFonts w:ascii="Times" w:hAnsi="Times" w:eastAsia="Times"/>
          <w:b w:val="0"/>
          <w:i w:val="0"/>
          <w:color w:val="000000"/>
          <w:sz w:val="22"/>
        </w:rPr>
        <w:t>Muslims constitute the majority.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All people lived like brothers in Bihar before the trouble started in Bengal.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Later on Noakhali turned everyone’s head. The events in the Punjab are also casting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their shadows. It is necessary that we go and live among the people to prevent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outside evil influence from spreading and to maintain cordial relations. But today</w:t>
      </w:r>
    </w:p>
    <w:p>
      <w:pPr>
        <w:autoSpaceDN w:val="0"/>
        <w:autoSpaceDE w:val="0"/>
        <w:widowControl/>
        <w:spacing w:line="240" w:lineRule="exact" w:before="1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District Magistrate, Champaran”, 16-4-1917 and Appendix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“N. K. Bose’s Letter to Kedar Nath and Others”, 16-3-1947</w:t>
      </w:r>
    </w:p>
    <w:p>
      <w:pPr>
        <w:autoSpaceDN w:val="0"/>
        <w:tabs>
          <w:tab w:pos="6130" w:val="left"/>
        </w:tabs>
        <w:autoSpaceDE w:val="0"/>
        <w:widowControl/>
        <w:spacing w:line="320" w:lineRule="exact" w:before="3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94: 17 FEBRUARY, 1947 - 29 APRIL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149</w:t>
      </w:r>
    </w:p>
    <w:p>
      <w:pPr>
        <w:sectPr>
          <w:pgSz w:w="9360" w:h="12960"/>
          <w:pgMar w:top="504" w:right="1410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many Congressmen do not wish to serve the people; they want power for themselves.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They join the Congress for their own selfish ends and indulge in intrigue and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groupism. How shall we get out of this mire? If we strengthen the Congress in Bihar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we can check the evil. The people of Bihar have behaved badly, we have become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vicious, the whole atmosphere has been vitiated. In this atmosphere, many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Congressmen kept quiet and could not stem the tide, and some of them were carried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away by it.</w:t>
      </w:r>
    </w:p>
    <w:p>
      <w:pPr>
        <w:autoSpaceDN w:val="0"/>
        <w:autoSpaceDE w:val="0"/>
        <w:widowControl/>
        <w:spacing w:line="240" w:lineRule="exact" w:before="54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easy to wrest power from British hands but it is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 to overcome our own weakness and to set up an efficient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administration. You should tell me whether you can cooperate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in this work or not. If you cannot, I request you to leave 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people today who declare that I am out of date and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give up all politics. I do not agree with this. This region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teeming with Hindus. We will not rely upon the police for our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although they are our police. We must do this work ourselves.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Suhrawardy Saheb had developed the police in Noakhali to protect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from Muslim fanatics; but I made friends with Muslims there.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here have also deployed the police. I ask them, what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police for? Muslims are not going to kill me here; the Hindus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probably think of doing so. That is why I wish that the task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establishing peace should be undertaken by you all and not only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 although it is our Government. You should either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achieve success in your mission or die in the attempt.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Urdu]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Gandhijike Dukhe Dilki Pukar —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II, pp. 13-6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162. TALK WITH VILLAGE REPRESENTATIVES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19, 1947</w:t>
      </w:r>
    </w:p>
    <w:p>
      <w:pPr>
        <w:autoSpaceDN w:val="0"/>
        <w:autoSpaceDE w:val="0"/>
        <w:widowControl/>
        <w:spacing w:line="294" w:lineRule="exact" w:before="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Great care should be taken while constituting the panchayats,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otherwise gangsters may get into them. The British Government by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appointing revenue and police functionaries for every village has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According to </w:t>
      </w:r>
      <w:r>
        <w:rPr>
          <w:rFonts w:ascii="Times" w:hAnsi="Times" w:eastAsia="Times"/>
          <w:b w:val="0"/>
          <w:i/>
          <w:color w:val="000000"/>
          <w:sz w:val="18"/>
        </w:rPr>
        <w:t>Mahatma Gandhi — The Last Phase,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was visibly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agitated. In a low, impassioned voice he shared his anguish with Badshah Khan, who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sat listening with a grave face. Soon Badshah Khan also left and only one of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Gandhiji’s secretaries remained in the room. Sadly Gandhiji turned to him and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remarked: “You see where I stand !”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Shah Uzair Munimi had reported that, from among the representatives, an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eleven-member committee had been formed and it had agreed to ameliorate the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conditions in the six affected circles as also to form volunteer corps and panchayats.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strengthened the hands of the goondas. This has undermined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authority of the village panchayats. While exercising centralized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power over the country, the British Government has polluted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atmosphere in the villages. The petty village officials have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masters instead of being servants. So great care has to be taken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ensure that these gangster elements do not get into the panchayats.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a good procedure to elect the panchayat by ballot. 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everyone secretly write on blank pieces of paper five names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persons whom he or she may like to form the panchayat. The first five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persons who get the maximum votes should be elected to the </w:t>
      </w:r>
      <w:r>
        <w:rPr>
          <w:rFonts w:ascii="Times" w:hAnsi="Times" w:eastAsia="Times"/>
          <w:b w:val="0"/>
          <w:i w:val="0"/>
          <w:color w:val="000000"/>
          <w:sz w:val="22"/>
        </w:rPr>
        <w:t>panchayat.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have committed murders and taken part in riots,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are suspected of such acts, should be debarred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membership of the panchayats. They should themselves keep out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bodies. If we are not able to cultivate this spirit we shall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to do anything well. Even a government cannot function unless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people are organized. The committee that has been formed will </w:t>
      </w:r>
      <w:r>
        <w:rPr>
          <w:rFonts w:ascii="Times" w:hAnsi="Times" w:eastAsia="Times"/>
          <w:b w:val="0"/>
          <w:i w:val="0"/>
          <w:color w:val="000000"/>
          <w:sz w:val="22"/>
        </w:rPr>
        <w:t>wield real power and do some useful work if it works honestly.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At this stage, Gandhiji was asked: “Can those Congressmen who have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allegations against them remain office bearers in the Congress?”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Suppose I am innocent but the Muslims suspect my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bona fides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want me to stay out of it, I shall stay out but still I will continue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serve them. I shall advise even leaders like Jagat Babu and Murli Babu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keep out if they have been so accused. This is the convention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Britain too. If there is a false accusation against you even when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absolutely innocent, you should keep out of any committee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continue to serve the Muslims. If you work in good faith, believe me,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Muslims who are suspicious today will give up their suspicion and </w:t>
      </w:r>
      <w:r>
        <w:rPr>
          <w:rFonts w:ascii="Times" w:hAnsi="Times" w:eastAsia="Times"/>
          <w:b w:val="0"/>
          <w:i w:val="0"/>
          <w:color w:val="000000"/>
          <w:sz w:val="22"/>
        </w:rPr>
        <w:t>cooperate with you.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many thugs in the Congress. Thugs are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ascendance everywhere today. Those Congressmen who are suspect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leave the Congress and serve the Muslims if they so choose.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one should never carry a dagger in one’s sleeve while pretending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chant the name of Rama. Some people ask how any work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 where there are a number of gangsters. The volunteers can tell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gangsters that they are not afraid of them and continue to work.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say this and courageously go ahead with their work, no one dare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displease them. We have to be brave and honest. Wherever there are </w:t>
      </w:r>
      <w:r>
        <w:rPr>
          <w:rFonts w:ascii="Times" w:hAnsi="Times" w:eastAsia="Times"/>
          <w:b w:val="0"/>
          <w:i w:val="0"/>
          <w:color w:val="000000"/>
          <w:sz w:val="22"/>
        </w:rPr>
        <w:t>goondas there are good people as well and they should tell the</w:t>
      </w:r>
    </w:p>
    <w:p>
      <w:pPr>
        <w:autoSpaceDN w:val="0"/>
        <w:tabs>
          <w:tab w:pos="6130" w:val="left"/>
        </w:tabs>
        <w:autoSpaceDE w:val="0"/>
        <w:widowControl/>
        <w:spacing w:line="320" w:lineRule="exact" w:before="5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94: 17 FEBRUARY, 1947 - 29 APRIL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151</w:t>
      </w:r>
    </w:p>
    <w:p>
      <w:pPr>
        <w:sectPr>
          <w:pgSz w:w="9360" w:h="12960"/>
          <w:pgMar w:top="504" w:right="1410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goondas that they would rather die than run away in the face of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attack. Today there are more goondas than honest people in a village. </w:t>
      </w:r>
      <w:r>
        <w:rPr>
          <w:rFonts w:ascii="Times" w:hAnsi="Times" w:eastAsia="Times"/>
          <w:b w:val="0"/>
          <w:i w:val="0"/>
          <w:color w:val="000000"/>
          <w:sz w:val="22"/>
        </w:rPr>
        <w:t>The problem is how to remedy the situation.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Urdu]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Gandhijike Dukhe Dilki Pukar</w:t>
      </w:r>
      <w:r>
        <w:rPr>
          <w:rFonts w:ascii="Times" w:hAnsi="Times" w:eastAsia="Times"/>
          <w:b w:val="0"/>
          <w:i w:val="0"/>
          <w:color w:val="000000"/>
          <w:sz w:val="18"/>
        </w:rPr>
        <w:t>—II, pp. 17-8</w:t>
      </w:r>
    </w:p>
    <w:p>
      <w:pPr>
        <w:autoSpaceDN w:val="0"/>
        <w:autoSpaceDE w:val="0"/>
        <w:widowControl/>
        <w:spacing w:line="292" w:lineRule="exact" w:before="4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163. SPEECH AT PRAYER MEETING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ORIAKHARHI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19, 1947</w:t>
      </w:r>
    </w:p>
    <w:p>
      <w:pPr>
        <w:autoSpaceDN w:val="0"/>
        <w:autoSpaceDE w:val="0"/>
        <w:widowControl/>
        <w:spacing w:line="260" w:lineRule="exact" w:before="16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say after the prayers the few things that I wish to tell you.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there is some time yet for the prayers to commence, I wish it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utilized for collecting money for the relief of afflicted Muslims.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committed a great sin by killing and robbing innocent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Muslims. We can do some atonement through such donations. Hence </w:t>
      </w:r>
      <w:r>
        <w:rPr>
          <w:rFonts w:ascii="Times" w:hAnsi="Times" w:eastAsia="Times"/>
          <w:b w:val="0"/>
          <w:i w:val="0"/>
          <w:color w:val="000000"/>
          <w:sz w:val="22"/>
        </w:rPr>
        <w:t>I appeal to you to contribute your maximum.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After the prayers Gandhiji continued: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seen signboards put up at the prayer ground to indicate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separate enclosuers. Some of them are in English and some in Hindi.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amazed to see the English boards. For whom are they written?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newspaper correspondents are all Indians and they can read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Hindi. Are the English signboards then intended for Badshah Khan?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did you think that I had stayed away from India for many years </w:t>
      </w:r>
      <w:r>
        <w:rPr>
          <w:rFonts w:ascii="Times" w:hAnsi="Times" w:eastAsia="Times"/>
          <w:b w:val="0"/>
          <w:i w:val="0"/>
          <w:color w:val="000000"/>
          <w:sz w:val="22"/>
        </w:rPr>
        <w:t>and had therefore been denationalized?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very objectionable. I am not an enemy of the English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language or script. But I believe that a thing in the wrong place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ugly. I can be honoured only by being kept in my proper place.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Similar is the case with the English language and script. They are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appropriate for the Indian people. I have said it time and again,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repeat it, that Hindustani alone can become the common language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Indians. Neither Hindi nor Urdu can take that place. I do not claim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proficient in Hindi; but I do understand Hindi well and to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extent Urdu also. I used to attempt conversation in Urdu with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 Maulana Abdul Bari of Firangi Mahal, Lucknow and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friends; and even now I try to speak chaste and correct Urdu with </w:t>
      </w:r>
      <w:r>
        <w:rPr>
          <w:rFonts w:ascii="Times" w:hAnsi="Times" w:eastAsia="Times"/>
          <w:b w:val="0"/>
          <w:i w:val="0"/>
          <w:color w:val="000000"/>
          <w:sz w:val="22"/>
        </w:rPr>
        <w:t>Muslim friends.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Till all the Hindus and Muslims in our country willingly accept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6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one language and one script, it is essential that we learn both Hindi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Urdu. Whether or not the Muslims learn Hindi and Devanagari,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must learn the Urdu language and script. At the moment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to atone for our crimes against the Muslims. Hence it is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necessary that we demonstrate our affection and sympathy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by learning their language and script. From tomorrow onwards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 to see signboards in Hindi and Urdu wherever I go. Brijkishore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Babu and Rajendra Babu who accompanied me during those early </w:t>
      </w:r>
      <w:r>
        <w:rPr>
          <w:rFonts w:ascii="Times" w:hAnsi="Times" w:eastAsia="Times"/>
          <w:b w:val="0"/>
          <w:i w:val="0"/>
          <w:color w:val="000000"/>
          <w:sz w:val="22"/>
        </w:rPr>
        <w:t>days in Champaran normally used to write in Urdu only.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should try our utmost to rehabilitate the Muslims who used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live in our neighbourhood. We should appeal to them to forget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past. We should bring them back to their homes. We should tell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they can kill us if they want to, but must come back to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homes. The volunteers should become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Khudai Khidmatgars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respectfully appeal to the people to follow the dictates of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religion which taught them that their outward behaviour should be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keeping with their conscience and that they should tread the path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truth. Those who have committed crimes should honestly confess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and atone for them. All those who have taken part in the riots </w:t>
      </w:r>
      <w:r>
        <w:rPr>
          <w:rFonts w:ascii="Times" w:hAnsi="Times" w:eastAsia="Times"/>
          <w:b w:val="0"/>
          <w:i w:val="0"/>
          <w:color w:val="000000"/>
          <w:sz w:val="22"/>
        </w:rPr>
        <w:t>are sinners and they should atone for their sins.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[Form Urdu]</w:t>
      </w:r>
    </w:p>
    <w:p>
      <w:pPr>
        <w:autoSpaceDN w:val="0"/>
        <w:autoSpaceDE w:val="0"/>
        <w:widowControl/>
        <w:spacing w:line="240" w:lineRule="exact" w:before="14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Gandhijike Dukhe Dilki Pukar</w:t>
      </w:r>
      <w:r>
        <w:rPr>
          <w:rFonts w:ascii="Times" w:hAnsi="Times" w:eastAsia="Times"/>
          <w:b w:val="0"/>
          <w:i w:val="0"/>
          <w:color w:val="000000"/>
          <w:sz w:val="18"/>
        </w:rPr>
        <w:t>—II, pp. 19-20</w:t>
      </w:r>
    </w:p>
    <w:p>
      <w:pPr>
        <w:autoSpaceDN w:val="0"/>
        <w:autoSpaceDE w:val="0"/>
        <w:widowControl/>
        <w:spacing w:line="292" w:lineRule="exact" w:before="4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164. LETTER TO JAWAHARLAL NEHRU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70" w:lineRule="exact" w:before="14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20, 1947</w:t>
      </w:r>
    </w:p>
    <w:p>
      <w:pPr>
        <w:autoSpaceDN w:val="0"/>
        <w:autoSpaceDE w:val="0"/>
        <w:widowControl/>
        <w:spacing w:line="260" w:lineRule="exact" w:before="202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like you. . . to tell me what you can about the Punjab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tragedy. I know nothing about it save what is allowed to appear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Press which I thoroughly distrust. Nor am I in sympathy with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 termed by the old expression of “hush hush policy”.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amazing how the country is adopting almost the every measures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criticized during the British administration. Of course, I know the </w:t>
      </w:r>
      <w:r>
        <w:rPr>
          <w:rFonts w:ascii="Times" w:hAnsi="Times" w:eastAsia="Times"/>
          <w:b w:val="0"/>
          <w:i w:val="0"/>
          <w:color w:val="000000"/>
          <w:sz w:val="22"/>
        </w:rPr>
        <w:t>reason behind it. It makes no appeal to me.</w:t>
      </w:r>
    </w:p>
    <w:p>
      <w:pPr>
        <w:autoSpaceDN w:val="0"/>
        <w:autoSpaceDE w:val="0"/>
        <w:widowControl/>
        <w:spacing w:line="294" w:lineRule="exact" w:before="1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* * *</w:t>
      </w:r>
    </w:p>
    <w:p>
      <w:pPr>
        <w:autoSpaceDN w:val="0"/>
        <w:autoSpaceDE w:val="0"/>
        <w:widowControl/>
        <w:spacing w:line="220" w:lineRule="exact" w:before="408" w:after="0"/>
        <w:ind w:left="550" w:right="259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Literally, servants of God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Omissions in the letter are as in the source.</w:t>
      </w:r>
    </w:p>
    <w:p>
      <w:pPr>
        <w:autoSpaceDN w:val="0"/>
        <w:tabs>
          <w:tab w:pos="6130" w:val="left"/>
        </w:tabs>
        <w:autoSpaceDE w:val="0"/>
        <w:widowControl/>
        <w:spacing w:line="320" w:lineRule="exact" w:before="3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94: 17 FEBRUARY, 1947 - 29 APRIL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153</w:t>
      </w:r>
    </w:p>
    <w:p>
      <w:pPr>
        <w:sectPr>
          <w:pgSz w:w="9360" w:h="12960"/>
          <w:pgMar w:top="504" w:right="1410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long intended to write to you asking you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Working Committee resolution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 the possible partition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Punjab. I would like to know the reason behind it. I have to speak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it. I have done so in the absence of full facts with the greatest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caution. Kripalani said in answer to a question in Madras that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that the principle might be applied to Bengal also.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asked by a Muslim Leaguer of note. . . if it was applicable to the </w:t>
      </w:r>
      <w:r>
        <w:rPr>
          <w:rFonts w:ascii="Times" w:hAnsi="Times" w:eastAsia="Times"/>
          <w:b w:val="0"/>
          <w:i w:val="0"/>
          <w:color w:val="000000"/>
          <w:sz w:val="22"/>
        </w:rPr>
        <w:t>Muslim-majority provinces, why it should not be so to a Congress-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majority province like Bihar. I think I did not know the reason behind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Working Committee’s resolution, nor had I the opportunity.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only give my own view which was against any partition based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communal grounds and the two-nation theory. Anything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by compulsion. But willing consent required an appeal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 and heart. Compulsion or show of it had no place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voluntariness.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1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Mahatma Gandhi — The Last Phase,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Vol. II, pp. 34-5</w:t>
      </w:r>
    </w:p>
    <w:p>
      <w:pPr>
        <w:autoSpaceDN w:val="0"/>
        <w:autoSpaceDE w:val="0"/>
        <w:widowControl/>
        <w:spacing w:line="320" w:lineRule="exact" w:before="4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>165. SPEECH AT PRAYER MEETING</w:t>
      </w:r>
    </w:p>
    <w:p>
      <w:pPr>
        <w:autoSpaceDN w:val="0"/>
        <w:autoSpaceDE w:val="0"/>
        <w:widowControl/>
        <w:spacing w:line="266" w:lineRule="exact" w:before="122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ASAURHI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20, 1947</w:t>
      </w:r>
    </w:p>
    <w:p>
      <w:pPr>
        <w:autoSpaceDN w:val="0"/>
        <w:autoSpaceDE w:val="0"/>
        <w:widowControl/>
        <w:spacing w:line="260" w:lineRule="exact" w:before="162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know I have returned after a two days’ stay at Bir. I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within these two days the damage wrought by us.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Today also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saw a village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which had been deserted, and where a large number of </w:t>
      </w:r>
      <w:r>
        <w:rPr>
          <w:rFonts w:ascii="Times" w:hAnsi="Times" w:eastAsia="Times"/>
          <w:b w:val="0"/>
          <w:i w:val="0"/>
          <w:color w:val="000000"/>
          <w:sz w:val="22"/>
        </w:rPr>
        <w:t>women and children had been killed. I cannot narrate the whole story,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Passed at its meeting held in New Delhi on March 6, 7 and 8. For the text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resolution,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“Congress Working Committee’s Resolution on the Punjab”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on March 25, replied, “About our proposal to divide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Punjab, this flows naturally from our previous decisions. These were negative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previously, but now a time for decision has come and mere passing of resolutions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giving expression to our views meant little. I feel convinced and so did most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members of the Working Committee that we must press for this immediate division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 that reality might be brought into the picture. Indeed this is the only answer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partition as demanded by Jinnah. I found people in the Punjab agreeable to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proposal except Muslims as a rule. For the present it means an administrative </w:t>
      </w:r>
      <w:r>
        <w:rPr>
          <w:rFonts w:ascii="Times" w:hAnsi="Times" w:eastAsia="Times"/>
          <w:b w:val="0"/>
          <w:i w:val="0"/>
          <w:color w:val="000000"/>
          <w:sz w:val="18"/>
        </w:rPr>
        <w:t>decision without any change in law.”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had visited Andari and Garriakhari the previous day. Out of 168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 was not a single Muslim in Andari. At Garriahkhari out of 400 Muslims 119 </w:t>
      </w:r>
      <w:r>
        <w:rPr>
          <w:rFonts w:ascii="Times" w:hAnsi="Times" w:eastAsia="Times"/>
          <w:b w:val="0"/>
          <w:i w:val="0"/>
          <w:color w:val="000000"/>
          <w:sz w:val="18"/>
        </w:rPr>
        <w:t>were killed, 11 injured and 12 were missing. The houses were all in ruins.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Harla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my heart is so full that I might burst into tears if I tried to tell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One who wants to see things for himself can still go there.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been able to do anything by way of reparations during all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months. The devastated villages continue to wear a deserted look.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now thieves and dacoits haunt the place and carry away goods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no Muslim stays there. And how can the Muslims stay at a place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their brothers and sisters, parents and children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slaughtered? The mere memory of the massacre will stun them.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myself, perhaps, could not have stayed there. You might argue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should rebuild or repair the damaged houses. But I ask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you, ‘Did you seek permission from the Government, when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resorted to murder, loot and arson?’ You have to atone for the sins,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the Government, because, after all, the Government is your own </w:t>
      </w:r>
      <w:r>
        <w:rPr>
          <w:rFonts w:ascii="Times" w:hAnsi="Times" w:eastAsia="Times"/>
          <w:b w:val="0"/>
          <w:i w:val="0"/>
          <w:color w:val="000000"/>
          <w:sz w:val="22"/>
        </w:rPr>
        <w:t>and not imported from England.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rebuild Muslim houses and clean up their villages,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think of returning to their homes in the confidence that Hindus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become their brothers, forgetting and forgiving the death of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relatives, who, after all, had to die one day or other. But this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 only if you rebuild their houses with your own hands, clean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wells, sink new wells to replace the old ones filled with corpses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massacred Muslims. Muslims will trust you only when you do all this;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then they will return to their villages on their own. I appeal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Hindu brother and sister to participate personally in undoing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damage. Those who are convinced that this is their duty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enter their names in the list with me or with Mridulabehn.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come to me here or at Patna, should send their names by post.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work remains to be done at Masaurhi too. You should render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 wherever necessary, preferably in your own neighbourhood.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need for outsiders to come over to Masaurhi for the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resettlement. Put up beautiful houses in place of the debris so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who looks at them will hardly believe what ruins were there.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do this it is bound to influence the other provinces too and its </w:t>
      </w:r>
      <w:r>
        <w:rPr>
          <w:rFonts w:ascii="Times" w:hAnsi="Times" w:eastAsia="Times"/>
          <w:b w:val="0"/>
          <w:i w:val="0"/>
          <w:color w:val="000000"/>
          <w:sz w:val="22"/>
        </w:rPr>
        <w:t>fragrance will spread all over India.</w:t>
      </w:r>
    </w:p>
    <w:p>
      <w:pPr>
        <w:autoSpaceDN w:val="0"/>
        <w:autoSpaceDE w:val="0"/>
        <w:widowControl/>
        <w:spacing w:line="28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request you not to think of celebrating a Punjab Day.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make the mistake of avenging the Punjab in Bihar. Just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Muslims here are in panic, so are the Hindus trembling in fear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Noakhali at the talk of a Pakistan Day. I wish to reach the ears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Janab Suhrawardy Saheb, the Chief Minister of Bengal. I wish to </w:t>
      </w:r>
      <w:r>
        <w:rPr>
          <w:rFonts w:ascii="Times" w:hAnsi="Times" w:eastAsia="Times"/>
          <w:b w:val="0"/>
          <w:i w:val="0"/>
          <w:color w:val="000000"/>
          <w:sz w:val="22"/>
        </w:rPr>
        <w:t>remind him that he had called upon me, as a Hindu, to go to Bihar</w:t>
      </w:r>
    </w:p>
    <w:p>
      <w:pPr>
        <w:autoSpaceDN w:val="0"/>
        <w:tabs>
          <w:tab w:pos="6130" w:val="left"/>
        </w:tabs>
        <w:autoSpaceDE w:val="0"/>
        <w:widowControl/>
        <w:spacing w:line="320" w:lineRule="exact" w:before="4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94: 17 FEBRUARY, 1947 - 29 APRIL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155</w:t>
      </w:r>
    </w:p>
    <w:p>
      <w:pPr>
        <w:sectPr>
          <w:pgSz w:w="9360" w:h="12960"/>
          <w:pgMar w:top="504" w:right="1410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Hindus had perpetrated many atrocities, and that I came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Bihar at his bidding. The Hindus here have indeed committed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sins which need to be atoned for. I am myself undergoing penance.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why I am here in Bihar although I have many tasks awaiting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at Sevagram, and in Delhi. If Suhrawardy Saheb wishes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remain in Bihar, he should prevent the observance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Pakistan Day in Bengal. I do not want to prevent the Muslims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demanding Pakistan; but they should do so by explaining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advantages of Pakistan. Even if they want to observe a Pakistan Day,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should do so by convincing the Hindus so that they don’t get </w:t>
      </w:r>
      <w:r>
        <w:rPr>
          <w:rFonts w:ascii="Times" w:hAnsi="Times" w:eastAsia="Times"/>
          <w:b w:val="0"/>
          <w:i w:val="0"/>
          <w:color w:val="000000"/>
          <w:sz w:val="22"/>
        </w:rPr>
        <w:t>nervous.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have been writing to me and confessing their guilt.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receiving letters written by Hindus and Muslims that because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fraternal feeling there had been perfect peace in their villages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they will never turn into each other’s enemies. Such sentiments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me happy. I am also happy that people are contributing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generously for the relief of afflicted Muslims. But now I would appeal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you to donate not merely money but also your own hard labour 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up the trowel and get down to reconstructing the homes of </w:t>
      </w:r>
      <w:r>
        <w:rPr>
          <w:rFonts w:ascii="Times" w:hAnsi="Times" w:eastAsia="Times"/>
          <w:b w:val="0"/>
          <w:i w:val="0"/>
          <w:color w:val="000000"/>
          <w:sz w:val="22"/>
        </w:rPr>
        <w:t>Muslims which you have destroyed.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 From Urdu]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Gandhijike Dukhe Dilki Pukar</w:t>
      </w:r>
      <w:r>
        <w:rPr>
          <w:rFonts w:ascii="Times" w:hAnsi="Times" w:eastAsia="Times"/>
          <w:b w:val="0"/>
          <w:i w:val="0"/>
          <w:color w:val="000000"/>
          <w:sz w:val="18"/>
        </w:rPr>
        <w:t>—II, pp. 19-20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5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8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166. TELEGRAM  TO  H.  S.  SUHRAWARDY</w:t>
      </w:r>
    </w:p>
    <w:p>
      <w:pPr>
        <w:autoSpaceDN w:val="0"/>
        <w:tabs>
          <w:tab w:pos="4870" w:val="left"/>
        </w:tabs>
        <w:autoSpaceDE w:val="0"/>
        <w:widowControl/>
        <w:spacing w:line="302" w:lineRule="exact" w:before="74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Confidential </w:t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March  20,  1947 </w:t>
      </w:r>
      <w:r>
        <w:rPr>
          <w:rFonts w:ascii="Times" w:hAnsi="Times" w:eastAsia="Times"/>
          <w:b w:val="0"/>
          <w:i w:val="0"/>
          <w:color w:val="000000"/>
          <w:sz w:val="22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>HIEF</w:t>
      </w:r>
      <w:r>
        <w:rPr>
          <w:rFonts w:ascii="Times" w:hAnsi="Times" w:eastAsia="Times"/>
          <w:b w:val="0"/>
          <w:i w:val="0"/>
          <w:color w:val="000000"/>
          <w:sz w:val="22"/>
        </w:rPr>
        <w:t>M</w:t>
      </w:r>
      <w:r>
        <w:rPr>
          <w:rFonts w:ascii="Times" w:hAnsi="Times" w:eastAsia="Times"/>
          <w:b w:val="0"/>
          <w:i w:val="0"/>
          <w:color w:val="000000"/>
          <w:sz w:val="14"/>
        </w:rPr>
        <w:t>INISTER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   </w:t>
      </w:r>
      <w:r>
        <w:rPr>
          <w:rFonts w:ascii="Times" w:hAnsi="Times" w:eastAsia="Times"/>
          <w:b w:val="0"/>
          <w:i w:val="0"/>
          <w:color w:val="000000"/>
          <w:sz w:val="22"/>
        </w:rPr>
        <w:t>B</w:t>
      </w:r>
      <w:r>
        <w:rPr>
          <w:rFonts w:ascii="Times" w:hAnsi="Times" w:eastAsia="Times"/>
          <w:b w:val="0"/>
          <w:i w:val="0"/>
          <w:color w:val="000000"/>
          <w:sz w:val="14"/>
        </w:rPr>
        <w:t>ENGAL</w:t>
      </w:r>
    </w:p>
    <w:p>
      <w:pPr>
        <w:autoSpaceDN w:val="0"/>
        <w:autoSpaceDE w:val="0"/>
        <w:widowControl/>
        <w:spacing w:line="260" w:lineRule="exact" w:before="42" w:after="14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KHADI          PRATISTHAN          REPORTS          THAT          CASES          ARSON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LOOT          ETCETERA          INCREASING,          FURTHER          STATES          THAT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IT          IS          RUMOURED          THAT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22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          INSTANT          TO          BE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OBSERVED          AS          PAKISTAN          DAY          AND          THIS          HAS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CREATED          CONSTERNATION.          I           EXPECT          RUMOUR          BASELESS.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          HAVE          MADE          PUBLIC          APPEAL          ALSO          AT          THIS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EVENING’S          PRAYER          MEETING.          I          SUGGEST          YOUR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PERSONAL          ATTENTION          AND          COMING          IN          TOUCH          WITH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SATIS          CHANDRA          DAS          GUPTA.          I          AM          PLUNGED          INTO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     WORK          HERE,          THEREFORE          DO          NOT          WANT          RUSH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NOAKHALI           AND          EXPECT          YOU          TO          ACT          NOBLY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93"/>
        <w:gridCol w:w="2193"/>
        <w:gridCol w:w="2193"/>
      </w:tblGrid>
      <w:tr>
        <w:trPr>
          <w:trHeight w:hRule="exact" w:val="580"/>
        </w:trPr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          CORRECTLY.</w:t>
            </w:r>
          </w:p>
        </w:tc>
        <w:tc>
          <w:tcPr>
            <w:tcW w:type="dxa" w:w="2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2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230" w:after="0"/>
              <w:ind w:left="0" w:right="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ANDHI</w:t>
            </w:r>
          </w:p>
        </w:tc>
      </w:tr>
    </w:tbl>
    <w:p>
      <w:pPr>
        <w:autoSpaceDN w:val="0"/>
        <w:autoSpaceDE w:val="0"/>
        <w:widowControl/>
        <w:spacing w:line="240" w:lineRule="exact" w:before="3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 N. 8967</w:t>
      </w:r>
    </w:p>
    <w:p>
      <w:pPr>
        <w:autoSpaceDN w:val="0"/>
        <w:autoSpaceDE w:val="0"/>
        <w:widowControl/>
        <w:spacing w:line="292" w:lineRule="exact" w:before="362" w:after="66"/>
        <w:ind w:left="5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167. LETTER  TO  SATIS  CHANDRA  DAS  GUPTA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100.0" w:type="dxa"/>
      </w:tblPr>
      <w:tblGrid>
        <w:gridCol w:w="3290"/>
        <w:gridCol w:w="3290"/>
      </w:tblGrid>
      <w:tr>
        <w:trPr>
          <w:trHeight w:hRule="exact" w:val="672"/>
        </w:trPr>
        <w:tc>
          <w:tcPr>
            <w:tcW w:type="dxa" w:w="3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31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 xml:space="preserve">March  19/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20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]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4" w:lineRule="exact" w:before="42" w:after="0"/>
              <w:ind w:left="10" w:right="0" w:firstLine="14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ATNA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,  1947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300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 SATIS  BABU,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must dictate this to save time. The dictation can only be in </w:t>
      </w:r>
      <w:r>
        <w:rPr>
          <w:rFonts w:ascii="Times" w:hAnsi="Times" w:eastAsia="Times"/>
          <w:b w:val="0"/>
          <w:i w:val="0"/>
          <w:color w:val="000000"/>
          <w:sz w:val="22"/>
        </w:rPr>
        <w:t>English because Rangaswamy is not an efficient Hindustani writer.</w:t>
      </w:r>
    </w:p>
    <w:p>
      <w:pPr>
        <w:autoSpaceDN w:val="0"/>
        <w:autoSpaceDE w:val="0"/>
        <w:widowControl/>
        <w:spacing w:line="280" w:lineRule="exact" w:before="40" w:after="0"/>
        <w:ind w:left="10" w:right="9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first thing is to give you the sad news that Nirmal Babu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abruptly left yesterday. He had prepared me for the news two days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ago. He was wanted by his University. He had some private work too.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so he was to leave. But he suddenly took it into his head to leave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yesterday. I had not the heart to detain him against his will and to </w:t>
      </w:r>
      <w:r>
        <w:rPr>
          <w:rFonts w:ascii="Times" w:hAnsi="Times" w:eastAsia="Times"/>
          <w:b w:val="0"/>
          <w:i w:val="0"/>
          <w:color w:val="000000"/>
          <w:sz w:val="22"/>
        </w:rPr>
        <w:t>come between him and what he thought was his dharma at the time.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1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“The addressee in response to this “issued orders prohibiting the holding of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‘open air meetings, demonstrations and processions’ in areas in which prohibitory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orders were already in force and sent one of his colleagues to Noakhali to restore </w:t>
      </w:r>
      <w:r>
        <w:rPr>
          <w:rFonts w:ascii="Times" w:hAnsi="Times" w:eastAsia="Times"/>
          <w:b w:val="0"/>
          <w:i w:val="0"/>
          <w:color w:val="000000"/>
          <w:sz w:val="18"/>
        </w:rPr>
        <w:t>confidence.”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reference to the telegram to Suhrawardy in the post-script it appears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letter was completed and despatched on March 20 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preceding item.</w:t>
      </w:r>
    </w:p>
    <w:p>
      <w:pPr>
        <w:autoSpaceDN w:val="0"/>
        <w:tabs>
          <w:tab w:pos="6130" w:val="left"/>
        </w:tabs>
        <w:autoSpaceDE w:val="0"/>
        <w:widowControl/>
        <w:spacing w:line="320" w:lineRule="exact" w:before="3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VOL. 94 : 17 FEBRUARY, 1947-29, APRIL 1947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.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157</w:t>
      </w:r>
    </w:p>
    <w:p>
      <w:pPr>
        <w:sectPr>
          <w:pgSz w:w="9360" w:h="12960"/>
          <w:pgMar w:top="716" w:right="1340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Kakasaheb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wrote to me three days ago that he would like 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Bisen by my side. I was thinking what to do and though I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he could not in any way be a substitute for Nirmal Babu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latter’s absence has made me come to a hurried decision that if Bisen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not wanted by you he should join me. He is a handy man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knows Gujarati as well as his mother tongue. He is a willing worker.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if you can spare him and he wants to come you can send him. 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go to Patna and report himself at Dr. Mahmud’s place. I sent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telegram today about sending Bisen here.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here touring in Patna district and looking at the awful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scenes of destruction wrought by human beings gone mad.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hoped that I would be able at the outside, in a fortnight, to go back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Noakhali and its velvety earth and soft grass. I very much fear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now do Noakhali work from here as I had flattered myself while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Noakhali that I was also doing Bihar work. Having come here I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vitally necessary it was for me to come. I do not know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won’t have to undertake a pilgrimage on foot here also. Probably I </w:t>
      </w:r>
      <w:r>
        <w:rPr>
          <w:rFonts w:ascii="Times" w:hAnsi="Times" w:eastAsia="Times"/>
          <w:b w:val="0"/>
          <w:i w:val="0"/>
          <w:color w:val="000000"/>
          <w:sz w:val="22"/>
        </w:rPr>
        <w:t>shall not be able to do so on foot. But everything is in the lap of God.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quite clear to me that whatever be my fate you should all, </w:t>
      </w:r>
      <w:r>
        <w:rPr>
          <w:rFonts w:ascii="Times" w:hAnsi="Times" w:eastAsia="Times"/>
          <w:b w:val="0"/>
          <w:i w:val="0"/>
          <w:color w:val="000000"/>
          <w:sz w:val="22"/>
        </w:rPr>
        <w:t>including the Sevagram party, stick to your posts.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How is Sardar Jivan Singhji shaping himself?</w:t>
      </w:r>
    </w:p>
    <w:p>
      <w:pPr>
        <w:autoSpaceDN w:val="0"/>
        <w:autoSpaceDE w:val="0"/>
        <w:widowControl/>
        <w:spacing w:line="220" w:lineRule="exact" w:before="86" w:after="2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0"/>
        <w:gridCol w:w="2170"/>
        <w:gridCol w:w="2170"/>
      </w:tblGrid>
      <w:tr>
        <w:trPr>
          <w:trHeight w:hRule="exact" w:val="432"/>
        </w:trPr>
        <w:tc>
          <w:tcPr>
            <w:tcW w:type="dxa" w:w="5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78" w:lineRule="exact" w:before="30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[PS.] 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I had your wire. I have sent a wire to Suhrawardy.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a wire.</w:t>
            </w:r>
          </w:p>
        </w:tc>
        <w:tc>
          <w:tcPr>
            <w:tcW w:type="dxa" w:w="13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3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  <w:tr>
        <w:trPr>
          <w:trHeight w:hRule="exact" w:val="726"/>
        </w:trPr>
        <w:tc>
          <w:tcPr>
            <w:tcW w:type="dxa" w:w="2170"/>
            <w:vMerge/>
            <w:tcBorders/>
          </w:tcPr>
          <w:p/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3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Sent . . .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4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also</w:t>
            </w:r>
          </w:p>
        </w:tc>
      </w:tr>
    </w:tbl>
    <w:p>
      <w:pPr>
        <w:autoSpaceDN w:val="0"/>
        <w:autoSpaceDE w:val="0"/>
        <w:widowControl/>
        <w:spacing w:line="266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HREE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ATIS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HANDRA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UPTA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>AZIRKHIL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AMGANJ </w:t>
      </w:r>
      <w:r>
        <w:rPr>
          <w:rFonts w:ascii="Times" w:hAnsi="Times" w:eastAsia="Times"/>
          <w:b w:val="0"/>
          <w:i w:val="0"/>
          <w:color w:val="000000"/>
          <w:sz w:val="20"/>
        </w:rPr>
        <w:t>P. S.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OAKHALI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 N. 8966</w:t>
      </w:r>
    </w:p>
    <w:p>
      <w:pPr>
        <w:autoSpaceDN w:val="0"/>
        <w:autoSpaceDE w:val="0"/>
        <w:widowControl/>
        <w:spacing w:line="200" w:lineRule="exact" w:before="40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D. B. Kalelkar (1885-1981) ; Educationist, litterateur and a close associate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; Vice-Chancellor of Gujarat Vidyapith, 1928-36;  Principal, Gujarat </w:t>
      </w:r>
      <w:r>
        <w:rPr>
          <w:rFonts w:ascii="Times" w:hAnsi="Times" w:eastAsia="Times"/>
          <w:b w:val="0"/>
          <w:i w:val="0"/>
          <w:color w:val="000000"/>
          <w:sz w:val="18"/>
        </w:rPr>
        <w:t>National  College ; President, Hindustani Prachar Sabha.</w:t>
      </w:r>
    </w:p>
    <w:p>
      <w:pPr>
        <w:autoSpaceDN w:val="0"/>
        <w:autoSpaceDE w:val="0"/>
        <w:widowControl/>
        <w:spacing w:line="200" w:lineRule="exact" w:before="40" w:after="0"/>
        <w:ind w:left="550" w:right="158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“Telegram to Satis chandra Das Gupta”, 19-3-1947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preceding item. 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Illegible in the source</w:t>
      </w:r>
    </w:p>
    <w:p>
      <w:pPr>
        <w:autoSpaceDN w:val="0"/>
        <w:tabs>
          <w:tab w:pos="235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 COLLECTED  WORKS  OF MAHATMA  GANDHI</w:t>
      </w:r>
    </w:p>
    <w:p>
      <w:pPr>
        <w:sectPr>
          <w:pgSz w:w="9360" w:h="12960"/>
          <w:pgMar w:top="504" w:right="141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168. FROM THE DIARY</w:t>
      </w:r>
    </w:p>
    <w:p>
      <w:pPr>
        <w:autoSpaceDN w:val="0"/>
        <w:autoSpaceDE w:val="0"/>
        <w:widowControl/>
        <w:spacing w:line="320" w:lineRule="exact" w:before="6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4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ASAURHI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22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20, 1947</w:t>
      </w:r>
    </w:p>
    <w:p>
      <w:pPr>
        <w:autoSpaceDN w:val="0"/>
        <w:autoSpaceDE w:val="0"/>
        <w:widowControl/>
        <w:spacing w:line="260" w:lineRule="exact" w:before="4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1 a.m. when Manudi completed counting the money.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have gone to bed soon after the collection. She could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written the </w:t>
      </w:r>
      <w:r>
        <w:rPr>
          <w:rFonts w:ascii="Times" w:hAnsi="Times" w:eastAsia="Times"/>
          <w:b w:val="0"/>
          <w:i/>
          <w:color w:val="000000"/>
          <w:sz w:val="22"/>
        </w:rPr>
        <w:t>shlokas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other time. Or, I should relieve her of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my work. It distresses me very much that she is not getting enough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sleep. I wonder what I should do about it. Let her tell me if she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of something. She can help me a lot in this matter if she wishes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to. But she is unwilling to free herself from any work whatever. The </w:t>
      </w:r>
      <w:r>
        <w:rPr>
          <w:rFonts w:ascii="Times" w:hAnsi="Times" w:eastAsia="Times"/>
          <w:b w:val="0"/>
          <w:i w:val="0"/>
          <w:color w:val="000000"/>
          <w:sz w:val="22"/>
        </w:rPr>
        <w:t>collection was a thousand.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 From Gujarati]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Biharni Komi Agman, </w:t>
      </w:r>
      <w:r>
        <w:rPr>
          <w:rFonts w:ascii="Times" w:hAnsi="Times" w:eastAsia="Times"/>
          <w:b w:val="0"/>
          <w:i w:val="0"/>
          <w:color w:val="000000"/>
          <w:sz w:val="18"/>
        </w:rPr>
        <w:t>p. 80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169. LETTER TO SIR HUGH DOW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ATNA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21, 1947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80" w:lineRule="exact" w:before="5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three letters for all of which I thank you. As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at present I am touring in the affected parts of Bihar. But I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bear in mind your kind offer about making use of your beautiful </w:t>
      </w:r>
      <w:r>
        <w:rPr>
          <w:rFonts w:ascii="Times" w:hAnsi="Times" w:eastAsia="Times"/>
          <w:b w:val="0"/>
          <w:i w:val="0"/>
          <w:color w:val="000000"/>
          <w:sz w:val="22"/>
        </w:rPr>
        <w:t>garden to rest a little from the din and noise that surround me.</w:t>
      </w:r>
    </w:p>
    <w:p>
      <w:pPr>
        <w:autoSpaceDN w:val="0"/>
        <w:autoSpaceDE w:val="0"/>
        <w:widowControl/>
        <w:spacing w:line="280" w:lineRule="exact" w:before="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word “bureaucrat” was used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by me in its original sense.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do not represent autocracy. Certainly not democracy. But, as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hold, you essentially represent bureaucracy. Several English friends,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holding as high a place as you do, told me frankly that,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representing as they did a big corporation of bureaucrats, they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unable to give effect to the full man in them. With this thought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back of my mind I could not help admiring your remark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 had taught you that after all the true reformer must begin </w:t>
      </w:r>
      <w:r>
        <w:rPr>
          <w:rFonts w:ascii="Times" w:hAnsi="Times" w:eastAsia="Times"/>
          <w:b w:val="0"/>
          <w:i w:val="0"/>
          <w:color w:val="000000"/>
          <w:sz w:val="22"/>
        </w:rPr>
        <w:t>with himself.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2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Sir Hugh Dow”, 17-3-1947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his reply dated March 22, the addressee about this said : “I suppose, I am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bureaucrat in the sense used by you : it is not a term that I  resent.  The complexity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modern life ties most rulers to their desks more than they like, and this must be true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even of yourself.  But I look forward to the early day when neither half of this word </w:t>
      </w:r>
      <w:r>
        <w:rPr>
          <w:rFonts w:ascii="Times" w:hAnsi="Times" w:eastAsia="Times"/>
          <w:b w:val="0"/>
          <w:i w:val="0"/>
          <w:color w:val="000000"/>
          <w:sz w:val="18"/>
        </w:rPr>
        <w:t>will have much application to me.”</w:t>
      </w:r>
    </w:p>
    <w:p>
      <w:pPr>
        <w:autoSpaceDN w:val="0"/>
        <w:tabs>
          <w:tab w:pos="6130" w:val="left"/>
        </w:tabs>
        <w:autoSpaceDE w:val="0"/>
        <w:widowControl/>
        <w:spacing w:line="320" w:lineRule="exact" w:before="3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VOL. 94 : 17 FEBRUARY, 1947-29, APRIL 1947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.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159</w:t>
      </w:r>
    </w:p>
    <w:p>
      <w:pPr>
        <w:sectPr>
          <w:pgSz w:w="9360" w:h="12960"/>
          <w:pgMar w:top="516" w:right="1404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to the rest of your letter of March 17 which you were kind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 to send so promptly, I gladly accept your correction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presentation of your position.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am hoping that something will come </w:t>
      </w:r>
      <w:r>
        <w:rPr>
          <w:rFonts w:ascii="Times" w:hAnsi="Times" w:eastAsia="Times"/>
          <w:b w:val="0"/>
          <w:i w:val="0"/>
          <w:color w:val="000000"/>
          <w:sz w:val="22"/>
        </w:rPr>
        <w:t>out of this frank interchange of views.</w:t>
      </w:r>
    </w:p>
    <w:p>
      <w:pPr>
        <w:autoSpaceDN w:val="0"/>
        <w:autoSpaceDE w:val="0"/>
        <w:widowControl/>
        <w:spacing w:line="280" w:lineRule="exact" w:before="6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 of the 18th instant only this morning.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delivered some time yesterday. But it came into my hands only today.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note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referred to in your letter to the Prime Minister of Bihar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yet come into my hands. I suppose it will be received by me </w:t>
      </w:r>
      <w:r>
        <w:rPr>
          <w:rFonts w:ascii="Times" w:hAnsi="Times" w:eastAsia="Times"/>
          <w:b w:val="0"/>
          <w:i w:val="0"/>
          <w:color w:val="000000"/>
          <w:sz w:val="22"/>
        </w:rPr>
        <w:t>tomorrow when I hope to reach Patna if I do not receive it earlier.</w:t>
      </w:r>
    </w:p>
    <w:p>
      <w:pPr>
        <w:autoSpaceDN w:val="0"/>
        <w:autoSpaceDE w:val="0"/>
        <w:widowControl/>
        <w:spacing w:line="22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M. </w:t>
      </w:r>
      <w:r>
        <w:rPr>
          <w:rFonts w:ascii="Times" w:hAnsi="Times" w:eastAsia="Times"/>
          <w:b w:val="0"/>
          <w:i w:val="0"/>
          <w:color w:val="000000"/>
          <w:sz w:val="18"/>
        </w:rPr>
        <w:t>K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8"/>
        </w:rPr>
        <w:t>GANDHI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H. E. 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IR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UGH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OW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OVERNOR OF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IHAR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ATNA</w:t>
      </w:r>
    </w:p>
    <w:p>
      <w:pPr>
        <w:autoSpaceDN w:val="0"/>
        <w:autoSpaceDE w:val="0"/>
        <w:widowControl/>
        <w:spacing w:line="240" w:lineRule="exact" w:before="54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Gandhiji’s Correspondence with the Government, 1944-47, </w:t>
      </w:r>
      <w:r>
        <w:rPr>
          <w:rFonts w:ascii="Times" w:hAnsi="Times" w:eastAsia="Times"/>
          <w:b w:val="0"/>
          <w:i w:val="0"/>
          <w:color w:val="000000"/>
          <w:sz w:val="18"/>
        </w:rPr>
        <w:t>pp. 233-4.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170. LETTER TO H. S. SUHRAWARDY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21, 1947</w:t>
      </w:r>
    </w:p>
    <w:p>
      <w:pPr>
        <w:autoSpaceDN w:val="0"/>
        <w:tabs>
          <w:tab w:pos="550" w:val="left"/>
          <w:tab w:pos="6430" w:val="left"/>
        </w:tabs>
        <w:autoSpaceDE w:val="0"/>
        <w:widowControl/>
        <w:spacing w:line="298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SUHRAWARDY,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Pardon the somewhat familiar style. I hope you got my wire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[of] yesterday and that there was no justification for the fears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expressed to me. I have a right to expect you to act on the square. The </w:t>
      </w:r>
      <w:r>
        <w:rPr>
          <w:rFonts w:ascii="Times" w:hAnsi="Times" w:eastAsia="Times"/>
          <w:b w:val="0"/>
          <w:i w:val="0"/>
          <w:color w:val="000000"/>
          <w:sz w:val="22"/>
        </w:rPr>
        <w:t>heart is too full to enable me to say more.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just now in a little village in the devastated area.</w:t>
      </w:r>
    </w:p>
    <w:p>
      <w:pPr>
        <w:autoSpaceDN w:val="0"/>
        <w:autoSpaceDE w:val="0"/>
        <w:widowControl/>
        <w:spacing w:line="220" w:lineRule="exact" w:before="86" w:after="302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sectPr>
          <w:pgSz w:w="9360" w:h="12960"/>
          <w:pgMar w:top="504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 N. 8968</w:t>
      </w:r>
    </w:p>
    <w:p>
      <w:pPr>
        <w:sectPr>
          <w:type w:val="continuous"/>
          <w:pgSz w:w="9360" w:h="12960"/>
          <w:pgMar w:top="504" w:right="1402" w:bottom="358" w:left="1440" w:header="720" w:footer="720" w:gutter="0"/>
          <w:cols w:num="2" w:equalWidth="0">
            <w:col w:w="4037" w:space="0"/>
            <w:col w:w="2480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1354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M. </w:t>
      </w:r>
      <w:r>
        <w:rPr>
          <w:rFonts w:ascii="Times" w:hAnsi="Times" w:eastAsia="Times"/>
          <w:b w:val="0"/>
          <w:i w:val="0"/>
          <w:color w:val="000000"/>
          <w:sz w:val="18"/>
        </w:rPr>
        <w:t>K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8"/>
        </w:rPr>
        <w:t>GANDHI</w:t>
      </w:r>
    </w:p>
    <w:p>
      <w:pPr>
        <w:sectPr>
          <w:type w:val="nextColumn"/>
          <w:pgSz w:w="9360" w:h="12960"/>
          <w:pgMar w:top="504" w:right="1402" w:bottom="358" w:left="1440" w:header="720" w:footer="720" w:gutter="0"/>
          <w:cols w:num="2" w:equalWidth="0">
            <w:col w:w="4037" w:space="0"/>
            <w:col w:w="2480" w:space="0"/>
          </w:cols>
          <w:docGrid w:linePitch="360"/>
        </w:sectPr>
      </w:pPr>
    </w:p>
    <w:p>
      <w:pPr>
        <w:autoSpaceDN w:val="0"/>
        <w:tabs>
          <w:tab w:pos="550" w:val="left"/>
        </w:tabs>
        <w:autoSpaceDE w:val="0"/>
        <w:widowControl/>
        <w:spacing w:line="20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from Sir Hugh Dow”, 17-3-1947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had prepared a note on the plight of child labour in mica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factories, a topic which had cropped up during his talk with Gandhiji.  The note said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the Bihar Government had recommended strict enforcement of the Employment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children (Ammendment) Act of 1939, and that “in no circumstances should children </w:t>
      </w:r>
      <w:r>
        <w:rPr>
          <w:rFonts w:ascii="Times" w:hAnsi="Times" w:eastAsia="Times"/>
          <w:b w:val="0"/>
          <w:i w:val="0"/>
          <w:color w:val="000000"/>
          <w:sz w:val="18"/>
        </w:rPr>
        <w:t>below the age of twelve be employed in mica factories.”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“Telegram to H. S. Suhrawardy”, 20-3-1947</w:t>
      </w:r>
    </w:p>
    <w:p>
      <w:pPr>
        <w:autoSpaceDN w:val="0"/>
        <w:tabs>
          <w:tab w:pos="235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 COLLECTED  WORKS  OF MAHATMA  GANDHI</w:t>
      </w:r>
    </w:p>
    <w:p>
      <w:pPr>
        <w:sectPr>
          <w:type w:val="continuous"/>
          <w:pgSz w:w="9360" w:h="12960"/>
          <w:pgMar w:top="504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171. TALK WITH MUSLIM REFUGEES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320" w:lineRule="exact" w:before="6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4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>ANSDIH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22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21, 1947</w:t>
      </w:r>
    </w:p>
    <w:p>
      <w:pPr>
        <w:autoSpaceDN w:val="0"/>
        <w:autoSpaceDE w:val="0"/>
        <w:widowControl/>
        <w:spacing w:line="260" w:lineRule="exact" w:before="42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been constantly trying to make everyone understand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should give up fear. There is no fear in my heart and I advise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to fear no one but God. But how can people go and stay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houses which have been burnt or destroyed? I shall be glad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builds houses for them or advances money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purpose. When a man turns into a devil, he is neither a Hindu nor a </w:t>
      </w:r>
      <w:r>
        <w:rPr>
          <w:rFonts w:ascii="Times" w:hAnsi="Times" w:eastAsia="Times"/>
          <w:b w:val="0"/>
          <w:i w:val="0"/>
          <w:color w:val="000000"/>
          <w:sz w:val="22"/>
        </w:rPr>
        <w:t>Muslim.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know what arrangement has been made regarding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rations. I believe it should not cause anyone any inconve- nience.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should remove every trace of fear from their hearts. Who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protect man better than God? We should have full faith in Him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muster up courage. He is not brave who perpetrates atrocities.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 is brave who boldly faces any calamity. I wish to reassure you.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unequivocally saying that any Hindu who harms or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as touches a Muslim, would be causing my death. I am going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everywhere. Patna district has been the worst-affected. Hence it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a little more time. Subsequently I shall tour other districts ;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not go out of Bihar. Badshah Khan had planned to go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Frontier, but he has postponed his departure and will remain here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time. He believes that the climate all over India will improve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Bihar improves its ways. Shah Nawaz Saheb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also arrived.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presence will be a great help. Mridulabehn has been accompanying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She may go to Delhi for a couple of days, but will return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immediately. She is working very hard, and she does not discriminate </w:t>
      </w:r>
      <w:r>
        <w:rPr>
          <w:rFonts w:ascii="Times" w:hAnsi="Times" w:eastAsia="Times"/>
          <w:b w:val="0"/>
          <w:i w:val="0"/>
          <w:color w:val="000000"/>
          <w:sz w:val="22"/>
        </w:rPr>
        <w:t>between a Hindu and a Muslim.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thrown in my lot with you here. I do not get time even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 the newspapers. Friends read out some news to me. I have written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Pandit Nehru and sought information about the general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conditions.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From what we hear, neither the Punjab nor Noakhali is yet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entirely peaceful. But I shall stay on in Bihar till you are satisfied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until Hindus and Muslims on their own reassure me and tell me that I </w:t>
      </w:r>
      <w:r>
        <w:rPr>
          <w:rFonts w:ascii="Times" w:hAnsi="Times" w:eastAsia="Times"/>
          <w:b w:val="0"/>
          <w:i w:val="0"/>
          <w:color w:val="000000"/>
          <w:sz w:val="22"/>
        </w:rPr>
        <w:t>can leave without any anxiety.</w:t>
      </w:r>
    </w:p>
    <w:p>
      <w:pPr>
        <w:autoSpaceDN w:val="0"/>
        <w:autoSpaceDE w:val="0"/>
        <w:widowControl/>
        <w:spacing w:line="200" w:lineRule="exact" w:before="128" w:after="0"/>
        <w:ind w:left="550" w:right="86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Who had come to meet Gandhiji from the neighbouring villages.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Shah Nawaz Khan of the Indian National Army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Jawaharlal Nehru”, 20-3-1947</w:t>
      </w:r>
    </w:p>
    <w:p>
      <w:pPr>
        <w:autoSpaceDN w:val="0"/>
        <w:tabs>
          <w:tab w:pos="6130" w:val="left"/>
        </w:tabs>
        <w:autoSpaceDE w:val="0"/>
        <w:widowControl/>
        <w:spacing w:line="320" w:lineRule="exact" w:before="3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VOL. 94 : 17 FEBRUARY, 1947-29, APRIL 1947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.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161</w:t>
      </w:r>
    </w:p>
    <w:p>
      <w:pPr>
        <w:sectPr>
          <w:pgSz w:w="9360" w:h="12960"/>
          <w:pgMar w:top="716" w:right="1404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Only tents have been erected at Masaurhi ; the camp will start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functioning soon. But it would be better if you built your own houses, </w:t>
      </w:r>
      <w:r>
        <w:rPr>
          <w:rFonts w:ascii="Times" w:hAnsi="Times" w:eastAsia="Times"/>
          <w:b w:val="0"/>
          <w:i w:val="0"/>
          <w:color w:val="000000"/>
          <w:sz w:val="22"/>
        </w:rPr>
        <w:t>because the whole atmosphere is reeking with corruption and black-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marketing and the contractors are after unlawful gains.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try to build your own houses. I have been calling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to help Muslims in every possible way, by cleaning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houses, streets, and removing the debris. I am going to make the same </w:t>
      </w:r>
      <w:r>
        <w:rPr>
          <w:rFonts w:ascii="Times" w:hAnsi="Times" w:eastAsia="Times"/>
          <w:b w:val="0"/>
          <w:i w:val="0"/>
          <w:color w:val="000000"/>
          <w:sz w:val="22"/>
        </w:rPr>
        <w:t>appeal to Hindu Congressmen and representatives of villages today.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 From Urdu 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Gandhijike Dukhe Dilki Pukar</w:t>
      </w:r>
      <w:r>
        <w:rPr>
          <w:rFonts w:ascii="Times" w:hAnsi="Times" w:eastAsia="Times"/>
          <w:b w:val="0"/>
          <w:i w:val="0"/>
          <w:color w:val="000000"/>
          <w:sz w:val="18"/>
        </w:rPr>
        <w:t>—II, pp. 24-5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172. TALK WITH VILLAGE REPRESENTATIVES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320" w:lineRule="exact" w:before="64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4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>ANSDIH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22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21, 1947</w:t>
      </w:r>
    </w:p>
    <w:p>
      <w:pPr>
        <w:autoSpaceDN w:val="0"/>
        <w:autoSpaceDE w:val="0"/>
        <w:widowControl/>
        <w:spacing w:line="240" w:lineRule="exact" w:before="15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Is it [not] difficult to stop riots so long as the system of zamindari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continues? The landlords are the persons who incite riots and will continue to do so.</w:t>
      </w:r>
    </w:p>
    <w:p>
      <w:pPr>
        <w:autoSpaceDN w:val="0"/>
        <w:autoSpaceDE w:val="0"/>
        <w:widowControl/>
        <w:spacing w:line="280" w:lineRule="exact" w:before="5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think it is foolish to connect riots with zamindari.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problem of zamindari is very old. How is it rational to kill Muslims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solve that problem? And many of the zamindars are themselves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Hindus. The Maharaja of Darbhanga is a very big zamindar.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and his wife be killed? I am very friendly with him. He respects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a father because his late father was a good friend of mine.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 zamindar from North Bihar has promised to provide land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Muslims. It is not proper to link the problem of Hindu-Muslim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riots with the zamindari system. The latter is an altogether different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problem and we have to consider ways and means of abolishing the </w:t>
      </w:r>
      <w:r>
        <w:rPr>
          <w:rFonts w:ascii="Times" w:hAnsi="Times" w:eastAsia="Times"/>
          <w:b w:val="0"/>
          <w:i w:val="0"/>
          <w:color w:val="000000"/>
          <w:sz w:val="22"/>
        </w:rPr>
        <w:t>system.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Then Gandhiji was informed of the talk that the property lost by the Muslims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here would be restored to them only when what was lost by the Hindus in Noakhali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and the Punjab was restored to them. There would be friendship only when cases in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Bihar as well as in Bengal were withdrawn simultaneously.</w:t>
      </w:r>
    </w:p>
    <w:p>
      <w:pPr>
        <w:autoSpaceDN w:val="0"/>
        <w:autoSpaceDE w:val="0"/>
        <w:widowControl/>
        <w:spacing w:line="280" w:lineRule="exact" w:before="7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Has the time arrived when the Muslims in Bihar must obey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dictates of Hindus? Must they stop going into mosques or reciting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Koran if Hindus prohibit it? No one has yet shown the courage to say </w:t>
      </w:r>
      <w:r>
        <w:rPr>
          <w:rFonts w:ascii="Times" w:hAnsi="Times" w:eastAsia="Times"/>
          <w:b w:val="0"/>
          <w:i w:val="0"/>
          <w:color w:val="000000"/>
          <w:sz w:val="22"/>
        </w:rPr>
        <w:t>this. But the demand that Muslims should live at the mercy of Hindus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meeting was held at 2.30 p.m.</w:t>
      </w:r>
    </w:p>
    <w:p>
      <w:pPr>
        <w:autoSpaceDN w:val="0"/>
        <w:tabs>
          <w:tab w:pos="235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 COLLECTED  WORKS  OF MAHATMA  GANDHI</w:t>
      </w:r>
    </w:p>
    <w:p>
      <w:pPr>
        <w:sectPr>
          <w:pgSz w:w="9360" w:h="12960"/>
          <w:pgMar w:top="50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boils down to this. Those who are demanding Pakistan also seem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on these lines. I ask those who see no harm in imitating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Punjab and Bengal whether Hindus should also turn ruffians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Muslims choose to do so. After all, how should a Hindu devoted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ahimsa or </w:t>
      </w:r>
      <w:r>
        <w:rPr>
          <w:rFonts w:ascii="Times" w:hAnsi="Times" w:eastAsia="Times"/>
          <w:b w:val="0"/>
          <w:i/>
          <w:color w:val="000000"/>
          <w:sz w:val="20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carry himself? I do not intend to suggest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untoward happened in Noakhali. But there women, children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old persons were not murdered the way it happened here, nor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on such a large scale. As it is Satis Babu has again invited 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Noakhali. But I think if I have to die in the attempt to restore </w:t>
      </w:r>
      <w:r>
        <w:rPr>
          <w:rFonts w:ascii="Times" w:hAnsi="Times" w:eastAsia="Times"/>
          <w:b w:val="0"/>
          <w:i w:val="0"/>
          <w:color w:val="000000"/>
          <w:sz w:val="22"/>
        </w:rPr>
        <w:t>communal harmony, it is better to die here than in Noakhali.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Nor is it right to demand withdrawal of prosecutions. Our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violent methods are altogether different, but the Governments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functioning today are based on the theory of punishment. Why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they not arrest and punish the culprits? If the culprits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Noakhali are not being arrested, it is the fault of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there, which is not following the tenets of Islam. If the present trends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continue there, Bengal will not become free, nor will Muslims there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free. Your proportion in the population is much greater here.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Bengal, the proportion of Muslims to Hindus is 51 to 49. Here,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12 persons in 100 are Muslims. What sort of bravery is it to kill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12? The </w:t>
      </w:r>
      <w:r>
        <w:rPr>
          <w:rFonts w:ascii="Times" w:hAnsi="Times" w:eastAsia="Times"/>
          <w:b w:val="0"/>
          <w:i/>
          <w:color w:val="000000"/>
          <w:sz w:val="20"/>
        </w:rPr>
        <w:t>Ramayana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says that even a dog should be given a hearing. </w:t>
      </w:r>
      <w:r>
        <w:rPr>
          <w:rFonts w:ascii="Times" w:hAnsi="Times" w:eastAsia="Times"/>
          <w:b w:val="0"/>
          <w:i w:val="0"/>
          <w:color w:val="000000"/>
          <w:sz w:val="22"/>
        </w:rPr>
        <w:t>Rama abandoned Sita in response to the argument of a washer-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woman. Devotees of the 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Ramayana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ought to fall at the feet of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guilty person and appeal to him to come forward and confess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crime. When he pleads guilty and repents or atones for it or begs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due punishment for his crime, we may then let him go with a </w:t>
      </w:r>
      <w:r>
        <w:rPr>
          <w:rFonts w:ascii="Times" w:hAnsi="Times" w:eastAsia="Times"/>
          <w:b w:val="0"/>
          <w:i w:val="0"/>
          <w:color w:val="000000"/>
          <w:sz w:val="22"/>
        </w:rPr>
        <w:t>mild chastisement in view of his honest penitence.</w:t>
      </w:r>
    </w:p>
    <w:p>
      <w:pPr>
        <w:autoSpaceDN w:val="0"/>
        <w:autoSpaceDE w:val="0"/>
        <w:widowControl/>
        <w:spacing w:line="280" w:lineRule="exact" w:before="1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wish to give vent to the fire that is raging within me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 of my answers to your questions. Why should we behave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manner? Neither you nor I have a correct picture of what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happening in the Punjab. Anyway, whatever it may be, it is indeed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deplorable. But we have to keep our houses clean. We need not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houses filthy because another person fills his house with filth.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[do not] act according [to my advice], remember you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sorry for it. You will regret that you did not listen to this old man’s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advice. There are people, I know, who say that Muslims are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serpents and that just as we would kill a snake we should also kill </w:t>
      </w:r>
      <w:r>
        <w:rPr>
          <w:rFonts w:ascii="Times" w:hAnsi="Times" w:eastAsia="Times"/>
          <w:b w:val="0"/>
          <w:i w:val="0"/>
          <w:color w:val="000000"/>
          <w:sz w:val="22"/>
        </w:rPr>
        <w:t>Muslim women and children along with their menfolk. I tell you such</w:t>
      </w:r>
    </w:p>
    <w:p>
      <w:pPr>
        <w:autoSpaceDN w:val="0"/>
        <w:tabs>
          <w:tab w:pos="6130" w:val="left"/>
        </w:tabs>
        <w:autoSpaceDE w:val="0"/>
        <w:widowControl/>
        <w:spacing w:line="320" w:lineRule="exact" w:before="5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VOL. 94 : 17 FEBRUARY, 1947-29, APRIL 1947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.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163</w:t>
      </w:r>
    </w:p>
    <w:p>
      <w:pPr>
        <w:sectPr>
          <w:pgSz w:w="9360" w:h="12960"/>
          <w:pgMar w:top="504" w:right="1404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are mad. They are not Hindus ; they do not know what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Hinduism. There are similar fanatics among Muslims too; but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true Muslims. In the beginning the protagonists of Pakistan used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insist that Hindus in their region would have to live like Muslims.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now they concede that minorities will have to be protected.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remind you again that those who hurt Muslims will be hurting me.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camping here simply to put an end to this fratricide or die in the </w:t>
      </w:r>
      <w:r>
        <w:rPr>
          <w:rFonts w:ascii="Times" w:hAnsi="Times" w:eastAsia="Times"/>
          <w:b w:val="0"/>
          <w:i w:val="0"/>
          <w:color w:val="000000"/>
          <w:sz w:val="22"/>
        </w:rPr>
        <w:t>effort.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rPr>
          <w:rFonts w:ascii="Times" w:hAnsi="Times" w:eastAsia="Times"/>
          <w:b w:val="0"/>
          <w:i w:val="0"/>
          <w:color w:val="000000"/>
          <w:sz w:val="18"/>
        </w:rPr>
        <w:t>What should we do if Muslims do not trust us even when we reassure them?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speak to them earnestly and reassure them, they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come, because no one likes to leave his home on his own.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us the names of the villages whose Muslim residents are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ready to return to their homes in spite of assurances from the Hindus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that we may trace those people and persuade them to return to their </w:t>
      </w:r>
      <w:r>
        <w:rPr>
          <w:rFonts w:ascii="Times" w:hAnsi="Times" w:eastAsia="Times"/>
          <w:b w:val="0"/>
          <w:i w:val="0"/>
          <w:color w:val="000000"/>
          <w:sz w:val="22"/>
        </w:rPr>
        <w:t>villages.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 From Urdu ]</w:t>
      </w:r>
    </w:p>
    <w:p>
      <w:pPr>
        <w:autoSpaceDN w:val="0"/>
        <w:autoSpaceDE w:val="0"/>
        <w:widowControl/>
        <w:spacing w:line="240" w:lineRule="exact" w:before="1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Gandhijike Dukhe Dilki Pukar</w:t>
      </w:r>
      <w:r>
        <w:rPr>
          <w:rFonts w:ascii="Times" w:hAnsi="Times" w:eastAsia="Times"/>
          <w:b w:val="0"/>
          <w:i w:val="0"/>
          <w:color w:val="000000"/>
          <w:sz w:val="18"/>
        </w:rPr>
        <w:t>—II, pp. 26-8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173. SPEECH AT PRAYER MEETING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HORHUAN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21, 1947</w:t>
      </w:r>
    </w:p>
    <w:p>
      <w:pPr>
        <w:autoSpaceDN w:val="0"/>
        <w:autoSpaceDE w:val="0"/>
        <w:widowControl/>
        <w:spacing w:line="260" w:lineRule="exact" w:before="4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wish that those who have assembled here would think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damage done and the number of men, women and children brutally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 to death in this village, and sit in mournful silence in memory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deceased. This will do you good. You will consider for yourselves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those who committed these crimes did so. Was it to save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religion? I would rather say that they did not thereby save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religion but harmed it. No religion teaches anyone to kill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neighbours. Righteous wars do take place, but I do not approve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either. In the 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Bhagavadgita,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too, oppressors and tyrants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resisted in a righteous war. It is the work of ruffians to kill innocent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 and blameless men and women. A marauder wreaks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destruction on others out of selfishness or ignorance. Whatever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happened here is, in my opinion, the work of oppressors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barbarians. Many houses have been burnt down and many others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reduced to debris. The houses which a few months ago were full </w:t>
      </w:r>
      <w:r>
        <w:rPr>
          <w:rFonts w:ascii="Times" w:hAnsi="Times" w:eastAsia="Times"/>
          <w:b w:val="0"/>
          <w:i w:val="0"/>
          <w:color w:val="000000"/>
          <w:sz w:val="22"/>
        </w:rPr>
        <w:t>of life, are now desolate.</w:t>
      </w:r>
    </w:p>
    <w:p>
      <w:pPr>
        <w:autoSpaceDN w:val="0"/>
        <w:tabs>
          <w:tab w:pos="2350" w:val="left"/>
        </w:tabs>
        <w:autoSpaceDE w:val="0"/>
        <w:widowControl/>
        <w:spacing w:line="294" w:lineRule="exact" w:before="5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 COLLECTED  WORKS  OF MAHATMA  GANDHI</w:t>
      </w:r>
    </w:p>
    <w:p>
      <w:pPr>
        <w:sectPr>
          <w:pgSz w:w="9360" w:h="12960"/>
          <w:pgMar w:top="504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Why we turned into such barbarians will be revealed only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future. But the immediate problem is what you should do next.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duty of all men and women, I think, to clean the ruined houses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make them neat and habitable. We can always render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service, however poor we may be. Mere bathing in the Ganga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wash away our sins. We should undertake honest cleansing. We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 our bodies clean by bathing in clean water. But all men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 should cleanse themselves in every other way also.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render all service honorarily and in a spirit of expiation. 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committed arson do it for any payment? We must wipe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stains of their demoniac deeds with the water of human kindness.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go to the Muslim brethren and tell them to forget the past,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will never be repeated and persuade them to return and live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peacefully as before. Tell them that their misery is your misery,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their brothers, that both Hindus and Muslims are sons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soil, both eat and drink from the same source and breathe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air, hence there should be no ill will between them. Tell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will not get any peace of mind until they return to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homes. It is possible that the Muslims may turn round and ask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can go back and live in the houses where their kith and kin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done to death. They will be justified in saying so. But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guilty persons go to the Muslims with truly penitent hearts, I am sure,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will be persuaded. Human hearts melt before love. When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murderers themselves go to them in sackcloth and ashes and promise </w:t>
      </w:r>
      <w:r>
        <w:rPr>
          <w:rFonts w:ascii="Times" w:hAnsi="Times" w:eastAsia="Times"/>
          <w:b w:val="0"/>
          <w:i w:val="0"/>
          <w:color w:val="000000"/>
          <w:sz w:val="22"/>
        </w:rPr>
        <w:t>them never to repeat such deeds, even a stony heart will melt.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not depend on the Government to do this work.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will of course lend a hand. But it is mainly your task.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 can give you tools and materials ; but the cleaning </w:t>
      </w:r>
      <w:r>
        <w:rPr>
          <w:rFonts w:ascii="Times" w:hAnsi="Times" w:eastAsia="Times"/>
          <w:b w:val="0"/>
          <w:i w:val="0"/>
          <w:color w:val="000000"/>
          <w:sz w:val="22"/>
        </w:rPr>
        <w:t>has to be done by you.</w:t>
      </w:r>
    </w:p>
    <w:p>
      <w:pPr>
        <w:autoSpaceDN w:val="0"/>
        <w:tabs>
          <w:tab w:pos="450" w:val="left"/>
          <w:tab w:pos="550" w:val="left"/>
          <w:tab w:pos="1210" w:val="left"/>
          <w:tab w:pos="2230" w:val="left"/>
          <w:tab w:pos="2310" w:val="left"/>
          <w:tab w:pos="2810" w:val="left"/>
          <w:tab w:pos="3470" w:val="left"/>
          <w:tab w:pos="4170" w:val="left"/>
          <w:tab w:pos="5070" w:val="left"/>
          <w:tab w:pos="58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Amidst this mad upheaval there were some Hindus, like oases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desert, who risked the wrath of the violent mobs and saved the lives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gave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shelter.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deserve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congratulations though they do not need any. They have done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duty and acquired 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punya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Punya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contains all congratulations. Since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become strangers to human sentiments these days, we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impelled to congratulate any evidence of human love.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gave shelter to Muslims did not do so from any selfish motives. If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 gone to meet them, let them not think that I have no regard </w:t>
      </w:r>
      <w:r>
        <w:rPr>
          <w:rFonts w:ascii="Times" w:hAnsi="Times" w:eastAsia="Times"/>
          <w:b w:val="0"/>
          <w:i w:val="0"/>
          <w:color w:val="000000"/>
          <w:sz w:val="22"/>
        </w:rPr>
        <w:t>or respect for them. I would love to meet them and know how they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Merit acquired from good acts.</w:t>
      </w:r>
    </w:p>
    <w:p>
      <w:pPr>
        <w:autoSpaceDN w:val="0"/>
        <w:tabs>
          <w:tab w:pos="6130" w:val="left"/>
        </w:tabs>
        <w:autoSpaceDE w:val="0"/>
        <w:widowControl/>
        <w:spacing w:line="320" w:lineRule="exact" w:before="3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VOL. 94 : 17 FEBRUARY, 1947-29, APRIL 1947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.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165</w:t>
      </w:r>
    </w:p>
    <w:p>
      <w:pPr>
        <w:sectPr>
          <w:pgSz w:w="9360" w:h="12960"/>
          <w:pgMar w:top="504" w:right="1410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saved the lives of Muslims. I have been unable to go to them in spite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my admiration because I have come here like a physician who goes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to those who are suffering. I have come to lighten the sufferings </w:t>
      </w:r>
      <w:r>
        <w:rPr>
          <w:rFonts w:ascii="Times" w:hAnsi="Times" w:eastAsia="Times"/>
          <w:b w:val="0"/>
          <w:i w:val="0"/>
          <w:color w:val="000000"/>
          <w:sz w:val="22"/>
        </w:rPr>
        <w:t>of Muslims in Bihar.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been told that the Hindus have also suffered in the riots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places. If there are any such Hindus, they too will be given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relief. But I pay more attention to Muslims because there are quite a </w:t>
      </w:r>
      <w:r>
        <w:rPr>
          <w:rFonts w:ascii="Times" w:hAnsi="Times" w:eastAsia="Times"/>
          <w:b w:val="0"/>
          <w:i w:val="0"/>
          <w:color w:val="000000"/>
          <w:sz w:val="22"/>
        </w:rPr>
        <w:t>few of them here who are willing to help the Hindus.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been told that about fifty persons, who were wanted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connection with riot cases, surrendered themselves the day after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arrival at Masaurhi. I welcome this and hope that others who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taken part in the riots will also surrender to the appropriate authorities,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making a clean breast of the crimes they had committed and taking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punishment might be given to them. If they do not have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courage to surrender to the authorities, let them come to me or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Badshah Khan or to Major-General Shah Nawaz with their </w:t>
      </w:r>
      <w:r>
        <w:rPr>
          <w:rFonts w:ascii="Times" w:hAnsi="Times" w:eastAsia="Times"/>
          <w:b w:val="0"/>
          <w:i w:val="0"/>
          <w:color w:val="000000"/>
          <w:sz w:val="22"/>
        </w:rPr>
        <w:t>confessions.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friend from Bengal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had recently come to me and told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Hindus in Noakhali are apprehensive about the preparations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made by the Muslims to observe the Pakistan Day and wish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should return to Noakhali. I have asked the friend to return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Bengal without insisting on my going there. I am doing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here that I was doing in Bengal. If the Hindus in Bihar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honest and convince the Muslims that no harm will be done to them </w:t>
      </w:r>
      <w:r>
        <w:rPr>
          <w:rFonts w:ascii="Times" w:hAnsi="Times" w:eastAsia="Times"/>
          <w:b w:val="0"/>
          <w:i w:val="0"/>
          <w:color w:val="000000"/>
          <w:sz w:val="22"/>
        </w:rPr>
        <w:t>and if Muslims too do not want to take revenge in view of the Hindus’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promise to look after them well, it will have its effect on the whole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India. As a result of this Muslims in Noakhali may also assure Hindus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their safety. There is no question of abandoning my post of duty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till the Hindus and Muslims from both these regions assure me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do not need my services. The Muslims of Bihar and the Hindus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Bengal should accept me as security for the safety of their lives and </w:t>
      </w:r>
      <w:r>
        <w:rPr>
          <w:rFonts w:ascii="Times" w:hAnsi="Times" w:eastAsia="Times"/>
          <w:b w:val="0"/>
          <w:i w:val="0"/>
          <w:color w:val="000000"/>
          <w:sz w:val="22"/>
        </w:rPr>
        <w:t>property. I shall suffer if they are made to suffer in any way.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repeatedly said that I have come here to do or die.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communal peace is not established, I shall pray to God to hasten my </w:t>
      </w:r>
      <w:r>
        <w:rPr>
          <w:rFonts w:ascii="Times" w:hAnsi="Times" w:eastAsia="Times"/>
          <w:b w:val="0"/>
          <w:i w:val="0"/>
          <w:color w:val="000000"/>
          <w:sz w:val="22"/>
        </w:rPr>
        <w:t>end, because, in that event, I shall not be in a position to serve anyone.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 From Urdu}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Gandhijike Dukhe Dilki Pukar</w:t>
      </w:r>
      <w:r>
        <w:rPr>
          <w:rFonts w:ascii="Times" w:hAnsi="Times" w:eastAsia="Times"/>
          <w:b w:val="0"/>
          <w:i w:val="0"/>
          <w:color w:val="000000"/>
          <w:sz w:val="18"/>
        </w:rPr>
        <w:t>—II, pp. 29-32</w:t>
      </w:r>
    </w:p>
    <w:p>
      <w:pPr>
        <w:autoSpaceDN w:val="0"/>
        <w:autoSpaceDE w:val="0"/>
        <w:widowControl/>
        <w:spacing w:line="240" w:lineRule="exact" w:before="3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According to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18"/>
        </w:rPr>
        <w:t>from Khadi Pratishthan</w:t>
      </w:r>
    </w:p>
    <w:p>
      <w:pPr>
        <w:autoSpaceDN w:val="0"/>
        <w:tabs>
          <w:tab w:pos="235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 COLLECTED  WORKS  OF MAHATMA  GANDHI</w:t>
      </w:r>
    </w:p>
    <w:p>
      <w:pPr>
        <w:sectPr>
          <w:pgSz w:w="9360" w:h="12960"/>
          <w:pgMar w:top="50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174. LETTER TO H. S. SUHRAWARDY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ATNA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22, 1947</w:t>
      </w:r>
    </w:p>
    <w:p>
      <w:pPr>
        <w:autoSpaceDN w:val="0"/>
        <w:autoSpaceDE w:val="0"/>
        <w:widowControl/>
        <w:spacing w:line="260" w:lineRule="exact" w:before="62" w:after="2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seen your press note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I am glad that you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anticipated my request to you. I must confess that it does not give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satisfaction. May we hold Pakistan Day celebration meetings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parts of Bengal where Section 144, Criminal Procedure Code is not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action or where there is no other prohibitory order? And if meetings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be held indoors, are they not likely to be far more dangerous than </w:t>
      </w:r>
      <w:r>
        <w:rPr>
          <w:rFonts w:ascii="Times" w:hAnsi="Times" w:eastAsia="Times"/>
          <w:b w:val="0"/>
          <w:i w:val="0"/>
          <w:color w:val="000000"/>
          <w:sz w:val="22"/>
        </w:rPr>
        <w:t>public meetings?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2"/>
        <w:gridCol w:w="2172"/>
        <w:gridCol w:w="2172"/>
      </w:tblGrid>
      <w:tr>
        <w:trPr>
          <w:trHeight w:hRule="exact" w:val="592"/>
        </w:trPr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night.</w:t>
            </w:r>
          </w:p>
        </w:tc>
        <w:tc>
          <w:tcPr>
            <w:tcW w:type="dxa" w:w="2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I hope you got my note</w:t>
            </w:r>
          </w:p>
        </w:tc>
        <w:tc>
          <w:tcPr>
            <w:tcW w:type="dxa" w:w="3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sent you through Arunanshu Babu last</w:t>
            </w:r>
          </w:p>
        </w:tc>
      </w:tr>
    </w:tbl>
    <w:p>
      <w:pPr>
        <w:autoSpaceDN w:val="0"/>
        <w:autoSpaceDE w:val="0"/>
        <w:widowControl/>
        <w:spacing w:line="240" w:lineRule="exact" w:before="60" w:after="0"/>
        <w:ind w:left="10" w:right="403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H. S. 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UHRAWARDY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AHIB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RIME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INISTER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ENGAL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ALCUTTA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copy: Pyarelal Papers. Nehru Memorial Museum and Library. Courtesy: </w:t>
      </w:r>
      <w:r>
        <w:rPr>
          <w:rFonts w:ascii="Times" w:hAnsi="Times" w:eastAsia="Times"/>
          <w:b w:val="0"/>
          <w:i w:val="0"/>
          <w:color w:val="000000"/>
          <w:sz w:val="18"/>
        </w:rPr>
        <w:t>Beladevi Nayyar and Dr. Sushila Nayyar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175. LETTER TO AMRIT KAUR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ATNA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22, 1947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AMRIT,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a mere love letter. Mridula asked me if I did not want to </w:t>
      </w:r>
      <w:r>
        <w:rPr>
          <w:rFonts w:ascii="Times" w:hAnsi="Times" w:eastAsia="Times"/>
          <w:b w:val="0"/>
          <w:i w:val="0"/>
          <w:color w:val="000000"/>
          <w:sz w:val="22"/>
        </w:rPr>
        <w:t>write to you and I at once said of course, I do. Hence this note.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How are you now? Tell me all you can about the Punjab.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144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 W. 4191. Courtesy: Amrit Kaur. Also G. N. 7827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760"/>
        </w:trPr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1947</w:t>
            </w:r>
          </w:p>
        </w:tc>
        <w:tc>
          <w:tcPr>
            <w:tcW w:type="dxa" w:w="5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50" w:lineRule="exact" w:before="0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For the press note, vide footnote on “Telegram to H. S. Suhrwardy”, 20-3-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Vide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“Letter to H. S. Suhrawardy”, 21-3-1947</w:t>
            </w:r>
          </w:p>
        </w:tc>
      </w:tr>
    </w:tbl>
    <w:p>
      <w:pPr>
        <w:autoSpaceDN w:val="0"/>
        <w:tabs>
          <w:tab w:pos="6130" w:val="left"/>
        </w:tabs>
        <w:autoSpaceDE w:val="0"/>
        <w:widowControl/>
        <w:spacing w:line="320" w:lineRule="exact" w:before="3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VOL. 94 : 17 FEBRUARY, 1947-29, APRIL 1947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.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167</w:t>
      </w:r>
    </w:p>
    <w:p>
      <w:pPr>
        <w:sectPr>
          <w:pgSz w:w="9360" w:h="12960"/>
          <w:pgMar w:top="516" w:right="1404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176. LETTER TO VALLABHBHAI PATEL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ATNA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22, 1947</w:t>
      </w:r>
    </w:p>
    <w:p>
      <w:pPr>
        <w:autoSpaceDN w:val="0"/>
        <w:autoSpaceDE w:val="0"/>
        <w:widowControl/>
        <w:spacing w:line="212" w:lineRule="exact" w:before="92" w:after="2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VALLABHBHAI,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69"/>
        <w:gridCol w:w="2169"/>
        <w:gridCol w:w="2169"/>
      </w:tblGrid>
      <w:tr>
        <w:trPr>
          <w:trHeight w:hRule="exact" w:val="554"/>
        </w:trPr>
        <w:tc>
          <w:tcPr>
            <w:tcW w:type="dxa" w:w="45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60" w:lineRule="exact" w:before="34" w:after="0"/>
              <w:ind w:left="1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If you can, please explain your resolution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cannot form any judgement.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about the Punjab. I</w:t>
            </w:r>
          </w:p>
        </w:tc>
      </w:tr>
      <w:tr>
        <w:trPr>
          <w:trHeight w:hRule="exact" w:val="344"/>
        </w:trPr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5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I trust you are well.</w:t>
            </w:r>
          </w:p>
        </w:tc>
        <w:tc>
          <w:tcPr>
            <w:tcW w:type="dxa" w:w="2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5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</w:p>
        </w:tc>
        <w:tc>
          <w:tcPr>
            <w:tcW w:type="dxa" w:w="2169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20" w:lineRule="exact" w:before="44" w:after="2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4"/>
        <w:gridCol w:w="3254"/>
      </w:tblGrid>
      <w:tr>
        <w:trPr>
          <w:trHeight w:hRule="exact" w:val="608"/>
        </w:trPr>
        <w:tc>
          <w:tcPr>
            <w:tcW w:type="dxa" w:w="3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 From Gujarati ]</w:t>
            </w:r>
          </w:p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Bapuna Patro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— 2: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Sardar Vallabhbhaine, </w:t>
      </w:r>
      <w:r>
        <w:rPr>
          <w:rFonts w:ascii="Times" w:hAnsi="Times" w:eastAsia="Times"/>
          <w:b w:val="0"/>
          <w:i w:val="0"/>
          <w:color w:val="000000"/>
          <w:sz w:val="18"/>
        </w:rPr>
        <w:t>p. 351.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177. TALK WITH WOMEN REFUGEES </w:t>
      </w:r>
      <w:r>
        <w:rPr>
          <w:rFonts w:ascii="Times" w:hAnsi="Times" w:eastAsia="Times"/>
          <w:b w:val="0"/>
          <w:i/>
          <w:color w:val="000000"/>
          <w:sz w:val="10"/>
        </w:rPr>
        <w:t>3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IPALWAN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22, 1947</w:t>
      </w:r>
    </w:p>
    <w:p>
      <w:pPr>
        <w:autoSpaceDN w:val="0"/>
        <w:autoSpaceDE w:val="0"/>
        <w:widowControl/>
        <w:spacing w:line="260" w:lineRule="exact" w:before="16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sad as well as glad to meet you all. There are many sisters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whose husbands, sons and relations have been killed. Their tragic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tales make me sad. I was very glad to hear that the S. D. O. acted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promptly and prudently to prevent riots here, and that refugees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places were given shelter here. Hindus from this place have </w:t>
      </w:r>
      <w:r>
        <w:rPr>
          <w:rFonts w:ascii="Times" w:hAnsi="Times" w:eastAsia="Times"/>
          <w:b w:val="0"/>
          <w:i w:val="0"/>
          <w:color w:val="000000"/>
          <w:sz w:val="22"/>
        </w:rPr>
        <w:t>written to me saying that they did not participate at all in the riots.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seen with my own eyes how much people have suffered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of the riots. I have seen houses which were burnt or looted,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was told that the residents had been killed. The aggrieved </w:t>
      </w:r>
      <w:r>
        <w:rPr>
          <w:rFonts w:ascii="Times" w:hAnsi="Times" w:eastAsia="Times"/>
          <w:b w:val="0"/>
          <w:i w:val="0"/>
          <w:color w:val="000000"/>
          <w:sz w:val="22"/>
        </w:rPr>
        <w:t>people, the people whose houses have been destroyed, wish to resettle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2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“Congress Working Committee’s Resolution on the Punjab”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 March 24, the addressee replied :  It is difficult to explain to you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resolution about the Punjab.  If was adopted after the deepest deliberation.  Nothing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has been done in a hurry or without full thought.  That you had expressed your views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against it, we learnt only from the papers.  But you are, of course, entitled to say what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 feel right.  The situation in the Punjab is far worse than in Bihar . . . . 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military has taken over control.  As a result, on the surface things seem to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quietened down somewhat.  But no one can say when there may be a flare-up again.  If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happens, I am afraid, even Delhi will not remain unaffected.  But here of course </w:t>
      </w:r>
      <w:r>
        <w:rPr>
          <w:rFonts w:ascii="Times" w:hAnsi="Times" w:eastAsia="Times"/>
          <w:b w:val="0"/>
          <w:i w:val="0"/>
          <w:color w:val="000000"/>
          <w:sz w:val="18"/>
        </w:rPr>
        <w:t>we shall be able to deal with it.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While returning to Patna Gandhiji met some Muslim women refugees at </w:t>
      </w:r>
      <w:r>
        <w:rPr>
          <w:rFonts w:ascii="Times" w:hAnsi="Times" w:eastAsia="Times"/>
          <w:b w:val="0"/>
          <w:i w:val="0"/>
          <w:color w:val="000000"/>
          <w:sz w:val="18"/>
        </w:rPr>
        <w:t>Pipalwan in the morning.</w:t>
      </w:r>
    </w:p>
    <w:p>
      <w:pPr>
        <w:autoSpaceDN w:val="0"/>
        <w:tabs>
          <w:tab w:pos="235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 COLLECTED  WORKS  OF MAHATMA  GANDHI</w:t>
      </w:r>
    </w:p>
    <w:p>
      <w:pPr>
        <w:sectPr>
          <w:pgSz w:w="9360" w:h="12960"/>
          <w:pgMar w:top="716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at some other place. Personally, I do not approve of this. Why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lose heart? We should keep up courage. The Hindus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committed a sin. What have they gained thereby? You do not trust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But if their hearts are cleansed, if they clean your houses, if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build new houses for you and if they sincerely atone for their sins,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should you then not return to your homes? True bravery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 of Hindus consists in confessing their guilt and changing their </w:t>
      </w:r>
      <w:r>
        <w:rPr>
          <w:rFonts w:ascii="Times" w:hAnsi="Times" w:eastAsia="Times"/>
          <w:b w:val="0"/>
          <w:i w:val="0"/>
          <w:color w:val="000000"/>
          <w:sz w:val="22"/>
        </w:rPr>
        <w:t>hearts. I shall be only too glad if they do this.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should return to the houses where there had been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killing. If the residents don’t feel like going to murder-haunted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houses they may shift to another place. It would be good if lands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exchanged by mutual consent. It may not be possible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to arrange such transfers. In any case whether they return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their own villages or shift to some other place, Muslim brothers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sisters should eschew all anger and bear no ill will towards Hindus.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not think of taking revenge against those who have </w:t>
      </w:r>
      <w:r>
        <w:rPr>
          <w:rFonts w:ascii="Times" w:hAnsi="Times" w:eastAsia="Times"/>
          <w:b w:val="0"/>
          <w:i w:val="0"/>
          <w:color w:val="000000"/>
          <w:sz w:val="22"/>
        </w:rPr>
        <w:t>oppressed you. That is true bravery.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 transitory is this life? Everyone has to die one day.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 to comprehend the ways of God. Is there any place where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not present? Some people hold God responsible for whatever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happened. Who can understand His ways? God cannot be talked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disparagingly. Why should we, then, blame Him for these happenings?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wish to hear such talk from the lips of those who recite the 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kalma. </w:t>
      </w:r>
      <w:r>
        <w:rPr>
          <w:rFonts w:ascii="Times" w:hAnsi="Times" w:eastAsia="Times"/>
          <w:b w:val="0"/>
          <w:i w:val="0"/>
          <w:color w:val="000000"/>
          <w:sz w:val="22"/>
        </w:rPr>
        <w:t>In fact, no one should even speak in this vein.</w:t>
      </w:r>
    </w:p>
    <w:p>
      <w:pPr>
        <w:autoSpaceDN w:val="0"/>
        <w:autoSpaceDE w:val="0"/>
        <w:widowControl/>
        <w:spacing w:line="28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wish to reassure all of you that I am wandering from place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 to prevent a repetition of what has happened so that Hindus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Muslims may live like brothers. I shall stay and strive here as long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hearts are not cleansed and fraternal feelings are not revived. I shall </w:t>
      </w:r>
      <w:r>
        <w:rPr>
          <w:rFonts w:ascii="Times" w:hAnsi="Times" w:eastAsia="Times"/>
          <w:b w:val="0"/>
          <w:i w:val="0"/>
          <w:color w:val="000000"/>
          <w:sz w:val="22"/>
        </w:rPr>
        <w:t>do or die; I shall either succeed in my mission or perish in the effort.</w:t>
      </w:r>
    </w:p>
    <w:p>
      <w:pPr>
        <w:autoSpaceDN w:val="0"/>
        <w:autoSpaceDE w:val="0"/>
        <w:widowControl/>
        <w:spacing w:line="294" w:lineRule="exact" w:before="1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 From Urdu 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Gandhijike Dukhe Dilki Pukar</w:t>
      </w:r>
      <w:r>
        <w:rPr>
          <w:rFonts w:ascii="Times" w:hAnsi="Times" w:eastAsia="Times"/>
          <w:b w:val="0"/>
          <w:i w:val="0"/>
          <w:color w:val="000000"/>
          <w:sz w:val="18"/>
        </w:rPr>
        <w:t>—II, pp. 33-4</w:t>
      </w:r>
    </w:p>
    <w:p>
      <w:pPr>
        <w:autoSpaceDN w:val="0"/>
        <w:tabs>
          <w:tab w:pos="6130" w:val="left"/>
        </w:tabs>
        <w:autoSpaceDE w:val="0"/>
        <w:widowControl/>
        <w:spacing w:line="320" w:lineRule="exact" w:before="23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VOL. 94 : 17 FEBRUARY, 1947-29, APRIL 1947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.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169</w:t>
      </w:r>
    </w:p>
    <w:p>
      <w:pPr>
        <w:sectPr>
          <w:pgSz w:w="9360" w:h="12960"/>
          <w:pgMar w:top="504" w:right="1410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178. SPEECH AT PRAYER MEETING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0" w:lineRule="exact" w:before="102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ATNA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March 22, 1947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returned to Patna today after a five-day tour. You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learnt from newspapers where I went and what I said. I liked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attitude of the villagers. They are genuinely penitent. Liberal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contributions are being made by them for the relief of their Muslim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brethren. I was very happy to see this. Many persons have also written </w:t>
      </w:r>
      <w:r>
        <w:rPr>
          <w:rFonts w:ascii="Times" w:hAnsi="Times" w:eastAsia="Times"/>
          <w:b w:val="0"/>
          <w:i w:val="0"/>
          <w:color w:val="000000"/>
          <w:sz w:val="22"/>
        </w:rPr>
        <w:t>to me that they will not misbehave again.</w:t>
      </w:r>
    </w:p>
    <w:p>
      <w:pPr>
        <w:autoSpaceDN w:val="0"/>
        <w:autoSpaceDE w:val="0"/>
        <w:widowControl/>
        <w:spacing w:line="260" w:lineRule="exact" w:before="6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a number of places, Gandhiji said, due to the bravery of the local Hindus, no </w:t>
      </w:r>
      <w:r>
        <w:rPr>
          <w:rFonts w:ascii="Times" w:hAnsi="Times" w:eastAsia="Times"/>
          <w:b w:val="0"/>
          <w:i w:val="0"/>
          <w:color w:val="000000"/>
          <w:sz w:val="18"/>
        </w:rPr>
        <w:t>incidents had occurred. He was told by the Muslims themselves that in Dinapore Sub-</w:t>
      </w:r>
      <w:r>
        <w:rPr>
          <w:rFonts w:ascii="Times" w:hAnsi="Times" w:eastAsia="Times"/>
          <w:b w:val="0"/>
          <w:i w:val="0"/>
          <w:color w:val="000000"/>
          <w:sz w:val="18"/>
        </w:rPr>
        <w:t>division no trouble occurred though the Muslims were greatly nervous.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said that he had addressed the Muslim women refugees in the morning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 Pipalwan.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did not wish at present to enter into a description of the feelings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these women and their present condition. His heart was too heavy and he did not wish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shed tears. He only wanted to tell them how to repent. He tried as best as he could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console them and persuade them to pick up courage and return to their villages,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placing reliance on God. At this meeting he was told that Muslim women and men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dreaded the approach of March 22, as it had been reported that Punjab Day would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observed in Bihar on that date. He had told them that the Bihar Government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banned the observance of any kind of day, be it Pakistan Day or Punjab Day.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Minister who was present also gave the assurance that no celebration of any kind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be permitted and that the ban would be strictly enforced throughout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province. The Bihar Government, Gandhiji said, had banned the </w:t>
      </w:r>
      <w:r>
        <w:rPr>
          <w:rFonts w:ascii="Times" w:hAnsi="Times" w:eastAsia="Times"/>
          <w:b w:val="0"/>
          <w:i/>
          <w:color w:val="000000"/>
          <w:sz w:val="18"/>
        </w:rPr>
        <w:t>kisan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rally also.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 different thing that the rally should not have been tarred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same brush. But the situation is very delicate today.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people’s hearts are not clean. Hence even a </w:t>
      </w:r>
      <w:r>
        <w:rPr>
          <w:rFonts w:ascii="Times" w:hAnsi="Times" w:eastAsia="Times"/>
          <w:b w:val="0"/>
          <w:i/>
          <w:color w:val="000000"/>
          <w:sz w:val="22"/>
        </w:rPr>
        <w:t>kisan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rally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abandoned. I shall appeal to the people concerned not to celebrate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either a Punjab Day or a Pakistan Day. The Ministers have issued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 after much deliberation; hence the order must be obeyed. If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wishes to disobey a law as a satyagrahi, one can do so. When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voting right we can remove the Ministers if we do not approve of </w:t>
      </w:r>
      <w:r>
        <w:rPr>
          <w:rFonts w:ascii="Times" w:hAnsi="Times" w:eastAsia="Times"/>
          <w:b w:val="0"/>
          <w:i w:val="0"/>
          <w:color w:val="000000"/>
          <w:sz w:val="22"/>
        </w:rPr>
        <w:t>their policies. But so long as they are in authority, we must carry out</w:t>
      </w:r>
    </w:p>
    <w:p>
      <w:pPr>
        <w:autoSpaceDN w:val="0"/>
        <w:tabs>
          <w:tab w:pos="550" w:val="left"/>
        </w:tabs>
        <w:autoSpaceDE w:val="0"/>
        <w:widowControl/>
        <w:spacing w:line="210" w:lineRule="exact" w:before="1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Urdu version has been collated with the report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Harijan </w:t>
      </w:r>
      <w:r>
        <w:rPr>
          <w:rFonts w:ascii="Times" w:hAnsi="Times" w:eastAsia="Times"/>
          <w:b w:val="0"/>
          <w:i w:val="0"/>
          <w:color w:val="000000"/>
          <w:sz w:val="18"/>
        </w:rPr>
        <w:t>published under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“Gandhiji’s Bihar Tour Diary”.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preceding item.</w:t>
      </w:r>
    </w:p>
    <w:p>
      <w:pPr>
        <w:autoSpaceDN w:val="0"/>
        <w:tabs>
          <w:tab w:pos="235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 COLLECTED  WORKS  OF MAHATMA  GANDHI</w:t>
      </w:r>
    </w:p>
    <w:p>
      <w:pPr>
        <w:sectPr>
          <w:pgSz w:w="9360" w:h="12960"/>
          <w:pgMar w:top="716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their orders.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 true satyagrahi should implicitly obey the directions of those he had himself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put in power. What Gandhiji said did not refer only to March 22. It applied to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future also and at no time should these celebrations be indulged in, so long as the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atmosphere remained as it was that day.</w:t>
      </w:r>
    </w:p>
    <w:p>
      <w:pPr>
        <w:autoSpaceDN w:val="0"/>
        <w:autoSpaceDE w:val="0"/>
        <w:widowControl/>
        <w:spacing w:line="280" w:lineRule="exact" w:before="52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 conflagration in every quarter today. A </w:t>
      </w:r>
      <w:r>
        <w:rPr>
          <w:rFonts w:ascii="Times" w:hAnsi="Times" w:eastAsia="Times"/>
          <w:b w:val="0"/>
          <w:i/>
          <w:color w:val="000000"/>
          <w:sz w:val="22"/>
        </w:rPr>
        <w:t>kisan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rally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advisable in these circumstances. You can write to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 difficulties you are facing. You can agitate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newspapers. Rallies are intended to awaken the </w:t>
      </w:r>
      <w:r>
        <w:rPr>
          <w:rFonts w:ascii="Times" w:hAnsi="Times" w:eastAsia="Times"/>
          <w:b w:val="0"/>
          <w:i/>
          <w:color w:val="000000"/>
          <w:sz w:val="22"/>
        </w:rPr>
        <w:t>kisans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to organize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people. I have been leading such activities for the past sixty years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am quite an expert in these matters. Conditions today are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conducive for such activities. The 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speaks of action in inaction and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If I apply this to the present-day context, it means </w:t>
      </w:r>
      <w:r>
        <w:rPr>
          <w:rFonts w:ascii="Times" w:hAnsi="Times" w:eastAsia="Times"/>
          <w:b w:val="0"/>
          <w:i w:val="0"/>
          <w:color w:val="000000"/>
          <w:sz w:val="22"/>
        </w:rPr>
        <w:t>inaction in action.</w:t>
      </w: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can do a lot of good by keeping quiet. We should discriminate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dharma and </w:t>
      </w:r>
      <w:r>
        <w:rPr>
          <w:rFonts w:ascii="Times" w:hAnsi="Times" w:eastAsia="Times"/>
          <w:b w:val="0"/>
          <w:i/>
          <w:color w:val="000000"/>
          <w:sz w:val="22"/>
        </w:rPr>
        <w:t>adharma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occasions when keeping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away from </w:t>
      </w:r>
      <w:r>
        <w:rPr>
          <w:rFonts w:ascii="Times" w:hAnsi="Times" w:eastAsia="Times"/>
          <w:b w:val="0"/>
          <w:i/>
          <w:color w:val="000000"/>
          <w:sz w:val="22"/>
        </w:rPr>
        <w:t>adharma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becomes the dharma. It is no doubt our duty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awaken the </w:t>
      </w:r>
      <w:r>
        <w:rPr>
          <w:rFonts w:ascii="Times" w:hAnsi="Times" w:eastAsia="Times"/>
          <w:b w:val="0"/>
          <w:i/>
          <w:color w:val="000000"/>
          <w:sz w:val="22"/>
        </w:rPr>
        <w:t>kisans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this is not the time for it. It is the duty of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 to follow the teachings of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although anyone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 can derive benefit from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No one can say that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repeat the same action in season and out of season. We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subserving our waking hours even when we sleep; but if we go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sleeping all the time we will be as good as dead. This only means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action has its appropriate time. Desisting from an inopportune </w:t>
      </w:r>
      <w:r>
        <w:rPr>
          <w:rFonts w:ascii="Times" w:hAnsi="Times" w:eastAsia="Times"/>
          <w:b w:val="0"/>
          <w:i w:val="0"/>
          <w:color w:val="000000"/>
          <w:sz w:val="22"/>
        </w:rPr>
        <w:t>action is as good as timely action.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22nd March has passed off peacefully. It is a good thing.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should now forget all about it. We don’t have to celebrate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Punjab Day or a Pakistan Day. These days are intended only to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 fight. But our Muslim brothers here do not wish to fight. Why </w:t>
      </w:r>
      <w:r>
        <w:rPr>
          <w:rFonts w:ascii="Times" w:hAnsi="Times" w:eastAsia="Times"/>
          <w:b w:val="0"/>
          <w:i w:val="0"/>
          <w:color w:val="000000"/>
          <w:sz w:val="22"/>
        </w:rPr>
        <w:t>should we then celebrate a Punjab Day?</w:t>
      </w:r>
    </w:p>
    <w:p>
      <w:pPr>
        <w:autoSpaceDN w:val="0"/>
        <w:autoSpaceDE w:val="0"/>
        <w:widowControl/>
        <w:spacing w:line="260" w:lineRule="exact" w:before="6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concede that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kisan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rally stands on a different footing.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times are not propitious even for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kisan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rally. Every action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undertaken at an appropriate time. This is an occasion for penitence.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should first atone for our sins. It is part of the atonement to realize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atrocities committed on Muslim brothers and sisters constitute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grave sins. If we are convinced that the Hindu heart has been cleansed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such atonement, then we can organize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kisan </w:t>
      </w:r>
      <w:r>
        <w:rPr>
          <w:rFonts w:ascii="Times" w:hAnsi="Times" w:eastAsia="Times"/>
          <w:b w:val="0"/>
          <w:i w:val="0"/>
          <w:color w:val="000000"/>
          <w:sz w:val="22"/>
        </w:rPr>
        <w:t>rally.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IV. 18</w:t>
      </w:r>
    </w:p>
    <w:p>
      <w:pPr>
        <w:autoSpaceDN w:val="0"/>
        <w:tabs>
          <w:tab w:pos="6130" w:val="left"/>
        </w:tabs>
        <w:autoSpaceDE w:val="0"/>
        <w:widowControl/>
        <w:spacing w:line="320" w:lineRule="exact" w:before="3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VOL. 94 : 17 FEBRUARY, 1947-29, APRIL 1947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.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171</w:t>
      </w:r>
    </w:p>
    <w:p>
      <w:pPr>
        <w:sectPr>
          <w:pgSz w:w="9360" w:h="12960"/>
          <w:pgMar w:top="504" w:right="1394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Major-General Shah Nawaz Khan has arrived here. Badshah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Khan who intended to leave, has postponed his departure. A scheme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prepared to rehabilitate the Muslims who have suffered at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hands. Every Hindu brother and sister should go to villages and put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hard labour, not for the sake of wages but in a spirit of service.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clean up Muslim villages and rebuild their houses to convince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that once again we have become their brothers although for a </w:t>
      </w:r>
      <w:r>
        <w:rPr>
          <w:rFonts w:ascii="Times" w:hAnsi="Times" w:eastAsia="Times"/>
          <w:b w:val="0"/>
          <w:i w:val="0"/>
          <w:color w:val="000000"/>
          <w:sz w:val="22"/>
        </w:rPr>
        <w:t>time we had gone berserk.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Some officials have informed me that about fifty persons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confessed their crimes. They have admitted that they are guilty.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prepared to undergo any punishment meted out to them. This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welcome development. But thousands have committed such crimes.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these thousands should confess their crimes. Then the Muslims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not be in a position to say that the criminals have not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arrested. Whoever has committed a crime should frankly say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earlier he was afraid of prosecution, but having made a confession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now prepared to undergo any punishment. This would not only </w:t>
      </w:r>
      <w:r>
        <w:rPr>
          <w:rFonts w:ascii="Times" w:hAnsi="Times" w:eastAsia="Times"/>
          <w:b w:val="0"/>
          <w:i w:val="0"/>
          <w:color w:val="000000"/>
          <w:sz w:val="22"/>
        </w:rPr>
        <w:t>enhance their own prestige but also that of Bihar as a whole.</w:t>
      </w:r>
    </w:p>
    <w:p>
      <w:pPr>
        <w:autoSpaceDN w:val="0"/>
        <w:autoSpaceDE w:val="0"/>
        <w:widowControl/>
        <w:spacing w:line="240" w:lineRule="exact" w:before="18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Gandhijike Dukhe Dilki Pukar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—II, pp. 35-7, and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18"/>
        </w:rPr>
        <w:t>6-4-1947</w:t>
      </w:r>
    </w:p>
    <w:p>
      <w:pPr>
        <w:autoSpaceDN w:val="0"/>
        <w:autoSpaceDE w:val="0"/>
        <w:widowControl/>
        <w:spacing w:line="292" w:lineRule="exact" w:before="4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179. LETTER TO SHIV BALAK BISEN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23, 1947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BISEN,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was frank. That your views about the Ashram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inmates are not correct does not matter. As for your desire to stay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me, we shall think about it when I return there. I cannot decide just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now. Normally I would have welcomed your services, but at present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consider what [my] dharma is. We are going to meet before </w:t>
      </w:r>
      <w:r>
        <w:rPr>
          <w:rFonts w:ascii="Times" w:hAnsi="Times" w:eastAsia="Times"/>
          <w:b w:val="0"/>
          <w:i w:val="0"/>
          <w:color w:val="000000"/>
          <w:sz w:val="22"/>
        </w:rPr>
        <w:t>long, aren’t we?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 N. 7726</w:t>
      </w:r>
    </w:p>
    <w:p>
      <w:pPr>
        <w:autoSpaceDN w:val="0"/>
        <w:tabs>
          <w:tab w:pos="2350" w:val="left"/>
        </w:tabs>
        <w:autoSpaceDE w:val="0"/>
        <w:widowControl/>
        <w:spacing w:line="294" w:lineRule="exact" w:before="17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 COLLECTED  WORKS  OF MAHATMA  GANDHI</w:t>
      </w:r>
    </w:p>
    <w:p>
      <w:pPr>
        <w:sectPr>
          <w:pgSz w:w="9360" w:h="12960"/>
          <w:pgMar w:top="50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180. LETTER TO JAISUKHLAL GANDHI</w:t>
      </w:r>
    </w:p>
    <w:p>
      <w:pPr>
        <w:autoSpaceDN w:val="0"/>
        <w:autoSpaceDE w:val="0"/>
        <w:widowControl/>
        <w:spacing w:line="270" w:lineRule="exact" w:before="106" w:after="0"/>
        <w:ind w:left="0" w:right="6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23, 1947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JAISUKHLAL,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5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reply you gave to Narandas is perfectly correct. I have </w:t>
      </w:r>
      <w:r>
        <w:rPr>
          <w:rFonts w:ascii="Times" w:hAnsi="Times" w:eastAsia="Times"/>
          <w:b w:val="0"/>
          <w:i w:val="0"/>
          <w:color w:val="000000"/>
          <w:sz w:val="22"/>
        </w:rPr>
        <w:t>written to him, too.</w:t>
      </w:r>
    </w:p>
    <w:p>
      <w:pPr>
        <w:autoSpaceDN w:val="0"/>
        <w:autoSpaceDE w:val="0"/>
        <w:widowControl/>
        <w:spacing w:line="260" w:lineRule="exact" w:before="40" w:after="0"/>
        <w:ind w:left="10" w:right="6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need not worry about Manu at all. She is still forgetful,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course, and indifferent about herself. I have explained to her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are free from all impure feelings or desires are indifferent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nothing, nor do they forget things. She understands this, but is </w:t>
      </w:r>
      <w:r>
        <w:rPr>
          <w:rFonts w:ascii="Times" w:hAnsi="Times" w:eastAsia="Times"/>
          <w:b w:val="0"/>
          <w:i w:val="0"/>
          <w:color w:val="000000"/>
          <w:sz w:val="22"/>
        </w:rPr>
        <w:t>unable to act upon it.</w:t>
      </w:r>
    </w:p>
    <w:p>
      <w:pPr>
        <w:autoSpaceDN w:val="0"/>
        <w:autoSpaceDE w:val="0"/>
        <w:widowControl/>
        <w:spacing w:line="220" w:lineRule="exact" w:before="8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6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 M. U/III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181. LETTER TO BRIJKRISHNA CHANDIWALA</w:t>
      </w:r>
    </w:p>
    <w:p>
      <w:pPr>
        <w:autoSpaceDN w:val="0"/>
        <w:autoSpaceDE w:val="0"/>
        <w:widowControl/>
        <w:spacing w:line="266" w:lineRule="exact" w:before="226" w:after="0"/>
        <w:ind w:left="0" w:right="6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ATNA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6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23, 1947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BRIJKRISHNA,</w:t>
      </w:r>
    </w:p>
    <w:p>
      <w:pPr>
        <w:autoSpaceDN w:val="0"/>
        <w:autoSpaceDE w:val="0"/>
        <w:widowControl/>
        <w:spacing w:line="260" w:lineRule="exact" w:before="158" w:after="0"/>
        <w:ind w:left="10" w:right="5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read both your letters and gave them to Khan Saheb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reading. He says he is watchful and will go when it is necessary. If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 him to go he is ready to leave today. But I do not feel the need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Your anxiety is meaningless. You must have received my previous </w:t>
      </w:r>
      <w:r>
        <w:rPr>
          <w:rFonts w:ascii="Times" w:hAnsi="Times" w:eastAsia="Times"/>
          <w:b w:val="0"/>
          <w:i w:val="0"/>
          <w:color w:val="000000"/>
          <w:sz w:val="22"/>
        </w:rPr>
        <w:t>letter.</w:t>
      </w:r>
    </w:p>
    <w:p>
      <w:pPr>
        <w:autoSpaceDN w:val="0"/>
        <w:autoSpaceDE w:val="0"/>
        <w:widowControl/>
        <w:spacing w:line="220" w:lineRule="exact" w:before="86" w:after="0"/>
        <w:ind w:left="0" w:right="6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6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 N. 2504</w:t>
      </w:r>
    </w:p>
    <w:p>
      <w:pPr>
        <w:autoSpaceDN w:val="0"/>
        <w:tabs>
          <w:tab w:pos="6130" w:val="left"/>
        </w:tabs>
        <w:autoSpaceDE w:val="0"/>
        <w:widowControl/>
        <w:spacing w:line="320" w:lineRule="exact" w:before="2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VOL. 94 : 17 FEBRUARY, 1947-29, APRIL 1947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.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173</w:t>
      </w:r>
    </w:p>
    <w:p>
      <w:pPr>
        <w:sectPr>
          <w:pgSz w:w="9360" w:h="12960"/>
          <w:pgMar w:top="716" w:right="1376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tabs>
          <w:tab w:pos="730" w:val="left"/>
          <w:tab w:pos="4990" w:val="left"/>
          <w:tab w:pos="5850" w:val="left"/>
        </w:tabs>
        <w:autoSpaceDE w:val="0"/>
        <w:widowControl/>
        <w:spacing w:line="318" w:lineRule="exact" w:before="0" w:after="4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24"/>
        </w:rPr>
        <w:t xml:space="preserve">182. LETTER TO BRIJKRISHNA CHANDIWALA </w:t>
      </w:r>
      <w:r>
        <w:br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ATNA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March 23, 1947 </w:t>
      </w:r>
      <w:r>
        <w:rPr>
          <w:rFonts w:ascii="Times" w:hAnsi="Times" w:eastAsia="Times"/>
          <w:b w:val="0"/>
          <w:i w:val="0"/>
          <w:color w:val="000000"/>
          <w:sz w:val="16"/>
        </w:rPr>
        <w:t>CHI. BRIJKRISHNA,</w:t>
      </w:r>
    </w:p>
    <w:p>
      <w:pPr>
        <w:sectPr>
          <w:pgSz w:w="9360" w:h="12960"/>
          <w:pgMar w:top="716" w:right="141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sending a letter </w:t>
      </w:r>
      <w:r>
        <w:rPr>
          <w:rFonts w:ascii="Times" w:hAnsi="Times" w:eastAsia="Times"/>
          <w:b w:val="0"/>
          <w:i w:val="0"/>
          <w:color w:val="000000"/>
          <w:sz w:val="22"/>
        </w:rPr>
        <w:t>and also the paper cuttings.</w:t>
      </w:r>
    </w:p>
    <w:p>
      <w:pPr>
        <w:sectPr>
          <w:type w:val="continuous"/>
          <w:pgSz w:w="9360" w:h="12960"/>
          <w:pgMar w:top="716" w:right="1414" w:bottom="358" w:left="1440" w:header="720" w:footer="720" w:gutter="0"/>
          <w:cols w:num="2" w:equalWidth="0">
            <w:col w:w="2546" w:space="0"/>
            <w:col w:w="3960" w:space="0"/>
          </w:cols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266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today I received your letter of the 20th</w:t>
      </w:r>
    </w:p>
    <w:p>
      <w:pPr>
        <w:sectPr>
          <w:type w:val="nextColumn"/>
          <w:pgSz w:w="9360" w:h="12960"/>
          <w:pgMar w:top="716" w:right="1414" w:bottom="358" w:left="1440" w:header="720" w:footer="720" w:gutter="0"/>
          <w:cols w:num="2" w:equalWidth="0">
            <w:col w:w="2546" w:space="0"/>
            <w:col w:w="3960" w:space="0"/>
          </w:cols>
          <w:docGrid w:linePitch="360"/>
        </w:sectPr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have stopped Dubeji’s treatment, my advice is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go to the Nature Cure clinic in Calcutta. You can come 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to see me. You can come wherever I am or come after my third </w:t>
      </w:r>
      <w:r>
        <w:rPr>
          <w:rFonts w:ascii="Times" w:hAnsi="Times" w:eastAsia="Times"/>
          <w:b w:val="0"/>
          <w:i w:val="0"/>
          <w:color w:val="000000"/>
          <w:sz w:val="22"/>
        </w:rPr>
        <w:t>tour.</w:t>
      </w:r>
    </w:p>
    <w:p>
      <w:pPr>
        <w:autoSpaceDN w:val="0"/>
        <w:autoSpaceDE w:val="0"/>
        <w:widowControl/>
        <w:spacing w:line="22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 N. 2503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183. DISCUSSION WITH WOMEN WORKERS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6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ATNA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23, 1947</w:t>
      </w:r>
    </w:p>
    <w:p>
      <w:pPr>
        <w:autoSpaceDN w:val="0"/>
        <w:autoSpaceDE w:val="0"/>
        <w:widowControl/>
        <w:spacing w:line="240" w:lineRule="exact" w:before="13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QUESTION: </w:t>
      </w:r>
      <w:r>
        <w:rPr>
          <w:rFonts w:ascii="Times" w:hAnsi="Times" w:eastAsia="Times"/>
          <w:b w:val="0"/>
          <w:i w:val="0"/>
          <w:color w:val="000000"/>
          <w:sz w:val="18"/>
        </w:rPr>
        <w:t>Can women take part in politics while they are working in the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Kasturba Memorial Fund?</w:t>
      </w:r>
    </w:p>
    <w:p>
      <w:pPr>
        <w:autoSpaceDN w:val="0"/>
        <w:tabs>
          <w:tab w:pos="550" w:val="left"/>
          <w:tab w:pos="3630" w:val="left"/>
        </w:tabs>
        <w:autoSpaceDE w:val="0"/>
        <w:widowControl/>
        <w:spacing w:line="280" w:lineRule="exact" w:before="7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GANDHIJI: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question can be answered in two ways: they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cannot take part in politics. If they want to serve, they should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part in politics. There is Congress rule in the country at 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(it may be socialism or communism in future). Now, supposing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to sell spinning-wheels or khadi for the sake of propaganda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villages, women can take part in such activities. But supposing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intentions of the Congress go wrong and instead of khadi it wants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sell liquor in the villages, the 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sevikas </w:t>
      </w:r>
      <w:r>
        <w:br/>
      </w:r>
      <w:r>
        <w:rPr>
          <w:rFonts w:ascii="Times" w:hAnsi="Times" w:eastAsia="Times"/>
          <w:b w:val="0"/>
          <w:i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certainly not take part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such an activity. Rather, they would start a satyagraha campaign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it if it became necessary. Women can take part in any activity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is in the interest of the country irrespective of the ‘ism’ of the </w:t>
      </w:r>
      <w:r>
        <w:rPr>
          <w:rFonts w:ascii="Times" w:hAnsi="Times" w:eastAsia="Times"/>
          <w:b w:val="0"/>
          <w:i w:val="0"/>
          <w:color w:val="000000"/>
          <w:sz w:val="22"/>
        </w:rPr>
        <w:t>ruling party.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preceding item.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the Kasturba Gandhi National Memorial Fund who met Gandhiji at 4 p.m.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Women workers</w:t>
      </w:r>
    </w:p>
    <w:p>
      <w:pPr>
        <w:autoSpaceDN w:val="0"/>
        <w:tabs>
          <w:tab w:pos="235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 COLLECTED  WORKS  OF MAHATMA  GANDHI</w:t>
      </w:r>
    </w:p>
    <w:p>
      <w:pPr>
        <w:sectPr>
          <w:type w:val="continuous"/>
          <w:pgSz w:w="9360" w:h="12960"/>
          <w:pgMar w:top="716" w:right="141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rPr>
          <w:rFonts w:ascii="Times" w:hAnsi="Times" w:eastAsia="Times"/>
          <w:b w:val="0"/>
          <w:i w:val="0"/>
          <w:color w:val="000000"/>
          <w:sz w:val="18"/>
        </w:rPr>
        <w:t>When we raise slogans in the villages the Muslims do not join us. What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should be done about it?</w:t>
      </w:r>
    </w:p>
    <w:p>
      <w:pPr>
        <w:autoSpaceDN w:val="0"/>
        <w:autoSpaceDE w:val="0"/>
        <w:widowControl/>
        <w:spacing w:line="280" w:lineRule="exact" w:before="72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keep quiet and try to persuade them. If they still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come forward, you must give up raising slogans. As for me,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give importance to slogans any more. People have been stabbed </w:t>
      </w:r>
      <w:r>
        <w:rPr>
          <w:rFonts w:ascii="Times" w:hAnsi="Times" w:eastAsia="Times"/>
          <w:b w:val="0"/>
          <w:i w:val="0"/>
          <w:color w:val="000000"/>
          <w:sz w:val="22"/>
        </w:rPr>
        <w:t>while cries of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Bharatmataki jai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Gandhijiki jai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being raised.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why slogans have become so repugnant. It is easy to understand </w:t>
      </w:r>
      <w:r>
        <w:rPr>
          <w:rFonts w:ascii="Times" w:hAnsi="Times" w:eastAsia="Times"/>
          <w:b w:val="0"/>
          <w:i w:val="0"/>
          <w:color w:val="000000"/>
          <w:sz w:val="22"/>
        </w:rPr>
        <w:t>such feelings.</w:t>
      </w:r>
    </w:p>
    <w:p>
      <w:pPr>
        <w:autoSpaceDN w:val="0"/>
        <w:autoSpaceDE w:val="0"/>
        <w:widowControl/>
        <w:spacing w:line="240" w:lineRule="exact" w:before="1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rPr>
          <w:rFonts w:ascii="Times" w:hAnsi="Times" w:eastAsia="Times"/>
          <w:b w:val="0"/>
          <w:i w:val="0"/>
          <w:color w:val="000000"/>
          <w:sz w:val="18"/>
        </w:rPr>
        <w:t>Women do not still seem to give up untouchability and purdah. What should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we do?</w:t>
      </w:r>
    </w:p>
    <w:p>
      <w:pPr>
        <w:autoSpaceDN w:val="0"/>
        <w:autoSpaceDE w:val="0"/>
        <w:widowControl/>
        <w:spacing w:line="280" w:lineRule="exact" w:before="72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they do not give them up they must be persuaded to do so.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carry on your work. You should not worry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results. Those who want to serve should continue to work more and </w:t>
      </w:r>
      <w:r>
        <w:rPr>
          <w:rFonts w:ascii="Times" w:hAnsi="Times" w:eastAsia="Times"/>
          <w:b w:val="0"/>
          <w:i w:val="0"/>
          <w:color w:val="000000"/>
          <w:sz w:val="22"/>
        </w:rPr>
        <w:t>ever more, and firmly hold on the truth.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A. HARIJAN WOMAN</w:t>
      </w:r>
      <w:r>
        <w:rPr>
          <w:rFonts w:ascii="Times" w:hAnsi="Times" w:eastAsia="Times"/>
          <w:b w:val="0"/>
          <w:i w:val="0"/>
          <w:color w:val="000000"/>
          <w:sz w:val="18"/>
        </w:rPr>
        <w:t>: Nobody is willing to sit by my side. What should I do?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(Smiling): There are so many women sitting around you.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forget that you are a Harijan. Things would automatically </w:t>
      </w:r>
      <w:r>
        <w:rPr>
          <w:rFonts w:ascii="Times" w:hAnsi="Times" w:eastAsia="Times"/>
          <w:b w:val="0"/>
          <w:i w:val="0"/>
          <w:color w:val="000000"/>
          <w:sz w:val="22"/>
        </w:rPr>
        <w:t>smoothen out if you do that.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 From Gujarati 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Biharni Komi Agman</w:t>
      </w:r>
      <w:r>
        <w:rPr>
          <w:rFonts w:ascii="Times" w:hAnsi="Times" w:eastAsia="Times"/>
          <w:b w:val="0"/>
          <w:i w:val="0"/>
          <w:color w:val="000000"/>
          <w:sz w:val="18"/>
        </w:rPr>
        <w:t>, pp. 89-90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184. SPEECH AT PRAYER MEETING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ATNA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23, 1947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BROTHERS AND SISTERS,</w:t>
      </w:r>
    </w:p>
    <w:p>
      <w:pPr>
        <w:autoSpaceDN w:val="0"/>
        <w:autoSpaceDE w:val="0"/>
        <w:widowControl/>
        <w:spacing w:line="260" w:lineRule="exact" w:before="19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request you and those others whom my voice could reach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the aim of life. The sole purpose of life is that we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serve the creation of the Power which has created us and on whose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mercy or, say, kindness, depends out very breath. Let us not destroy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creation. But today, in our arrogance we have either lost sight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cause or we tend to forget it and are either fighting each other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preparing to do so. If we cannot avoid this calamity, you may be sure </w:t>
      </w:r>
      <w:r>
        <w:rPr>
          <w:rFonts w:ascii="Times" w:hAnsi="Times" w:eastAsia="Times"/>
          <w:b w:val="0"/>
          <w:i w:val="0"/>
          <w:color w:val="000000"/>
          <w:sz w:val="22"/>
        </w:rPr>
        <w:t>that India’s independence is an impossibility. If you think you can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1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As Gandhiji was observing silence his written speech was read out at the </w:t>
      </w:r>
      <w:r>
        <w:rPr>
          <w:rFonts w:ascii="Times" w:hAnsi="Times" w:eastAsia="Times"/>
          <w:b w:val="0"/>
          <w:i w:val="0"/>
          <w:color w:val="000000"/>
          <w:sz w:val="18"/>
        </w:rPr>
        <w:t>meeting held at the Bankipur Maidan.</w:t>
      </w:r>
    </w:p>
    <w:p>
      <w:pPr>
        <w:autoSpaceDN w:val="0"/>
        <w:tabs>
          <w:tab w:pos="6130" w:val="left"/>
        </w:tabs>
        <w:autoSpaceDE w:val="0"/>
        <w:widowControl/>
        <w:spacing w:line="320" w:lineRule="exact" w:before="3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VOL. 94 : 17 FEBRUARY, 1947-29, APRIL 1947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.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175</w:t>
      </w:r>
    </w:p>
    <w:p>
      <w:pPr>
        <w:sectPr>
          <w:pgSz w:w="9360" w:h="12960"/>
          <w:pgMar w:top="524" w:right="1410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achieve independence by the simple fact of the British quitting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land, you are sadly mistaken. If we continue to fight amongst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ourselves even after their departure some other power would step in.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think that we can fight the world with its own weapons is like </w:t>
      </w:r>
      <w:r>
        <w:rPr>
          <w:rFonts w:ascii="Times" w:hAnsi="Times" w:eastAsia="Times"/>
          <w:b w:val="0"/>
          <w:i w:val="0"/>
          <w:color w:val="000000"/>
          <w:sz w:val="22"/>
        </w:rPr>
        <w:t>expecting a barren woman to give birth to a child.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friend has written that a semblance of peace appears to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established in the Punjab. But this peace and tranquillity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through military occupation. Everyone is preparing openly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fight and is busy collecting arms. If these preparations continue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peace established through the army or the police will ultimately turn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to be the peace of the grave. Real peace will come about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one party at least silently adopts the course of true bravery.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Bihar has realized through its own experience that there can be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bravery in killing women and children, or old and innocent people,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is sheer cowardice. What a grand thing it would be if Bihar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show the real power of non-violent bravery and thus guide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and the whole world on the path of true life.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 From Urdu 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Gandhijike Dukhe Dilki Pukar</w:t>
      </w:r>
      <w:r>
        <w:rPr>
          <w:rFonts w:ascii="Times" w:hAnsi="Times" w:eastAsia="Times"/>
          <w:b w:val="0"/>
          <w:i w:val="0"/>
          <w:color w:val="000000"/>
          <w:sz w:val="18"/>
        </w:rPr>
        <w:t>—II, pp. 38-9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185. LETTER TO AMRIT KAUR</w:t>
      </w:r>
    </w:p>
    <w:p>
      <w:pPr>
        <w:autoSpaceDN w:val="0"/>
        <w:autoSpaceDE w:val="0"/>
        <w:widowControl/>
        <w:spacing w:line="266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ATNA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23, 1947</w:t>
      </w:r>
    </w:p>
    <w:p>
      <w:pPr>
        <w:autoSpaceDN w:val="0"/>
        <w:tabs>
          <w:tab w:pos="550" w:val="left"/>
          <w:tab w:pos="2110" w:val="left"/>
        </w:tabs>
        <w:autoSpaceDE w:val="0"/>
        <w:widowControl/>
        <w:spacing w:line="260" w:lineRule="exact" w:before="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AMRIT,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sent a love note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yesterday thro[ugh] Mridula. I have yours of </w:t>
      </w:r>
      <w:r>
        <w:rPr>
          <w:rFonts w:ascii="Times" w:hAnsi="Times" w:eastAsia="Times"/>
          <w:b w:val="0"/>
          <w:i w:val="0"/>
          <w:color w:val="000000"/>
          <w:sz w:val="22"/>
        </w:rPr>
        <w:t>21st.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get the time to write, your letters are not before me. </w:t>
      </w:r>
      <w:r>
        <w:rPr>
          <w:rFonts w:ascii="Times" w:hAnsi="Times" w:eastAsia="Times"/>
          <w:b w:val="0"/>
          <w:i w:val="0"/>
          <w:color w:val="000000"/>
          <w:sz w:val="22"/>
        </w:rPr>
        <w:t>Hence the omissions.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Tell me whether you have the dictionaries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you wanted.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fancy that I wrote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you twice about paying me a brief visit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never at the sacrifice of your duty undertaken there. Mine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regarded as a selfish wish. We shall exchange thoughts about it when </w:t>
      </w:r>
      <w:r>
        <w:rPr>
          <w:rFonts w:ascii="Times" w:hAnsi="Times" w:eastAsia="Times"/>
          <w:b w:val="0"/>
          <w:i w:val="0"/>
          <w:color w:val="000000"/>
          <w:sz w:val="22"/>
        </w:rPr>
        <w:t>the 4th April is on us.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was satisfied with your answer about Aryanayakum.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1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According to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at the end Gandhiji informed the audience that the </w:t>
      </w:r>
      <w:r>
        <w:rPr>
          <w:rFonts w:ascii="Times" w:hAnsi="Times" w:eastAsia="Times"/>
          <w:b w:val="0"/>
          <w:i w:val="0"/>
          <w:color w:val="000000"/>
          <w:sz w:val="18"/>
        </w:rPr>
        <w:t>prayer meeting on Monday would be held near Poonpoon.</w:t>
      </w:r>
    </w:p>
    <w:p>
      <w:pPr>
        <w:autoSpaceDN w:val="0"/>
        <w:autoSpaceDE w:val="0"/>
        <w:widowControl/>
        <w:spacing w:line="200" w:lineRule="exact" w:before="40" w:after="0"/>
        <w:ind w:left="550" w:right="2858" w:firstLine="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Amrit Kaur”, 22-3-1947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Amrit Kaur”, 22-2-1947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Amrit Kaur”, 18-3-1947</w:t>
      </w:r>
    </w:p>
    <w:p>
      <w:pPr>
        <w:autoSpaceDN w:val="0"/>
        <w:tabs>
          <w:tab w:pos="235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 COLLECTED  WORKS  OF MAHATMA  GANDHI</w:t>
      </w:r>
    </w:p>
    <w:p>
      <w:pPr>
        <w:sectPr>
          <w:pgSz w:w="9360" w:h="12960"/>
          <w:pgMar w:top="504" w:right="141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think now I have answered all your questions, your letter was </w:t>
      </w:r>
      <w:r>
        <w:rPr>
          <w:rFonts w:ascii="Times" w:hAnsi="Times" w:eastAsia="Times"/>
          <w:b w:val="0"/>
          <w:i w:val="0"/>
          <w:color w:val="000000"/>
          <w:sz w:val="22"/>
        </w:rPr>
        <w:t>in front of me.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taken the Monday silence. It is now 6.10 [p.m.] when I </w:t>
      </w:r>
      <w:r>
        <w:rPr>
          <w:rFonts w:ascii="Times" w:hAnsi="Times" w:eastAsia="Times"/>
          <w:b w:val="0"/>
          <w:i w:val="0"/>
          <w:color w:val="000000"/>
          <w:sz w:val="22"/>
        </w:rPr>
        <w:t>finish this.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 W. 4192. Courtesy: Amrit Kaur. Also G. N. 7828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186. LETTER TO JAIKRISHNA BHANSALI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23, 1947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BHANSALI,</w:t>
      </w:r>
    </w:p>
    <w:p>
      <w:pPr>
        <w:autoSpaceDN w:val="0"/>
        <w:autoSpaceDE w:val="0"/>
        <w:widowControl/>
        <w:spacing w:line="260" w:lineRule="exact" w:before="38" w:after="2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do not like the change in your diet. Even a person of self-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control may not disregard nature’s laws. You cannot eat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kodra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2"/>
        </w:rPr>
        <w:t>bant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etc. uncooked. You may, if you wish, make your food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moderate or even abstemious. I should advise you to eat cooked 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kodra,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a moderate quantity of milk and fruit and eat such green </w:t>
      </w:r>
      <w:r>
        <w:rPr>
          <w:rFonts w:ascii="Times" w:hAnsi="Times" w:eastAsia="Times"/>
          <w:b w:val="0"/>
          <w:i w:val="0"/>
          <w:color w:val="000000"/>
          <w:sz w:val="22"/>
        </w:rPr>
        <w:t>vegetables as can be eaten raw.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60"/>
        </w:trPr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you.</w:t>
            </w:r>
          </w:p>
        </w:tc>
        <w:tc>
          <w:tcPr>
            <w:tcW w:type="dxa" w:w="6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I think you should now stop going out. People are exploiting</w:t>
            </w:r>
          </w:p>
        </w:tc>
      </w:tr>
    </w:tbl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According to me, your work is to keep a watch over the Ashram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 spirit of non-attachment. In any case it will do no good to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Pushpa out.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She is still immature. She ought not to give up khadi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work. Her knowledge is very imperfect. Explain all this to her. She </w:t>
      </w:r>
      <w:r>
        <w:rPr>
          <w:rFonts w:ascii="Times" w:hAnsi="Times" w:eastAsia="Times"/>
          <w:b w:val="0"/>
          <w:i w:val="0"/>
          <w:color w:val="000000"/>
          <w:sz w:val="22"/>
        </w:rPr>
        <w:t>must not visit Raju.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 W. 10441. Courtesy: Munnalal G. Shah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187. LETTER TO PUSHPA K. DESAI</w:t>
      </w:r>
    </w:p>
    <w:p>
      <w:pPr>
        <w:autoSpaceDN w:val="0"/>
        <w:autoSpaceDE w:val="0"/>
        <w:widowControl/>
        <w:spacing w:line="266" w:lineRule="exact" w:before="8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ATNA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24, 1947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PUSHPA,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feel tempted to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out with Bhansalibhai, but that is not </w:t>
      </w:r>
      <w:r>
        <w:rPr>
          <w:rFonts w:ascii="Times" w:hAnsi="Times" w:eastAsia="Times"/>
          <w:b w:val="0"/>
          <w:i w:val="0"/>
          <w:color w:val="000000"/>
          <w:sz w:val="22"/>
        </w:rPr>
        <w:t>proper. Your dharma lies in completing the khadi work and learning</w:t>
      </w:r>
    </w:p>
    <w:p>
      <w:pPr>
        <w:autoSpaceDN w:val="0"/>
        <w:autoSpaceDE w:val="0"/>
        <w:widowControl/>
        <w:spacing w:line="210" w:lineRule="exact" w:before="98" w:after="0"/>
        <w:ind w:left="550" w:right="360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Cereals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Ibid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the following item.</w:t>
      </w:r>
    </w:p>
    <w:p>
      <w:pPr>
        <w:autoSpaceDN w:val="0"/>
        <w:tabs>
          <w:tab w:pos="6130" w:val="left"/>
        </w:tabs>
        <w:autoSpaceDE w:val="0"/>
        <w:widowControl/>
        <w:spacing w:line="320" w:lineRule="exact" w:before="3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VOL. 94 : 17 FEBRUARY, 1947-29, APRIL 1947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.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177</w:t>
      </w:r>
    </w:p>
    <w:p>
      <w:pPr>
        <w:sectPr>
          <w:pgSz w:w="9360" w:h="12960"/>
          <w:pgMar w:top="504" w:right="1404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see God in that work alone. You have a long way to go yet.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learn to be steady in your mind. Do not think of going out </w:t>
      </w:r>
      <w:r>
        <w:rPr>
          <w:rFonts w:ascii="Times" w:hAnsi="Times" w:eastAsia="Times"/>
          <w:b w:val="0"/>
          <w:i w:val="0"/>
          <w:color w:val="000000"/>
          <w:sz w:val="22"/>
        </w:rPr>
        <w:t>anywhere.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 N. 9278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188. LETTER TO CHIMANLAL N. SHAH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24, 1947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CHIMANLAL,</w:t>
      </w:r>
    </w:p>
    <w:p>
      <w:pPr>
        <w:autoSpaceDN w:val="0"/>
        <w:autoSpaceDE w:val="0"/>
        <w:widowControl/>
        <w:spacing w:line="28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writing to Dev, but he cannot read Hindi with ease.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Ultimately I have to strain myself. It would be better if you write in </w:t>
      </w:r>
      <w:r>
        <w:rPr>
          <w:rFonts w:ascii="Times" w:hAnsi="Times" w:eastAsia="Times"/>
          <w:b w:val="0"/>
          <w:i w:val="0"/>
          <w:color w:val="000000"/>
          <w:sz w:val="22"/>
        </w:rPr>
        <w:t>Gujarati. He finds it difficult to decipher your Nagari characters.</w:t>
      </w:r>
    </w:p>
    <w:p>
      <w:pPr>
        <w:autoSpaceDN w:val="0"/>
        <w:tabs>
          <w:tab w:pos="550" w:val="left"/>
          <w:tab w:pos="193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Bhansali may go [out], but Pushpa ought not to. Read what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written to them.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surprised about Gomati.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 N. 10658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189. A LETTER </w:t>
      </w:r>
      <w:r>
        <w:rPr>
          <w:rFonts w:ascii="Times" w:hAnsi="Times" w:eastAsia="Times"/>
          <w:b w:val="0"/>
          <w:i/>
          <w:color w:val="000000"/>
          <w:sz w:val="10"/>
        </w:rPr>
        <w:t>3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ATNA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24, 1947</w:t>
      </w:r>
    </w:p>
    <w:p>
      <w:pPr>
        <w:autoSpaceDN w:val="0"/>
        <w:autoSpaceDE w:val="0"/>
        <w:widowControl/>
        <w:spacing w:line="280" w:lineRule="exact" w:before="4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read your letter to . . . but I have read the reply.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reply seems correct to me. And so long as he has faith in me what else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he write? Moreover, there is no question of practising it just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now. But where there is no pretence, is it not thought itself that matters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most? And therefore what all of you have to consider is whether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 to remain with me if my thoughts are unconsciously impure.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so, all of you who have firmly stood by me should withdraw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co-operation. As far as I can see . . . agrees on this point. At least </w:t>
      </w:r>
      <w:r>
        <w:rPr>
          <w:rFonts w:ascii="Times" w:hAnsi="Times" w:eastAsia="Times"/>
          <w:b w:val="0"/>
          <w:i w:val="0"/>
          <w:color w:val="000000"/>
          <w:sz w:val="22"/>
        </w:rPr>
        <w:t>I hope so. Copies of the letters written to . . . must have been sent to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preceding two items.</w:t>
      </w:r>
    </w:p>
    <w:p>
      <w:pPr>
        <w:autoSpaceDN w:val="0"/>
        <w:autoSpaceDE w:val="0"/>
        <w:widowControl/>
        <w:spacing w:line="200" w:lineRule="exact" w:before="40" w:after="0"/>
        <w:ind w:left="550" w:right="259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Wife of Kishorelal G. Mashruwala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Omissions in the letter are as in the source.</w:t>
      </w:r>
    </w:p>
    <w:p>
      <w:pPr>
        <w:autoSpaceDN w:val="0"/>
        <w:tabs>
          <w:tab w:pos="235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 COLLECTED  WORKS  OF MAHATMA  GANDHI</w:t>
      </w:r>
    </w:p>
    <w:p>
      <w:pPr>
        <w:sectPr>
          <w:pgSz w:w="9360" w:h="12960"/>
          <w:pgMar w:top="50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6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all of you. Ask for the copies if you have not received them.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hesitate to write to me anything you may wish to write . . . is in a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dilemma. I have written him a letter and passed it on to . . . for posting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. . is very much perturbed. You had better meet and talk with him.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situation is such that no one can remain neutral. There can hardly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any scope for compromise when it is a matter of determining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dharma and what is </w:t>
      </w:r>
      <w:r>
        <w:rPr>
          <w:rFonts w:ascii="Times" w:hAnsi="Times" w:eastAsia="Times"/>
          <w:b w:val="0"/>
          <w:i/>
          <w:color w:val="000000"/>
          <w:sz w:val="22"/>
        </w:rPr>
        <w:t>adharma.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 For Gujarati 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Biharni Komi Agman, </w:t>
      </w:r>
      <w:r>
        <w:rPr>
          <w:rFonts w:ascii="Times" w:hAnsi="Times" w:eastAsia="Times"/>
          <w:b w:val="0"/>
          <w:i w:val="0"/>
          <w:color w:val="000000"/>
          <w:sz w:val="18"/>
        </w:rPr>
        <w:t>pp. 91-2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190. LETTER TO SATIS CHANDRA DAS GUPTA</w:t>
      </w:r>
    </w:p>
    <w:p>
      <w:pPr>
        <w:autoSpaceDN w:val="0"/>
        <w:autoSpaceDE w:val="0"/>
        <w:widowControl/>
        <w:spacing w:line="266" w:lineRule="exact" w:before="126" w:after="0"/>
        <w:ind w:left="0" w:right="7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ATNA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7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24, 1947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SATIS BABU,</w:t>
      </w:r>
    </w:p>
    <w:p>
      <w:pPr>
        <w:autoSpaceDN w:val="0"/>
        <w:autoSpaceDE w:val="0"/>
        <w:widowControl/>
        <w:spacing w:line="280" w:lineRule="exact" w:before="38" w:after="0"/>
        <w:ind w:left="10" w:right="6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find that it is difficult to leave Bihar. The work here seems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easier than it was there. But it is difficult all the same. This much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clear that if I am able to do something here, it will have its impact </w:t>
      </w:r>
      <w:r>
        <w:rPr>
          <w:rFonts w:ascii="Times" w:hAnsi="Times" w:eastAsia="Times"/>
          <w:b w:val="0"/>
          <w:i w:val="0"/>
          <w:color w:val="000000"/>
          <w:sz w:val="22"/>
        </w:rPr>
        <w:t>everywhere. Think over it and send me your opinion.</w:t>
      </w:r>
    </w:p>
    <w:p>
      <w:pPr>
        <w:autoSpaceDN w:val="0"/>
        <w:autoSpaceDE w:val="0"/>
        <w:widowControl/>
        <w:spacing w:line="294" w:lineRule="exact" w:before="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Never give up the work in Noakhali even if you have to die.</w:t>
      </w:r>
    </w:p>
    <w:p>
      <w:pPr>
        <w:autoSpaceDN w:val="0"/>
        <w:tabs>
          <w:tab w:pos="550" w:val="left"/>
          <w:tab w:pos="1710" w:val="left"/>
          <w:tab w:pos="2990" w:val="left"/>
          <w:tab w:pos="34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Tell Sucheta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Annada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if they have done anything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[your wishes]. I have received 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Dinlipi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20"/>
        </w:rPr>
        <w:t>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Cholera must have completely subsided by now.</w:t>
      </w:r>
    </w:p>
    <w:p>
      <w:pPr>
        <w:autoSpaceDN w:val="0"/>
        <w:autoSpaceDE w:val="0"/>
        <w:widowControl/>
        <w:spacing w:line="228" w:lineRule="exact" w:before="118" w:after="0"/>
        <w:ind w:left="5328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 N. 8969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18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(1908-1975) ; wife of J.  B.  Kripalani ; Secretary,  Kasturba  Gandhi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National  Memorial  Trust;  Member Constituent Assembly; Chief Minister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U.  P. in 1963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Annada Choudhary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cyclostyled daily bulletin, issued by the Gandhi Camp in Noakhali for </w:t>
      </w:r>
      <w:r>
        <w:rPr>
          <w:rFonts w:ascii="Times" w:hAnsi="Times" w:eastAsia="Times"/>
          <w:b w:val="0"/>
          <w:i w:val="0"/>
          <w:color w:val="000000"/>
          <w:sz w:val="18"/>
        </w:rPr>
        <w:t>circulation among workers and friends</w:t>
      </w:r>
    </w:p>
    <w:p>
      <w:pPr>
        <w:autoSpaceDN w:val="0"/>
        <w:tabs>
          <w:tab w:pos="6130" w:val="left"/>
        </w:tabs>
        <w:autoSpaceDE w:val="0"/>
        <w:widowControl/>
        <w:spacing w:line="320" w:lineRule="exact" w:before="3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VOL. 94 : 17 FEBRUARY, 1947-29, APRIL 1947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.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179</w:t>
      </w:r>
    </w:p>
    <w:p>
      <w:pPr>
        <w:sectPr>
          <w:pgSz w:w="9360" w:h="12960"/>
          <w:pgMar w:top="504" w:right="1364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191. NOTE TO GLADYS OWEN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24, 1947</w:t>
      </w:r>
    </w:p>
    <w:p>
      <w:pPr>
        <w:autoSpaceDN w:val="0"/>
        <w:tabs>
          <w:tab w:pos="550" w:val="left"/>
          <w:tab w:pos="3910" w:val="left"/>
        </w:tabs>
        <w:autoSpaceDE w:val="0"/>
        <w:widowControl/>
        <w:spacing w:line="28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1. Dr. Gopichand is Gopichand Bhargava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Initials I do not know. I </w:t>
      </w:r>
      <w:r>
        <w:rPr>
          <w:rFonts w:ascii="Times" w:hAnsi="Times" w:eastAsia="Times"/>
          <w:b w:val="0"/>
          <w:i w:val="0"/>
          <w:color w:val="000000"/>
          <w:sz w:val="22"/>
        </w:rPr>
        <w:t>shall give you a letter. He is well known to everyone of note.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2. Answered above.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3. No reply necessary. You will feel your way when you reach </w:t>
      </w:r>
      <w:r>
        <w:rPr>
          <w:rFonts w:ascii="Times" w:hAnsi="Times" w:eastAsia="Times"/>
          <w:b w:val="0"/>
          <w:i w:val="0"/>
          <w:color w:val="000000"/>
          <w:sz w:val="22"/>
        </w:rPr>
        <w:t>there. Of course You should go quickly.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4. My confidence is a little shaken because I have begun to fear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might not quickly reach the requisite state of detachment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described in the 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Gita.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 if you care the last 18 verses of Chapter II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Edwin Arnold’s translation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become impatient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irritated. It is not conducive to a life of utter consecration without </w:t>
      </w:r>
      <w:r>
        <w:rPr>
          <w:rFonts w:ascii="Times" w:hAnsi="Times" w:eastAsia="Times"/>
          <w:b w:val="0"/>
          <w:i w:val="0"/>
          <w:color w:val="000000"/>
          <w:sz w:val="22"/>
        </w:rPr>
        <w:t>which a long life of 125 years is neither possible nor desirable.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5. I am not particular about your seeing anything here.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go to Ramzanpur now. But I would like you to return to take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to Dr. G. and see what I write to Horace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This I may not do </w:t>
      </w:r>
      <w:r>
        <w:rPr>
          <w:rFonts w:ascii="Times" w:hAnsi="Times" w:eastAsia="Times"/>
          <w:b w:val="0"/>
          <w:i w:val="0"/>
          <w:color w:val="000000"/>
          <w:sz w:val="22"/>
        </w:rPr>
        <w:t>now. I must go to the massage table. But you should please yourself.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6. I shall write to Catlin and give him a date.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Note: Give me a copy of answer 4. If you go away now you </w:t>
      </w:r>
      <w:r>
        <w:rPr>
          <w:rFonts w:ascii="Times" w:hAnsi="Times" w:eastAsia="Times"/>
          <w:b w:val="0"/>
          <w:i w:val="0"/>
          <w:color w:val="000000"/>
          <w:sz w:val="22"/>
        </w:rPr>
        <w:t>may send a copy at leisure.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6201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192. SPEECH AT PRAYER MEETING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AJGHAT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24, 1947</w:t>
      </w:r>
    </w:p>
    <w:p>
      <w:pPr>
        <w:autoSpaceDN w:val="0"/>
        <w:autoSpaceDE w:val="0"/>
        <w:widowControl/>
        <w:spacing w:line="260" w:lineRule="exact" w:before="4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well nigh impossible for me to say anything amid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noise. I can say something only when you are quiet. In the first place, </w:t>
      </w:r>
      <w:r>
        <w:rPr>
          <w:rFonts w:ascii="Times" w:hAnsi="Times" w:eastAsia="Times"/>
          <w:b w:val="0"/>
          <w:i w:val="0"/>
          <w:color w:val="000000"/>
          <w:sz w:val="22"/>
        </w:rPr>
        <w:t>I wish to address a few words to the men and women volunteers. I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1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addressee, a Quaker educationist and teacher, explains : “On March 23,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1947, I went to Patna to see if there was anything Bapu wanted me to do and this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part of Bapu’s conversation with me on his silence day, March 24, 1947, when he </w:t>
      </w:r>
      <w:r>
        <w:rPr>
          <w:rFonts w:ascii="Times" w:hAnsi="Times" w:eastAsia="Times"/>
          <w:b w:val="0"/>
          <w:i w:val="0"/>
          <w:color w:val="000000"/>
          <w:sz w:val="18"/>
        </w:rPr>
        <w:t>asked me to go to . . . 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(1889-1966) ; Chairman of Punjab Branch of Harijan Sevak Sangh; Chief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Minister of Punjab, 1947-51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Song Celestial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Horace Alexander”, 25-3-1947</w:t>
      </w:r>
    </w:p>
    <w:p>
      <w:pPr>
        <w:autoSpaceDN w:val="0"/>
        <w:tabs>
          <w:tab w:pos="235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 COLLECTED  WORKS  OF MAHATMA  GANDHI</w:t>
      </w:r>
    </w:p>
    <w:p>
      <w:pPr>
        <w:sectPr>
          <w:pgSz w:w="9360" w:h="12960"/>
          <w:pgMar w:top="826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told them before also what they should do during the tours.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duty of women volunteers to guide women as to how they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sit and conduct themselves at public meetings. For this they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distribute leaflets beforehand and should read them out for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benefit. The men who are either standing or sitting are keeping quiet,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because the women are not quiet, they cannot also hear anything.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fact, it is not women alone who are to be blamed for this.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over-worked, poor and illiterate. They behave as they are told by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menfolk. If we have to take work from them, we should make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things and educate them. It is the duty of the women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volunteers first of all to tell women the rules to be observed at public </w:t>
      </w:r>
      <w:r>
        <w:rPr>
          <w:rFonts w:ascii="Times" w:hAnsi="Times" w:eastAsia="Times"/>
          <w:b w:val="0"/>
          <w:i w:val="0"/>
          <w:color w:val="000000"/>
          <w:sz w:val="22"/>
        </w:rPr>
        <w:t>meetings.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I saw a village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where Hindus too have suffered losses.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been asked earlier to visit that village. I realize the Hindus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suffered but that in no way mitigates their guilt. I did not visit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 with the thought of the Hindus who have suffered there. But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mean that I am hurt only at the loss of Muslims and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Hindus’ sufferings do not move me. I am equally pained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sufferings of all persons. In the words of Sir Syed Ahmed Khan,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founder of the Aligarh University, I would say that the Hindus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Muslims are like the two eyes of Mother India. Just as the trouble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eye afflicts the other too, similarly the whole of India suffers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either Hindus or Muslims suffer. If you realize this, I would </w:t>
      </w:r>
      <w:r>
        <w:rPr>
          <w:rFonts w:ascii="Times" w:hAnsi="Times" w:eastAsia="Times"/>
          <w:b w:val="0"/>
          <w:i w:val="0"/>
          <w:color w:val="000000"/>
          <w:sz w:val="22"/>
        </w:rPr>
        <w:t>think my purpose has been fulfilled.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 From Urdu ]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Gandhijike Dukhe Dilki Pukar</w:t>
      </w:r>
      <w:r>
        <w:rPr>
          <w:rFonts w:ascii="Times" w:hAnsi="Times" w:eastAsia="Times"/>
          <w:b w:val="0"/>
          <w:i w:val="0"/>
          <w:color w:val="000000"/>
          <w:sz w:val="18"/>
        </w:rPr>
        <w:t>—II, p. 40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193. LETTER TO HORACE ALEXANDER</w:t>
      </w:r>
    </w:p>
    <w:p>
      <w:pPr>
        <w:autoSpaceDN w:val="0"/>
        <w:autoSpaceDE w:val="0"/>
        <w:widowControl/>
        <w:spacing w:line="244" w:lineRule="exact" w:before="148" w:after="0"/>
        <w:ind w:left="4990" w:right="0" w:firstLine="8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ATNA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March 25, 1947</w:t>
      </w:r>
    </w:p>
    <w:p>
      <w:pPr>
        <w:autoSpaceDN w:val="0"/>
        <w:autoSpaceDE w:val="0"/>
        <w:widowControl/>
        <w:spacing w:line="212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HORACE,</w:t>
      </w:r>
    </w:p>
    <w:p>
      <w:pPr>
        <w:autoSpaceDN w:val="0"/>
        <w:autoSpaceDE w:val="0"/>
        <w:widowControl/>
        <w:spacing w:line="260" w:lineRule="exact" w:before="11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Gladys has given me your letter and I had a fairly long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discussion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her as a result of which she has written to you a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 enclose herewith. She has gone to see the Friends’ Unit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</w:t>
      </w:r>
      <w:r>
        <w:rPr>
          <w:rFonts w:ascii="Times" w:hAnsi="Times" w:eastAsia="Times"/>
          <w:b w:val="0"/>
          <w:i w:val="0"/>
          <w:color w:val="000000"/>
          <w:sz w:val="22"/>
        </w:rPr>
        <w:t>she is expected to return tonight. I think her presentation of my</w:t>
      </w:r>
    </w:p>
    <w:p>
      <w:pPr>
        <w:autoSpaceDN w:val="0"/>
        <w:autoSpaceDE w:val="0"/>
        <w:widowControl/>
        <w:spacing w:line="200" w:lineRule="exact" w:before="228" w:after="0"/>
        <w:ind w:left="550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Behrawan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“Note to Gladys Owen”, 24-3-1947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Friends’ Service Unit</w:t>
      </w:r>
    </w:p>
    <w:p>
      <w:pPr>
        <w:autoSpaceDN w:val="0"/>
        <w:tabs>
          <w:tab w:pos="6130" w:val="left"/>
        </w:tabs>
        <w:autoSpaceDE w:val="0"/>
        <w:widowControl/>
        <w:spacing w:line="320" w:lineRule="exact" w:before="3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VOL. 94 : 17 FEBRUARY, 1947-29, APRIL 1947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.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181</w:t>
      </w:r>
    </w:p>
    <w:p>
      <w:pPr>
        <w:sectPr>
          <w:pgSz w:w="9360" w:h="12960"/>
          <w:pgMar w:top="504" w:right="1410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position is fairly correct. But let me put it in my own language.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 feel is that however much detached we may want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our surroundings and the unseen atmosphere about us,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but be affected by it. Hence I am not sure whether, whilst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military forces are in India, we can possibly be in real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atmosphere of peace and tranquillity, if these are ever to be her lot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our generation. The present distemper may continue beyond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January next and if it does not I am afraid it won’t be because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sanity regained by the communities but because of the fear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military. What is the use of our meeting under the protection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bayonet, whether it is British or Indian? May it not be wise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sincere peace-lovers to pray in their own homes, every day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like, even for five minutes at the same time throughout the world?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easy enough for everyone to find out the hour which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 with the time, say, in Calcutta or any place in India.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even make the calculations and publish the different times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different centres. The value would lie in finding the exact time.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still think that a meeting should take place here, I suggest </w:t>
      </w:r>
      <w:r>
        <w:rPr>
          <w:rFonts w:ascii="Times" w:hAnsi="Times" w:eastAsia="Times"/>
          <w:b w:val="0"/>
          <w:i w:val="0"/>
          <w:color w:val="000000"/>
          <w:sz w:val="22"/>
        </w:rPr>
        <w:t>postponement till after the withdrawal of British arms.</w:t>
      </w:r>
    </w:p>
    <w:p>
      <w:pPr>
        <w:autoSpaceDN w:val="0"/>
        <w:autoSpaceDE w:val="0"/>
        <w:widowControl/>
        <w:spacing w:line="26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are my random thoughts, not for you to act upon unless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fully appeal to you, because in this matter I have yielded to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judgment. If you propose to go on with your idea and want to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meeting at the time you have conceived, send me the thirty names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shall send you my suggestions as to whether I want to add to the </w:t>
      </w:r>
      <w:r>
        <w:rPr>
          <w:rFonts w:ascii="Times" w:hAnsi="Times" w:eastAsia="Times"/>
          <w:b w:val="0"/>
          <w:i w:val="0"/>
          <w:color w:val="000000"/>
          <w:sz w:val="22"/>
        </w:rPr>
        <w:t>list.</w:t>
      </w:r>
    </w:p>
    <w:p>
      <w:pPr>
        <w:autoSpaceDN w:val="0"/>
        <w:autoSpaceDE w:val="0"/>
        <w:widowControl/>
        <w:spacing w:line="260" w:lineRule="exact" w:before="40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reference to milk distribution in Madras you have another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Ministry there now.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wonder if it will make any difference. I hold on </w:t>
      </w:r>
      <w:r>
        <w:rPr>
          <w:rFonts w:ascii="Times" w:hAnsi="Times" w:eastAsia="Times"/>
          <w:b w:val="0"/>
          <w:i w:val="0"/>
          <w:color w:val="000000"/>
          <w:sz w:val="22"/>
        </w:rPr>
        <w:t>to my suggestion.</w:t>
      </w:r>
    </w:p>
    <w:p>
      <w:pPr>
        <w:autoSpaceDN w:val="0"/>
        <w:autoSpaceDE w:val="0"/>
        <w:widowControl/>
        <w:spacing w:line="26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my own private affair I have done and am doing all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can. I suppose you already know that Manu no longer sleeps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bed with me. This departure was made by her with my full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approval in order to please Bapa who, though he saw absolutely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wrong, would appeal to her not to continue [it] whilst I was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Bihar and whilst I was engaged in this important work. I do not agree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conclusion. But I did not wish to argue and therefore I </w:t>
      </w:r>
      <w:r>
        <w:rPr>
          <w:rFonts w:ascii="Times" w:hAnsi="Times" w:eastAsia="Times"/>
          <w:b w:val="0"/>
          <w:i w:val="0"/>
          <w:color w:val="000000"/>
          <w:sz w:val="22"/>
        </w:rPr>
        <w:t>promptly agreed.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Whilst I am dictating this letter I see that you could not know</w:t>
      </w:r>
    </w:p>
    <w:p>
      <w:pPr>
        <w:autoSpaceDN w:val="0"/>
        <w:autoSpaceDE w:val="0"/>
        <w:widowControl/>
        <w:spacing w:line="200" w:lineRule="exact" w:before="108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Ministry headed by T. Prakasam had resigned on March 14 and the new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Ministry assumed office on March 23, under the leadership of O. P. Ramaswami </w:t>
      </w:r>
      <w:r>
        <w:rPr>
          <w:rFonts w:ascii="Times" w:hAnsi="Times" w:eastAsia="Times"/>
          <w:b w:val="0"/>
          <w:i w:val="0"/>
          <w:color w:val="000000"/>
          <w:sz w:val="18"/>
        </w:rPr>
        <w:t>Reddiar.</w:t>
      </w:r>
    </w:p>
    <w:p>
      <w:pPr>
        <w:autoSpaceDN w:val="0"/>
        <w:tabs>
          <w:tab w:pos="235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 COLLECTED  WORKS  OF MAHATMA  GANDHI</w:t>
      </w:r>
    </w:p>
    <w:p>
      <w:pPr>
        <w:sectPr>
          <w:pgSz w:w="9360" w:h="12960"/>
          <w:pgMar w:top="504" w:right="139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163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because the decision was made on the last day of my stay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Haimchar. What, however, is the subject of examination is my mental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attitude, whether it is correct or whether, as Kishorelal and some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friends consider, it is a remnant of my sexuality however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unconscious it might be. My whole mental outlook will be changed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immediately I saw this defect in me. Only then, the weakness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coeval with the time when I took the vow of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probably in 1902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.It may be that their definition of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</w:t>
      </w:r>
      <w:r>
        <w:rPr>
          <w:rFonts w:ascii="Times" w:hAnsi="Times" w:eastAsia="Times"/>
          <w:b w:val="0"/>
          <w:i w:val="0"/>
          <w:color w:val="000000"/>
          <w:sz w:val="22"/>
        </w:rPr>
        <w:t>different from mine.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return the draft with very slight corrections if it is to go at all.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20" w:lineRule="exact" w:before="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9"/>
        <w:gridCol w:w="3259"/>
      </w:tblGrid>
      <w:tr>
        <w:trPr>
          <w:trHeight w:hRule="exact" w:val="1014"/>
        </w:trPr>
        <w:tc>
          <w:tcPr>
            <w:tcW w:type="dxa" w:w="4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28" w:after="0"/>
              <w:ind w:left="10" w:right="172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ORACE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LEXANDER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SQ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 U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PPER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OOD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TREET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ALCUTTA</w:t>
            </w:r>
          </w:p>
        </w:tc>
        <w:tc>
          <w:tcPr>
            <w:tcW w:type="dxa" w:w="2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 N. 1443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194. LETTER TO SIR HUGH DOW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ATNA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25, 1947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8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Many thanks for your letter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the 22nd instant. I have to deny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 the pleasure of writing in my own hand for the sake of sparing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the infliction of bad handwriting, of which I am really ashamed.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Whenever you feel that you want to discuss anything with me please </w:t>
      </w:r>
      <w:r>
        <w:rPr>
          <w:rFonts w:ascii="Times" w:hAnsi="Times" w:eastAsia="Times"/>
          <w:b w:val="0"/>
          <w:i w:val="0"/>
          <w:color w:val="000000"/>
          <w:sz w:val="22"/>
        </w:rPr>
        <w:t>do not hesitate to tell me so and I shall be at your disposal.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going on my third tour tomorrow morning. I return on the </w:t>
      </w:r>
      <w:r>
        <w:rPr>
          <w:rFonts w:ascii="Times" w:hAnsi="Times" w:eastAsia="Times"/>
          <w:b w:val="0"/>
          <w:i w:val="0"/>
          <w:color w:val="000000"/>
          <w:sz w:val="22"/>
        </w:rPr>
        <w:t>28th instant.</w:t>
      </w:r>
    </w:p>
    <w:p>
      <w:pPr>
        <w:autoSpaceDN w:val="0"/>
        <w:autoSpaceDE w:val="0"/>
        <w:widowControl/>
        <w:spacing w:line="220" w:lineRule="exact" w:before="86" w:after="262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sectPr>
          <w:pgSz w:w="9360" w:h="12960"/>
          <w:pgMar w:top="504" w:right="1402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46" w:after="0"/>
        <w:ind w:left="10" w:right="17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H. E. 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IR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UGH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OW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OVERNMENT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OUSE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ATNA</w:t>
      </w:r>
    </w:p>
    <w:p>
      <w:pPr>
        <w:sectPr>
          <w:type w:val="continuous"/>
          <w:pgSz w:w="9360" w:h="12960"/>
          <w:pgMar w:top="504" w:right="1402" w:bottom="356" w:left="1440" w:header="720" w:footer="720" w:gutter="0"/>
          <w:cols w:num="2" w:equalWidth="0">
            <w:col w:w="3564" w:space="0"/>
            <w:col w:w="2954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714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M. </w:t>
      </w:r>
      <w:r>
        <w:rPr>
          <w:rFonts w:ascii="Times" w:hAnsi="Times" w:eastAsia="Times"/>
          <w:b w:val="0"/>
          <w:i w:val="0"/>
          <w:color w:val="000000"/>
          <w:sz w:val="18"/>
        </w:rPr>
        <w:t>K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8"/>
        </w:rPr>
        <w:t>GANDHI</w:t>
      </w:r>
    </w:p>
    <w:p>
      <w:pPr>
        <w:sectPr>
          <w:type w:val="nextColumn"/>
          <w:pgSz w:w="9360" w:h="12960"/>
          <w:pgMar w:top="504" w:right="1402" w:bottom="356" w:left="1440" w:header="720" w:footer="720" w:gutter="0"/>
          <w:cols w:num="2" w:equalWidth="0">
            <w:col w:w="3564" w:space="0"/>
            <w:col w:w="2954" w:space="0"/>
          </w:cols>
          <w:docGrid w:linePitch="360"/>
        </w:sectPr>
      </w:pPr>
    </w:p>
    <w:p>
      <w:pPr>
        <w:autoSpaceDN w:val="0"/>
        <w:tabs>
          <w:tab w:pos="550" w:val="left"/>
        </w:tabs>
        <w:autoSpaceDE w:val="0"/>
        <w:widowControl/>
        <w:spacing w:line="264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>Gandhiji’s Correspondence with the Government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18"/>
        </w:rPr>
        <w:t>1944-47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pp. 234-5 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took the vow some time in August-September, 1906 after his return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ambulance service during the Zulu revolt in Natal;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“An Autobiography”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footnote 1, “Letter to sir Hugh Dow”, 21-3-1947</w:t>
      </w:r>
    </w:p>
    <w:p>
      <w:pPr>
        <w:autoSpaceDN w:val="0"/>
        <w:tabs>
          <w:tab w:pos="6130" w:val="left"/>
        </w:tabs>
        <w:autoSpaceDE w:val="0"/>
        <w:widowControl/>
        <w:spacing w:line="320" w:lineRule="exact" w:before="3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VOL. 94 : 17 FEBRUARY, 1947-29, APRIL 1947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.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183</w:t>
      </w:r>
    </w:p>
    <w:p>
      <w:pPr>
        <w:sectPr>
          <w:type w:val="continuous"/>
          <w:pgSz w:w="9360" w:h="12960"/>
          <w:pgMar w:top="504" w:right="1402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tabs>
          <w:tab w:pos="5850" w:val="left"/>
        </w:tabs>
        <w:autoSpaceDE w:val="0"/>
        <w:widowControl/>
        <w:spacing w:line="362" w:lineRule="exact" w:before="0" w:after="316"/>
        <w:ind w:left="9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195. LETTER TO AMRITLAL T. NANAVATI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ATNA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sectPr>
          <w:pgSz w:w="9360" w:h="12960"/>
          <w:pgMar w:top="516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AMRITLAL,</w:t>
      </w:r>
    </w:p>
    <w:p>
      <w:pPr>
        <w:sectPr>
          <w:type w:val="continuous"/>
          <w:pgSz w:w="9360" w:h="12960"/>
          <w:pgMar w:top="516" w:right="1412" w:bottom="358" w:left="1440" w:header="720" w:footer="720" w:gutter="0"/>
          <w:cols w:num="2" w:equalWidth="0">
            <w:col w:w="3112" w:space="0"/>
            <w:col w:w="3395" w:space="0"/>
          </w:cols>
          <w:docGrid w:linePitch="360"/>
        </w:sectPr>
      </w:pPr>
    </w:p>
    <w:p>
      <w:pPr>
        <w:autoSpaceDN w:val="0"/>
        <w:autoSpaceDE w:val="0"/>
        <w:widowControl/>
        <w:spacing w:line="270" w:lineRule="exact" w:before="0" w:after="288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25, 1947</w:t>
      </w:r>
    </w:p>
    <w:p>
      <w:pPr>
        <w:sectPr>
          <w:type w:val="nextColumn"/>
          <w:pgSz w:w="9360" w:h="12960"/>
          <w:pgMar w:top="516" w:right="1412" w:bottom="358" w:left="1440" w:header="720" w:footer="720" w:gutter="0"/>
          <w:cols w:num="2" w:equalWidth="0">
            <w:col w:w="3112" w:space="0"/>
            <w:col w:w="3395" w:space="0"/>
          </w:cols>
          <w:docGrid w:linePitch="360"/>
        </w:sectPr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Enclosed is a letter for Dhiren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Read it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pass it on to him. I have merely given in it my opinion,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it will be enough for you. All the same, if you on your own wish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keep him, you may do so. I could not train him, nor could Satis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Babu. This would be a charitable view. If we take an uncharitable view,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might say that both Satis Babu and I kept him with us for his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good, but he could not stay with either. However, sooner or later 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bound to stay somewhere. He does have a certain kind of ability,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able to earn enough for a living. Those who wish to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married can certainly do so. Dhiren, therefore, will miss nothing. I </w:t>
      </w:r>
      <w:r>
        <w:rPr>
          <w:rFonts w:ascii="Times" w:hAnsi="Times" w:eastAsia="Times"/>
          <w:b w:val="0"/>
          <w:i w:val="0"/>
          <w:color w:val="000000"/>
          <w:sz w:val="22"/>
        </w:rPr>
        <w:t>now look upon him as completely free.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now do what you think fit. Kakasaheb will of course </w:t>
      </w:r>
      <w:r>
        <w:rPr>
          <w:rFonts w:ascii="Times" w:hAnsi="Times" w:eastAsia="Times"/>
          <w:b w:val="0"/>
          <w:i w:val="0"/>
          <w:color w:val="000000"/>
          <w:sz w:val="22"/>
        </w:rPr>
        <w:t>see this. Give the accompanying letters to the two brothers.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 N. 10813</w:t>
      </w:r>
    </w:p>
    <w:p>
      <w:pPr>
        <w:autoSpaceDN w:val="0"/>
        <w:autoSpaceDE w:val="0"/>
        <w:widowControl/>
        <w:spacing w:line="292" w:lineRule="exact" w:before="4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196. LETTER TO TARABEHN JASANI</w:t>
      </w:r>
    </w:p>
    <w:p>
      <w:pPr>
        <w:autoSpaceDN w:val="0"/>
        <w:autoSpaceDE w:val="0"/>
        <w:widowControl/>
        <w:spacing w:line="266" w:lineRule="exact" w:before="16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ATNA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25, 1947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TARA,</w:t>
      </w:r>
    </w:p>
    <w:p>
      <w:pPr>
        <w:autoSpaceDN w:val="0"/>
        <w:autoSpaceDE w:val="0"/>
        <w:widowControl/>
        <w:spacing w:line="260" w:lineRule="exact" w:before="15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soon as Satish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told me about Mohanlal, I wrote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you at </w:t>
      </w:r>
      <w:r>
        <w:rPr>
          <w:rFonts w:ascii="Times" w:hAnsi="Times" w:eastAsia="Times"/>
          <w:b w:val="0"/>
          <w:i w:val="0"/>
          <w:color w:val="000000"/>
          <w:sz w:val="22"/>
        </w:rPr>
        <w:t>Wankaner. Now Bal</w:t>
      </w:r>
      <w:r>
        <w:rPr>
          <w:rFonts w:ascii="Times" w:hAnsi="Times" w:eastAsia="Times"/>
          <w:b w:val="0"/>
          <w:i w:val="0"/>
          <w:color w:val="000000"/>
          <w:sz w:val="14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writes and tells me that you are there and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much depressed. Why are you so weak? Have you ever known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anybody’s dear one to have lived for ever? The way Mohanlal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gone, you, I and all others have to go. Why, then, rejoice or grieve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things? Is it not our selfishness that we do so? You have to shed </w:t>
      </w:r>
      <w:r>
        <w:rPr>
          <w:rFonts w:ascii="Times" w:hAnsi="Times" w:eastAsia="Times"/>
          <w:b w:val="0"/>
          <w:i w:val="0"/>
          <w:color w:val="000000"/>
          <w:sz w:val="22"/>
        </w:rPr>
        <w:t>lustre on Mohanlal’s name, and you have the ability to do that. If you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Dhirendra, son of Amrita Lal Chatterjee.  The letter is not available.</w:t>
      </w:r>
    </w:p>
    <w:p>
      <w:pPr>
        <w:autoSpaceDN w:val="0"/>
        <w:autoSpaceDE w:val="0"/>
        <w:widowControl/>
        <w:spacing w:line="200" w:lineRule="exact" w:before="40" w:after="0"/>
        <w:ind w:left="550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Sons of D. B. Kalelkar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Trarbehn Jasani”, 16-3-1947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Sons of  D. B. Kalelakr</w:t>
      </w:r>
    </w:p>
    <w:p>
      <w:pPr>
        <w:autoSpaceDN w:val="0"/>
        <w:tabs>
          <w:tab w:pos="235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 COLLECTED  WORKS  OF MAHATMA  GANDHI</w:t>
      </w:r>
    </w:p>
    <w:p>
      <w:pPr>
        <w:sectPr>
          <w:type w:val="continuous"/>
          <w:pgSz w:w="9360" w:h="12960"/>
          <w:pgMar w:top="516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have it, cultivate it. Arise, awake, open your eyes and see. Do </w:t>
      </w:r>
      <w:r>
        <w:rPr>
          <w:rFonts w:ascii="Times" w:hAnsi="Times" w:eastAsia="Times"/>
          <w:b w:val="0"/>
          <w:i w:val="0"/>
          <w:color w:val="000000"/>
          <w:sz w:val="22"/>
        </w:rPr>
        <w:t>your duty.</w:t>
      </w:r>
    </w:p>
    <w:p>
      <w:pPr>
        <w:autoSpaceDN w:val="0"/>
        <w:autoSpaceDE w:val="0"/>
        <w:widowControl/>
        <w:spacing w:line="220" w:lineRule="exact" w:before="6" w:after="22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to you both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9"/>
        <w:gridCol w:w="3259"/>
      </w:tblGrid>
      <w:tr>
        <w:trPr>
          <w:trHeight w:hRule="exact" w:val="1440"/>
        </w:trPr>
        <w:tc>
          <w:tcPr>
            <w:tcW w:type="dxa" w:w="4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18" w:lineRule="exact" w:before="288" w:after="0"/>
              <w:ind w:left="10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HI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ARABEHN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/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HRI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G. J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ASANI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'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36 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OCTOR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AJENDRA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OAD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HAWANIPUR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ALCUTTA 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photostat of the Gujarati: G. N. 8789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" w:after="0"/>
              <w:ind w:left="0" w:right="3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197. LETTER TO SATIS CHANDRA DAS GUPTA</w:t>
      </w:r>
    </w:p>
    <w:p>
      <w:pPr>
        <w:autoSpaceDN w:val="0"/>
        <w:autoSpaceDE w:val="0"/>
        <w:widowControl/>
        <w:spacing w:line="204" w:lineRule="exact" w:before="188" w:after="0"/>
        <w:ind w:left="4990" w:right="0" w:firstLine="8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ATNA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March 25, 1947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SATIS BABU,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three letters. It can be said that the danger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you have written in two of them does not exist now. But no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say what will happen in the end. 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think it is better to store paddy after obtaining a permit.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enclosing herewith the two cheques, one for Rs. 400 and </w:t>
      </w:r>
      <w:r>
        <w:rPr>
          <w:rFonts w:ascii="Times" w:hAnsi="Times" w:eastAsia="Times"/>
          <w:b w:val="0"/>
          <w:i w:val="0"/>
          <w:color w:val="000000"/>
          <w:sz w:val="22"/>
        </w:rPr>
        <w:t>the other for Rs. 182 with the letters received along with them.</w:t>
      </w:r>
    </w:p>
    <w:p>
      <w:pPr>
        <w:autoSpaceDN w:val="0"/>
        <w:autoSpaceDE w:val="0"/>
        <w:widowControl/>
        <w:spacing w:line="22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 N. 8970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198. LETTER TO NAGEN BABU</w:t>
      </w:r>
    </w:p>
    <w:p>
      <w:pPr>
        <w:autoSpaceDN w:val="0"/>
        <w:autoSpaceDE w:val="0"/>
        <w:widowControl/>
        <w:spacing w:line="266" w:lineRule="exact" w:before="4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ATNA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25, 1947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NAGEN BABU,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Bhai Kalipada will give you all the news. I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say that my heart is in Noakhali, and whatever I do here is bound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have some effect there. No one need by scared and no one should </w:t>
      </w:r>
      <w:r>
        <w:rPr>
          <w:rFonts w:ascii="Times" w:hAnsi="Times" w:eastAsia="Times"/>
          <w:b w:val="0"/>
          <w:i w:val="0"/>
          <w:color w:val="000000"/>
          <w:sz w:val="22"/>
        </w:rPr>
        <w:t>be a coward. What God wills will be done.</w:t>
      </w:r>
    </w:p>
    <w:p>
      <w:pPr>
        <w:autoSpaceDN w:val="0"/>
        <w:tabs>
          <w:tab w:pos="5690" w:val="left"/>
        </w:tabs>
        <w:autoSpaceDE w:val="0"/>
        <w:widowControl/>
        <w:spacing w:line="228" w:lineRule="exact" w:before="78" w:after="0"/>
        <w:ind w:left="529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Yours,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M. </w:t>
      </w:r>
      <w:r>
        <w:rPr>
          <w:rFonts w:ascii="Times" w:hAnsi="Times" w:eastAsia="Times"/>
          <w:b w:val="0"/>
          <w:i w:val="0"/>
          <w:color w:val="000000"/>
          <w:sz w:val="18"/>
        </w:rPr>
        <w:t>K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8"/>
        </w:rPr>
        <w:t>GANDHI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  Courtesy: Pyarelal</w:t>
      </w:r>
    </w:p>
    <w:p>
      <w:pPr>
        <w:autoSpaceDN w:val="0"/>
        <w:tabs>
          <w:tab w:pos="6130" w:val="left"/>
        </w:tabs>
        <w:autoSpaceDE w:val="0"/>
        <w:widowControl/>
        <w:spacing w:line="320" w:lineRule="exact" w:before="9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VOL. 94 : 17 FEBRUARY, 1947-29, APRIL 1947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.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185</w:t>
      </w:r>
    </w:p>
    <w:p>
      <w:pPr>
        <w:sectPr>
          <w:pgSz w:w="9360" w:h="12960"/>
          <w:pgMar w:top="504" w:right="1402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3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199. SPEECH AT PRAYER MEETING</w:t>
      </w:r>
    </w:p>
    <w:p>
      <w:pPr>
        <w:autoSpaceDN w:val="0"/>
        <w:autoSpaceDE w:val="0"/>
        <w:widowControl/>
        <w:spacing w:line="266" w:lineRule="exact" w:before="126" w:after="0"/>
        <w:ind w:left="0" w:right="7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ATNA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7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25, 1947</w:t>
      </w:r>
    </w:p>
    <w:p>
      <w:pPr>
        <w:autoSpaceDN w:val="0"/>
        <w:autoSpaceDE w:val="0"/>
        <w:widowControl/>
        <w:spacing w:line="280" w:lineRule="exact" w:before="122" w:after="0"/>
        <w:ind w:left="10" w:right="6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third tour will commence tomorrow. I shall go to Jahanabad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return on March 28. The prayer meeting will again be held here </w:t>
      </w:r>
      <w:r>
        <w:rPr>
          <w:rFonts w:ascii="Times" w:hAnsi="Times" w:eastAsia="Times"/>
          <w:b w:val="0"/>
          <w:i w:val="0"/>
          <w:color w:val="000000"/>
          <w:sz w:val="22"/>
        </w:rPr>
        <w:t>on the 29th.</w:t>
      </w:r>
    </w:p>
    <w:p>
      <w:pPr>
        <w:autoSpaceDN w:val="0"/>
        <w:autoSpaceDE w:val="0"/>
        <w:widowControl/>
        <w:spacing w:line="280" w:lineRule="exact" w:before="40" w:after="0"/>
        <w:ind w:left="10" w:right="6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saw the destruction in the village which I visited and met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and the Muslims there. Today also I have been meeting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throughout the day. One Muslim friend said that it was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indeed that I visited them. Now they were convinced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of this sort would recur. But I was pained by what another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 friend told me. He said that the Hindus were now boycotting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Muslims. Sometimes boycott could be a welcome thing but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bad if it is directed against one’s own brother. Suppose we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the treatment of a Muslim doctor till today, as for instance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used to be treated by Dr. Ansari,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Hakim Ajmal Khan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or Dr. Abdul </w:t>
      </w:r>
      <w:r>
        <w:rPr>
          <w:rFonts w:ascii="Times" w:hAnsi="Times" w:eastAsia="Times"/>
          <w:b w:val="0"/>
          <w:i w:val="0"/>
          <w:color w:val="000000"/>
          <w:sz w:val="22"/>
        </w:rPr>
        <w:t>Rehman. Should we stop being treated by him as soon as a Hindu-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 riot breaks out? Boycott had an important place in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struggle against the British. But if it is adopted amongst ourselves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amount to violence. The Hindus have committed a sin in Bihar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today they are the guilty ones ; do they now want to persist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doing wrong? The case of the doctor was cited only as an example.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gentleman mentioned by me is a businessman and landlord. Both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and Muslims had their shops on his land and did business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there. It was a source of income for him. But now the Hindus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stopped going there; this is a pernicious boycott. It so happens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sometimes that one who is engaged as a tailor does not like anyone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else to take up that profession. There was a time when a tailor’s 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took to tailoring only. But now a tailor’s son can also become a head </w:t>
      </w:r>
      <w:r>
        <w:rPr>
          <w:rFonts w:ascii="Times" w:hAnsi="Times" w:eastAsia="Times"/>
          <w:b w:val="0"/>
          <w:i w:val="0"/>
          <w:color w:val="000000"/>
          <w:sz w:val="22"/>
        </w:rPr>
        <w:t>clerk. Such ill will and feeling of animosity should be given up.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M.  A.  Ansari (1880-1936) ; physician and surgeon ; Member, Congress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Working Committee; President, Indian National Congress, 1927 ; Chancellor, Jamia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Millia Islamia, 1928-36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(1863-1927) ; Chief Physician to the Nawab of Rampur, 1892-1902;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President, Indian National Congress, 1921 ; first Chancellor of Jamia Millia Islamia, </w:t>
      </w:r>
      <w:r>
        <w:rPr>
          <w:rFonts w:ascii="Times" w:hAnsi="Times" w:eastAsia="Times"/>
          <w:b w:val="0"/>
          <w:i w:val="0"/>
          <w:color w:val="000000"/>
          <w:sz w:val="18"/>
        </w:rPr>
        <w:t>1920-27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 COLLECTED WORKS OF MAHATMA GANDHI</w:t>
      </w:r>
    </w:p>
    <w:p>
      <w:pPr>
        <w:sectPr>
          <w:pgSz w:w="9360" w:h="12960"/>
          <w:pgMar w:top="716" w:right="1366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me give you some good news too. Today some League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 met me and expressed their wish to live with the Hindus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amicably and wanted the Government to listen to them. I said to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though the League represented a large number of Muslims I 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agree that those who were outside the League were not Muslims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League was the sole representative of the Muslims.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boycott of the League would not do. I even asked the Noakhali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Muslims to obey the orders of the League. So long as they were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League, it was their duty to carry out its orders. But if the League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misguided them and asked them to slit the throats of the Hindus, they </w:t>
      </w:r>
      <w:r>
        <w:rPr>
          <w:rFonts w:ascii="Times" w:hAnsi="Times" w:eastAsia="Times"/>
          <w:b w:val="0"/>
          <w:i w:val="0"/>
          <w:color w:val="000000"/>
          <w:sz w:val="22"/>
        </w:rPr>
        <w:t>should refuse to obey it and quit the League.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League friends also said: “Though we belong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League still we are friends of the Hindus. If the Government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us into confidence, how can the Muslims trust it? It we plead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Muslims who had run away, they will come back. But if we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co-operate how many Muslims can you bring back? Maybe a few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would return. But all of them will not . The Government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consult us.” I told them it was a good and straightforward suggestion.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Each should co-operate with the other and do his duty. When we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unitedly it will have its impact on India as well as on the world. It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purify our hearts. We should act only with a pure heart. What is the </w:t>
      </w:r>
      <w:r>
        <w:rPr>
          <w:rFonts w:ascii="Times" w:hAnsi="Times" w:eastAsia="Times"/>
          <w:b w:val="0"/>
          <w:i w:val="0"/>
          <w:color w:val="000000"/>
          <w:sz w:val="22"/>
        </w:rPr>
        <w:t>use of our being together without unity of hearts?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also heard some Muslims say that there were ten crore Muslims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even if one crore perished the remaining nine crores would fight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founding a nation of their own. I told them that if they had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notions they would not serve Islam in any way. On the contrary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destroy it. I had told the Hindus also in Noakhali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get rid of all fear. We should fear God alone. It is cowardice to </w:t>
      </w:r>
      <w:r>
        <w:rPr>
          <w:rFonts w:ascii="Times" w:hAnsi="Times" w:eastAsia="Times"/>
          <w:b w:val="0"/>
          <w:i w:val="0"/>
          <w:color w:val="000000"/>
          <w:sz w:val="22"/>
        </w:rPr>
        <w:t>agree to something or to bow our heads before others out of fear.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friend from Noakhali has informed me that after my return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Noakhali the situation there has deteriorated again. I told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if the Hindus in Bihar co-operated with me, I could work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Noakhali while I was still here. I would appeal to the Muslims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Noakhali, if my voice could reach them, to live in unity with Hindus,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wherever they may be. Hindus should do likewise. I do not know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happen in Noakhali in future—whether the surviving Hindus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killed, their houses looted or burnt. But if this happens,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Muslims will dig their own graves. Even here I hear voices are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raised that scores will be settled once Gandhi goes away. This is a bad </w:t>
      </w:r>
      <w:r>
        <w:rPr>
          <w:rFonts w:ascii="Times" w:hAnsi="Times" w:eastAsia="Times"/>
          <w:b w:val="0"/>
          <w:i w:val="0"/>
          <w:color w:val="000000"/>
          <w:sz w:val="22"/>
        </w:rPr>
        <w:t>omen. I beseech you not to become cowards, but to be truthful and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4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94: 17 FEBRUARY, 1947 - 29 APRIL,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187</w:t>
      </w:r>
    </w:p>
    <w:p>
      <w:pPr>
        <w:sectPr>
          <w:pgSz w:w="9360" w:h="12960"/>
          <w:pgMar w:top="50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have faith in God. It is folly to agree to anything out of fear. Today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Domes came to see me. They told me that it was not only caste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who boycotted them but even the Bhangis among Harijans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boycotted them. They said that the Domes were normally engaged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bamboo work, only the poor ones did scavenging. They are not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aware of the exact strength of their community. Only one boy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community goes to college. The Domes invited me to stay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I told them that, though I would like it, I was at the moment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engaged in other very important work. I was grieved to know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Bhangis did not allow them to draw water from their wells. Bhangis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other Harijan friends should not discriminate amongst themselves.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fail to understand why others regard Harijans as inferior.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 become a Bhangi. If I swept your lanes and cleaned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latrines, and you hurled abuses at me and I tolerated them, how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then become low? Those who are engaged in scavenging are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inferior but it is those who abuse others that are low. Those who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cleaning for us and serve us should be treated with love by all of </w:t>
      </w:r>
      <w:r>
        <w:rPr>
          <w:rFonts w:ascii="Times" w:hAnsi="Times" w:eastAsia="Times"/>
          <w:b w:val="0"/>
          <w:i w:val="0"/>
          <w:color w:val="000000"/>
          <w:sz w:val="22"/>
        </w:rPr>
        <w:t>us.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Urdu]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Gandhijike Dukhe Dilki Pukar</w:t>
      </w:r>
      <w:r>
        <w:rPr>
          <w:rFonts w:ascii="Times" w:hAnsi="Times" w:eastAsia="Times"/>
          <w:b w:val="0"/>
          <w:i w:val="0"/>
          <w:color w:val="000000"/>
          <w:sz w:val="18"/>
        </w:rPr>
        <w:t>—II, pp. 41-4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200. LETTER TO LORD MOUNTBATTEN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ATNA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26, 1947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letter of the 22nd instant received by me </w:t>
      </w:r>
      <w:r>
        <w:rPr>
          <w:rFonts w:ascii="Times" w:hAnsi="Times" w:eastAsia="Times"/>
          <w:b w:val="0"/>
          <w:i w:val="0"/>
          <w:color w:val="000000"/>
          <w:sz w:val="22"/>
        </w:rPr>
        <w:t>yesterday.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rightly gauged my difficulty about moving out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Bihar at the present moment. But I dare not resist your kind call.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 now leaving for one of the disturbed areas of Bihar. Will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forgive me if I do not send you the exact date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departure for Delhi? I return from this third Bihar tour on the 28th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instant. My departure will therefore be as quickly as I can arrange it </w:t>
      </w:r>
      <w:r>
        <w:rPr>
          <w:rFonts w:ascii="Times" w:hAnsi="Times" w:eastAsia="Times"/>
          <w:b w:val="0"/>
          <w:i w:val="0"/>
          <w:color w:val="000000"/>
          <w:sz w:val="22"/>
        </w:rPr>
        <w:t>after the 28th.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In order that this may be in your hands as early as possible I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had taken over as Viceroy and Governor-General of India on </w:t>
      </w:r>
      <w:r>
        <w:rPr>
          <w:rFonts w:ascii="Times" w:hAnsi="Times" w:eastAsia="Times"/>
          <w:b w:val="0"/>
          <w:i w:val="0"/>
          <w:color w:val="000000"/>
          <w:sz w:val="18"/>
        </w:rPr>
        <w:t>March 24, 1947.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send this through His Excellency the Governor of Bihar.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GANDHI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H. E. L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ORD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OUIS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OUNTBATTEN OF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URMA</w:t>
      </w:r>
    </w:p>
    <w:p>
      <w:pPr>
        <w:autoSpaceDN w:val="0"/>
        <w:autoSpaceDE w:val="0"/>
        <w:widowControl/>
        <w:spacing w:line="266" w:lineRule="exact" w:before="34" w:after="274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EW DELHI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636"/>
        </w:trPr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[PS.]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318" w:after="0"/>
              <w:ind w:left="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I expect to leave for New Delhi on the 30th instant.</w:t>
            </w:r>
          </w:p>
        </w:tc>
      </w:tr>
    </w:tbl>
    <w:p>
      <w:pPr>
        <w:autoSpaceDN w:val="0"/>
        <w:autoSpaceDE w:val="0"/>
        <w:widowControl/>
        <w:spacing w:line="266" w:lineRule="exact" w:before="24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G.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 N. 10832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201. LETTER TO SYED ZAFAR IMAM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ATNA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26, 1947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letter of the 25th instant. It will be a matter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pleasure to me if someone on behalf of the League accompanies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during the tour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think Mridulabehn has already told the local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League in the same strain. You will certainly be informed when the </w:t>
      </w:r>
      <w:r>
        <w:rPr>
          <w:rFonts w:ascii="Times" w:hAnsi="Times" w:eastAsia="Times"/>
          <w:b w:val="0"/>
          <w:i w:val="0"/>
          <w:color w:val="000000"/>
          <w:sz w:val="22"/>
        </w:rPr>
        <w:t>date for the visit to Tilhara is fixed.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second paragraph you refer to my ‘inner voice’. Is this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gibe, a compliment or an unthought remark? I ask this question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purposely because I want all the help that the local League can render </w:t>
      </w:r>
      <w:r>
        <w:rPr>
          <w:rFonts w:ascii="Times" w:hAnsi="Times" w:eastAsia="Times"/>
          <w:b w:val="0"/>
          <w:i w:val="0"/>
          <w:color w:val="000000"/>
          <w:sz w:val="22"/>
        </w:rPr>
        <w:t>sincerely in the difficult task in front of me.</w:t>
      </w:r>
    </w:p>
    <w:p>
      <w:pPr>
        <w:autoSpaceDN w:val="0"/>
        <w:autoSpaceDE w:val="0"/>
        <w:widowControl/>
        <w:spacing w:line="220" w:lineRule="exact" w:before="94" w:after="0"/>
        <w:ind w:left="10" w:right="446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S. Z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AFAR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MAM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AHIB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ATNA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Nehru Memorial Museum and Library. Courtesy: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Beladevi Nayyar and Dr. Sushila Nayyar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202. INTERVIEW TO THE PRESS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ATNA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26, 1947</w:t>
      </w:r>
    </w:p>
    <w:p>
      <w:pPr>
        <w:autoSpaceDN w:val="0"/>
        <w:autoSpaceDE w:val="0"/>
        <w:widowControl/>
        <w:spacing w:line="240" w:lineRule="exact" w:before="7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Gandhiji’s attention being drawn by the A. P. I. to a report in a section of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Press ( not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Indian Nation) </w:t>
      </w:r>
      <w:r>
        <w:rPr>
          <w:rFonts w:ascii="Times" w:hAnsi="Times" w:eastAsia="Times"/>
          <w:b w:val="0"/>
          <w:i w:val="0"/>
          <w:color w:val="000000"/>
          <w:sz w:val="18"/>
        </w:rPr>
        <w:t>about a letter said to have been received by him from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new Viceroy and his alleged reply thereto, he said that it was packed with half-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To Tilhara, to ascertain the true extent of damages caused to the Muslim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lives, properties and holy places of worship during commual riots in Bihar.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94: 17 FEBRUARY, 1947 - 29 APRIL,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189</w:t>
      </w:r>
    </w:p>
    <w:p>
      <w:pPr>
        <w:sectPr>
          <w:pgSz w:w="9360" w:h="12960"/>
          <w:pgMar w:top="50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truths which he always held as more dangerous than full untruths and therefore, </w:t>
      </w:r>
      <w:r>
        <w:rPr>
          <w:rFonts w:ascii="Times" w:hAnsi="Times" w:eastAsia="Times"/>
          <w:b w:val="0"/>
          <w:i w:val="0"/>
          <w:color w:val="000000"/>
          <w:sz w:val="18"/>
        </w:rPr>
        <w:t>characterized half-truths as “a lie and a half”.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Pressed for clarification Gandhiji said that he had no desire to run into the trap,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however unconscious it might be. He added that whoever had concocted the message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done no service to the cause of Indian independence or to honest journalism.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like Indian journalists not to copy the worst features of journalism of the West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which unfortunately it was reeking. But if there was to be imitation it should be </w:t>
      </w:r>
      <w:r>
        <w:rPr>
          <w:rFonts w:ascii="Times" w:hAnsi="Times" w:eastAsia="Times"/>
          <w:b w:val="0"/>
          <w:i w:val="0"/>
          <w:color w:val="000000"/>
          <w:sz w:val="18"/>
        </w:rPr>
        <w:t>of the best in Western journalism of which he was happy to be able to testify.</w:t>
      </w:r>
    </w:p>
    <w:p>
      <w:pPr>
        <w:autoSpaceDN w:val="0"/>
        <w:tabs>
          <w:tab w:pos="550" w:val="left"/>
        </w:tabs>
        <w:autoSpaceDE w:val="0"/>
        <w:widowControl/>
        <w:spacing w:line="26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said: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several brilliant examples in journalism and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journalist of long standing, though an amateur, I must conclude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warning that journalism which is rightly called the Fourth Estate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never degrade itself by becoming a means of making money.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caution is doubly necessary at the present critical time in the </w:t>
      </w:r>
      <w:r>
        <w:rPr>
          <w:rFonts w:ascii="Times" w:hAnsi="Times" w:eastAsia="Times"/>
          <w:b w:val="0"/>
          <w:i w:val="0"/>
          <w:color w:val="000000"/>
          <w:sz w:val="22"/>
        </w:rPr>
        <w:t>history of the country.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Indian Nation, </w:t>
      </w:r>
      <w:r>
        <w:rPr>
          <w:rFonts w:ascii="Times" w:hAnsi="Times" w:eastAsia="Times"/>
          <w:b w:val="0"/>
          <w:i w:val="0"/>
          <w:color w:val="000000"/>
          <w:sz w:val="22"/>
        </w:rPr>
        <w:t>27-3-1947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203. SPEECH AT PRAYER MEETING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84" w:lineRule="exact" w:before="108" w:after="0"/>
        <w:ind w:left="4990" w:right="0" w:firstLine="4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>EHANABAD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March 26, 1947</w:t>
      </w:r>
    </w:p>
    <w:p>
      <w:pPr>
        <w:autoSpaceDN w:val="0"/>
        <w:autoSpaceDE w:val="0"/>
        <w:widowControl/>
        <w:spacing w:line="260" w:lineRule="exact" w:before="9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began his post-prayer speech by referring to the common weakness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misunderstanding opponents, attributing to them motives which could not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proved. Such behaviour often led to untoward results which prudent people would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avoid. Such misunderstanding was responsible for differences between the Congress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the League.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Both the organizations had a large following. The responsibility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resting on them was all the greater for their popularity. Their conduct towards each </w:t>
      </w:r>
      <w:r>
        <w:rPr>
          <w:rFonts w:ascii="Times" w:hAnsi="Times" w:eastAsia="Times"/>
          <w:b w:val="0"/>
          <w:i w:val="0"/>
          <w:color w:val="000000"/>
          <w:sz w:val="18"/>
        </w:rPr>
        <w:t>other had to be above suspicion.</w:t>
      </w:r>
    </w:p>
    <w:p>
      <w:pPr>
        <w:autoSpaceDN w:val="0"/>
        <w:autoSpaceDE w:val="0"/>
        <w:widowControl/>
        <w:spacing w:line="24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next referred to his visit to Kako Relief Camp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 the village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Saistabad. Men and women burst into tears when they saw him. He told them that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break under one’s sorrow did not become brave people. All religions taught that </w:t>
      </w:r>
      <w:r>
        <w:rPr>
          <w:rFonts w:ascii="Times" w:hAnsi="Times" w:eastAsia="Times"/>
          <w:b w:val="0"/>
          <w:i w:val="0"/>
          <w:color w:val="000000"/>
          <w:sz w:val="18"/>
        </w:rPr>
        <w:t>sorrow should be bravely borne.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 he watched crowds of sturdy men pursuing him, mobbing his car and</w:t>
      </w:r>
    </w:p>
    <w:p>
      <w:pPr>
        <w:autoSpaceDN w:val="0"/>
        <w:tabs>
          <w:tab w:pos="550" w:val="left"/>
        </w:tabs>
        <w:autoSpaceDE w:val="0"/>
        <w:widowControl/>
        <w:spacing w:line="224" w:lineRule="exact" w:before="7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Extracted from “Gandhiji’s Bihar Tour Diary”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had offered to stay in Jehanabad with some members of the Muslim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League who had called on him at Patna.  Not knowing this, one of his secretaries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arranged for his stay with the authorities.  When Gandhiji came to know of it, he tried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contact the members of the Muslim League but could not.  The latter, however, </w:t>
      </w:r>
      <w:r>
        <w:rPr>
          <w:rFonts w:ascii="Times" w:hAnsi="Times" w:eastAsia="Times"/>
          <w:b w:val="0"/>
          <w:i w:val="0"/>
          <w:color w:val="000000"/>
          <w:sz w:val="18"/>
        </w:rPr>
        <w:t>accused him of breach of promise.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Where 500 refugees had taken shelter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10" w:right="58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shouting vociferously </w:t>
      </w:r>
      <w:r>
        <w:rPr>
          <w:rFonts w:ascii="Times" w:hAnsi="Times" w:eastAsia="Times"/>
          <w:b w:val="0"/>
          <w:i/>
          <w:color w:val="000000"/>
          <w:sz w:val="18"/>
        </w:rPr>
        <w:t>Mahatma Gandhiki jai,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etc., he could well imagine the havoc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must have wrought when they attacked a handful of Mussalmans. The Hindus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 be ashamed of the act. They should take a vow never to succumb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madness again. Nor should they think of taking revenge for the incidents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Punjab or the like. Would they themselves become beasts simply because others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happened to sink to that level? If ever they became mad again, they should destroy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him first. His prayer in that case would be that God may give him the strength to pray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Him to forgive his murderers, that is, to purify their hearts. He prayed that God may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enable him to show by example what true bravery was. No one could mistake arson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murder of innocent women and children as a brave act. It was cowardice of the </w:t>
      </w:r>
      <w:r>
        <w:rPr>
          <w:rFonts w:ascii="Times" w:hAnsi="Times" w:eastAsia="Times"/>
          <w:b w:val="0"/>
          <w:i w:val="0"/>
          <w:color w:val="000000"/>
          <w:sz w:val="18"/>
        </w:rPr>
        <w:t>meanest type.</w:t>
      </w:r>
    </w:p>
    <w:p>
      <w:pPr>
        <w:autoSpaceDN w:val="0"/>
        <w:autoSpaceDE w:val="0"/>
        <w:widowControl/>
        <w:spacing w:line="260" w:lineRule="exact" w:before="80" w:after="0"/>
        <w:ind w:left="10" w:right="5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next referred to a complaint that he had received from the Hindus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Kako enumerating their sufferings at the hands of Muslim zamindars. He interpreted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intended to minimize their own offence against the Mussalmans. It was not </w:t>
      </w:r>
      <w:r>
        <w:rPr>
          <w:rFonts w:ascii="Times" w:hAnsi="Times" w:eastAsia="Times"/>
          <w:b w:val="0"/>
          <w:i w:val="0"/>
          <w:color w:val="000000"/>
          <w:sz w:val="18"/>
        </w:rPr>
        <w:t>manliness to attempt to do so.</w:t>
      </w:r>
    </w:p>
    <w:p>
      <w:pPr>
        <w:autoSpaceDN w:val="0"/>
        <w:autoSpaceDE w:val="0"/>
        <w:widowControl/>
        <w:spacing w:line="260" w:lineRule="exact" w:before="40" w:after="10"/>
        <w:ind w:left="10" w:right="5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Again Gandhiji referred to a report that he had heard of the Hindus threatening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Mussalmans that they would wreak vengeance on them when he (Gandhiji)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gone. It ill became the votaries of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Ramayana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try to suppress the fourteen 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fifteen per cent of the Muslims in their midst. Men aspiring to be free could hardly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think of enslaving others. If they tried to do so, they would only be binding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own chains of slavery tighter. It became their duty to go and beg forgiveness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Mussalmans, and by their true repentance they should try to persuade them to go back </w:t>
      </w:r>
      <w:r>
        <w:rPr>
          <w:rFonts w:ascii="Times" w:hAnsi="Times" w:eastAsia="Times"/>
          <w:b w:val="0"/>
          <w:i w:val="0"/>
          <w:color w:val="000000"/>
          <w:sz w:val="18"/>
        </w:rPr>
        <w:t>to their homes. They should rebuild their houses. They should make their sorrow their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73"/>
        <w:gridCol w:w="3273"/>
      </w:tblGrid>
      <w:tr>
        <w:trPr>
          <w:trHeight w:hRule="exact" w:val="602"/>
        </w:trPr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own.</w:t>
            </w:r>
          </w:p>
        </w:tc>
        <w:tc>
          <w:tcPr>
            <w:tcW w:type="dxa" w:w="4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48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 xml:space="preserve">Harijan,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13-4-1947</w:t>
            </w:r>
          </w:p>
        </w:tc>
      </w:tr>
    </w:tbl>
    <w:p>
      <w:pPr>
        <w:autoSpaceDN w:val="0"/>
        <w:autoSpaceDE w:val="0"/>
        <w:widowControl/>
        <w:spacing w:line="292" w:lineRule="exact" w:before="3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204. TELEGRAM TO CHOATHMAL</w:t>
      </w:r>
    </w:p>
    <w:p>
      <w:pPr>
        <w:autoSpaceDN w:val="0"/>
        <w:tabs>
          <w:tab w:pos="3690" w:val="left"/>
          <w:tab w:pos="6430" w:val="left"/>
        </w:tabs>
        <w:autoSpaceDE w:val="0"/>
        <w:widowControl/>
        <w:spacing w:line="284" w:lineRule="exact" w:before="1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HOATHMAL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ECY</w:t>
      </w:r>
      <w:r>
        <w:rPr>
          <w:rFonts w:ascii="Times" w:hAnsi="Times" w:eastAsia="Times"/>
          <w:b w:val="0"/>
          <w:i w:val="0"/>
          <w:color w:val="000000"/>
          <w:sz w:val="20"/>
        </w:rPr>
        <w:t>. 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ROVINCIAL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WEEPERS</w:t>
      </w:r>
      <w:r>
        <w:rPr>
          <w:rFonts w:ascii="Times" w:hAnsi="Times" w:eastAsia="Times"/>
          <w:b w:val="0"/>
          <w:i w:val="0"/>
          <w:color w:val="000000"/>
          <w:sz w:val="20"/>
        </w:rPr>
        <w:t>’ F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EDERATION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[On or after </w:t>
      </w:r>
      <w:r>
        <w:rPr>
          <w:rFonts w:ascii="Times" w:hAnsi="Times" w:eastAsia="Times"/>
          <w:b w:val="0"/>
          <w:i/>
          <w:color w:val="000000"/>
          <w:sz w:val="22"/>
        </w:rPr>
        <w:t>March 26, 1947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830" w:val="left"/>
          <w:tab w:pos="1250" w:val="left"/>
          <w:tab w:pos="1710" w:val="left"/>
          <w:tab w:pos="2910" w:val="left"/>
          <w:tab w:pos="3910" w:val="left"/>
          <w:tab w:pos="4550" w:val="left"/>
          <w:tab w:pos="5210" w:val="left"/>
          <w:tab w:pos="5690" w:val="left"/>
        </w:tabs>
        <w:autoSpaceDE w:val="0"/>
        <w:widowControl/>
        <w:spacing w:line="258" w:lineRule="exact" w:before="1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YOUR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WIRE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DIFFICULT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ADVISE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FROM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HERE.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SEE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VINOBAJI, </w:t>
      </w:r>
      <w:r>
        <w:rPr>
          <w:rFonts w:ascii="Times" w:hAnsi="Times" w:eastAsia="Times"/>
          <w:b w:val="0"/>
          <w:i w:val="0"/>
          <w:color w:val="000000"/>
          <w:sz w:val="16"/>
        </w:rPr>
        <w:t>VALUNJKAR.        ACT           AS             THEY              ADVISE.</w:t>
      </w:r>
    </w:p>
    <w:p>
      <w:pPr>
        <w:autoSpaceDN w:val="0"/>
        <w:autoSpaceDE w:val="0"/>
        <w:widowControl/>
        <w:spacing w:line="236" w:lineRule="exact" w:before="76" w:after="0"/>
        <w:ind w:left="0" w:right="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ANDHI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copy: Pyarelal Papers. Nehru Memorial Museum and Library. Courtesy: </w:t>
      </w:r>
      <w:r>
        <w:rPr>
          <w:rFonts w:ascii="Times" w:hAnsi="Times" w:eastAsia="Times"/>
          <w:b w:val="0"/>
          <w:i w:val="0"/>
          <w:color w:val="000000"/>
          <w:sz w:val="18"/>
        </w:rPr>
        <w:t>Beladevi Nayyar and Dr. Sushila Nayyar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postmark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had requested Gandhiji’s intervention in the ill-treatment of </w:t>
      </w:r>
      <w:r>
        <w:rPr>
          <w:rFonts w:ascii="Times" w:hAnsi="Times" w:eastAsia="Times"/>
          <w:b w:val="0"/>
          <w:i w:val="0"/>
          <w:color w:val="000000"/>
          <w:sz w:val="18"/>
        </w:rPr>
        <w:t>leaders of sweepers in jail.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94: 17 FEBRUARY, 1947 - 29 APRIL,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191</w:t>
      </w:r>
    </w:p>
    <w:p>
      <w:pPr>
        <w:sectPr>
          <w:pgSz w:w="9360" w:h="12960"/>
          <w:pgMar w:top="524" w:right="137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205. LETTER TO CHIMANLAL N. SHAH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HOSI</w:t>
      </w:r>
      <w:r>
        <w:rPr>
          <w:rFonts w:ascii="Times" w:hAnsi="Times" w:eastAsia="Times"/>
          <w:b w:val="0"/>
          <w:i w:val="0"/>
          <w:color w:val="000000"/>
          <w:sz w:val="20"/>
        </w:rPr>
        <w:t>, J</w:t>
      </w:r>
      <w:r>
        <w:rPr>
          <w:rFonts w:ascii="Times" w:hAnsi="Times" w:eastAsia="Times"/>
          <w:b w:val="0"/>
          <w:i w:val="0"/>
          <w:color w:val="000000"/>
          <w:sz w:val="18"/>
        </w:rPr>
        <w:t>EHANABAD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27, 1947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CHIMANLAL,</w:t>
      </w:r>
    </w:p>
    <w:p>
      <w:pPr>
        <w:autoSpaceDN w:val="0"/>
        <w:autoSpaceDE w:val="0"/>
        <w:widowControl/>
        <w:spacing w:line="260" w:lineRule="exact" w:before="3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make whatever arrangement seems best to all of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regarding Kanchan. It is essential that her delivery pass off without </w:t>
      </w:r>
      <w:r>
        <w:rPr>
          <w:rFonts w:ascii="Times" w:hAnsi="Times" w:eastAsia="Times"/>
          <w:b w:val="0"/>
          <w:i w:val="0"/>
          <w:color w:val="000000"/>
          <w:sz w:val="22"/>
        </w:rPr>
        <w:t>any difficulty.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Kanchan’s own desire in this matter should get the first priority.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she wants to have the delivery at her mother’s, please arrange it that </w:t>
      </w:r>
      <w:r>
        <w:rPr>
          <w:rFonts w:ascii="Times" w:hAnsi="Times" w:eastAsia="Times"/>
          <w:b w:val="0"/>
          <w:i w:val="0"/>
          <w:color w:val="000000"/>
          <w:sz w:val="22"/>
        </w:rPr>
        <w:t>way.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for you all to decide whether you can arrange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delivery in the old hospital building. I will raise no objection if you </w:t>
      </w:r>
      <w:r>
        <w:rPr>
          <w:rFonts w:ascii="Times" w:hAnsi="Times" w:eastAsia="Times"/>
          <w:b w:val="0"/>
          <w:i w:val="0"/>
          <w:color w:val="000000"/>
          <w:sz w:val="22"/>
        </w:rPr>
        <w:t>decide that. I cannot say more than this from here.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understand about Hoshiaribehn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tabs>
          <w:tab w:pos="550" w:val="left"/>
          <w:tab w:pos="18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trust Mohan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Anasuya</w:t>
      </w:r>
      <w:r>
        <w:rPr>
          <w:rFonts w:ascii="Times" w:hAnsi="Times" w:eastAsia="Times"/>
          <w:b w:val="0"/>
          <w:i w:val="0"/>
          <w:color w:val="000000"/>
          <w:sz w:val="14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are doing well. How long will they </w:t>
      </w:r>
      <w:r>
        <w:rPr>
          <w:rFonts w:ascii="Times" w:hAnsi="Times" w:eastAsia="Times"/>
          <w:b w:val="0"/>
          <w:i w:val="0"/>
          <w:color w:val="000000"/>
          <w:sz w:val="22"/>
        </w:rPr>
        <w:t>stay there?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Tell Bhansalibhai that he should stop eating cereals and pulses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until the fever disappears completely. He should till then live on milk,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butter-milk and fruit. If he does that, the body will recover its normal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health quickly. Raw 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kodra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taboo. We are not strong enough to digest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Tell Prabhakar that he must get rid of his weakness.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Shashi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takes friction-bath regularly and observes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restrictions on diet, I am sure his fever will disappear. It will </w:t>
      </w:r>
      <w:r>
        <w:rPr>
          <w:rFonts w:ascii="Times" w:hAnsi="Times" w:eastAsia="Times"/>
          <w:b w:val="0"/>
          <w:i w:val="0"/>
          <w:color w:val="000000"/>
          <w:sz w:val="22"/>
        </w:rPr>
        <w:t>of course be good if he goes to Panchgani.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understand about Kausambi’s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illness.</w:t>
      </w:r>
    </w:p>
    <w:p>
      <w:pPr>
        <w:autoSpaceDN w:val="0"/>
        <w:autoSpaceDE w:val="0"/>
        <w:widowControl/>
        <w:spacing w:line="260" w:lineRule="exact" w:before="40" w:after="2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Why does Nayakumji get severe attacks of cold so often? Tell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that he must get rid of the disease once for all with the help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rural remedies, that is, by nature-cure methods. This is also part of </w:t>
      </w:r>
      <w:r>
        <w:rPr>
          <w:rFonts w:ascii="Times" w:hAnsi="Times" w:eastAsia="Times"/>
          <w:b w:val="0"/>
          <w:i w:val="0"/>
          <w:color w:val="000000"/>
          <w:sz w:val="22"/>
        </w:rPr>
        <w:t>basic education.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2172"/>
        <w:gridCol w:w="2172"/>
        <w:gridCol w:w="2172"/>
      </w:tblGrid>
      <w:tr>
        <w:trPr>
          <w:trHeight w:hRule="exact" w:val="342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If Sharda</w:t>
            </w:r>
          </w:p>
        </w:tc>
        <w:tc>
          <w:tcPr>
            <w:tcW w:type="dxa" w:w="2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6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can do without Shakaribehn</w:t>
            </w:r>
          </w:p>
        </w:tc>
        <w:tc>
          <w:tcPr>
            <w:tcW w:type="dxa" w:w="2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7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, I think it would be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12" w:lineRule="exact" w:before="7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Niece of Balvantsinha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Son and daughter-in-law of Narahari Parikh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“Letter to Pushpa K. Desai”, 24-3-1947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Son of Ratilal Mehta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Dharmanand Kausambi, who had been Professor of Buddhist Literature at the </w:t>
      </w:r>
      <w:r>
        <w:rPr>
          <w:rFonts w:ascii="Times" w:hAnsi="Times" w:eastAsia="Times"/>
          <w:b w:val="0"/>
          <w:i w:val="0"/>
          <w:color w:val="000000"/>
          <w:sz w:val="18"/>
        </w:rPr>
        <w:t>Gujarat Vidyapith, was suffering from a severe skin ailment.</w:t>
      </w:r>
    </w:p>
    <w:p>
      <w:pPr>
        <w:autoSpaceDN w:val="0"/>
        <w:autoSpaceDE w:val="0"/>
        <w:widowControl/>
        <w:spacing w:line="220" w:lineRule="exact" w:before="20" w:after="0"/>
        <w:ind w:left="550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Addressee’s daughter, married to Gordhandas Chokhawala </w:t>
      </w:r>
      <w:r>
        <w:rPr>
          <w:rFonts w:ascii="Times" w:hAnsi="Times" w:eastAsia="Times"/>
          <w:b w:val="0"/>
          <w:i w:val="0"/>
          <w:color w:val="000000"/>
          <w:sz w:val="10"/>
        </w:rPr>
        <w:t>7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Addressee’s wife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3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 COLLECTED WORKS OF MAHATMA GANDHI</w:t>
      </w:r>
    </w:p>
    <w:p>
      <w:pPr>
        <w:sectPr>
          <w:pgSz w:w="9360" w:h="12960"/>
          <w:pgMar w:top="51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good for her to return to the Ashram. Let her do what keeps her </w:t>
      </w:r>
      <w:r>
        <w:rPr>
          <w:rFonts w:ascii="Times" w:hAnsi="Times" w:eastAsia="Times"/>
          <w:b w:val="0"/>
          <w:i w:val="0"/>
          <w:color w:val="000000"/>
          <w:sz w:val="22"/>
        </w:rPr>
        <w:t>happy and contented.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Parnerkar’s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leg must have got all right now. Manohar also,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hope, is all right. This is my third tour. I am in a village today.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leave for Delhi on the 30th to meet the Viceroy there. I shall be </w:t>
      </w:r>
      <w:r>
        <w:rPr>
          <w:rFonts w:ascii="Times" w:hAnsi="Times" w:eastAsia="Times"/>
          <w:b w:val="0"/>
          <w:i w:val="0"/>
          <w:color w:val="000000"/>
          <w:sz w:val="22"/>
        </w:rPr>
        <w:t>staying there for two or three days.</w:t>
      </w:r>
    </w:p>
    <w:p>
      <w:pPr>
        <w:autoSpaceDN w:val="0"/>
        <w:autoSpaceDE w:val="0"/>
        <w:widowControl/>
        <w:spacing w:line="22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 N. 10659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206. TALK WITH MUSLIMS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8" w:lineRule="exact" w:before="14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AMTHUA,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March 27, 1947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said that the style in which the memorandum had been written,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could not represent the views of the people who surrounded him there because when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himself understood so little of it he was sure the illiterate friends around him could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understand what it conveyed. He asked how could the reader of the memorandum claim </w:t>
      </w:r>
      <w:r>
        <w:rPr>
          <w:rFonts w:ascii="Times" w:hAnsi="Times" w:eastAsia="Times"/>
          <w:b w:val="0"/>
          <w:i w:val="0"/>
          <w:color w:val="000000"/>
          <w:sz w:val="18"/>
        </w:rPr>
        <w:t>to represent the views of those for whom he spoke.</w:t>
      </w:r>
    </w:p>
    <w:p>
      <w:pPr>
        <w:autoSpaceDN w:val="0"/>
        <w:autoSpaceDE w:val="0"/>
        <w:widowControl/>
        <w:spacing w:line="240" w:lineRule="exact" w:before="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Referring to the complaints against the Hindus, Gandhiji said it was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mission to make people brave whether they were Hindus or Muslims and he asked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people who had submitted the memorandum not to preach cowardice among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Muslims. He gave the example of South Africa where he led the Indians, a bare handful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13,000 in the entire sub-continent, against great odds and those Indians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courageous enough today to fight their oppressors. In Bihar the Muslims were in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much greater majority than the Indians in South Africa and therefore they should be </w:t>
      </w:r>
      <w:r>
        <w:rPr>
          <w:rFonts w:ascii="Times" w:hAnsi="Times" w:eastAsia="Times"/>
          <w:b w:val="0"/>
          <w:i w:val="0"/>
          <w:color w:val="000000"/>
          <w:sz w:val="18"/>
        </w:rPr>
        <w:t>brave.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reaffirmed that he was not disloyal or unfaithful to the Muslims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his one aim in life was to help the Muslims as long as he was alive and he would </w:t>
      </w:r>
      <w:r>
        <w:rPr>
          <w:rFonts w:ascii="Times" w:hAnsi="Times" w:eastAsia="Times"/>
          <w:b w:val="0"/>
          <w:i w:val="0"/>
          <w:color w:val="000000"/>
          <w:sz w:val="18"/>
        </w:rPr>
        <w:t>try to help them even by dying.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Before he left he invited the Muslims to come and see him and place fore him </w:t>
      </w:r>
      <w:r>
        <w:rPr>
          <w:rFonts w:ascii="Times" w:hAnsi="Times" w:eastAsia="Times"/>
          <w:b w:val="0"/>
          <w:i w:val="0"/>
          <w:color w:val="000000"/>
          <w:sz w:val="18"/>
        </w:rPr>
        <w:t>all the difficulties in their way.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Indian Nation, </w:t>
      </w:r>
      <w:r>
        <w:rPr>
          <w:rFonts w:ascii="Times" w:hAnsi="Times" w:eastAsia="Times"/>
          <w:b w:val="0"/>
          <w:i w:val="0"/>
          <w:color w:val="000000"/>
          <w:sz w:val="22"/>
        </w:rPr>
        <w:t>29-3-1947</w:t>
      </w:r>
    </w:p>
    <w:p>
      <w:pPr>
        <w:autoSpaceDN w:val="0"/>
        <w:tabs>
          <w:tab w:pos="550" w:val="left"/>
        </w:tabs>
        <w:autoSpaceDE w:val="0"/>
        <w:widowControl/>
        <w:spacing w:line="216" w:lineRule="exact" w:before="85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Y.  M.  Parnerkar, a dairy expert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visited Amthua at 8 a.m. where Muslims presented to him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memorandum written in highly Persianized Urdu.  It stated among other things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Gandhiji’s visit was likely to do more harm than good and that the Government had </w:t>
      </w:r>
      <w:r>
        <w:rPr>
          <w:rFonts w:ascii="Times" w:hAnsi="Times" w:eastAsia="Times"/>
          <w:b w:val="0"/>
          <w:i w:val="0"/>
          <w:color w:val="000000"/>
          <w:sz w:val="18"/>
        </w:rPr>
        <w:t>helped rioters and Congressmen who were in league with them.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94: 17 FEBRUARY, 1947 - 29 APRIL,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193</w:t>
      </w:r>
    </w:p>
    <w:p>
      <w:pPr>
        <w:sectPr>
          <w:pgSz w:w="9360" w:h="12960"/>
          <w:pgMar w:top="504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207. SPEECH AT PRAYER MEETING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84" w:lineRule="exact" w:before="108" w:after="0"/>
        <w:ind w:left="4990" w:right="0" w:firstLine="9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OKRI,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March 27, 1947</w:t>
      </w:r>
    </w:p>
    <w:p>
      <w:pPr>
        <w:autoSpaceDN w:val="0"/>
        <w:autoSpaceDE w:val="0"/>
        <w:widowControl/>
        <w:spacing w:line="240" w:lineRule="exact" w:before="17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uttered the warning that Indians might lose the golden apple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independence which was almost within their grasp, out of insanity, which had caused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scenes of desolation and destruction, and stated that the peace that reigned in the land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only on the surface. He said this while referring to his visit during the morning </w:t>
      </w:r>
      <w:r>
        <w:rPr>
          <w:rFonts w:ascii="Times" w:hAnsi="Times" w:eastAsia="Times"/>
          <w:b w:val="0"/>
          <w:i w:val="0"/>
          <w:color w:val="000000"/>
          <w:sz w:val="18"/>
        </w:rPr>
        <w:t>and afternoon to some riotaffected villages.</w:t>
      </w:r>
    </w:p>
    <w:p>
      <w:pPr>
        <w:autoSpaceDN w:val="0"/>
        <w:autoSpaceDE w:val="0"/>
        <w:widowControl/>
        <w:spacing w:line="24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added that they knew the very first pronouncement that the Viceroy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made when he assumed office stated that he was sent as the last Viceroy to wind up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British rule in India. They must have noticed that the pronouncement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deliberate, unconditional and unequivocal. He said that we must trust British promises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it would be cowardice to say that all Britons were dishonest. That, he explained,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mean that we were ourselves dishonest. Gandhiji added that the jar of British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sins was full and they must go but it was not right to abuse them while they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departing. He knew that it had become a fashion, though not without cause, to distrust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every British declaration. He for one would advise the acceptance of every declaration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 its face value without qualifying it in the light of past experience to the contrary.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His experience was that it was the deceiver who always lost and never the dupe if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honest and brave. But he very much feared on account of what had happened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country that by their folly or, what was worse than that, insanity, they might let slip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out of their hands their hard-won prize before it was strongly locked in their </w:t>
      </w:r>
      <w:r>
        <w:rPr>
          <w:rFonts w:ascii="Times" w:hAnsi="Times" w:eastAsia="Times"/>
          <w:b w:val="0"/>
          <w:i w:val="0"/>
          <w:color w:val="000000"/>
          <w:sz w:val="18"/>
        </w:rPr>
        <w:t>unbreakable fist.</w:t>
      </w:r>
    </w:p>
    <w:p>
      <w:pPr>
        <w:autoSpaceDN w:val="0"/>
        <w:autoSpaceDE w:val="0"/>
        <w:widowControl/>
        <w:spacing w:line="24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referred to Bihar and the Punjab and said that he had wisdom enough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see that they themselves might tempt the Viceroy to eat his own words, uttered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solemnly on a solemn occasion. Heaven forbid that such an occasion should arise,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but, if it did, even though his might be a voice in the wilderness, he would declare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Viceroy should firmly and truly carry out his declaration and complete the British </w:t>
      </w:r>
      <w:r>
        <w:rPr>
          <w:rFonts w:ascii="Times" w:hAnsi="Times" w:eastAsia="Times"/>
          <w:b w:val="0"/>
          <w:i w:val="0"/>
          <w:color w:val="000000"/>
          <w:sz w:val="18"/>
        </w:rPr>
        <w:t>withdrawal.</w:t>
      </w:r>
    </w:p>
    <w:p>
      <w:pPr>
        <w:autoSpaceDN w:val="0"/>
        <w:autoSpaceDE w:val="0"/>
        <w:widowControl/>
        <w:spacing w:line="24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then referred to his tour today in villages Amthua, Belai and Ghosi,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morning and Abdal Chak, Zulfipur and Abdalpur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He said that the same stories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atrocities were repeated the whole day. He advised the Congressmen who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approached him and said that innocent men were in jail as a result of communal cases,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they should produce those who were guilty and if they failed they should cease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Congressmen. Gandhiji also advised the guilty to confess to him, for he would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give them away to Government but then they thought to atone for their sins. Gandhiji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also requested Hindus to return all abducted women and girls, if any in their </w:t>
      </w:r>
      <w:r>
        <w:rPr>
          <w:rFonts w:ascii="Times" w:hAnsi="Times" w:eastAsia="Times"/>
          <w:b w:val="0"/>
          <w:i w:val="0"/>
          <w:color w:val="000000"/>
          <w:sz w:val="18"/>
        </w:rPr>
        <w:t>possession, at once.</w:t>
      </w:r>
    </w:p>
    <w:p>
      <w:pPr>
        <w:autoSpaceDN w:val="0"/>
        <w:autoSpaceDE w:val="0"/>
        <w:widowControl/>
        <w:spacing w:line="200" w:lineRule="exact" w:before="460" w:after="0"/>
        <w:ind w:left="550" w:right="86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reports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Harijan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Indian Nation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have been collated.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the afternoon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3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 COLLECTED WORKS OF MAHATMA GANDHI</w:t>
      </w:r>
    </w:p>
    <w:p>
      <w:pPr>
        <w:sectPr>
          <w:pgSz w:w="9360" w:h="12960"/>
          <w:pgMar w:top="51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4" w:lineRule="exact" w:before="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referred to the police strike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and said that the police, like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scavengers, should never go on strike. Theirs was an essential service and they </w:t>
      </w:r>
      <w:r>
        <w:rPr>
          <w:rFonts w:ascii="Times" w:hAnsi="Times" w:eastAsia="Times"/>
          <w:b w:val="0"/>
          <w:i w:val="0"/>
          <w:color w:val="000000"/>
          <w:sz w:val="18"/>
        </w:rPr>
        <w:t>should render that service irrespective of pay.</w:t>
      </w:r>
    </w:p>
    <w:p>
      <w:pPr>
        <w:autoSpaceDN w:val="0"/>
        <w:tabs>
          <w:tab w:pos="550" w:val="left"/>
        </w:tabs>
        <w:autoSpaceDE w:val="0"/>
        <w:widowControl/>
        <w:spacing w:line="266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 were many other effective and honourable means of getting grievances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redressed. If he were a Cabinet Minister, he would offer the strikers nothing whatever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under the threat of a strike, which implied force. He would give them the choice of 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impartial arbitration, without any condition. He said: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will be a bad day for India if the military, including the police, </w:t>
      </w:r>
      <w:r>
        <w:rPr>
          <w:rFonts w:ascii="Times" w:hAnsi="Times" w:eastAsia="Times"/>
          <w:b w:val="0"/>
          <w:i w:val="0"/>
          <w:color w:val="000000"/>
          <w:sz w:val="22"/>
        </w:rPr>
        <w:t>rule India.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hoped the police would call off their strike unconditionally and request the </w:t>
      </w:r>
      <w:r>
        <w:rPr>
          <w:rFonts w:ascii="Times" w:hAnsi="Times" w:eastAsia="Times"/>
          <w:b w:val="0"/>
          <w:i w:val="0"/>
          <w:color w:val="000000"/>
          <w:sz w:val="18"/>
        </w:rPr>
        <w:t>Ministry to appoint an impartial arbitrator to investigate their case.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also appealed to the policemen not to behave in the manner in which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were behaving then. Every policeman, he said, was a servant of the people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his duty was to behave like the Khudai Khidmatgars. Policemen were the custodians of </w:t>
      </w:r>
      <w:r>
        <w:rPr>
          <w:rFonts w:ascii="Times" w:hAnsi="Times" w:eastAsia="Times"/>
          <w:b w:val="0"/>
          <w:i w:val="0"/>
          <w:color w:val="000000"/>
          <w:sz w:val="18"/>
        </w:rPr>
        <w:t>law.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Continuing, Gandhiji said that if every man, woman and child tried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understand his or her duty and if there was no theft or dacoity, there would be no need </w:t>
      </w:r>
      <w:r>
        <w:rPr>
          <w:rFonts w:ascii="Times" w:hAnsi="Times" w:eastAsia="Times"/>
          <w:b w:val="0"/>
          <w:i w:val="0"/>
          <w:color w:val="000000"/>
          <w:sz w:val="18"/>
        </w:rPr>
        <w:t>for policemen. Everyone could then become a policeman and help each other.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expressed regret that the Bihar Government had employed British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soldiers to deal with the strikers. No matter what the cause was, and wherever it was,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Indian Governments must never requisition the services of British soldiers to deal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civil disturbances. Otherwise it would mean that the Indian Governments were </w:t>
      </w:r>
      <w:r>
        <w:rPr>
          <w:rFonts w:ascii="Times" w:hAnsi="Times" w:eastAsia="Times"/>
          <w:b w:val="0"/>
          <w:i w:val="0"/>
          <w:color w:val="000000"/>
          <w:sz w:val="18"/>
        </w:rPr>
        <w:t>helpless without British arms.</w:t>
      </w:r>
    </w:p>
    <w:p>
      <w:pPr>
        <w:autoSpaceDN w:val="0"/>
        <w:autoSpaceDE w:val="0"/>
        <w:widowControl/>
        <w:spacing w:line="240" w:lineRule="exact" w:before="14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13-4-1947, and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Indian Nation, </w:t>
      </w:r>
      <w:r>
        <w:rPr>
          <w:rFonts w:ascii="Times" w:hAnsi="Times" w:eastAsia="Times"/>
          <w:b w:val="0"/>
          <w:i w:val="0"/>
          <w:color w:val="000000"/>
          <w:sz w:val="18"/>
        </w:rPr>
        <w:t>29-3-1947</w:t>
      </w:r>
    </w:p>
    <w:p>
      <w:pPr>
        <w:autoSpaceDN w:val="0"/>
        <w:autoSpaceDE w:val="0"/>
        <w:widowControl/>
        <w:spacing w:line="220" w:lineRule="exact" w:before="270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 March 20, 1947, a police havildar was convicted of contempt of court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Sub-divisional Officer, Gaya.  The Gaya police then gave notice of strike unless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redress was given to the havildar and the Sub-Divisional Officer punished.  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immediate inquiry was ordered by the District Magistrate.  The strike commenced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March 24 and the strikers refused to return to duty in spite of the inquiry which began </w:t>
      </w:r>
      <w:r>
        <w:rPr>
          <w:rFonts w:ascii="Times" w:hAnsi="Times" w:eastAsia="Times"/>
          <w:b w:val="0"/>
          <w:i w:val="0"/>
          <w:color w:val="000000"/>
          <w:sz w:val="18"/>
        </w:rPr>
        <w:t>the same day.  From Gaya the strike spread to Patna and Monghyr.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94: 17 FEBRUARY, 1947 - 29 APRIL,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195</w:t>
      </w:r>
    </w:p>
    <w:p>
      <w:pPr>
        <w:sectPr>
          <w:pgSz w:w="9360" w:h="12960"/>
          <w:pgMar w:top="524" w:right="141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208. TELEGRAM TO ANAND T. HINGORANI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J</w:t>
      </w:r>
      <w:r>
        <w:rPr>
          <w:rFonts w:ascii="Times" w:hAnsi="Times" w:eastAsia="Times"/>
          <w:b w:val="0"/>
          <w:i w:val="0"/>
          <w:color w:val="000000"/>
          <w:sz w:val="18"/>
        </w:rPr>
        <w:t>EHANABAD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28, 1947</w:t>
      </w:r>
    </w:p>
    <w:p>
      <w:pPr>
        <w:autoSpaceDN w:val="0"/>
        <w:autoSpaceDE w:val="0"/>
        <w:widowControl/>
        <w:spacing w:line="266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NAND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>INGORANI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7 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DMONSTONE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OAD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LLAHABAD</w:t>
      </w:r>
    </w:p>
    <w:p>
      <w:pPr>
        <w:autoSpaceDN w:val="0"/>
        <w:autoSpaceDE w:val="0"/>
        <w:widowControl/>
        <w:spacing w:line="212" w:lineRule="exact" w:before="7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LEAVING              THIRTIETH                    MORNING.</w:t>
      </w:r>
    </w:p>
    <w:p>
      <w:pPr>
        <w:autoSpaceDN w:val="0"/>
        <w:autoSpaceDE w:val="0"/>
        <w:widowControl/>
        <w:spacing w:line="266" w:lineRule="exact" w:before="4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microfilm. Courtesy: National Archives of India and Anand T.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Hingorani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209. LETTER TO MANILAL AND SUSHILA GANDHI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>EHANABAD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28, 1947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MANILAL,</w:t>
      </w:r>
    </w:p>
    <w:p>
      <w:pPr>
        <w:autoSpaceDN w:val="0"/>
        <w:autoSpaceDE w:val="0"/>
        <w:widowControl/>
        <w:spacing w:line="280" w:lineRule="exact" w:before="5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long letter of March 7. You have given sufficient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details. You need not hesitate to write to me out of compassion for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of the pressure of work on me. I have not known a father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not welcome a letter from his son or daughter. On the contrary,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father looks forward to such letters. It is true, of course, that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sons were to write silly and sentimental letters, I would be pained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read them. But I have never taught any of you to be sentimental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write such letters, nor is it in the nature of any of you to be or act </w:t>
      </w:r>
      <w:r>
        <w:rPr>
          <w:rFonts w:ascii="Times" w:hAnsi="Times" w:eastAsia="Times"/>
          <w:b w:val="0"/>
          <w:i w:val="0"/>
          <w:color w:val="000000"/>
          <w:sz w:val="22"/>
        </w:rPr>
        <w:t>so. I, therefore, have no fear on that score.</w:t>
      </w:r>
    </w:p>
    <w:p>
      <w:pPr>
        <w:autoSpaceDN w:val="0"/>
        <w:autoSpaceDE w:val="0"/>
        <w:widowControl/>
        <w:spacing w:line="280" w:lineRule="exact" w:before="6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understand what you say regarding me. It is enough for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do not worry about me but leave me in God’s hands.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true that, if what I am doing is wrong, I alone will have to suffer </w:t>
      </w:r>
      <w:r>
        <w:rPr>
          <w:rFonts w:ascii="Times" w:hAnsi="Times" w:eastAsia="Times"/>
          <w:b w:val="0"/>
          <w:i w:val="0"/>
          <w:color w:val="000000"/>
          <w:sz w:val="22"/>
        </w:rPr>
        <w:t>the consequences. If it is good, its benefit will be shared by millions.</w:t>
      </w:r>
    </w:p>
    <w:p>
      <w:pPr>
        <w:autoSpaceDN w:val="0"/>
        <w:autoSpaceDE w:val="0"/>
        <w:widowControl/>
        <w:spacing w:line="280" w:lineRule="exact" w:before="6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refusal to extend a welcome to the Prince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likely to do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harm, we should endure it. When we accorded a welcome in our </w:t>
      </w:r>
      <w:r>
        <w:rPr>
          <w:rFonts w:ascii="Times" w:hAnsi="Times" w:eastAsia="Times"/>
          <w:b w:val="0"/>
          <w:i w:val="0"/>
          <w:color w:val="000000"/>
          <w:sz w:val="22"/>
        </w:rPr>
        <w:t>time the circumstances were different, and moreover we extended the</w:t>
      </w:r>
    </w:p>
    <w:p>
      <w:pPr>
        <w:autoSpaceDN w:val="0"/>
        <w:autoSpaceDE w:val="0"/>
        <w:widowControl/>
        <w:spacing w:line="240" w:lineRule="exact" w:before="5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“Statement to the Press”, p. 28.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 COLLECTED WORKS OF MAHATMA GANDHI</w:t>
      </w:r>
    </w:p>
    <w:p>
      <w:pPr>
        <w:sectPr>
          <w:pgSz w:w="9360" w:h="12960"/>
          <w:pgMar w:top="716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welcome jointly with other people.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Keep on sending me newspaper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cuttings which you think I should read. I rarely read your journal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>And moreover in the midst of all this touring, how can I even get it?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Dadoo and Naicker called on me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as soon as they arrived.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Patna then. I had only a brief talk with them. They said they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back and call on me again. They didn’t say a word regarding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you. Nor did I ask them. I didn’t think it advisable to do so. And,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moreover, your letter gives me all the information, and so really </w:t>
      </w:r>
      <w:r>
        <w:rPr>
          <w:rFonts w:ascii="Times" w:hAnsi="Times" w:eastAsia="Times"/>
          <w:b w:val="0"/>
          <w:i w:val="0"/>
          <w:color w:val="000000"/>
          <w:sz w:val="22"/>
        </w:rPr>
        <w:t>speaking I had nothing to inquire about.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One thing seems certain, namely, that now the struggle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carried on through selfless and elected representatives. I cannot say </w:t>
      </w:r>
      <w:r>
        <w:rPr>
          <w:rFonts w:ascii="Times" w:hAnsi="Times" w:eastAsia="Times"/>
          <w:b w:val="0"/>
          <w:i w:val="0"/>
          <w:color w:val="000000"/>
          <w:sz w:val="22"/>
        </w:rPr>
        <w:t>how long I shall be detained in Bihar and Noakhali.</w:t>
      </w:r>
    </w:p>
    <w:p>
      <w:pPr>
        <w:autoSpaceDN w:val="0"/>
        <w:autoSpaceDE w:val="0"/>
        <w:widowControl/>
        <w:spacing w:line="220" w:lineRule="exact" w:before="7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to leave for Delhi the day after tomorrow to meet the 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Viceroy. I think I will have to stay there for two or three days and </w:t>
      </w:r>
      <w:r>
        <w:rPr>
          <w:rFonts w:ascii="Times" w:hAnsi="Times" w:eastAsia="Times"/>
          <w:b w:val="0"/>
          <w:i w:val="0"/>
          <w:color w:val="000000"/>
          <w:sz w:val="22"/>
        </w:rPr>
        <w:t>then return here.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Don’t worry at all about Sita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>. I do whatever is necessary.</w:t>
      </w:r>
    </w:p>
    <w:p>
      <w:pPr>
        <w:autoSpaceDN w:val="0"/>
        <w:autoSpaceDE w:val="0"/>
        <w:widowControl/>
        <w:spacing w:line="220" w:lineRule="exact" w:before="4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3"/>
        <w:gridCol w:w="3253"/>
      </w:tblGrid>
      <w:tr>
        <w:trPr>
          <w:trHeight w:hRule="exact" w:val="418"/>
        </w:trPr>
        <w:tc>
          <w:tcPr>
            <w:tcW w:type="dxa" w:w="3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0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CHI. SUSHILA,</w:t>
            </w:r>
          </w:p>
        </w:tc>
        <w:tc>
          <w:tcPr>
            <w:tcW w:type="dxa" w:w="2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4" w:lineRule="exact" w:before="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Despatch this letter to Manilal. You may add whatever you wish </w:t>
      </w:r>
    </w:p>
    <w:p>
      <w:pPr>
        <w:autoSpaceDN w:val="0"/>
        <w:autoSpaceDE w:val="0"/>
        <w:widowControl/>
        <w:spacing w:line="22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 N. 4997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210. TALK WITH MUSLIM REFUGEES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</w:p>
    <w:p>
      <w:pPr>
        <w:autoSpaceDN w:val="0"/>
        <w:autoSpaceDE w:val="0"/>
        <w:widowControl/>
        <w:spacing w:line="266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>EHANABAD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March 28 </w:t>
      </w: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/>
          <w:color w:val="000000"/>
          <w:sz w:val="22"/>
        </w:rPr>
        <w:t>, 1947</w:t>
      </w:r>
    </w:p>
    <w:p>
      <w:pPr>
        <w:autoSpaceDN w:val="0"/>
        <w:autoSpaceDE w:val="0"/>
        <w:widowControl/>
        <w:spacing w:line="240" w:lineRule="exact" w:before="7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One memorandum suggested that Gandhiji’s reference to the Noakhali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incidents in his speeches instead of suppressing the feeling of Hindus here would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aggravate them.</w:t>
      </w:r>
    </w:p>
    <w:p>
      <w:pPr>
        <w:autoSpaceDN w:val="0"/>
        <w:tabs>
          <w:tab w:pos="550" w:val="left"/>
        </w:tabs>
        <w:autoSpaceDE w:val="0"/>
        <w:widowControl/>
        <w:spacing w:line="212" w:lineRule="exact" w:before="2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reference appears to be to the visit of Duke of Cornwall and York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South Africa;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Indian Opinion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 March 20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Addressee’s daughter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report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reproduced from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The Searchlight,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30-3-1947, has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been collated with the version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Mahatma Gandhi—The Last Phase.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was </w:t>
      </w:r>
      <w:r>
        <w:rPr>
          <w:rFonts w:ascii="Times" w:hAnsi="Times" w:eastAsia="Times"/>
          <w:b w:val="0"/>
          <w:i w:val="0"/>
          <w:color w:val="000000"/>
          <w:sz w:val="18"/>
        </w:rPr>
        <w:t>replying to a written memorandum submitted by the Muslim refugees.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/>
          <w:color w:val="000000"/>
          <w:sz w:val="18"/>
        </w:rPr>
        <w:t>Biharni Komi Agman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however gives this talk under March 26.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94: 17 FEBRUARY, 1947 - 29 APRIL,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197</w:t>
      </w:r>
    </w:p>
    <w:p>
      <w:pPr>
        <w:sectPr>
          <w:pgSz w:w="9360" w:h="12960"/>
          <w:pgMar w:top="504" w:right="141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 answered that the inference was not correct for he had not spared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Hindus. In fact there was a time when he used to be equally plainspoken with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Muslims, too. He had even fasted for twenty-one days for what they had done in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1924.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Muslims did not then regard him as their enemy.</w:t>
      </w:r>
    </w:p>
    <w:p>
      <w:pPr>
        <w:autoSpaceDN w:val="0"/>
        <w:autoSpaceDE w:val="0"/>
        <w:widowControl/>
        <w:spacing w:line="240" w:lineRule="exact" w:before="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 said that as the Muslims today generally considered him as their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enemy, he was sometimes obliged to speak with restraint. In the Punjab worse things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were happening and at first he did not believe the newspaper stories but his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subsequent enquiries made him believe that far more excesses than the newspapers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reported were being committed in the Punjab. Because it was the doing of a particular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community, should he not speak about it? His mission could not be successful by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such suppression, he said.</w:t>
      </w:r>
    </w:p>
    <w:p>
      <w:pPr>
        <w:autoSpaceDN w:val="0"/>
        <w:autoSpaceDE w:val="0"/>
        <w:widowControl/>
        <w:spacing w:line="260" w:lineRule="exact" w:before="52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far as possible I have refrained from discussing the affairs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Noakhali in my speeches. But whenever I have had occasion to speak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Noakhali, I claim that I have spoken with great restraint. Do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Muslims want that I should not speak about the sins committed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in Noakhali and that I should only speak about the sins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in Bihar? If I do that, I will be a coward. To me the sins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Noakhali Muslims and the Bihar Hindus are of the same magnitude </w:t>
      </w:r>
      <w:r>
        <w:rPr>
          <w:rFonts w:ascii="Times" w:hAnsi="Times" w:eastAsia="Times"/>
          <w:b w:val="0"/>
          <w:i w:val="0"/>
          <w:color w:val="000000"/>
          <w:sz w:val="22"/>
        </w:rPr>
        <w:t>and equally condemnable.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 thereafter replying to another memorandum, which stated that the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signatories had no confidence in the present Ministry, said:</w:t>
      </w:r>
    </w:p>
    <w:p>
      <w:pPr>
        <w:autoSpaceDN w:val="0"/>
        <w:autoSpaceDE w:val="0"/>
        <w:widowControl/>
        <w:spacing w:line="260" w:lineRule="exact" w:before="5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told the Hindus of Noakhali, who also expressed lack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confidence in Mr. Shaheed Suhrawardy, that they could not remove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Shaheed Saheb from the Ministry as he was returned by the separate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electorate system. So long as Shaheed Saheb enjoys the confidence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community he represents, no one can remove him. Similarly,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you remove the Ministers when they have been returned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 electorate? This unfortunate situation has been created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communal electorate system which, you know, I have always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condemned. Dr. Khan Saheb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also said the same thing the other 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so long as he enjoyed the confidence of the Pathans there was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of his resignation. Moreover, what will happen if the Ministry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goes out? There will again be the rule of the bureaucratic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Government. That apart, I can take good work from these Ministers as </w:t>
      </w:r>
      <w:r>
        <w:rPr>
          <w:rFonts w:ascii="Times" w:hAnsi="Times" w:eastAsia="Times"/>
          <w:b w:val="0"/>
          <w:i w:val="0"/>
          <w:color w:val="000000"/>
          <w:sz w:val="22"/>
        </w:rPr>
        <w:t>my relationship with them is most friendly.</w:t>
      </w:r>
    </w:p>
    <w:p>
      <w:pPr>
        <w:autoSpaceDN w:val="0"/>
        <w:autoSpaceDE w:val="0"/>
        <w:widowControl/>
        <w:spacing w:line="280" w:lineRule="exact" w:before="6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Bihar Ministers have told me that if I asked them to resign, </w:t>
      </w:r>
      <w:r>
        <w:rPr>
          <w:rFonts w:ascii="Times" w:hAnsi="Times" w:eastAsia="Times"/>
          <w:b w:val="0"/>
          <w:i w:val="0"/>
          <w:color w:val="000000"/>
          <w:sz w:val="22"/>
        </w:rPr>
        <w:t>they would do so. But it would be wrong on my part to ask them to</w:t>
      </w:r>
    </w:p>
    <w:p>
      <w:pPr>
        <w:autoSpaceDN w:val="0"/>
        <w:autoSpaceDE w:val="0"/>
        <w:widowControl/>
        <w:spacing w:line="220" w:lineRule="exact" w:before="128" w:after="0"/>
        <w:ind w:left="550" w:right="158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“Statement Announcing 21-Day Fast”, 18-9-1924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Premier of the North-West Frontier Province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3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 COLLECTED WORKS OF MAHATMA GANDHI</w:t>
      </w:r>
    </w:p>
    <w:p>
      <w:pPr>
        <w:sectPr>
          <w:pgSz w:w="9360" w:h="12960"/>
          <w:pgMar w:top="524" w:right="140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resign. I can ask them to do only what is reasonable.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Referring to the demand that fifty per cent of the officers and constables put in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charge of new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thanas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should be Muslims, Gandhiji replied: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disapproved of the very same demand of the Noakhali Hindus.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demand cuts across my peace mission. If conceded, this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 so many small Pakistans and a division of Bihar. After all,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wherever you live, you have to live by creating mutual goodwill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friendly relations with your neighbours. Even the Quaid-e-Azam once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said that in the Pakistan areas the majority must so behave as to win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confidence of the minority. In the same manner, I am urging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the Hindus here to win your confidence. Either Pakistan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Hindustan, whichever is established, it must be based on justice and </w:t>
      </w:r>
      <w:r>
        <w:rPr>
          <w:rFonts w:ascii="Times" w:hAnsi="Times" w:eastAsia="Times"/>
          <w:b w:val="0"/>
          <w:i w:val="0"/>
          <w:color w:val="000000"/>
          <w:sz w:val="22"/>
        </w:rPr>
        <w:t>fair play.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Referring to another demand that the Muslims may be allowed to resettle in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certain exclusive areas, Gandhiji said:</w:t>
      </w:r>
    </w:p>
    <w:p>
      <w:pPr>
        <w:autoSpaceDN w:val="0"/>
        <w:autoSpaceDE w:val="0"/>
        <w:widowControl/>
        <w:spacing w:line="260" w:lineRule="exact" w:before="3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cannot force the Government to keep you in certain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exclusive areas. Could I tell that to Shaheed Saheb for the Noakhali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Hindus? I never gave any encouragement to the Noakhali Hindus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 move. I told the Hindus of Noakhali that if they were afraid,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could go anywhere if they got compensation. And why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 not pay compensation when they got the properties?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Similarly, I will tell you to go anywhere provided you get adequate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compensation. But I must tell you that it is not my heart’s desire.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Leaving your homestead in such a manner is nothing but cowardice.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Government is not prepared to pay compensation, I should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unworthy of them and the Government cannot refuse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Moreover, if the Ministers who have been returned by the Hindu votes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that the Hindus here have gone beyond control, it is better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to consume themselves in the flames of the Hindu rage than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continue in office. The Government has to do justice and cannot </w:t>
      </w:r>
      <w:r>
        <w:rPr>
          <w:rFonts w:ascii="Times" w:hAnsi="Times" w:eastAsia="Times"/>
          <w:b w:val="0"/>
          <w:i w:val="0"/>
          <w:color w:val="000000"/>
          <w:sz w:val="22"/>
        </w:rPr>
        <w:t>afford injustice in any manner.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Referring thereafter to the Muslim grievances regarding the reported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appointment of Mr. Justice Reuben to conduct the Bihar Riots Enquiry, Gandhiji said,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memorandum suggested that the Muslims had no faith in Mr. Reuben. But they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never suggested whom they wanted. To hold anyone as a suspect simply because 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was a non-Muslim was not right. Personally he would have liked the Judge to be a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Muslim provided he was acceptable to all. Unfortunately in the vitiated atmosphere of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New police stations that were being set up to create confidence among the </w:t>
      </w:r>
      <w:r>
        <w:rPr>
          <w:rFonts w:ascii="Times" w:hAnsi="Times" w:eastAsia="Times"/>
          <w:b w:val="0"/>
          <w:i w:val="0"/>
          <w:color w:val="000000"/>
          <w:sz w:val="18"/>
        </w:rPr>
        <w:t>refugees.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94: 17 FEBRUARY, 1947 - 29 APRIL,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199</w:t>
      </w:r>
    </w:p>
    <w:p>
      <w:pPr>
        <w:sectPr>
          <w:pgSz w:w="9360" w:h="12960"/>
          <w:pgMar w:top="504" w:right="139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times, Hindus did not trust the Muslims and the Muslims the Hindus.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must have faith in some non-Muslim such as Mr. Justice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Reuben. There is no harm in the one-man Commission.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Muslims want, they can submit a panel of names from amongst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commission should be appointed. Then I can inform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authorities. I am not one of those who would refuse to do anything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simply because the League wants it. Truth alone should be our </w:t>
      </w:r>
      <w:r>
        <w:rPr>
          <w:rFonts w:ascii="Times" w:hAnsi="Times" w:eastAsia="Times"/>
          <w:b w:val="0"/>
          <w:i w:val="0"/>
          <w:color w:val="000000"/>
          <w:sz w:val="22"/>
        </w:rPr>
        <w:t>criterion, no matter who utters it.</w:t>
      </w:r>
    </w:p>
    <w:p>
      <w:pPr>
        <w:autoSpaceDN w:val="0"/>
        <w:tabs>
          <w:tab w:pos="550" w:val="left"/>
        </w:tabs>
        <w:autoSpaceDE w:val="0"/>
        <w:widowControl/>
        <w:spacing w:line="266" w:lineRule="exact" w:before="4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regard to the demand of restoration and finding out of abducted women,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said: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my arrival in Bihar I have been telling all those Muslims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told me about the abducted girls to give me the names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family connections of such girls in order to help find out if they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still alive. But till now not one name has been submitted to me. I again </w:t>
      </w:r>
      <w:r>
        <w:rPr>
          <w:rFonts w:ascii="Times" w:hAnsi="Times" w:eastAsia="Times"/>
          <w:b w:val="0"/>
          <w:i w:val="0"/>
          <w:color w:val="000000"/>
          <w:sz w:val="22"/>
        </w:rPr>
        <w:t>ask you to submit the names of the unfortunate girls.</w:t>
      </w:r>
    </w:p>
    <w:p>
      <w:pPr>
        <w:autoSpaceDN w:val="0"/>
        <w:autoSpaceDE w:val="0"/>
        <w:widowControl/>
        <w:spacing w:line="260" w:lineRule="exact" w:before="4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meeting . . . was also present Mahant Bhagwat Das, M.L.A, against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whom Muslims brought forward charges that he infuriated the Hindu mob during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riots. Bhagwat Das then stood up and told Gandhiji that he was innocent and asked the </w:t>
      </w:r>
      <w:r>
        <w:rPr>
          <w:rFonts w:ascii="Times" w:hAnsi="Times" w:eastAsia="Times"/>
          <w:b w:val="0"/>
          <w:i w:val="0"/>
          <w:color w:val="000000"/>
          <w:sz w:val="18"/>
        </w:rPr>
        <w:t>Muslims to bring forward specific instances to prove the charges.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It was further alleged that he was related to a notorious dacoit. The member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Assembly denied that he was related to the dacoit in question. As for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allegations against him, he was prepared to face an inquiry by a body of Muslim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Leaguers themselves. If they found him guilty, he would submit to any punishment. </w:t>
      </w:r>
      <w:r>
        <w:rPr>
          <w:rFonts w:ascii="Times" w:hAnsi="Times" w:eastAsia="Times"/>
          <w:b w:val="0"/>
          <w:i w:val="0"/>
          <w:color w:val="000000"/>
          <w:sz w:val="18"/>
        </w:rPr>
        <w:t>Even otherwise, he would carry out Gandhiji’s orders.</w:t>
      </w:r>
    </w:p>
    <w:p>
      <w:pPr>
        <w:autoSpaceDN w:val="0"/>
        <w:tabs>
          <w:tab w:pos="550" w:val="left"/>
        </w:tabs>
        <w:autoSpaceDE w:val="0"/>
        <w:widowControl/>
        <w:spacing w:line="268" w:lineRule="exact" w:before="3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remarked that if the dacoit referred to was still at large, every effort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 be made to arrest him and all should co-operate with the Government to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end. Gandhiji said: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 challenge to the Government. If the Government fails to </w:t>
      </w:r>
      <w:r>
        <w:rPr>
          <w:rFonts w:ascii="Times" w:hAnsi="Times" w:eastAsia="Times"/>
          <w:b w:val="0"/>
          <w:i w:val="0"/>
          <w:color w:val="000000"/>
          <w:sz w:val="22"/>
        </w:rPr>
        <w:t>arrest the culprits it will stand discredited.</w:t>
      </w:r>
    </w:p>
    <w:p>
      <w:pPr>
        <w:autoSpaceDN w:val="0"/>
        <w:autoSpaceDE w:val="0"/>
        <w:widowControl/>
        <w:spacing w:line="260" w:lineRule="exact" w:before="4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Turning to the member of the Assembly in question, he told him that a special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responsibility rested upon him, he being a member from the locality. If the Muslims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suspected him of complicity in the riots, he should resign his seat even though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suspicion against him was unfounded. To the Muslims Gandhiji said that they should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seek God’s truth only, prove their charges and if they could not be proved, </w:t>
      </w:r>
      <w:r>
        <w:rPr>
          <w:rFonts w:ascii="Times" w:hAnsi="Times" w:eastAsia="Times"/>
          <w:b w:val="0"/>
          <w:i w:val="0"/>
          <w:color w:val="000000"/>
          <w:sz w:val="18"/>
        </w:rPr>
        <w:t>unreservedly withdraw them.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13-4-1947, and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Mahatma Gandhi—The Last Phase,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Vol. I, Bk. II, pp. </w:t>
      </w:r>
      <w:r>
        <w:rPr>
          <w:rFonts w:ascii="Times" w:hAnsi="Times" w:eastAsia="Times"/>
          <w:b w:val="0"/>
          <w:i w:val="0"/>
          <w:color w:val="000000"/>
          <w:sz w:val="18"/>
        </w:rPr>
        <w:t>309-11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8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211. TALK WITH MUSLIM REFUGEES AND VILLAGE</w:t>
      </w:r>
    </w:p>
    <w:p>
      <w:pPr>
        <w:autoSpaceDN w:val="0"/>
        <w:autoSpaceDE w:val="0"/>
        <w:widowControl/>
        <w:spacing w:line="292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REPRESENTATIVES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2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28, 1947</w:t>
      </w:r>
    </w:p>
    <w:p>
      <w:pPr>
        <w:autoSpaceDN w:val="0"/>
        <w:autoSpaceDE w:val="0"/>
        <w:widowControl/>
        <w:spacing w:line="260" w:lineRule="exact" w:before="5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agreed with them that where the Muslims had in panic sold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property at ridiculously cheap prices they should be able to get the same back at those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very rates. Police outposts should be opened at places where looting and destruction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property was still going on. An inquiry should be held into the conduct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officers who were guilty of gross neglect of their duty during the disturbances,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those against whom the charges were established should be dismissed. It was further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suggested to Gandhiji that attention should be paid to the irresponsible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communal-minded section of the Congress. Gandhiji replied that unlike the Muslim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League and the Hindu Mahasabha the Congress was meant to serve all. If it belied its </w:t>
      </w:r>
      <w:r>
        <w:rPr>
          <w:rFonts w:ascii="Times" w:hAnsi="Times" w:eastAsia="Times"/>
          <w:b w:val="0"/>
          <w:i w:val="0"/>
          <w:color w:val="000000"/>
          <w:sz w:val="18"/>
        </w:rPr>
        <w:t>nationalist character, it would destroy itself.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QUESTION: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Does the experience that you have had and the atmosphere that you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find around you lend you any hope of success in your mission of re-establishing lost </w:t>
      </w:r>
      <w:r>
        <w:rPr>
          <w:rFonts w:ascii="Times" w:hAnsi="Times" w:eastAsia="Times"/>
          <w:b w:val="0"/>
          <w:i w:val="0"/>
          <w:color w:val="000000"/>
          <w:sz w:val="18"/>
        </w:rPr>
        <w:t>confidence between the Hindus and Muslims?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: </w:t>
      </w:r>
      <w:r>
        <w:rPr>
          <w:rFonts w:ascii="Times" w:hAnsi="Times" w:eastAsia="Times"/>
          <w:b w:val="0"/>
          <w:i w:val="0"/>
          <w:color w:val="000000"/>
          <w:sz w:val="22"/>
        </w:rPr>
        <w:t>Man can only try. The result is in the hands of God.</w:t>
      </w:r>
    </w:p>
    <w:p>
      <w:pPr>
        <w:autoSpaceDN w:val="0"/>
        <w:autoSpaceDE w:val="0"/>
        <w:widowControl/>
        <w:spacing w:line="260" w:lineRule="exact" w:before="4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Addressing the village representatives, Gandhiji exhorted them to cleanse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their hearts. If they told him they were innocent, he would not believe them. If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single Hindu had committed the crime, they were all responsible for it. Could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reassure the Muslims on their behalf, he asked, that the realization of their sin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been brought home to them and their hearts had been thoroughly cleansed by genuine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repentance? If, on the other hand, they felt that in butchering the Muslims they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done the right thing, they should say so plainly, so that he might know exactly </w:t>
      </w:r>
      <w:r>
        <w:rPr>
          <w:rFonts w:ascii="Times" w:hAnsi="Times" w:eastAsia="Times"/>
          <w:b w:val="0"/>
          <w:i w:val="0"/>
          <w:color w:val="000000"/>
          <w:sz w:val="18"/>
        </w:rPr>
        <w:t>where he stood and decide his future course of action accordingly. For, he had sworn to</w:t>
      </w:r>
      <w:r>
        <w:rPr>
          <w:rFonts w:ascii="Times" w:hAnsi="Times" w:eastAsia="Times"/>
          <w:b w:val="0"/>
          <w:i w:val="0"/>
          <w:color w:val="000000"/>
          <w:sz w:val="18"/>
        </w:rPr>
        <w:t>“do or die” in Bihar.</w:t>
      </w:r>
    </w:p>
    <w:p>
      <w:pPr>
        <w:autoSpaceDN w:val="0"/>
        <w:autoSpaceDE w:val="0"/>
        <w:widowControl/>
        <w:spacing w:line="240" w:lineRule="exact" w:before="18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Mahatma Gandhi—The Last Phase, </w:t>
      </w:r>
      <w:r>
        <w:rPr>
          <w:rFonts w:ascii="Times" w:hAnsi="Times" w:eastAsia="Times"/>
          <w:b w:val="0"/>
          <w:i w:val="0"/>
          <w:color w:val="000000"/>
          <w:sz w:val="18"/>
        </w:rPr>
        <w:t>Vol. I, Bk. II, p. 311</w:t>
      </w:r>
    </w:p>
    <w:p>
      <w:pPr>
        <w:autoSpaceDN w:val="0"/>
        <w:autoSpaceDE w:val="0"/>
        <w:widowControl/>
        <w:spacing w:line="220" w:lineRule="exact" w:before="180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the afternoon Gandhiji met representatives from the surrounding villages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Muslim refugees.  Gandhiji’s answers to questions that had been asked 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meeting of the Muslim Refugees in the Morning were read out to them.  They then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proceeded to ask further questions.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the preceding item.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94: 17 FEBRUARY, 1947 - 29 APRIL,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201</w:t>
      </w:r>
    </w:p>
    <w:p>
      <w:pPr>
        <w:sectPr>
          <w:pgSz w:w="9360" w:h="12960"/>
          <w:pgMar w:top="716" w:right="141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212. TALK WITH CONGRESS WORKERS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28, 1947</w:t>
      </w:r>
    </w:p>
    <w:p>
      <w:pPr>
        <w:autoSpaceDN w:val="0"/>
        <w:autoSpaceDE w:val="0"/>
        <w:widowControl/>
        <w:spacing w:line="240" w:lineRule="exact" w:before="19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QUESTION: </w:t>
      </w:r>
      <w:r>
        <w:rPr>
          <w:rFonts w:ascii="Times" w:hAnsi="Times" w:eastAsia="Times"/>
          <w:b w:val="0"/>
          <w:i w:val="0"/>
          <w:color w:val="000000"/>
          <w:sz w:val="14"/>
        </w:rPr>
        <w:t>I</w:t>
      </w:r>
      <w:r>
        <w:rPr>
          <w:rFonts w:ascii="Times" w:hAnsi="Times" w:eastAsia="Times"/>
          <w:b w:val="0"/>
          <w:i w:val="0"/>
          <w:color w:val="000000"/>
          <w:sz w:val="18"/>
        </w:rPr>
        <w:t>t is being said that Congressmen have taken quite an active part in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riots and there is an increasing tendency among the workers to take bribes.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: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know whom I shall hold responsible for this.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faith in God, however, is not a whit shaken by it, rather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strengthened. These incidents have shown me the persons I trust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true colours. I will not be losing anything if they prove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false, because they will be shunned wherever they go. I am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anyone’s master, I am only an humble servant. When the dawn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independence is on the horizon, our people are indulging in such </w:t>
      </w:r>
      <w:r>
        <w:rPr>
          <w:rFonts w:ascii="Times" w:hAnsi="Times" w:eastAsia="Times"/>
          <w:b w:val="0"/>
          <w:i w:val="0"/>
          <w:color w:val="000000"/>
          <w:sz w:val="22"/>
        </w:rPr>
        <w:t>madness.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rPr>
          <w:rFonts w:ascii="Times" w:hAnsi="Times" w:eastAsia="Times"/>
          <w:b w:val="0"/>
          <w:i w:val="0"/>
          <w:color w:val="000000"/>
          <w:sz w:val="18"/>
        </w:rPr>
        <w:t>The Muslims who fled their homes are trying to sell their properties at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cheap rates and the Hindus naturally want to buy them. Should they do so?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Honesty demands that the deal should be fair. The Hindus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pay the Muslims a fair price for their properties. As a matter of </w:t>
      </w:r>
      <w:r>
        <w:rPr>
          <w:rFonts w:ascii="Times" w:hAnsi="Times" w:eastAsia="Times"/>
          <w:b w:val="0"/>
          <w:i w:val="0"/>
          <w:color w:val="000000"/>
          <w:sz w:val="22"/>
        </w:rPr>
        <w:t>fact, instead of buying, they should hold them in trust.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rPr>
          <w:rFonts w:ascii="Times" w:hAnsi="Times" w:eastAsia="Times"/>
          <w:b w:val="0"/>
          <w:i w:val="0"/>
          <w:color w:val="000000"/>
          <w:sz w:val="18"/>
        </w:rPr>
        <w:t>Should we ask the Hindus not to buy their properties?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Yes. But it should not develop into a boycott as in Noakhali. </w:t>
      </w:r>
      <w:r>
        <w:rPr>
          <w:rFonts w:ascii="Times" w:hAnsi="Times" w:eastAsia="Times"/>
          <w:b w:val="0"/>
          <w:i w:val="0"/>
          <w:color w:val="000000"/>
          <w:sz w:val="22"/>
        </w:rPr>
        <w:t>We should not take advantage of the Muslims’ distress.</w:t>
      </w:r>
    </w:p>
    <w:p>
      <w:pPr>
        <w:autoSpaceDN w:val="0"/>
        <w:autoSpaceDE w:val="0"/>
        <w:widowControl/>
        <w:spacing w:line="240" w:lineRule="exact" w:before="18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Mahatma Gandhi—The Last Phase,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Vol, I, Bk. II, pp. 311-2, and </w:t>
      </w:r>
      <w:r>
        <w:rPr>
          <w:rFonts w:ascii="Times" w:hAnsi="Times" w:eastAsia="Times"/>
          <w:b w:val="0"/>
          <w:i/>
          <w:color w:val="000000"/>
          <w:sz w:val="18"/>
        </w:rPr>
        <w:t>Biharni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Komi Agman,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p. 94.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213. TALK WITH POLICEMEN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>EHANABAD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7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28, 1947</w:t>
      </w:r>
    </w:p>
    <w:p>
      <w:pPr>
        <w:autoSpaceDN w:val="0"/>
        <w:autoSpaceDE w:val="0"/>
        <w:widowControl/>
        <w:spacing w:line="240" w:lineRule="exact" w:before="15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 told them that their strike was ill-advised and there was no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convincing argument in favour of continuing it. They were not mere wage-earners.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They were members of an essential service. Limbs of the law were expected to put duty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before self-interest. If they continued their strike until their demand was conceded, it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would jeopardize their case. They should, therefore, immediately and unconditionally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call off the strike. The Government of the day was their own and there was no loss of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dignity in surrendering to it. But they should follow his advice only if their leaders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account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Mahatma Gandhi—The Last Phase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has been collated with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Gujarati version in </w:t>
      </w:r>
      <w:r>
        <w:rPr>
          <w:rFonts w:ascii="Times" w:hAnsi="Times" w:eastAsia="Times"/>
          <w:b w:val="0"/>
          <w:i/>
          <w:color w:val="000000"/>
          <w:sz w:val="18"/>
        </w:rPr>
        <w:t>Biharni Komi Agman.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policemen who were on strike came to see Gandhiji at 1.15 p.m.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3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 COLLECTED WORKS OF MAHATMA GANDHI</w:t>
      </w:r>
    </w:p>
    <w:p>
      <w:pPr>
        <w:sectPr>
          <w:pgSz w:w="9360" w:h="12960"/>
          <w:pgMar w:top="51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accepted it. While they belonged to their organization, loyalty demanded that they </w:t>
      </w:r>
      <w:r>
        <w:rPr>
          <w:rFonts w:ascii="Times" w:hAnsi="Times" w:eastAsia="Times"/>
          <w:b w:val="0"/>
          <w:i w:val="0"/>
          <w:color w:val="000000"/>
          <w:sz w:val="18"/>
        </w:rPr>
        <w:t>should consult their leaders before they acted upon his advice.</w:t>
      </w:r>
    </w:p>
    <w:p>
      <w:pPr>
        <w:autoSpaceDN w:val="0"/>
        <w:autoSpaceDE w:val="0"/>
        <w:widowControl/>
        <w:spacing w:line="260" w:lineRule="exact" w:before="60" w:after="0"/>
        <w:ind w:left="10" w:right="6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deprecated the growing rift between the Hindu and the Muslim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policemen and told them that Hindu policemen should treat their Muslim colleagues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their brothers. Their conduct should be such that both Hindus and Muslims should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equal faith in them and the Muslims should not feel that for their protection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needed Muslim policemen and </w:t>
      </w:r>
      <w:r>
        <w:rPr>
          <w:rFonts w:ascii="Times" w:hAnsi="Times" w:eastAsia="Times"/>
          <w:b w:val="0"/>
          <w:i/>
          <w:color w:val="000000"/>
          <w:sz w:val="18"/>
        </w:rPr>
        <w:t>vice versa.</w:t>
      </w:r>
    </w:p>
    <w:p>
      <w:pPr>
        <w:autoSpaceDN w:val="0"/>
        <w:autoSpaceDE w:val="0"/>
        <w:widowControl/>
        <w:spacing w:line="240" w:lineRule="exact" w:before="18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Mahatma Gandhi—The Last Phase, </w:t>
      </w:r>
      <w:r>
        <w:rPr>
          <w:rFonts w:ascii="Times" w:hAnsi="Times" w:eastAsia="Times"/>
          <w:b w:val="0"/>
          <w:i w:val="0"/>
          <w:color w:val="000000"/>
          <w:sz w:val="18"/>
        </w:rPr>
        <w:t>Vol. I, Bk. II, p. 313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214. SPEECH AT PRAYER MEETING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4" w:lineRule="exact" w:before="148" w:after="0"/>
        <w:ind w:left="4990" w:right="0" w:firstLine="3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8"/>
        </w:rPr>
        <w:t>LLAHGANJ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March 28, 1947</w:t>
      </w:r>
    </w:p>
    <w:p>
      <w:pPr>
        <w:autoSpaceDN w:val="0"/>
        <w:tabs>
          <w:tab w:pos="550" w:val="left"/>
          <w:tab w:pos="630" w:val="left"/>
          <w:tab w:pos="2350" w:val="left"/>
          <w:tab w:pos="5610" w:val="left"/>
          <w:tab w:pos="6430" w:val="left"/>
        </w:tabs>
        <w:autoSpaceDE w:val="0"/>
        <w:widowControl/>
        <w:spacing w:line="260" w:lineRule="exact" w:before="17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began by saying that he had passed a very full and heavy day. The day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begun with a long meeting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with the members of the local Muslim League 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bungalow of Mr. Azharul Haq, local League leader. He was with them for over an hour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had a hearty chat with them answering all kinds of questions. Then he had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meeting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at his residential quarters with Hindus and Muslims belonging to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EHANABAD and the surrounding villages. He had then a meeting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with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Congressmen which included members of the various Congress Committees. Later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met the members of the local Hindu Mahasabha. Finally he had a heart-to-heart talk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</w:p>
    <w:p>
      <w:pPr>
        <w:autoSpaceDN w:val="0"/>
        <w:autoSpaceDE w:val="0"/>
        <w:widowControl/>
        <w:spacing w:line="260" w:lineRule="exact" w:before="0" w:after="0"/>
        <w:ind w:left="10" w:right="62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with over 25 members of the police force on strike. Then at half past three again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visited the villages of Malathi, Gangasagar, Bola and Allahganj, in which Muslims </w:t>
      </w:r>
      <w:r>
        <w:rPr>
          <w:rFonts w:ascii="Times" w:hAnsi="Times" w:eastAsia="Times"/>
          <w:b w:val="0"/>
          <w:i w:val="0"/>
          <w:color w:val="000000"/>
          <w:sz w:val="18"/>
        </w:rPr>
        <w:t>had suffered badly.</w:t>
      </w:r>
    </w:p>
    <w:p>
      <w:pPr>
        <w:autoSpaceDN w:val="0"/>
        <w:autoSpaceDE w:val="0"/>
        <w:widowControl/>
        <w:spacing w:line="260" w:lineRule="exact" w:before="40" w:after="0"/>
        <w:ind w:left="10" w:right="6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Referring to his visit to the villages, Gandhiji said that naturally he was full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topics on which he wanted to speak and bespeak their attention. He was sorry to say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Hindu repentance was not open and sincere enough to inspire confidence among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Muslims. He had told the afternoon meeting that it was open to the representative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Hindus who were present at the meeting to disabuse the Muslims of their suspicion.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was sorry to say that not one Hindu got up to give the needed assurance. He had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heart, therefore, to ask his Muslim hearers whether they (the Hindus) had cleansed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their hearts. Muslims were the injured party in Bihar and it was not open to anyone to </w:t>
      </w:r>
      <w:r>
        <w:rPr>
          <w:rFonts w:ascii="Times" w:hAnsi="Times" w:eastAsia="Times"/>
          <w:b w:val="0"/>
          <w:i w:val="0"/>
          <w:color w:val="000000"/>
          <w:sz w:val="18"/>
        </w:rPr>
        <w:t>expect a satisfactory answer from them unless the guilty Hindu party had led the way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reports from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Harijan, The Indian Nation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The Hindu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have been </w:t>
      </w:r>
      <w:r>
        <w:rPr>
          <w:rFonts w:ascii="Times" w:hAnsi="Times" w:eastAsia="Times"/>
          <w:b w:val="0"/>
          <w:i w:val="0"/>
          <w:color w:val="000000"/>
          <w:sz w:val="18"/>
        </w:rPr>
        <w:t>collated.</w:t>
      </w:r>
    </w:p>
    <w:p>
      <w:pPr>
        <w:autoSpaceDN w:val="0"/>
        <w:autoSpaceDE w:val="0"/>
        <w:widowControl/>
        <w:spacing w:line="206" w:lineRule="exact" w:before="34" w:after="0"/>
        <w:ind w:left="550" w:right="1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“Talk with Muslim Refugees”, 28-3-1947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“Talk with Muslim Refugees and Village Representative”, 28-3-1947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“Talk with Congress Workers”, 28-3-1947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preceding item.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94: 17 FEBRUARY, 1947 - 29 APRIL,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203</w:t>
      </w:r>
    </w:p>
    <w:p>
      <w:pPr>
        <w:sectPr>
          <w:pgSz w:w="9360" w:h="12960"/>
          <w:pgMar w:top="524" w:right="137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by repentance. There were, yet, ring-leaders like Mathura Singh at large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successfully evading arrest. There was, therefore, little cause for wonder if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Muslims were afraid to return to their respective villages. Gandhiji said that he could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help feeling that the culprit could not long remain at large if the Hindu population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did not give him shelter. He asked Mathura Singh’s friends and sympathizers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advise him to discover himself and face the consequences of his action. He would also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like to tell him that it was no act of bravery for him to evade arrest. He was thus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rendering a disservice to himself, his religion and his country. He suggested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Congressmen, in whose midst the inhumanities were enacted, that they could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absolve themselves from the guilt, unless they made every effort to induce all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culprits to come out into the open and to wash their guilt as publicly as they had </w:t>
      </w:r>
      <w:r>
        <w:rPr>
          <w:rFonts w:ascii="Times" w:hAnsi="Times" w:eastAsia="Times"/>
          <w:b w:val="0"/>
          <w:i w:val="0"/>
          <w:color w:val="000000"/>
          <w:sz w:val="18"/>
        </w:rPr>
        <w:t>committed the crimes.</w:t>
      </w:r>
    </w:p>
    <w:p>
      <w:pPr>
        <w:autoSpaceDN w:val="0"/>
        <w:autoSpaceDE w:val="0"/>
        <w:widowControl/>
        <w:spacing w:line="24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Continuing, Gandhiji said that he had visited a mosque in the village Bola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was damaged during the disturbances. He was told that on the day of Holi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mosque was again desecrated by some villagers who played Holi inside the mosque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premises. If it was true, Gandhiji said, it was undoubtedly a notice given by them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Muslims not to enter their homes even when they were rebuilt, not dare to visit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mosque. If this reported desecration on Holi day was a fact, it was a bad omen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Hindus, for Bihar and for the whole country. He regretted the reported action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local Hindus and warned them to respect all places of worship alike. He called upon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culprits to confess. But, Gandhiji regretted, new parties and new leaders had risen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who believed in all sorts of crimes and perhaps nobody was prepared to listen to him.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recalled the theme of today’s </w:t>
      </w:r>
      <w:r>
        <w:rPr>
          <w:rFonts w:ascii="Times" w:hAnsi="Times" w:eastAsia="Times"/>
          <w:b w:val="0"/>
          <w:i/>
          <w:color w:val="000000"/>
          <w:sz w:val="16"/>
        </w:rPr>
        <w:t xml:space="preserve">bhajan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prayed to God for help and hoped Bihar </w:t>
      </w:r>
      <w:r>
        <w:rPr>
          <w:rFonts w:ascii="Times" w:hAnsi="Times" w:eastAsia="Times"/>
          <w:b w:val="0"/>
          <w:i w:val="0"/>
          <w:color w:val="000000"/>
          <w:sz w:val="18"/>
        </w:rPr>
        <w:t>would come out of the difficulty now facing the province.</w:t>
      </w:r>
    </w:p>
    <w:p>
      <w:pPr>
        <w:autoSpaceDN w:val="0"/>
        <w:autoSpaceDE w:val="0"/>
        <w:widowControl/>
        <w:spacing w:line="24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went on to say that he had heard at the Muslim League meeting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morning and at the meeting of the Hindus and the Muslims in the afternoon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Mahant Bhagwat Das who was a member of the Bihar Legislative Assembly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himself a participator in the crime and was himself present at both the meetings.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speaker advised him whilst he was under suspicion to give up his membership. He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glad to say that Mahant Bhagwat Das, without a moment’s hesitation, welcomed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advice and promised at once to act up to it. He also added that Bhagwat Das was in no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way a participator directly or indirectly in the crime and that he was quite ready to face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 open, impartial enquiry to be made by the Muslim League itself. If it was a sincere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declaration, Gandhiji said, it was certainly a refreshing thing at a time when there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 real sign of sincere sorrow and repentance on the part of the Hindus in the affected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areas. This he was obliged to say in spite of welcome letters of repentance to which </w:t>
      </w:r>
      <w:r>
        <w:rPr>
          <w:rFonts w:ascii="Times" w:hAnsi="Times" w:eastAsia="Times"/>
          <w:b w:val="0"/>
          <w:i w:val="0"/>
          <w:color w:val="000000"/>
          <w:sz w:val="18"/>
        </w:rPr>
        <w:t>he had made reference at the previous evening’s meeting.</w:t>
      </w:r>
    </w:p>
    <w:p>
      <w:pPr>
        <w:autoSpaceDN w:val="0"/>
        <w:autoSpaceDE w:val="0"/>
        <w:widowControl/>
        <w:spacing w:line="24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His attention has been drawn, Gandhiji said, to the fact that the Government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lorry which had accompanied him in his tour was forcibly boarded by passers-by as if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had a right to travel in it even as the authorized occupants. He was sorry 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unmanly exhibition of authority and lawlessness. Such licence could not be tolerated </w:t>
      </w:r>
      <w:r>
        <w:rPr>
          <w:rFonts w:ascii="Times" w:hAnsi="Times" w:eastAsia="Times"/>
          <w:b w:val="0"/>
          <w:i w:val="0"/>
          <w:color w:val="000000"/>
          <w:sz w:val="18"/>
        </w:rPr>
        <w:t>even in the freest country in the world. Those who defied the law were digging the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4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grave of Indian independence before it was in their hands.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 fervently appealed to all Bihar and through Bihar to the Indian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people not to plunge the country into a turmoil in the prelude to the dawn of freedom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over this land which he called the </w:t>
      </w:r>
      <w:r>
        <w:rPr>
          <w:rFonts w:ascii="Times" w:hAnsi="Times" w:eastAsia="Times"/>
          <w:b w:val="0"/>
          <w:i/>
          <w:color w:val="000000"/>
          <w:sz w:val="16"/>
        </w:rPr>
        <w:t xml:space="preserve">arunodaya </w:t>
      </w:r>
      <w:r>
        <w:rPr>
          <w:rFonts w:ascii="Times" w:hAnsi="Times" w:eastAsia="Times"/>
          <w:b w:val="0"/>
          <w:i w:val="0"/>
          <w:color w:val="000000"/>
          <w:sz w:val="18"/>
        </w:rPr>
        <w:t>of the new age. Gandhiji warned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nation to awaken before the day of freedom dawned, just as all good men were up from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slumber and prayed before sunrise.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 set at rest all speculation about his visit to Delhi in response to Lord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Mountbatten’s invitation by announcing that he was leaving Bihar for three or four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days. Gandhiji said he was determined to stay in Bihar and see the work he had taken</w:t>
      </w:r>
    </w:p>
    <w:p>
      <w:pPr>
        <w:autoSpaceDN w:val="0"/>
        <w:autoSpaceDE w:val="0"/>
        <w:widowControl/>
        <w:spacing w:line="24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up through and no man could prevent him from doing it. God alone could keep him </w:t>
      </w:r>
      <w:r>
        <w:rPr>
          <w:rFonts w:ascii="Times" w:hAnsi="Times" w:eastAsia="Times"/>
          <w:b w:val="0"/>
          <w:i w:val="0"/>
          <w:color w:val="000000"/>
          <w:sz w:val="18"/>
        </w:rPr>
        <w:t>away if He so desired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13-4-1947,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Indian Nation,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30-3-1947, and </w:t>
      </w:r>
      <w:r>
        <w:rPr>
          <w:rFonts w:ascii="Times" w:hAnsi="Times" w:eastAsia="Times"/>
          <w:b w:val="0"/>
          <w:i/>
          <w:color w:val="000000"/>
          <w:sz w:val="18"/>
        </w:rPr>
        <w:t>The Hindu, 31-3-1947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215. LETTER TO J. C. KUMARAPPA</w:t>
      </w:r>
    </w:p>
    <w:p>
      <w:pPr>
        <w:autoSpaceDN w:val="0"/>
        <w:autoSpaceDE w:val="0"/>
        <w:widowControl/>
        <w:spacing w:line="244" w:lineRule="exact" w:before="148" w:after="0"/>
        <w:ind w:left="4990" w:right="0" w:firstLine="8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ATNA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March 29, 1947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KU.,</w:t>
      </w:r>
    </w:p>
    <w:p>
      <w:pPr>
        <w:autoSpaceDN w:val="0"/>
        <w:autoSpaceDE w:val="0"/>
        <w:widowControl/>
        <w:spacing w:line="260" w:lineRule="exact" w:before="38" w:after="408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wrote to you thoughtlessly a few days ago.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 having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got your letter of the 22nd instant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feel that the healthy rule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prevents the members of constructive organizations from becoming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 of the Working Committee should not be tampered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 tempting a particular offer may be. What the President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however is to invite you and such other members when expert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advice is wanted on village matters. If you were a fullfledged member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would be obliged to give your thought to many other matters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did not fall within your jurisdiction as a village scavenger.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Hence my opinion is that we must resist this temptation. However,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likely to see the President during the next few days. I shall discuss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matter with him and if there is anything to change my view I shall </w:t>
      </w:r>
      <w:r>
        <w:rPr>
          <w:rFonts w:ascii="Times" w:hAnsi="Times" w:eastAsia="Times"/>
          <w:b w:val="0"/>
          <w:i w:val="0"/>
          <w:color w:val="000000"/>
          <w:sz w:val="22"/>
        </w:rPr>
        <w:t>write again.</w:t>
      </w:r>
    </w:p>
    <w:p>
      <w:pPr>
        <w:sectPr>
          <w:pgSz w:w="9360" w:h="12960"/>
          <w:pgMar w:top="524" w:right="1398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46" w:after="0"/>
        <w:ind w:left="10" w:right="158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J. C. 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UMARAPPA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</w:p>
    <w:p>
      <w:pPr>
        <w:sectPr>
          <w:type w:val="continuous"/>
          <w:pgSz w:w="9360" w:h="12960"/>
          <w:pgMar w:top="524" w:right="1398" w:bottom="358" w:left="1440" w:header="720" w:footer="720" w:gutter="0"/>
          <w:cols w:num="2" w:equalWidth="0">
            <w:col w:w="3642" w:space="0"/>
            <w:col w:w="2880" w:space="0"/>
          </w:cols>
          <w:docGrid w:linePitch="360"/>
        </w:sectPr>
      </w:pPr>
    </w:p>
    <w:p>
      <w:pPr>
        <w:autoSpaceDN w:val="0"/>
        <w:tabs>
          <w:tab w:pos="2068" w:val="left"/>
        </w:tabs>
        <w:autoSpaceDE w:val="0"/>
        <w:widowControl/>
        <w:spacing w:line="224" w:lineRule="exact" w:before="0" w:after="454"/>
        <w:ind w:left="1608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Yours sincerely,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sectPr>
          <w:type w:val="nextColumn"/>
          <w:pgSz w:w="9360" w:h="12960"/>
          <w:pgMar w:top="524" w:right="1398" w:bottom="358" w:left="1440" w:header="720" w:footer="720" w:gutter="0"/>
          <w:cols w:num="2" w:equalWidth="0">
            <w:col w:w="3642" w:space="0"/>
            <w:col w:w="2880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 N. 10192</w:t>
      </w:r>
    </w:p>
    <w:p>
      <w:pPr>
        <w:autoSpaceDN w:val="0"/>
        <w:autoSpaceDE w:val="0"/>
        <w:widowControl/>
        <w:spacing w:line="240" w:lineRule="exact" w:before="3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With this Gandhiji concluded the third part of his tour in Bihar.</w:t>
      </w:r>
    </w:p>
    <w:p>
      <w:pPr>
        <w:autoSpaceDN w:val="0"/>
        <w:tabs>
          <w:tab w:pos="550" w:val="left"/>
        </w:tabs>
        <w:autoSpaceDE w:val="0"/>
        <w:widowControl/>
        <w:spacing w:line="214" w:lineRule="exact" w:before="2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J. C. Kumarappa”, 16-3-1947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which the addressee had sought Gandhiji’s advice regarding the Congress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President’s request to him “to serve on the Working Committee in the place of </w:t>
      </w:r>
      <w:r>
        <w:rPr>
          <w:rFonts w:ascii="Times" w:hAnsi="Times" w:eastAsia="Times"/>
          <w:b w:val="0"/>
          <w:i w:val="0"/>
          <w:color w:val="000000"/>
          <w:sz w:val="18"/>
        </w:rPr>
        <w:t>Jayaprakash Narayan”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94: 17 FEBRUARY, 1947 - 29 APRIL,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205</w:t>
      </w:r>
    </w:p>
    <w:p>
      <w:pPr>
        <w:sectPr>
          <w:type w:val="continuous"/>
          <w:pgSz w:w="9360" w:h="12960"/>
          <w:pgMar w:top="524" w:right="1398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216. SPEECH AT PRAYER MEETING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4" w:lineRule="exact" w:before="148" w:after="0"/>
        <w:ind w:left="4990" w:right="0" w:firstLine="8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ATNA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March 29, 1947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7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 the outset Gandhiji told the audience that he would be leaving for Delhi the </w:t>
      </w:r>
      <w:r>
        <w:rPr>
          <w:rFonts w:ascii="Times" w:hAnsi="Times" w:eastAsia="Times"/>
          <w:b w:val="0"/>
          <w:i w:val="0"/>
          <w:color w:val="000000"/>
          <w:sz w:val="18"/>
        </w:rPr>
        <w:t>next day and hoped to return in about four or five days.</w:t>
      </w:r>
    </w:p>
    <w:p>
      <w:pPr>
        <w:autoSpaceDN w:val="0"/>
        <w:autoSpaceDE w:val="0"/>
        <w:widowControl/>
        <w:spacing w:line="280" w:lineRule="exact" w:before="6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then feelingly referred to the death on the previous evening of Prof.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Abdul Bari, President of the Bihar Provincial Congress Committee, under tragic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circumstances. Prof. Bari was a disciple and co-worker of Dr. Rajendra Prasad. Dr.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Rajendra Prasad has built for himself a unique and undisputed position and influence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province by his service and sacrifice. Prof. Bari had also by his service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cause of the workers in Jamshedpur and other places endeared himself to the people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risen to occupy the position of the President of the Provincial Congress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Committee. A fearless fighter, Prof. Bari was with the Congress during the different </w:t>
      </w:r>
      <w:r>
        <w:rPr>
          <w:rFonts w:ascii="Times" w:hAnsi="Times" w:eastAsia="Times"/>
          <w:b w:val="0"/>
          <w:i w:val="0"/>
          <w:color w:val="000000"/>
          <w:sz w:val="18"/>
        </w:rPr>
        <w:t>phases of its struggle for freedom.</w:t>
      </w:r>
    </w:p>
    <w:p>
      <w:pPr>
        <w:autoSpaceDN w:val="0"/>
        <w:autoSpaceDE w:val="0"/>
        <w:widowControl/>
        <w:spacing w:line="280" w:lineRule="exact" w:before="6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referred to his visit earlier in the day to Prof. Bari’s house to console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members of the bereaved family and ask them not to grieve and to hearten them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the work that had specially descended upon the weak shoulders of his children.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said that as he entered the house he was struck with its simplicity and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simple life Prof. Bari had led. The house was located in an ordinary narrow lane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what he saw inside the house fully bore out what everyone had said about Prof. Bari,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he was a poor man and that though he had opportunities he scrupulously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maintained his integrity as far as public finances were concerned. At a time when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administration of the country was in the Congress hands and crores of rupees had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administered, men of Prof. Bari’s honesty would have been of invaluable help.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hoped on his return from the third tour just finished, to be more closely associated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him and to make an effective appeal to him to modify, if not altogether get rid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of, his short temper which went ill with the very high office, in fact the highest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province of Bihar, especially when there was a nationalist ministry at the head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affairs which naturally had to be influenced by the premier provincial Congress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organization. Gandhiji said that he had had full faith in Prof. Bari and had known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his word carried great weight with him. But God had willed otherwise and He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deprived Bihar of the great service of a very brave man with the heart of a </w:t>
      </w:r>
      <w:r>
        <w:rPr>
          <w:rFonts w:ascii="Times" w:hAnsi="Times" w:eastAsia="Times"/>
          <w:b w:val="0"/>
          <w:i/>
          <w:color w:val="000000"/>
          <w:sz w:val="16"/>
        </w:rPr>
        <w:t xml:space="preserve">fakir.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men like Bari never died, and it was for those who remained to carry on the noble </w:t>
      </w:r>
      <w:r>
        <w:rPr>
          <w:rFonts w:ascii="Times" w:hAnsi="Times" w:eastAsia="Times"/>
          <w:b w:val="0"/>
          <w:i w:val="0"/>
          <w:color w:val="000000"/>
          <w:sz w:val="18"/>
        </w:rPr>
        <w:t>work he had left behind.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 then referred to the circumstances of Prof. Bari’s death and said that</w:t>
      </w:r>
    </w:p>
    <w:p>
      <w:pPr>
        <w:autoSpaceDN w:val="0"/>
        <w:autoSpaceDE w:val="0"/>
        <w:widowControl/>
        <w:spacing w:line="240" w:lineRule="exact" w:before="2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Extracted from “Gandhiji’s Bihar Tour Diary”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 COLLECTED WORKS OF MAHATMA GANDHI</w:t>
      </w:r>
    </w:p>
    <w:p>
      <w:pPr>
        <w:sectPr>
          <w:pgSz w:w="9360" w:h="12960"/>
          <w:pgMar w:top="51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in an unfortunate altercation that had ensued between him and one Gurkha member of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anti-smuggling force and a former member of the Indian National Army, the latter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shot him. He warned the audience that there was no politics of any kind in the death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and that it would be wrong and unjustified to associate the whole I. N. A. organization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with the death of Prof. Bari because of what one single individual did.</w:t>
      </w:r>
    </w:p>
    <w:p>
      <w:pPr>
        <w:autoSpaceDN w:val="0"/>
        <w:autoSpaceDE w:val="0"/>
        <w:widowControl/>
        <w:spacing w:line="294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13-4-1947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217. LETTER TO SYED ZAFAR IMAM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ATNA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30, 1947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15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see upto the time of writing you have not acknowledged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of 26th instant.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As unfortunately I have to go to Delhi, I hope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for a few days, I must refer to the first paragraph of your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25th instant. I wish you would disabuse your mind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impression that anything hangs on my actually witnessing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damage done during the wretched carnage. I have, therefore, advised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ministers to be as speedy as possible in clearing all debris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rebuilding all damaged property. This essential work ought not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stop for a single day especially because of the impending rains.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anything, [any] particular damage which you would like 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I would suggest your taking Shrimati Mridulabehn Sarabhai with </w:t>
      </w:r>
      <w:r>
        <w:rPr>
          <w:rFonts w:ascii="Times" w:hAnsi="Times" w:eastAsia="Times"/>
          <w:b w:val="0"/>
          <w:i w:val="0"/>
          <w:color w:val="000000"/>
          <w:sz w:val="22"/>
        </w:rPr>
        <w:t>you to see it. It would be as good as my seeing it.</w:t>
      </w:r>
    </w:p>
    <w:p>
      <w:pPr>
        <w:autoSpaceDN w:val="0"/>
        <w:autoSpaceDE w:val="0"/>
        <w:widowControl/>
        <w:spacing w:line="220" w:lineRule="exact" w:before="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copy: Pyarelal Papers. Nehru Memorial Museum and Library. Courtesy: </w:t>
      </w:r>
      <w:r>
        <w:rPr>
          <w:rFonts w:ascii="Times" w:hAnsi="Times" w:eastAsia="Times"/>
          <w:b w:val="0"/>
          <w:i w:val="0"/>
          <w:color w:val="000000"/>
          <w:sz w:val="18"/>
        </w:rPr>
        <w:t>Beladevi Nayyar and Dr. Sushila Nayyar</w:t>
      </w:r>
    </w:p>
    <w:p>
      <w:pPr>
        <w:autoSpaceDN w:val="0"/>
        <w:autoSpaceDE w:val="0"/>
        <w:widowControl/>
        <w:spacing w:line="240" w:lineRule="exact" w:before="25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Syed Jafar Imam”, 29-4-1947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94: 17 FEBRUARY, 1947 - 29 APRIL,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207</w:t>
      </w:r>
    </w:p>
    <w:p>
      <w:pPr>
        <w:sectPr>
          <w:pgSz w:w="9360" w:h="12960"/>
          <w:pgMar w:top="524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218. NOTE TO ANAND T. HINGORANI</w:t>
      </w:r>
    </w:p>
    <w:p>
      <w:pPr>
        <w:autoSpaceDN w:val="0"/>
        <w:autoSpaceDE w:val="0"/>
        <w:widowControl/>
        <w:spacing w:line="256" w:lineRule="exact" w:before="13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>N TRAIN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March 30, 1947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do you two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want to do in Delhi? I shall have little time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talk. I have become perfectly useless for such things now. If success </w:t>
      </w:r>
      <w:r>
        <w:rPr>
          <w:rFonts w:ascii="Times" w:hAnsi="Times" w:eastAsia="Times"/>
          <w:b w:val="0"/>
          <w:i w:val="0"/>
          <w:color w:val="000000"/>
          <w:sz w:val="22"/>
        </w:rPr>
        <w:t>attends my effort in Bihar and Noakhali I shall live.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would you want to stay˙˙˙ in Delhi? Who are they?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he doing? I do not know what is going to happen in Delhi. I have </w:t>
      </w:r>
      <w:r>
        <w:rPr>
          <w:rFonts w:ascii="Times" w:hAnsi="Times" w:eastAsia="Times"/>
          <w:b w:val="0"/>
          <w:i w:val="0"/>
          <w:color w:val="000000"/>
          <w:sz w:val="22"/>
        </w:rPr>
        <w:t>only two with me this time. Let us see.</w:t>
      </w:r>
    </w:p>
    <w:p>
      <w:pPr>
        <w:autoSpaceDN w:val="0"/>
        <w:autoSpaceDE w:val="0"/>
        <w:widowControl/>
        <w:spacing w:line="260" w:lineRule="exact" w:before="3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Supposing that your hearing is restored, why not the million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deaf people also should have the restoration?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how would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benefit humanity? Do you know that Beethoven the great musician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deaf? You are worrying about nothing. But that is my view. You </w:t>
      </w:r>
      <w:r>
        <w:rPr>
          <w:rFonts w:ascii="Times" w:hAnsi="Times" w:eastAsia="Times"/>
          <w:b w:val="0"/>
          <w:i w:val="0"/>
          <w:color w:val="000000"/>
          <w:sz w:val="22"/>
        </w:rPr>
        <w:t>must do what you think is best for you.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your place I should welcome this deafness. You are spared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useless hearing. There is no harm in friends writing what they </w:t>
      </w:r>
      <w:r>
        <w:rPr>
          <w:rFonts w:ascii="Times" w:hAnsi="Times" w:eastAsia="Times"/>
          <w:b w:val="0"/>
          <w:i w:val="0"/>
          <w:color w:val="000000"/>
          <w:sz w:val="22"/>
        </w:rPr>
        <w:t>wish to tell you .</w:t>
      </w:r>
    </w:p>
    <w:p>
      <w:pPr>
        <w:autoSpaceDN w:val="0"/>
        <w:autoSpaceDE w:val="0"/>
        <w:widowControl/>
        <w:spacing w:line="240" w:lineRule="exact" w:before="1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microfilm. Courtesy: National Archives of India and Anand T.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Hingorani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219. A NOTE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>N THE TRAIN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30, 1947</w:t>
      </w:r>
    </w:p>
    <w:p>
      <w:pPr>
        <w:autoSpaceDN w:val="0"/>
        <w:autoSpaceDE w:val="0"/>
        <w:widowControl/>
        <w:spacing w:line="260" w:lineRule="exact" w:before="162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Meet the prisoners if they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permit you to do so. But offer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as much as Jayaprakash suggests. I do not want that he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differ on this issue. The real work is to be done by him.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doubt at all that my policy is absolutely correct. The Chief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Minister should grant you permission to meet them. He should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think that you will help any party of Socialists. If any political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gain is made out of it, it would be a poisonous legacy of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>rulers. A volunteer cannot be in a party. As far as possible the police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and his wife Gangi Hingorani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had sought Gandhiji’s approval to proceed to the United States </w:t>
      </w:r>
      <w:r>
        <w:rPr>
          <w:rFonts w:ascii="Times" w:hAnsi="Times" w:eastAsia="Times"/>
          <w:b w:val="0"/>
          <w:i w:val="0"/>
          <w:color w:val="000000"/>
          <w:sz w:val="18"/>
        </w:rPr>
        <w:t>for treatment of his deafness.</w:t>
      </w:r>
    </w:p>
    <w:p>
      <w:pPr>
        <w:autoSpaceDN w:val="0"/>
        <w:autoSpaceDE w:val="0"/>
        <w:widowControl/>
        <w:spacing w:line="220" w:lineRule="exact" w:before="2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According to the G. N. register this was addressed to Dr. Syed Mahmud.  But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form of address it appears to have been written to a lady.  The note carries the </w:t>
      </w:r>
      <w:r>
        <w:rPr>
          <w:rFonts w:ascii="Times" w:hAnsi="Times" w:eastAsia="Times"/>
          <w:b w:val="0"/>
          <w:i w:val="0"/>
          <w:color w:val="000000"/>
          <w:sz w:val="18"/>
        </w:rPr>
        <w:t>remark : “Regarding the Police”.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Government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3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 COLLECTED WORKS OF MAHATMA GANDHI</w:t>
      </w:r>
    </w:p>
    <w:p>
      <w:pPr>
        <w:sectPr>
          <w:pgSz w:w="9360" w:h="12960"/>
          <w:pgMar w:top="51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prisoners should be released. The cases of those charged with murder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have to be considered separately. The duty of the police is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 faithful to the government of the time. Today’s Government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counted as the people’s Government. Here the question of capitalist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labour does not arise. A solution can be found to the problems. </w:t>
      </w:r>
      <w:r>
        <w:rPr>
          <w:rFonts w:ascii="Times" w:hAnsi="Times" w:eastAsia="Times"/>
          <w:b w:val="0"/>
          <w:i w:val="0"/>
          <w:color w:val="000000"/>
          <w:sz w:val="22"/>
        </w:rPr>
        <w:t>The police should keep aloof from them.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tabs>
          <w:tab w:pos="5710" w:val="left"/>
        </w:tabs>
        <w:autoSpaceDE w:val="0"/>
        <w:widowControl/>
        <w:spacing w:line="254" w:lineRule="exact" w:before="54" w:after="0"/>
        <w:ind w:left="550" w:right="28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18"/>
        </w:rPr>
        <w:t>From a photostat of the Urdu: G. N. 5099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220. INTERVIEW WITH LORD MOUNTBATTEN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1, 1947</w:t>
      </w:r>
    </w:p>
    <w:p>
      <w:pPr>
        <w:autoSpaceDN w:val="0"/>
        <w:tabs>
          <w:tab w:pos="550" w:val="left"/>
          <w:tab w:pos="3310" w:val="left"/>
        </w:tabs>
        <w:autoSpaceDE w:val="0"/>
        <w:widowControl/>
        <w:spacing w:line="280" w:lineRule="exact" w:before="7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asked the Viceroy if Manu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could in the meantime roam about the </w:t>
      </w:r>
      <w:r>
        <w:rPr>
          <w:rFonts w:ascii="Times" w:hAnsi="Times" w:eastAsia="Times"/>
          <w:b w:val="0"/>
          <w:i w:val="0"/>
          <w:color w:val="000000"/>
          <w:sz w:val="18"/>
        </w:rPr>
        <w:t>garden so that they could proceed with their talk uninterrupted.</w:t>
      </w:r>
    </w:p>
    <w:p>
      <w:pPr>
        <w:autoSpaceDN w:val="0"/>
        <w:tabs>
          <w:tab w:pos="550" w:val="left"/>
        </w:tabs>
        <w:autoSpaceDE w:val="0"/>
        <w:widowControl/>
        <w:spacing w:line="270" w:lineRule="exact" w:before="7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“Certainly”, replied the Viceroy. Then addressing Manu he added: “All this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yours; we are only trustees. We have come to make it over to you.” Gandhiji put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laughing: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You can search her person for any hidden arms.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“I am perfectly satisfied there can be no need for that in a disciple of yours,”</w:t>
      </w:r>
      <w:r>
        <w:rPr>
          <w:rFonts w:ascii="Times" w:hAnsi="Times" w:eastAsia="Times"/>
          <w:b w:val="0"/>
          <w:i w:val="0"/>
          <w:color w:val="000000"/>
          <w:sz w:val="18"/>
        </w:rPr>
        <w:t>replied the Viceroy with a smile.</w:t>
      </w:r>
    </w:p>
    <w:p>
      <w:pPr>
        <w:autoSpaceDN w:val="0"/>
        <w:autoSpaceDE w:val="0"/>
        <w:widowControl/>
        <w:spacing w:line="260" w:lineRule="exact" w:before="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Viceroy told Gandhiji that it had always been the British policy not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yield anything to force, but the Mahatma’s non-violence had won. They had decided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quit as a result of India’s non-violent struggle. Towards the close, on being invited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do so, Gandhiji placed before the astonished Viceroy his solution to the Indian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deadlock.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60" w:lineRule="exact" w:before="2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 reiterated what he had said often before, that he did not mind Jinnah or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Muslim League turning the whole of India into Pakistan, provided it was done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appeal to reason and not under threat of violence. But while he had previously held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this could be properly done only after the British had quitted, and while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principle he still adhered to that view, the crux of his present proposal was that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now prepared under Mountbatten’s umpireship—not as Viceroy but as man—to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invite Jinnah to form a government of his choice at the centre and to present his </w:t>
      </w:r>
      <w:r>
        <w:rPr>
          <w:rFonts w:ascii="Times" w:hAnsi="Times" w:eastAsia="Times"/>
          <w:b w:val="0"/>
          <w:i w:val="0"/>
          <w:color w:val="000000"/>
          <w:sz w:val="18"/>
        </w:rPr>
        <w:t>Pakistan plan for acceptance even before the transfer of power. The Congress could</w:t>
      </w:r>
    </w:p>
    <w:p>
      <w:pPr>
        <w:autoSpaceDN w:val="0"/>
        <w:autoSpaceDE w:val="0"/>
        <w:widowControl/>
        <w:spacing w:line="220" w:lineRule="exact" w:before="12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called on the Viceroy at 9 a.m. At their meeting the previous day,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talk had mostly centred round Gandhiji’s early life, his sojourn in England and </w:t>
      </w:r>
      <w:r>
        <w:rPr>
          <w:rFonts w:ascii="Times" w:hAnsi="Times" w:eastAsia="Times"/>
          <w:b w:val="0"/>
          <w:i w:val="0"/>
          <w:color w:val="000000"/>
          <w:sz w:val="18"/>
        </w:rPr>
        <w:t>subsequent struggles in South Africa and India.</w:t>
      </w:r>
    </w:p>
    <w:p>
      <w:pPr>
        <w:autoSpaceDN w:val="0"/>
        <w:tabs>
          <w:tab w:pos="550" w:val="left"/>
        </w:tabs>
        <w:autoSpaceDE w:val="0"/>
        <w:widowControl/>
        <w:spacing w:line="210" w:lineRule="exact" w:before="3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Who along with Brijkrishna Chandiwala had brought in Gandhiji’s lunch 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the outline of Gandhiji’s plan,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“Outline of Draft Agreement”, 4-4-</w:t>
      </w:r>
      <w:r>
        <w:rPr>
          <w:rFonts w:ascii="Times" w:hAnsi="Times" w:eastAsia="Times"/>
          <w:b w:val="0"/>
          <w:i w:val="0"/>
          <w:color w:val="000000"/>
          <w:sz w:val="18"/>
        </w:rPr>
        <w:t>1947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94: 17 FEBRUARY, 1947 - 29 APRIL,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209</w:t>
      </w:r>
    </w:p>
    <w:p>
      <w:pPr>
        <w:sectPr>
          <w:pgSz w:w="9360" w:h="12960"/>
          <w:pgMar w:top="50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give its whole-hearted support to the Jinnah Government. At the same time since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Muslim League would now be the Government, it would have no further excuse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continuing the movements of organized lawlessness, which it had launched in some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provinces. These must be called off. Further, since the Viceroy had declared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was out to do justice only and nothing would be yielded to force, if the League did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accept the offer, the same offer </w:t>
      </w:r>
      <w:r>
        <w:rPr>
          <w:rFonts w:ascii="Times" w:hAnsi="Times" w:eastAsia="Times"/>
          <w:b w:val="0"/>
          <w:i/>
          <w:color w:val="000000"/>
          <w:sz w:val="18"/>
        </w:rPr>
        <w:t>mutatis mutandis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 be made to the Congress. </w:t>
      </w:r>
      <w:r>
        <w:rPr>
          <w:rFonts w:ascii="Times" w:hAnsi="Times" w:eastAsia="Times"/>
          <w:b w:val="0"/>
          <w:i w:val="0"/>
          <w:color w:val="000000"/>
          <w:sz w:val="18"/>
        </w:rPr>
        <w:t>The old policy of trying to please both the parties must be given up.</w:t>
      </w:r>
    </w:p>
    <w:p>
      <w:pPr>
        <w:autoSpaceDN w:val="0"/>
        <w:autoSpaceDE w:val="0"/>
        <w:widowControl/>
        <w:spacing w:line="260" w:lineRule="exact" w:before="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Gandhiji told the Viceroy that the system of British policy of “divide and rule”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brought about a situation in which the only alternative to a continuation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British rule, which they had found was no longer feasible, was to accept the logic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“Quit India” demand and retire unconditionally, leaving India to her fate. The role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peace–maker in the “communal triangle” which they had themselves helped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create was not for them.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Mahatma Gandhi—The Last Phase, </w:t>
      </w:r>
      <w:r>
        <w:rPr>
          <w:rFonts w:ascii="Times" w:hAnsi="Times" w:eastAsia="Times"/>
          <w:b w:val="0"/>
          <w:i w:val="0"/>
          <w:color w:val="000000"/>
          <w:sz w:val="18"/>
        </w:rPr>
        <w:t>Vol. II, pp. 77-9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221. DISCUSSION AT INTER-ASIAN RELATIONS</w:t>
      </w:r>
    </w:p>
    <w:p>
      <w:pPr>
        <w:autoSpaceDN w:val="0"/>
        <w:autoSpaceDE w:val="0"/>
        <w:widowControl/>
        <w:spacing w:line="292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CONFERENCE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4" w:lineRule="exact" w:before="32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April 1, 1947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Azerbaijan delegate, Mr. Yousotoff, who was presiding at the Plenary </w:t>
      </w:r>
      <w:r>
        <w:rPr>
          <w:rFonts w:ascii="Times" w:hAnsi="Times" w:eastAsia="Times"/>
          <w:b w:val="0"/>
          <w:i w:val="0"/>
          <w:color w:val="000000"/>
          <w:sz w:val="18"/>
        </w:rPr>
        <w:t>Session, requested Gandhiji to say a few words.</w:t>
      </w:r>
    </w:p>
    <w:p>
      <w:pPr>
        <w:autoSpaceDN w:val="0"/>
        <w:autoSpaceDE w:val="0"/>
        <w:widowControl/>
        <w:spacing w:line="28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replied that he would be attending the closing session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Conference on April 2 and would speak then. For the present, he would answer any </w:t>
      </w:r>
      <w:r>
        <w:rPr>
          <w:rFonts w:ascii="Times" w:hAnsi="Times" w:eastAsia="Times"/>
          <w:b w:val="0"/>
          <w:i w:val="0"/>
          <w:color w:val="000000"/>
          <w:sz w:val="18"/>
        </w:rPr>
        <w:t>questions that the members might like to put to him.</w:t>
      </w:r>
    </w:p>
    <w:p>
      <w:pPr>
        <w:autoSpaceDN w:val="0"/>
        <w:tabs>
          <w:tab w:pos="550" w:val="left"/>
        </w:tabs>
        <w:autoSpaceDE w:val="0"/>
        <w:widowControl/>
        <w:spacing w:line="296" w:lineRule="exact" w:before="2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answer to a question whether he believed in the theory of one world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whether it would succeed under the present conditions, Gandhiji declared: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 would not like to live in this world if it is not to be one world.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Certainly I should like to see this dream realized in my lifetime.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that all the representatives who have come here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different Asian countries will strive their level best to have only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world. They will have to think out ways and means for achieving this </w:t>
      </w:r>
      <w:r>
        <w:rPr>
          <w:rFonts w:ascii="Times" w:hAnsi="Times" w:eastAsia="Times"/>
          <w:b w:val="0"/>
          <w:i w:val="0"/>
          <w:color w:val="000000"/>
          <w:sz w:val="22"/>
        </w:rPr>
        <w:t>goal.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If you work with fixed determination, there is no doubt that in</w:t>
      </w:r>
    </w:p>
    <w:p>
      <w:pPr>
        <w:autoSpaceDN w:val="0"/>
        <w:tabs>
          <w:tab w:pos="550" w:val="left"/>
        </w:tabs>
        <w:autoSpaceDE w:val="0"/>
        <w:widowControl/>
        <w:spacing w:line="210" w:lineRule="exact" w:before="9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an account of the interview as recorded by the Viceroy,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“Interview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Lord Mountbatten”, 1-4-1947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Conference, attended by 250 delegates representing 22 Asian countries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10,000 visitors, had been inaugurated on March 23, 1947, at the Red Fort by </w:t>
      </w:r>
      <w:r>
        <w:rPr>
          <w:rFonts w:ascii="Times" w:hAnsi="Times" w:eastAsia="Times"/>
          <w:b w:val="0"/>
          <w:i w:val="0"/>
          <w:color w:val="000000"/>
          <w:sz w:val="18"/>
        </w:rPr>
        <w:t>Jawaharlal Nehru.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report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Harijan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under the title “Strive for One World”, has been collated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the version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The Hindu.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3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our own generation we will certainly realize this dream.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Dr. Han Liwu from China asked him his views on the proposal to set up an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Asian institute. Gandhiji replying said:</w:t>
      </w:r>
    </w:p>
    <w:p>
      <w:pPr>
        <w:autoSpaceDN w:val="0"/>
        <w:tabs>
          <w:tab w:pos="550" w:val="left"/>
          <w:tab w:pos="570" w:val="left"/>
        </w:tabs>
        <w:autoSpaceDE w:val="0"/>
        <w:widowControl/>
        <w:spacing w:line="270" w:lineRule="exact" w:before="4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question is certainly very nice. Let me confess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ignorance. I have really to apologize to you. Pandit Nehru had asked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long before this Conference was scheduled to take place whether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at all be possible for me to attend it. It has proved to be a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important conference than it was expected to be. I was obliged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say at that time that I was very sorry and would not be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When Lord Mountbatten, the new Viceroy, invited me to meet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him, however, I could not say ‘No’. It would have been foreign to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nature to do so. The Viceroy had already told me that the credit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bringing me to Delhi during the Asian Conference was really his.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told the Viceroy: “I am your prisoner. But I am also Pandit Nehru’s </w:t>
      </w:r>
      <w:r>
        <w:rPr>
          <w:rFonts w:ascii="Times" w:hAnsi="Times" w:eastAsia="Times"/>
          <w:b w:val="0"/>
          <w:i w:val="0"/>
          <w:color w:val="000000"/>
          <w:sz w:val="22"/>
        </w:rPr>
        <w:t>prisoner, for, after all, he is your Vice-President !”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correspondence I know almost all parts of the world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naturally, therefore, of Asia, though I know very few of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personally—perhaps none of you. I am doubtful whether I can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useful but the question is one after my heart. Some portions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question put to me now were discussed by Pandit Nehru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yesterday. It is a great event that for the first time in our history such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conference takes place on the Indian soil. I am sorry that I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refer to the conditions that we see today. We do not know how to keep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peace between ourselves. We have so many differences which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settle between ourselves in a humane and friendly manner.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we must resort to the law of the jungle. It is an experience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not like you to carry to your respective countries. I would </w:t>
      </w:r>
      <w:r>
        <w:rPr>
          <w:rFonts w:ascii="Times" w:hAnsi="Times" w:eastAsia="Times"/>
          <w:b w:val="0"/>
          <w:i w:val="0"/>
          <w:color w:val="000000"/>
          <w:sz w:val="22"/>
        </w:rPr>
        <w:t>instead like you to bury it here.</w:t>
      </w:r>
    </w:p>
    <w:p>
      <w:pPr>
        <w:autoSpaceDN w:val="0"/>
        <w:autoSpaceDE w:val="0"/>
        <w:widowControl/>
        <w:spacing w:line="260" w:lineRule="exact" w:before="34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is now on the threshold of complete independence.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wants to be independent of everybody who wants to own this country.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do not want a change of masters. We want to be masters on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soil, though I am not quite sure how it will come about. All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know is that we should do our duty and leave the results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hands of God and not in the hands of man. Man is supposed to be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maker of his destiny. It is only partly true. He can make his destiny,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in so far as he is allowed by the Great Power which overrides all </w:t>
      </w:r>
      <w:r>
        <w:rPr>
          <w:rFonts w:ascii="Times" w:hAnsi="Times" w:eastAsia="Times"/>
          <w:b w:val="0"/>
          <w:i w:val="0"/>
          <w:color w:val="000000"/>
          <w:sz w:val="22"/>
        </w:rPr>
        <w:t>out intentions, all our plans and carries out His own plans.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call that Great Power not by the name of Allah, not by the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Jawaharlal Nehru”, 26-2-1947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94: 17 FEBRUARY, 1947 - 29 APRIL,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211</w:t>
      </w:r>
    </w:p>
    <w:p>
      <w:pPr>
        <w:sectPr>
          <w:pgSz w:w="9360" w:h="12960"/>
          <w:pgMar w:top="504" w:right="139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name of Khuda or God but by the name of Truth. For me, Truth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 and Truth overrides all our plans. The whole truth is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embodied within the heart of that Great Power—Truth. I was taught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my early days to regard Truth as unapproachable—something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cannot reach. A great Englishman taught me to believe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 is unknowable. He is knowable but knowable only to the extent </w:t>
      </w:r>
      <w:r>
        <w:rPr>
          <w:rFonts w:ascii="Times" w:hAnsi="Times" w:eastAsia="Times"/>
          <w:b w:val="0"/>
          <w:i w:val="0"/>
          <w:color w:val="000000"/>
          <w:sz w:val="22"/>
        </w:rPr>
        <w:t>that our limited intellect allows.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You, gentlemen, have come here from different parts of Asia,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having come with eagerness and zest you should all have yearly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meetings or two-yearly or three-yearly conferences. You should carry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away sweet memories of the meetings and make every effort to build </w:t>
      </w:r>
      <w:r>
        <w:rPr>
          <w:rFonts w:ascii="Times" w:hAnsi="Times" w:eastAsia="Times"/>
          <w:b w:val="0"/>
          <w:i w:val="0"/>
          <w:color w:val="000000"/>
          <w:sz w:val="22"/>
        </w:rPr>
        <w:t>the great edifice of Truth.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 Asian representatives have come together. Is it in order </w:t>
      </w:r>
      <w:r>
        <w:rPr>
          <w:rFonts w:ascii="Times" w:hAnsi="Times" w:eastAsia="Times"/>
          <w:b w:val="0"/>
          <w:i w:val="0"/>
          <w:color w:val="000000"/>
          <w:sz w:val="22"/>
        </w:rPr>
        <w:t>to wage a war against Europe, against America or against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Asiatics? I say most emphatically ‘No’. This is not India’s mission.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free to confess that I will feel extremely sorry if India, having won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independence through essentially and predominantly non-violent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means, was going to use that independence for the suppression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parts of the world. Europeans have hitherto exploited different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races inhabiting this vast continent called Asia. It will be a sorry 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we go away from this Conference without a fixed determination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Asia shall live and live as free as any Western nation. I just wanted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that conferences like the present one should meet regularly, and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ask me where, India is the place. You will forgive me for this </w:t>
      </w:r>
      <w:r>
        <w:rPr>
          <w:rFonts w:ascii="Times" w:hAnsi="Times" w:eastAsia="Times"/>
          <w:b w:val="0"/>
          <w:i w:val="0"/>
          <w:color w:val="000000"/>
          <w:sz w:val="22"/>
        </w:rPr>
        <w:t>partiality for India.</w:t>
      </w:r>
    </w:p>
    <w:p>
      <w:pPr>
        <w:autoSpaceDN w:val="0"/>
        <w:autoSpaceDE w:val="0"/>
        <w:widowControl/>
        <w:spacing w:line="240" w:lineRule="exact" w:before="12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20-4-1947, and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18"/>
        </w:rPr>
        <w:t>2-4-1947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222. SPEECH AT PRAYER MEETING</w:t>
      </w:r>
    </w:p>
    <w:p>
      <w:pPr>
        <w:autoSpaceDN w:val="0"/>
        <w:autoSpaceDE w:val="0"/>
        <w:widowControl/>
        <w:spacing w:line="244" w:lineRule="exact" w:before="148" w:after="0"/>
        <w:ind w:left="5250" w:right="0" w:firstLine="2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EW DELHI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April 1, 1947</w:t>
      </w:r>
    </w:p>
    <w:p>
      <w:pPr>
        <w:autoSpaceDN w:val="0"/>
        <w:autoSpaceDE w:val="0"/>
        <w:widowControl/>
        <w:spacing w:line="240" w:lineRule="exact" w:before="7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Today as soon as Manu Gandhi uttered the first word of the </w:t>
      </w:r>
      <w:r>
        <w:rPr>
          <w:rFonts w:ascii="Times" w:hAnsi="Times" w:eastAsia="Times"/>
          <w:b w:val="0"/>
          <w:i/>
          <w:color w:val="000000"/>
          <w:sz w:val="18"/>
        </w:rPr>
        <w:t>Kalma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Koran a young man stood up, marched right up to the stage where Gandhiji sat and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said, “You go away from here. This is a Hindu temple where we will not allow a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Muslim prayer. You have been repeatedly telling this thing to us but our mothers and</w:t>
      </w:r>
    </w:p>
    <w:p>
      <w:pPr>
        <w:autoSpaceDN w:val="0"/>
        <w:autoSpaceDE w:val="0"/>
        <w:widowControl/>
        <w:spacing w:line="240" w:lineRule="exact" w:before="20" w:after="1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sisters continue to be slaughtered. We cannot tolerate it any longer.” Gandhiji told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1662"/>
        </w:trPr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him:</w:t>
            </w:r>
          </w:p>
          <w:p>
            <w:pPr>
              <w:autoSpaceDN w:val="0"/>
              <w:autoSpaceDE w:val="0"/>
              <w:widowControl/>
              <w:spacing w:line="294" w:lineRule="exact" w:before="11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212</w:t>
            </w:r>
          </w:p>
        </w:tc>
        <w:tc>
          <w:tcPr>
            <w:tcW w:type="dxa" w:w="6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48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You are free to go. If you do not want to pray let the others do</w:t>
            </w:r>
          </w:p>
          <w:p>
            <w:pPr>
              <w:autoSpaceDN w:val="0"/>
              <w:autoSpaceDE w:val="0"/>
              <w:widowControl/>
              <w:spacing w:line="240" w:lineRule="exact" w:before="888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THE  COLLECTED WORKS OF MAHATMA GANDHI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it. This place does not belong to you. This is not the right way.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did not do the right thing. You forcibly removed the young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 from the meeting. You should not have done such a thing.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give him a sense of triumph. He was very excited. He did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 to listen to the prayer. But I know that you all wish to listen to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wish to hold the prayer in spite of protests. Now I intend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up the rest of the prayer. You are all familiar with the prayer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offer. You have heard it even before I went to Noakhali.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sequence of prayers, the Muslim prayer is followed by the Parsi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prayer. After that this girl would have sung to you a 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bhajan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melodious voice and then there would have been 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Ramdhun.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now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leaving out the Parsi prayer and also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Ramdhun. Auz-o-Billahi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the beginning of one of the verses of the Koran. You think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uttering this expression is an insult to Hinduism. But I am a true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sanatani Hindu. My Hinduism tells me that along with the Hindu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prayer I should also offer the Muslim prayer and the Parsi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Christian prayers. True Hinduism lies in offering prayers of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religions because only he is a good Hindu who is also a good Muslim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 good Parsi. The young man said that this was a Hindu temple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such prayers could not be held here. But that is wild talk.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temple belongs to the Bhangis. Even a single Bhangi can throw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of this place if he so desires. But these people love me. They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am a Hindu. Jugal Kishore Birla, on the other hand, is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brother. He is a big man in terms of money but he regards me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elder. He has put me up here because he considers me a pious HIndu.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also takes me to the big temple built by him. If in spite of all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young man insists that I should go away and I cannot pray here,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merely his arrogance. But you should have won him over with love.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threw him out by force. What is the point in offering prayers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resorting to force? The young man was in a rage and in his anger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talking wild things. It was out of such talk that all those things </w:t>
      </w:r>
      <w:r>
        <w:rPr>
          <w:rFonts w:ascii="Times" w:hAnsi="Times" w:eastAsia="Times"/>
          <w:b w:val="0"/>
          <w:i w:val="0"/>
          <w:color w:val="000000"/>
          <w:sz w:val="22"/>
        </w:rPr>
        <w:t>happened in the Punjab. This rage is what starts all the fanaticism.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shlokas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 recited by this girl say that when a man broods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objects of the senses—that is, all the five senses—he is caught up in </w:t>
      </w:r>
      <w:r>
        <w:rPr>
          <w:rFonts w:ascii="Times" w:hAnsi="Times" w:eastAsia="Times"/>
          <w:b w:val="0"/>
          <w:i w:val="0"/>
          <w:color w:val="000000"/>
          <w:sz w:val="22"/>
        </w:rPr>
        <w:t>craving. Then he is possessed by wrath which leads to stupefaction,</w:t>
      </w:r>
    </w:p>
    <w:p>
      <w:pPr>
        <w:autoSpaceDN w:val="0"/>
        <w:autoSpaceDE w:val="0"/>
        <w:widowControl/>
        <w:spacing w:line="220" w:lineRule="exact" w:before="30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But the young man could not be silenced. He came close to Gandhiji.  People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tried to pull him back but he stood firm and persisted in arguing.  A lady put herself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between Gandhiji and the young man.  Gandhiji asked her to keep away, saying, “Let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 one stand between me and him.” But the people removed the young man from the </w:t>
      </w:r>
      <w:r>
        <w:rPr>
          <w:rFonts w:ascii="Times" w:hAnsi="Times" w:eastAsia="Times"/>
          <w:b w:val="0"/>
          <w:i w:val="0"/>
          <w:color w:val="000000"/>
          <w:sz w:val="18"/>
        </w:rPr>
        <w:t>meeting.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94: 17 FEBRUARY, 1947 - 29 APRIL,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213</w:t>
      </w:r>
    </w:p>
    <w:p>
      <w:pPr>
        <w:sectPr>
          <w:pgSz w:w="9360" w:h="12960"/>
          <w:pgMar w:top="504" w:right="141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i.e., insanity.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Driven by such frenzy the simple folk of Bihar have indulged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acts as make me hang my head down in shame. In the same mad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fury the people of Noakhali indulged in excesses. But the law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jungle was more in evidence in Bihar than in Noakhali and it was even </w:t>
      </w:r>
      <w:r>
        <w:rPr>
          <w:rFonts w:ascii="Times" w:hAnsi="Times" w:eastAsia="Times"/>
          <w:b w:val="0"/>
          <w:i w:val="0"/>
          <w:color w:val="000000"/>
          <w:sz w:val="22"/>
        </w:rPr>
        <w:t>more so in the Punjab.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are true Hindus, you should not act in such a manner.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 meeting something is being said which we do not like to hear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get up and leave the meeting. There is no need to shout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a row. Moreover, this is a matter of religion. Leave alone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religious discussion this man would not even allow people to pray.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Prayers should not be disturbed as was done by this young man. Such </w:t>
      </w:r>
      <w:r>
        <w:rPr>
          <w:rFonts w:ascii="Times" w:hAnsi="Times" w:eastAsia="Times"/>
          <w:b w:val="0"/>
          <w:i w:val="0"/>
          <w:color w:val="000000"/>
          <w:sz w:val="22"/>
        </w:rPr>
        <w:t>acts help no one.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None of those who have died in the Punjab will ever come back.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Ultimately all of us have to go the same way. If is true that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met their death by being slaughtered whereas others die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cholera or in some other way. He who is born is destined to die.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born there is, to an extent, some human responsibility, but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of dying, none but God has any hand. Death cannot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avoided on any account. Death is our companion, our friend.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have died with courage, they have lost nothing. Rather,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gained something. But the great problem is how to deal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committed these murders. True, to err is human. After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 is but a bundle of errors. But we ought to rectify the errors. God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not overlook our acts. When we go to Him He will look into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hearts. He knows our hearts. If there is a change of heart in us, he will </w:t>
      </w:r>
      <w:r>
        <w:rPr>
          <w:rFonts w:ascii="Times" w:hAnsi="Times" w:eastAsia="Times"/>
          <w:b w:val="0"/>
          <w:i w:val="0"/>
          <w:color w:val="000000"/>
          <w:sz w:val="22"/>
        </w:rPr>
        <w:t>pardon all our lapses.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many friends in the Punjab who call themselves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devoted followers. But who am I that they should describe themselves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such? All these friends insist that since I have already come as far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Delhi I should go over to the Punjab at least for one night, so as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comfort the people there. It would take only a few hours if I fly.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can I go at somebody’s bidding? I shall go there only at God’s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bidding or at the bidding of my own heart. I did not go to Noakhali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someone else’s call. Before leaving this place I had said that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 there because my heart urged me to do so. People had been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 asking me to go to Bihar but I had not gone there at anyone’s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call. I went when Dr. Mahmud Saheb wrote to me that my going there </w:t>
      </w:r>
      <w:r>
        <w:rPr>
          <w:rFonts w:ascii="Times" w:hAnsi="Times" w:eastAsia="Times"/>
          <w:b w:val="0"/>
          <w:i w:val="0"/>
          <w:color w:val="000000"/>
          <w:sz w:val="22"/>
        </w:rPr>
        <w:t>would alone clear the minds of the Biharis.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Bhagavadgita,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II. 62 and 63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3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 COLLECTED WORKS OF MAHATMA GANDHI</w:t>
      </w:r>
    </w:p>
    <w:p>
      <w:pPr>
        <w:sectPr>
          <w:pgSz w:w="9360" w:h="12960"/>
          <w:pgMar w:top="504" w:right="1398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Bihar is a province where Hindus and Muslims can live together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[in peace]. But there too women and children have been subjected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outrages no less violent. Blind with fury, people killed innocent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children; they slaughtered the womenfolk and threw the bodies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wells. I am not talking in the air. All these are facts that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proved by evidence. After that the Muslims are bound to say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not live there. But once they are assured that they would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treated like that again, they would come back. The Bihari Muslims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nearly come to appreciate this ; so much so that if we could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reassured them, I was confident that the Muslims who had fled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Asansol and Sind would have come back. They were on the point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returning. But now, should the atrocities in the Punjab be avenged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Bihar? Then, will it be repeated in Madras? And where will this end?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all of us become barbarous in this way? The Congress fought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non-violent battle against the British. Should we now start killing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brethren? True, Muslims are perpetrating atrocities, but should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do the same? Was there an act of atrocity that the British did not </w:t>
      </w:r>
      <w:r>
        <w:rPr>
          <w:rFonts w:ascii="Times" w:hAnsi="Times" w:eastAsia="Times"/>
          <w:b w:val="0"/>
          <w:i w:val="0"/>
          <w:color w:val="000000"/>
          <w:sz w:val="22"/>
        </w:rPr>
        <w:t>commit?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now the British are going. The Viceroy told me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>had never retreated, but they were leaving India, as a result of her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violent struggle. You might say that they are doing it for show,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in any case they had got to go. But, if anyone comes to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honest intentions, why should we interpret his honesty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wickedness? I have learnt to accept honesty on the face of it till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 to the contrary. Just at the moment of the departure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should we present the spectacle of pleading for the retention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army although they are leaving? In the Punjab today we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protected solely by them. But can we call it protection? I wish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protect ourselves even if only a handful of us survived. Let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 afraid of dying. If we are to be killed, would we not rather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killed by our Muslim brothers? Would a brother cease to be a brother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he has changed his religion? Moreover, do we not indulge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 acts as they do? What have we not done to the women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Bihar? The Hindus have done it, which means I have done it. It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of shame. Do you think I should hurl two abuses in return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one? But that is exactly what both the Hindus and the Muslims are </w:t>
      </w:r>
      <w:r>
        <w:rPr>
          <w:rFonts w:ascii="Times" w:hAnsi="Times" w:eastAsia="Times"/>
          <w:b w:val="0"/>
          <w:i w:val="0"/>
          <w:color w:val="000000"/>
          <w:sz w:val="22"/>
        </w:rPr>
        <w:t>secretly doing and they are possessed by a mad frenzy.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Here is Badshah Khan sitting right beside me. Who can remove </w:t>
      </w:r>
      <w:r>
        <w:rPr>
          <w:rFonts w:ascii="Times" w:hAnsi="Times" w:eastAsia="Times"/>
          <w:b w:val="0"/>
          <w:i w:val="0"/>
          <w:color w:val="000000"/>
          <w:sz w:val="22"/>
        </w:rPr>
        <w:t>him from here? How much prayer did I leave unfinished because of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5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94: 17 FEBRUARY, 1947 - 29 APRIL,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215</w:t>
      </w:r>
    </w:p>
    <w:p>
      <w:pPr>
        <w:sectPr>
          <w:pgSz w:w="9360" w:h="12960"/>
          <w:pgMar w:top="524" w:right="139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young man? I did so because I wanted to demonstrate, I wanted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proclaim to one and all that I would be a good Hindu only if I am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Parsi, a good Muslim. Would it be religious to abuse other </w:t>
      </w:r>
      <w:r>
        <w:rPr>
          <w:rFonts w:ascii="Times" w:hAnsi="Times" w:eastAsia="Times"/>
          <w:b w:val="0"/>
          <w:i w:val="0"/>
          <w:color w:val="000000"/>
          <w:sz w:val="22"/>
        </w:rPr>
        <w:t>religions? For me, there is nothing like different religions.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these people who have come from all over Asia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talk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lovingly to Jawaharlal. They are all very pleased with him.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grace of God, we have a gem of a man in our midst who wants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embrace the whole world. Should we not maintain peace if only to </w:t>
      </w:r>
      <w:r>
        <w:rPr>
          <w:rFonts w:ascii="Times" w:hAnsi="Times" w:eastAsia="Times"/>
          <w:b w:val="0"/>
          <w:i w:val="0"/>
          <w:color w:val="000000"/>
          <w:sz w:val="22"/>
        </w:rPr>
        <w:t>honour him?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let me say a few things about the Viceroy. I was with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yesterday for more than two hours, and therefore could not come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prayers. Fortunately the girl started the prayers as I had instructed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her. Today also I talked with the Viceroy for two hours.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He said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was making an honest effort. He assured me that he was the last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Viceroy. He said he never wanted to come to India. He wanted to be </w:t>
      </w:r>
      <w:r>
        <w:rPr>
          <w:rFonts w:ascii="Times" w:hAnsi="Times" w:eastAsia="Times"/>
          <w:b w:val="0"/>
          <w:i w:val="0"/>
          <w:color w:val="000000"/>
          <w:sz w:val="22"/>
        </w:rPr>
        <w:t>on the seas but he came here because he was prevailed upon.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 was sent here when the Labour Government of Great Britain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decided to quit India, since he belongs to the royal family.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to depart from India with grace. He said he was eager to hand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this country even to a single Parsi if he came forward to take it,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to mention a Hindu or a Muslim. Why should I not listen to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comes to me with such honest intentions? The British have done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 enough harm in the past. But Lord Mountbatten has done us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harm. He says that he would like to be a servant right from today if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possible. But it is not proper that he should run away while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fighting with each other. He, after all, belongs to a brave race. Why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he run away? He is thinking of the manner in which he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leave the country. He is making good efforts. He is proceeding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honourably. If we too proceed accordingly, what has never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happened will happen now. If anyone wants to accommodate a fellow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would not conduct himself honourably but would 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barbarously, let him learn from me how to do it. I am a prisoner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Viceroy till Friday. Jawahar also wants to detain me here.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three days I shall tell you everything. I do not want to hide anything.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what can possibly happen? Whatever the Congress decides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done; nothing will be according to what I say. Mr writ runs no more. </w:t>
      </w:r>
      <w:r>
        <w:rPr>
          <w:rFonts w:ascii="Times" w:hAnsi="Times" w:eastAsia="Times"/>
          <w:b w:val="0"/>
          <w:i w:val="0"/>
          <w:color w:val="000000"/>
          <w:sz w:val="22"/>
        </w:rPr>
        <w:t>If it did the tragedies in the Punjab, Bihar and Noakhali would not</w:t>
      </w:r>
    </w:p>
    <w:p>
      <w:pPr>
        <w:autoSpaceDN w:val="0"/>
        <w:tabs>
          <w:tab w:pos="550" w:val="left"/>
        </w:tabs>
        <w:autoSpaceDE w:val="0"/>
        <w:widowControl/>
        <w:spacing w:line="21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the Inter-Asian Relations Conference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“Interview with Lord Mountbatten”, 1-4-1947, and “Interview With </w:t>
      </w:r>
      <w:r>
        <w:rPr>
          <w:rFonts w:ascii="Times" w:hAnsi="Times" w:eastAsia="Times"/>
          <w:b w:val="0"/>
          <w:i w:val="0"/>
          <w:color w:val="000000"/>
          <w:sz w:val="18"/>
        </w:rPr>
        <w:t>Lord Mountbatten”, 1-4-1947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216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have happened. No one listens to me any more. I am a small man.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True, there was a time when mine was a big voice. Then everyone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obeyed what I said; now neither the Congress nor the Hindus nor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Muslims listen to me. Where is the Congress today?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disintegrating. I am crying in the wilderness. Today everyone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forsake me but God will not. He has His devotee tested. An English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poem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describes God as the “Hound of Heaven”. He is the retriever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dharma, i.e., He seeks out dharma. It would be enough if He hears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When God rules your hearts you will do only as He bids.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therefore behave like rational creatures. We ought not to let </w:t>
      </w:r>
      <w:r>
        <w:rPr>
          <w:rFonts w:ascii="Times" w:hAnsi="Times" w:eastAsia="Times"/>
          <w:b w:val="0"/>
          <w:i w:val="0"/>
          <w:color w:val="000000"/>
          <w:sz w:val="22"/>
        </w:rPr>
        <w:t>loose our tongues at the slightest provocation.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Prarthana-Pravachan—</w:t>
      </w:r>
      <w:r>
        <w:rPr>
          <w:rFonts w:ascii="Times" w:hAnsi="Times" w:eastAsia="Times"/>
          <w:b w:val="0"/>
          <w:i w:val="0"/>
          <w:color w:val="000000"/>
          <w:sz w:val="18"/>
        </w:rPr>
        <w:t>Part I, pp. 5-11</w:t>
      </w:r>
    </w:p>
    <w:p>
      <w:pPr>
        <w:autoSpaceDN w:val="0"/>
        <w:autoSpaceDE w:val="0"/>
        <w:widowControl/>
        <w:spacing w:line="292" w:lineRule="exact" w:before="4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223. TALK WITH MANU GANDHI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1, 1947</w:t>
      </w:r>
    </w:p>
    <w:p>
      <w:pPr>
        <w:autoSpaceDN w:val="0"/>
        <w:autoSpaceDE w:val="0"/>
        <w:widowControl/>
        <w:spacing w:line="260" w:lineRule="exact" w:before="16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here that my non-violence will undergo its true test. But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in charge of conducting the prayer. The purity and sincerity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you conduct the prayer is sure to have its impact on the general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public. The people will learn a new lesson through it.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responsibility in this regard is indeed great. And if the recitation of 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Ramanama </w:t>
      </w:r>
      <w:r>
        <w:rPr>
          <w:rFonts w:ascii="Times" w:hAnsi="Times" w:eastAsia="Times"/>
          <w:b w:val="0"/>
          <w:i w:val="0"/>
          <w:color w:val="000000"/>
          <w:sz w:val="22"/>
        </w:rPr>
        <w:t>is from the heart Rama will himself inspire right-</w:t>
      </w:r>
      <w:r>
        <w:rPr>
          <w:rFonts w:ascii="Times" w:hAnsi="Times" w:eastAsia="Times"/>
          <w:b w:val="0"/>
          <w:i w:val="0"/>
          <w:color w:val="000000"/>
          <w:sz w:val="22"/>
        </w:rPr>
        <w:t>mindedness in all. I have no doubt about it.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Biharni Komi Agman, </w:t>
      </w:r>
      <w:r>
        <w:rPr>
          <w:rFonts w:ascii="Times" w:hAnsi="Times" w:eastAsia="Times"/>
          <w:b w:val="0"/>
          <w:i w:val="0"/>
          <w:color w:val="000000"/>
          <w:sz w:val="18"/>
        </w:rPr>
        <w:t>p. 118</w:t>
      </w:r>
    </w:p>
    <w:p>
      <w:pPr>
        <w:autoSpaceDN w:val="0"/>
        <w:autoSpaceDE w:val="0"/>
        <w:widowControl/>
        <w:spacing w:line="240" w:lineRule="exact" w:before="28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By Francis Thompson (1859-1907)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94: 17 FEBRUARY, 1947 - 29 APRIL,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217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224. A LETTER</w:t>
      </w:r>
    </w:p>
    <w:p>
      <w:pPr>
        <w:autoSpaceDN w:val="0"/>
        <w:tabs>
          <w:tab w:pos="550" w:val="left"/>
          <w:tab w:pos="5250" w:val="left"/>
        </w:tabs>
        <w:autoSpaceDE w:val="0"/>
        <w:widowControl/>
        <w:spacing w:line="260" w:lineRule="exact" w:before="116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April 2,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come here but I could see the Sardar only for a few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minutes. His field of work has grown so vast that I do not like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engage him in talks. I would rather not encroach upon his time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know his views about me and about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look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work-schedule of the Cabinet I feel as if I had more time than they. It </w:t>
      </w:r>
      <w:r>
        <w:rPr>
          <w:rFonts w:ascii="Times" w:hAnsi="Times" w:eastAsia="Times"/>
          <w:b w:val="0"/>
          <w:i w:val="0"/>
          <w:color w:val="000000"/>
          <w:sz w:val="22"/>
        </w:rPr>
        <w:t>looks surprising, yet it is true.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Biharni Komi Agman, </w:t>
      </w:r>
      <w:r>
        <w:rPr>
          <w:rFonts w:ascii="Times" w:hAnsi="Times" w:eastAsia="Times"/>
          <w:b w:val="0"/>
          <w:i w:val="0"/>
          <w:color w:val="000000"/>
          <w:sz w:val="18"/>
        </w:rPr>
        <w:t>p. 120</w:t>
      </w:r>
    </w:p>
    <w:p>
      <w:pPr>
        <w:autoSpaceDN w:val="0"/>
        <w:autoSpaceDE w:val="0"/>
        <w:widowControl/>
        <w:spacing w:line="292" w:lineRule="exact" w:before="362" w:after="0"/>
        <w:ind w:left="9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225. ADVICE TO MAHARAJA OF KAPURTHALA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2" w:lineRule="exact" w:before="11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April 2, 1947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you can expect to hear from me is that you should cease to </w:t>
      </w:r>
      <w:r>
        <w:rPr>
          <w:rFonts w:ascii="Times" w:hAnsi="Times" w:eastAsia="Times"/>
          <w:b w:val="0"/>
          <w:i w:val="0"/>
          <w:color w:val="000000"/>
          <w:sz w:val="22"/>
        </w:rPr>
        <w:t>be a ruler and become a servant of the people. I can say no more.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Biharni Komi Agman, </w:t>
      </w:r>
      <w:r>
        <w:rPr>
          <w:rFonts w:ascii="Times" w:hAnsi="Times" w:eastAsia="Times"/>
          <w:b w:val="0"/>
          <w:i w:val="0"/>
          <w:color w:val="000000"/>
          <w:sz w:val="18"/>
        </w:rPr>
        <w:t>p. 121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226. SPEECH AT PRAYER MEETING</w:t>
      </w:r>
    </w:p>
    <w:p>
      <w:pPr>
        <w:autoSpaceDN w:val="0"/>
        <w:autoSpaceDE w:val="0"/>
        <w:widowControl/>
        <w:spacing w:line="266" w:lineRule="exact" w:before="12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DELHI,</w:t>
      </w:r>
    </w:p>
    <w:p>
      <w:pPr>
        <w:autoSpaceDN w:val="0"/>
        <w:autoSpaceDE w:val="0"/>
        <w:widowControl/>
        <w:spacing w:line="270" w:lineRule="exact" w:before="1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2, 1947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BROTHERS AND SISTERS,</w:t>
      </w:r>
    </w:p>
    <w:p>
      <w:pPr>
        <w:autoSpaceDN w:val="0"/>
        <w:autoSpaceDE w:val="0"/>
        <w:widowControl/>
        <w:spacing w:line="280" w:lineRule="exact" w:before="3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there is anybody who intends today to object to the prayers,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was done yesterday, I should like to be informed so that I may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begin the prayers at all. I do not wish to hold the prayers in the face </w:t>
      </w:r>
      <w:r>
        <w:rPr>
          <w:rFonts w:ascii="Times" w:hAnsi="Times" w:eastAsia="Times"/>
          <w:b w:val="0"/>
          <w:i w:val="0"/>
          <w:color w:val="000000"/>
          <w:sz w:val="22"/>
        </w:rPr>
        <w:t>of opposition by anyone.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Two persons stood up and said, “If you wish to have your prayers you should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hold them in the grounds outside this Hindu temple.”</w:t>
      </w:r>
    </w:p>
    <w:p>
      <w:pPr>
        <w:autoSpaceDN w:val="0"/>
        <w:autoSpaceDE w:val="0"/>
        <w:widowControl/>
        <w:spacing w:line="280" w:lineRule="exact" w:before="32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GANDHIJI: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temple belongs to Bhangis. I too am a Bhangi.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a different matter if the Trustees object. I shall hold the </w:t>
      </w:r>
      <w:r>
        <w:rPr>
          <w:rFonts w:ascii="Times" w:hAnsi="Times" w:eastAsia="Times"/>
          <w:b w:val="0"/>
          <w:i w:val="0"/>
          <w:color w:val="000000"/>
          <w:sz w:val="22"/>
        </w:rPr>
        <w:t>prayers in this very place if you would let me do so.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A YOUNG MAN</w:t>
      </w:r>
      <w:r>
        <w:rPr>
          <w:rFonts w:ascii="Times" w:hAnsi="Times" w:eastAsia="Times"/>
          <w:b w:val="0"/>
          <w:i w:val="0"/>
          <w:color w:val="000000"/>
          <w:sz w:val="18"/>
        </w:rPr>
        <w:t>: This temple belongs to the public. We have seen what has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2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was given to Sir Jagatjit Singh Bahadur, who met Gandhiji and sought </w:t>
      </w:r>
      <w:r>
        <w:rPr>
          <w:rFonts w:ascii="Times" w:hAnsi="Times" w:eastAsia="Times"/>
          <w:b w:val="0"/>
          <w:i w:val="0"/>
          <w:color w:val="000000"/>
          <w:sz w:val="18"/>
        </w:rPr>
        <w:t>his advice.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218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happened in the Punjab. We shall certainly not allow you to hold the prayers.</w:t>
      </w:r>
    </w:p>
    <w:p>
      <w:pPr>
        <w:autoSpaceDN w:val="0"/>
        <w:autoSpaceDE w:val="0"/>
        <w:widowControl/>
        <w:spacing w:line="280" w:lineRule="exact" w:before="32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GANDHIJI: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wish to enter into an argument. Let me tell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with due respect that you can’t represent the Bhangis. I am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Bhangi by choice. I have removed night-soil. If I ask you,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 able to do so. Even so if you object I shall not hold the </w:t>
      </w:r>
      <w:r>
        <w:rPr>
          <w:rFonts w:ascii="Times" w:hAnsi="Times" w:eastAsia="Times"/>
          <w:b w:val="0"/>
          <w:i w:val="0"/>
          <w:color w:val="000000"/>
          <w:sz w:val="22"/>
        </w:rPr>
        <w:t>prayers.</w:t>
      </w:r>
    </w:p>
    <w:p>
      <w:pPr>
        <w:autoSpaceDN w:val="0"/>
        <w:autoSpaceDE w:val="0"/>
        <w:widowControl/>
        <w:spacing w:line="266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“</w:t>
      </w:r>
      <w:r>
        <w:rPr>
          <w:rFonts w:ascii="Times" w:hAnsi="Times" w:eastAsia="Times"/>
          <w:b w:val="0"/>
          <w:i w:val="0"/>
          <w:color w:val="000000"/>
          <w:sz w:val="18"/>
        </w:rPr>
        <w:t>We wish to hear the prayers. We want to have the prayers”, people shouted.</w:t>
      </w:r>
    </w:p>
    <w:p>
      <w:pPr>
        <w:autoSpaceDN w:val="0"/>
        <w:autoSpaceDE w:val="0"/>
        <w:widowControl/>
        <w:spacing w:line="280" w:lineRule="exact" w:before="26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>GANDHIJI</w:t>
      </w:r>
      <w:r>
        <w:rPr>
          <w:rFonts w:ascii="Times" w:hAnsi="Times" w:eastAsia="Times"/>
          <w:b w:val="0"/>
          <w:i w:val="0"/>
          <w:color w:val="000000"/>
          <w:sz w:val="18"/>
        </w:rPr>
        <w:t>: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these thousands of people you are the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 persons who are putting an obstruction. If does not behove you.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you are full of anger. I shall have the prayers, but not unless </w:t>
      </w:r>
      <w:r>
        <w:rPr>
          <w:rFonts w:ascii="Times" w:hAnsi="Times" w:eastAsia="Times"/>
          <w:b w:val="0"/>
          <w:i w:val="0"/>
          <w:color w:val="000000"/>
          <w:sz w:val="22"/>
        </w:rPr>
        <w:t>you calm yourselves and try to understand.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young man shouted: “If you want to recite the verses of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18"/>
        </w:rPr>
        <w:t>in a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mosque, will the Muslims allow you to do so? We have witnessed so much in the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Punjab.”</w:t>
      </w:r>
    </w:p>
    <w:p>
      <w:pPr>
        <w:autoSpaceDN w:val="0"/>
        <w:autoSpaceDE w:val="0"/>
        <w:widowControl/>
        <w:spacing w:line="280" w:lineRule="exact" w:before="3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>GANDHIJI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: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not necessary to shout. You are not protecting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 dharma by doing so, in fact you are murdering it. I am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postponing the prayer out of fear. If anybody wants to stop me once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started the prayers I shall not stop even if I am killed. And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see I shall be reciting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Rama Rahim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Krishna Karim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breathe my last. I have told you that I am a Bhangi, a Christian,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Muslim, besides of course being a Hindu. How can you stop me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Badshah Khan is here with me? But you may stop me, even a child </w:t>
      </w:r>
      <w:r>
        <w:rPr>
          <w:rFonts w:ascii="Times" w:hAnsi="Times" w:eastAsia="Times"/>
          <w:b w:val="0"/>
          <w:i w:val="0"/>
          <w:color w:val="000000"/>
          <w:sz w:val="22"/>
        </w:rPr>
        <w:t>can do so.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YOUNG MAN</w:t>
      </w:r>
      <w:r>
        <w:rPr>
          <w:rFonts w:ascii="Times" w:hAnsi="Times" w:eastAsia="Times"/>
          <w:b w:val="0"/>
          <w:i w:val="0"/>
          <w:color w:val="000000"/>
          <w:sz w:val="18"/>
        </w:rPr>
        <w:t>: Go to the Punjab.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GANDHIJI: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shall I do by going there? I am straining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nerve to do what service I can for the Punjab, Bihar and Noakhali even </w:t>
      </w:r>
      <w:r>
        <w:rPr>
          <w:rFonts w:ascii="Times" w:hAnsi="Times" w:eastAsia="Times"/>
          <w:b w:val="0"/>
          <w:i w:val="0"/>
          <w:color w:val="000000"/>
          <w:sz w:val="22"/>
        </w:rPr>
        <w:t>while remaining here.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Some persons tried to remove the young man.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GANDHIJI: </w:t>
      </w:r>
      <w:r>
        <w:rPr>
          <w:rFonts w:ascii="Times" w:hAnsi="Times" w:eastAsia="Times"/>
          <w:b w:val="0"/>
          <w:i w:val="0"/>
          <w:color w:val="000000"/>
          <w:sz w:val="22"/>
        </w:rPr>
        <w:t>Please do not push him. Be patient.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YOUNG MAN</w:t>
      </w:r>
      <w:r>
        <w:rPr>
          <w:rFonts w:ascii="Times" w:hAnsi="Times" w:eastAsia="Times"/>
          <w:b w:val="0"/>
          <w:i w:val="0"/>
          <w:color w:val="000000"/>
          <w:sz w:val="18"/>
        </w:rPr>
        <w:t>: Give us four minutes, we would like to talk to you.</w:t>
      </w:r>
    </w:p>
    <w:p>
      <w:pPr>
        <w:autoSpaceDN w:val="0"/>
        <w:autoSpaceDE w:val="0"/>
        <w:widowControl/>
        <w:spacing w:line="260" w:lineRule="exact" w:before="3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don’t have the time and I don’t want to enter into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argument. I would only urge upon you respectfully to tell me in the </w:t>
      </w:r>
      <w:r>
        <w:rPr>
          <w:rFonts w:ascii="Times" w:hAnsi="Times" w:eastAsia="Times"/>
          <w:b w:val="0"/>
          <w:i w:val="0"/>
          <w:color w:val="000000"/>
          <w:sz w:val="22"/>
        </w:rPr>
        <w:t>affirmative or negative [whether I should hold the prayer or not].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YOUNG MAN</w:t>
      </w:r>
      <w:r>
        <w:rPr>
          <w:rFonts w:ascii="Times" w:hAnsi="Times" w:eastAsia="Times"/>
          <w:b w:val="0"/>
          <w:i w:val="0"/>
          <w:color w:val="000000"/>
          <w:sz w:val="18"/>
        </w:rPr>
        <w:t>: We shall not allow you to hold the prayers.</w:t>
      </w:r>
    </w:p>
    <w:p>
      <w:pPr>
        <w:autoSpaceDN w:val="0"/>
        <w:autoSpaceDE w:val="0"/>
        <w:widowControl/>
        <w:spacing w:line="198" w:lineRule="exact" w:before="14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According to the source after his return from Noakhali, Gandhiji replaced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refrain </w:t>
      </w:r>
      <w:r>
        <w:rPr>
          <w:rFonts w:ascii="Times" w:hAnsi="Times" w:eastAsia="Times"/>
          <w:b w:val="0"/>
          <w:i/>
          <w:color w:val="000000"/>
          <w:sz w:val="18"/>
        </w:rPr>
        <w:t>Bhaj  man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pyare </w:t>
      </w:r>
      <w:r>
        <w:rPr>
          <w:rFonts w:ascii="Times" w:hAnsi="Times" w:eastAsia="Times"/>
          <w:b w:val="0"/>
          <w:i/>
          <w:color w:val="000000"/>
          <w:sz w:val="18"/>
        </w:rPr>
        <w:t>Sitaram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by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Bhaj </w:t>
      </w:r>
      <w:r>
        <w:rPr>
          <w:rFonts w:ascii="Times" w:hAnsi="Times" w:eastAsia="Times"/>
          <w:b w:val="0"/>
          <w:i/>
          <w:color w:val="000000"/>
          <w:sz w:val="18"/>
        </w:rPr>
        <w:t>man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pyare Rama Rahim, bhaj man pyare </w:t>
      </w:r>
      <w:r>
        <w:rPr>
          <w:rFonts w:ascii="Times" w:hAnsi="Times" w:eastAsia="Times"/>
          <w:b w:val="0"/>
          <w:i/>
          <w:color w:val="000000"/>
          <w:sz w:val="18"/>
        </w:rPr>
        <w:t>Krishna Karim.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94: 17 FEBRUARY, 1947 - 29 APRIL,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219</w:t>
      </w:r>
    </w:p>
    <w:p>
      <w:pPr>
        <w:sectPr>
          <w:pgSz w:w="9360" w:h="12960"/>
          <w:pgMar w:top="52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GANDHIJI: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Everyone should remain seated peacefully.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going. No one should molest these persons. You may consider this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your triumph but is it so? Is it bravery to stab anybody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back? I must say that by doing so you are murdering Hinduism.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try to think and understand. I will put the same question to you </w:t>
      </w:r>
      <w:r>
        <w:rPr>
          <w:rFonts w:ascii="Times" w:hAnsi="Times" w:eastAsia="Times"/>
          <w:b w:val="0"/>
          <w:i w:val="0"/>
          <w:color w:val="000000"/>
          <w:sz w:val="22"/>
        </w:rPr>
        <w:t>tomorrow and if you object to the prayers I shall go away.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Prarthana-Pravachan—</w:t>
      </w:r>
      <w:r>
        <w:rPr>
          <w:rFonts w:ascii="Times" w:hAnsi="Times" w:eastAsia="Times"/>
          <w:b w:val="0"/>
          <w:i w:val="0"/>
          <w:color w:val="000000"/>
          <w:sz w:val="18"/>
        </w:rPr>
        <w:t>Part I, pp. 11-3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227. SPEECH AT INTER-ASIAN RELATIONS CONFERENCE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2, 1947</w:t>
      </w:r>
    </w:p>
    <w:p>
      <w:pPr>
        <w:autoSpaceDN w:val="0"/>
        <w:autoSpaceDE w:val="0"/>
        <w:widowControl/>
        <w:spacing w:line="260" w:lineRule="exact" w:before="42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think that I should apologize to you for having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speak in a foreign tongue. I wonder if this loud speaker carries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voice to the farthest end of this vast audience. If some of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far away are unable to hear what I may say, it will be the fault of </w:t>
      </w:r>
      <w:r>
        <w:rPr>
          <w:rFonts w:ascii="Times" w:hAnsi="Times" w:eastAsia="Times"/>
          <w:b w:val="0"/>
          <w:i w:val="0"/>
          <w:color w:val="000000"/>
          <w:sz w:val="22"/>
        </w:rPr>
        <w:t>the loud speaker.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going to tell you that I do not wish to apologize. I dare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not. You cannot understand the provincial language which is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mother ton-gue. I do not want to insult you by speaking in my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language (Guja-rati). Our national speech in Hindustani. I know that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a long time before it can be made into an international speech.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international commerce, undoubtedly, English occupies the first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place. I used to hear that French was the language of diplomacy.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told when I was young that if I wanted to go from one end of Europe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other, I must try to pick up French. I tried to learn French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 that I may be able to make myself understood. There is a rivalry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French and English. Having been taught English I have </w:t>
      </w:r>
      <w:r>
        <w:rPr>
          <w:rFonts w:ascii="Times" w:hAnsi="Times" w:eastAsia="Times"/>
          <w:b w:val="0"/>
          <w:i w:val="0"/>
          <w:color w:val="000000"/>
          <w:sz w:val="22"/>
        </w:rPr>
        <w:t>naturally to resort to that language.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wondering as to what I was to say to you. I wanted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collect my thoughts but, let me confess to you, I had no time. Yet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promised yesterday that I would try to say a few words. While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coming with Badshah Khan I asked for a little piece of paper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pencil. I got a pen instead of a pencil. I tried to scribble a few words.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be sorry to hear from me that that piece of paper is not by </w:t>
      </w:r>
      <w:r>
        <w:rPr>
          <w:rFonts w:ascii="Times" w:hAnsi="Times" w:eastAsia="Times"/>
          <w:b w:val="0"/>
          <w:i w:val="0"/>
          <w:color w:val="000000"/>
          <w:sz w:val="22"/>
        </w:rPr>
        <w:t>my side though I remember what I wanted to say.</w:t>
      </w:r>
    </w:p>
    <w:p>
      <w:pPr>
        <w:autoSpaceDN w:val="0"/>
        <w:autoSpaceDE w:val="0"/>
        <w:widowControl/>
        <w:spacing w:line="200" w:lineRule="exact" w:before="20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version in Harijan entitled “The Message of Asia”, has been collated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Hindu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report.  More than 25,000 persons attended the concluding session </w:t>
      </w:r>
      <w:r>
        <w:rPr>
          <w:rFonts w:ascii="Times" w:hAnsi="Times" w:eastAsia="Times"/>
          <w:b w:val="0"/>
          <w:i w:val="0"/>
          <w:color w:val="000000"/>
          <w:sz w:val="18"/>
        </w:rPr>
        <w:t>presided over by Sarojini Naidu.  Gandhiji spoke in Hindi.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You, friends, have not seen the real India and you are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 in conference in the midst of real India. Delhi, Bombay,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Madras, Calcutta, Lahore—all these are big cities and are,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>influenced by the West.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then thought of a story. It was in French and was translated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by an Anglo-French philosopher. He was an unselfish man.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befriended me without having known me because he always sided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minorities. I was not then in my own country. I was not only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hopeless minority but in a despised minority, if the Europeans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South Africa will forgive me for saying so. I was a coolie lawyer.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time we had no coolie doctors, not coolie lawyers. I was the first </w:t>
      </w:r>
      <w:r>
        <w:rPr>
          <w:rFonts w:ascii="Times" w:hAnsi="Times" w:eastAsia="Times"/>
          <w:b w:val="0"/>
          <w:i w:val="0"/>
          <w:color w:val="000000"/>
          <w:sz w:val="22"/>
        </w:rPr>
        <w:t>in the field. You know perhaps what is meant by the word coolie.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friend—his mother was a French woman and his father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Englishman—said: “I want to translate for you a French story.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three scientists who went out from France in search of truth.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went to different parts of Asia. One of them found his way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India. He began to search. He went to the socalled cities of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times—naturally this was before British occupation, before even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Moghul period. He saw the socalled high-caste people, men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women, and he felt at a loss. Finally, he went to a humble cottage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humble village. That was the cottage of a Bhangi and there he found </w:t>
      </w:r>
      <w:r>
        <w:rPr>
          <w:rFonts w:ascii="Times" w:hAnsi="Times" w:eastAsia="Times"/>
          <w:b w:val="0"/>
          <w:i w:val="0"/>
          <w:color w:val="000000"/>
          <w:sz w:val="22"/>
        </w:rPr>
        <w:t>the truth that he was in search of.”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If you realy want to see India at its best [</w:t>
      </w:r>
      <w:r>
        <w:rPr>
          <w:rFonts w:ascii="Times" w:hAnsi="Times" w:eastAsia="Times"/>
          <w:b w:val="0"/>
          <w:i/>
          <w:color w:val="000000"/>
          <w:sz w:val="22"/>
        </w:rPr>
        <w:t>sic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], you have to find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humble Bhangi homes of such villages. There are 7,00,000 of </w:t>
      </w:r>
      <w:r>
        <w:rPr>
          <w:rFonts w:ascii="Times" w:hAnsi="Times" w:eastAsia="Times"/>
          <w:b w:val="0"/>
          <w:i w:val="0"/>
          <w:color w:val="000000"/>
          <w:sz w:val="22"/>
        </w:rPr>
        <w:t>such villages and 38 crores of people inhabit them.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some of you see the villages, you will not be fascinated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sight. You will have to scratch below the dung heap. I do not say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ever were heavenly places. Today they are really dung-heaps.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were not like that before. What I say is not from history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what I have seen myself I have travelled from one end of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other and have seen the miserable specimen of humanity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lustreless eyes. They are India. In these humble cottages, in the midst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these dung-heaps, are to be found the humble Bhangis in whom </w:t>
      </w:r>
      <w:r>
        <w:rPr>
          <w:rFonts w:ascii="Times" w:hAnsi="Times" w:eastAsia="Times"/>
          <w:b w:val="0"/>
          <w:i w:val="0"/>
          <w:color w:val="000000"/>
          <w:sz w:val="22"/>
        </w:rPr>
        <w:t>you find the concentrated essence of wisdom.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Again, I have learnt from books—books written by English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historians. We read books written in English by English historians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do not write in our own mother tongue or in the national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language—Hindustani. We study our history through English books </w:t>
      </w:r>
      <w:r>
        <w:rPr>
          <w:rFonts w:ascii="Times" w:hAnsi="Times" w:eastAsia="Times"/>
          <w:b w:val="0"/>
          <w:i w:val="0"/>
          <w:color w:val="000000"/>
          <w:sz w:val="22"/>
        </w:rPr>
        <w:t>rather than through the originals. That is the cultural conquest which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5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94: 17 FEBRUARY, 1947 - 29 APRIL,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221</w:t>
      </w:r>
    </w:p>
    <w:p>
      <w:pPr>
        <w:sectPr>
          <w:pgSz w:w="9360" w:h="12960"/>
          <w:pgMar w:top="504" w:right="141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India has undergone.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Stating that wisdom had come to the West from the East, Gandhiji said: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first of these wise men was Zoroaster. He belonged to the </w:t>
      </w:r>
      <w:r>
        <w:rPr>
          <w:rFonts w:ascii="Times" w:hAnsi="Times" w:eastAsia="Times"/>
          <w:b w:val="0"/>
          <w:i w:val="0"/>
          <w:color w:val="000000"/>
          <w:sz w:val="22"/>
        </w:rPr>
        <w:t>East. He was followed by the Buddha who belonged to the East—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India. Who followed the Buddha? Jesus, who came from the East.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Jesus was Moses who belonged to Palestine though he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born in Egypt. After Jesus came Mohammed. I omit any reference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Krishna and Rama and other lights. I do not call them lesser lights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less known to the literary world. All the same I do not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 single person in the world to match these men of Asia. And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happened? Christianity became disfigured when it went to the </w:t>
      </w:r>
      <w:r>
        <w:rPr>
          <w:rFonts w:ascii="Times" w:hAnsi="Times" w:eastAsia="Times"/>
          <w:b w:val="0"/>
          <w:i w:val="0"/>
          <w:color w:val="000000"/>
          <w:sz w:val="22"/>
        </w:rPr>
        <w:t>West. I am sorry to have to say that. I would not talk any furher.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told you the story in order to make you understand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you see in the big cities is not the real India. Certainly,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carnage that is going on before our very eyes is a shameful thing. As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said yesterday, do not carry the memory of that carnage beyond the </w:t>
      </w:r>
      <w:r>
        <w:rPr>
          <w:rFonts w:ascii="Times" w:hAnsi="Times" w:eastAsia="Times"/>
          <w:b w:val="0"/>
          <w:i w:val="0"/>
          <w:color w:val="000000"/>
          <w:sz w:val="22"/>
        </w:rPr>
        <w:t>confines of India.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 want you to understand is the message of Asia. It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learnt through the Western spectacles or by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imitating the atom bomb. If you want to give a message to the West,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be the message of love and the message of truth. I want you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away with the thought that Asia has to conquer the West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love the truth. I do not want merely to appeal to your heads. I want to </w:t>
      </w:r>
      <w:r>
        <w:rPr>
          <w:rFonts w:ascii="Times" w:hAnsi="Times" w:eastAsia="Times"/>
          <w:b w:val="0"/>
          <w:i w:val="0"/>
          <w:color w:val="000000"/>
          <w:sz w:val="22"/>
        </w:rPr>
        <w:t>capture your hearts.</w:t>
      </w:r>
    </w:p>
    <w:p>
      <w:pPr>
        <w:autoSpaceDN w:val="0"/>
        <w:autoSpaceDE w:val="0"/>
        <w:widowControl/>
        <w:spacing w:line="28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course, I believe in “one world”. How can I possibly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otherwise, when I became an inheritor of the message of love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great unconquerable teachers left for us? In this age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democracy, in this age of awakening of the poorest of the poor,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redeliver this message with the greatest emphasis.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complete the conquest of the West not through vengeance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been exploited, but with real understanding. I am confident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if all of you put your hearts together—not merely heads—to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the secret of the message these wise men of the East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left to us, and if we really become worthy of that great message,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conquest of the West will be complete. This conquest will be loved by </w:t>
      </w:r>
      <w:r>
        <w:rPr>
          <w:rFonts w:ascii="Times" w:hAnsi="Times" w:eastAsia="Times"/>
          <w:b w:val="0"/>
          <w:i w:val="0"/>
          <w:color w:val="000000"/>
          <w:sz w:val="22"/>
        </w:rPr>
        <w:t>the West itself.</w:t>
      </w:r>
    </w:p>
    <w:p>
      <w:pPr>
        <w:autoSpaceDN w:val="0"/>
        <w:autoSpaceDE w:val="0"/>
        <w:widowControl/>
        <w:spacing w:line="28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West is today pining for wisdom. It is despairing of the </w:t>
      </w:r>
      <w:r>
        <w:rPr>
          <w:rFonts w:ascii="Times" w:hAnsi="Times" w:eastAsia="Times"/>
          <w:b w:val="0"/>
          <w:i w:val="0"/>
          <w:color w:val="000000"/>
          <w:sz w:val="22"/>
        </w:rPr>
        <w:t>multiplication of the atom bomb, because atom bombs mean utter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destruction not merely of the West but of the whole world, as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prophesy of the Bible was going to be fulfilled and there was to be a </w:t>
      </w:r>
      <w:r>
        <w:rPr>
          <w:rFonts w:ascii="Times" w:hAnsi="Times" w:eastAsia="Times"/>
          <w:b w:val="0"/>
          <w:i w:val="0"/>
          <w:color w:val="000000"/>
          <w:sz w:val="22"/>
        </w:rPr>
        <w:t>perfect deluge. It is up to you to tell world of its wickedness and sin—</w:t>
      </w:r>
      <w:r>
        <w:rPr>
          <w:rFonts w:ascii="Times" w:hAnsi="Times" w:eastAsia="Times"/>
          <w:b w:val="0"/>
          <w:i w:val="0"/>
          <w:color w:val="000000"/>
          <w:sz w:val="22"/>
        </w:rPr>
        <w:t>that is the teaching your teachers and my teachers have taught Asia.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20-4-1947, and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18"/>
        </w:rPr>
        <w:t>3-4-1947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228. TELEGRAM TO SATIS CHANDRA DAS GUPTA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ATNA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3, 1947</w:t>
      </w:r>
    </w:p>
    <w:p>
      <w:pPr>
        <w:autoSpaceDN w:val="0"/>
        <w:autoSpaceDE w:val="0"/>
        <w:widowControl/>
        <w:spacing w:line="266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ATISH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ABU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>AZIRKHIL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AMP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OAKHALI</w:t>
      </w:r>
    </w:p>
    <w:p>
      <w:pPr>
        <w:autoSpaceDN w:val="0"/>
        <w:autoSpaceDE w:val="0"/>
        <w:widowControl/>
        <w:spacing w:line="212" w:lineRule="exact" w:before="1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SEND                 BULLETIN                IN           ENGLISH.</w:t>
      </w:r>
    </w:p>
    <w:p>
      <w:pPr>
        <w:autoSpaceDN w:val="0"/>
        <w:autoSpaceDE w:val="0"/>
        <w:widowControl/>
        <w:spacing w:line="266" w:lineRule="exact" w:before="4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copy: Pyarelal Papers. Nehru Memorial Museum and Library. Courtesy: </w:t>
      </w:r>
      <w:r>
        <w:rPr>
          <w:rFonts w:ascii="Times" w:hAnsi="Times" w:eastAsia="Times"/>
          <w:b w:val="0"/>
          <w:i w:val="0"/>
          <w:color w:val="000000"/>
          <w:sz w:val="18"/>
        </w:rPr>
        <w:t>Beladevi Nayyar and Dr. Sushila Nayyar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229. A TALK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3, 1947</w:t>
      </w:r>
    </w:p>
    <w:p>
      <w:pPr>
        <w:autoSpaceDN w:val="0"/>
        <w:autoSpaceDE w:val="0"/>
        <w:widowControl/>
        <w:spacing w:line="260" w:lineRule="exact" w:before="4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must project ourselves in a better light in foreign countries.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Foreigners observe us with a view to learning something from us.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we, in our turn, come under their spell. As a matter of fact we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try to impress them with what is our own. For instance, while there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insist on wearing khadi, should ply the charkha regularly,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abstain from smoking, drinking and taking tea and should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vegetarian food if possible. We must live as simply as possible,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conforming to our way of life. If we do this, we shall be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impress the people there and enhance our country’s glory. We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demonstrate to them the advantages of our way of life. What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true meaning of appointing our ambassadors in those countries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ambassadors in our country? It means that these ambassadors,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their conduct and manner of dressing and their food habits,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reveal their own cultural heritage to the other country so that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benefit from it. Such mutually advantageous exchanges would </w:t>
      </w:r>
      <w:r>
        <w:rPr>
          <w:rFonts w:ascii="Times" w:hAnsi="Times" w:eastAsia="Times"/>
          <w:b w:val="0"/>
          <w:i w:val="0"/>
          <w:color w:val="000000"/>
          <w:sz w:val="22"/>
        </w:rPr>
        <w:t>spread friendliness which in turn would promote world peace, and this</w:t>
      </w:r>
    </w:p>
    <w:p>
      <w:pPr>
        <w:autoSpaceDN w:val="0"/>
        <w:autoSpaceDE w:val="0"/>
        <w:widowControl/>
        <w:spacing w:line="240" w:lineRule="exact" w:before="1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On the conduct of Indian ambassadors abroad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94: 17 FEBRUARY, 1947 - 29 APRIL,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223</w:t>
      </w:r>
    </w:p>
    <w:p>
      <w:pPr>
        <w:sectPr>
          <w:pgSz w:w="9360" w:h="12960"/>
          <w:pgMar w:top="504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583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enable people to live in harmony and peace and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progress. In my opinion this is the basic purpose of appointing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ambassadors in every country. No doubt there are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distinct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international advantages accruing from this in the commercial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economic spheres, but the most signifi- cant is the former advantage.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Hence we must take great care to see that our representatives exhibit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undesirable trait. Then alone would we shine forth and rise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present backward state. There is a saying in English that if wealth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lost nothing is lost, if health is lost much is lost but if honour is lost </w:t>
      </w:r>
      <w:r>
        <w:rPr>
          <w:rFonts w:ascii="Times" w:hAnsi="Times" w:eastAsia="Times"/>
          <w:b w:val="0"/>
          <w:i w:val="0"/>
          <w:color w:val="000000"/>
          <w:sz w:val="22"/>
        </w:rPr>
        <w:t>everything is lost.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Biharni Komi Agman, </w:t>
      </w:r>
      <w:r>
        <w:rPr>
          <w:rFonts w:ascii="Times" w:hAnsi="Times" w:eastAsia="Times"/>
          <w:b w:val="0"/>
          <w:i w:val="0"/>
          <w:color w:val="000000"/>
          <w:sz w:val="18"/>
        </w:rPr>
        <w:t>pp. 130-1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230. SPEECH AT PRAYER MEETING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EW DELHI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3, 1947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BROTHERS AND SISTERS,</w:t>
      </w:r>
    </w:p>
    <w:p>
      <w:pPr>
        <w:autoSpaceDN w:val="0"/>
        <w:autoSpaceDE w:val="0"/>
        <w:widowControl/>
        <w:spacing w:line="260" w:lineRule="exact" w:before="5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Yesterday there were only two or three persons who wanted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stop the prayers, but today the matter has gone further.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a letter written by the president of some scavengers’ union.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says that I must not stay here. Just look at the ordeal an old man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has to go through. But the president of the scavengers’ union 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another person. After all I am a scavenger myself and all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scavenger friends here listen to me. I have been staying here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consulting them and will continue to stay. Moreover, Jugal Kishore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Birla is the boss here. He has put me up here. When the person who </w:t>
      </w:r>
      <w:r>
        <w:rPr>
          <w:rFonts w:ascii="Times" w:hAnsi="Times" w:eastAsia="Times"/>
          <w:b w:val="0"/>
          <w:i w:val="0"/>
          <w:color w:val="000000"/>
          <w:sz w:val="22"/>
        </w:rPr>
        <w:t>has accommodated me does not ask me to leave, why should I go?</w:t>
      </w:r>
    </w:p>
    <w:p>
      <w:pPr>
        <w:autoSpaceDN w:val="0"/>
        <w:autoSpaceDE w:val="0"/>
        <w:widowControl/>
        <w:spacing w:line="260" w:lineRule="exact" w:before="6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Again today I shall ask you whether I should hold the prayer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not. But before that I would like to ask if you have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understood what I said to you yesterday. If you have, you would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realized why I stopped the prayer yesterday. If somebody tells me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hold the prayer or that, if I did, I may not include the recitation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Koran, should I accept defeat and continue the prayer?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going to give up the prayer even if I have to lose my life.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stop the prayer in this manner do not advance Hinduism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harm it. Yesterday there were only two or three such persons ; today </w:t>
      </w:r>
      <w:r>
        <w:rPr>
          <w:rFonts w:ascii="Times" w:hAnsi="Times" w:eastAsia="Times"/>
          <w:b w:val="0"/>
          <w:i w:val="0"/>
          <w:color w:val="000000"/>
          <w:sz w:val="22"/>
        </w:rPr>
        <w:t>there are many.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disturbed by what I heard today. I hope it is not true—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namely, that the persons obstructing prayers belong to a big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organization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those who do physical exercises and drill here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morning and are members of that organization love me. If they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want me to stay here there is no point in my staying on. I must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 here. But I had a talk with their leader. He said that it was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intention to harm anyone. The Sangh was not formed to oppose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anyone. True, they had not accepted my method of non-violence;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were willing to confine themselves within the Congress discipline.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long as the Congress rules non-violently they would remain </w:t>
      </w:r>
      <w:r>
        <w:rPr>
          <w:rFonts w:ascii="Times" w:hAnsi="Times" w:eastAsia="Times"/>
          <w:b w:val="0"/>
          <w:i w:val="0"/>
          <w:color w:val="000000"/>
          <w:sz w:val="22"/>
        </w:rPr>
        <w:t>peaceful. He thus talked with me very cordially.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still want to stop me, then kindly do not come here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tomorrow. I do not wish to hold prayers in this manner. I am made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different stuff. If I am a Hindu, I am also a Muslim. And the Sikhs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almost Hindus. I have seen the Granth Sahib. In many parts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Hinduism to the letter—the religion I follow. Hence, with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humility I request you to remain peaceful because I would stop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prayer even at a child’s wish. If you want to recite God’s name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creating a row you would be acting like a devil although you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uttering the name of God. And I can never do the work of the devil. I </w:t>
      </w:r>
      <w:r>
        <w:rPr>
          <w:rFonts w:ascii="Times" w:hAnsi="Times" w:eastAsia="Times"/>
          <w:b w:val="0"/>
          <w:i w:val="0"/>
          <w:color w:val="000000"/>
          <w:sz w:val="22"/>
        </w:rPr>
        <w:t>am a devotee of God alone.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do not take it as cowardice on my part. Had you been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large numbers and had all of you insisted that I should not hold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prayer, I would certainly have carried on. I would have asked you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cut my throat and continued the prayer. But here in the presence of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of you, a handful of persons want to stop me. If you suppress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and insist on my continuing the prayer it would be the act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devil and I cannot follow the devil. He who is God’s enemy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devil. I cannot co-operate with the devil. My method of resisting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Rama’s. During the battle between Rama and Ravana Vibhishana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asked Rama how he would fight against Ravana without a chariot.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Rama then pointed out how one could fight a war with the help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qualities like truthfulness, valour and so on. Rama was a devotee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 and talked like one. I have regarded Rama not as God but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devotee. Later on from a devotee he came to be regarded as God.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Tulsidas too has described Rama as without a body. This One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form pervades all forms. Him we worship. I am a worshipper of this </w:t>
      </w:r>
      <w:r>
        <w:rPr>
          <w:rFonts w:ascii="Times" w:hAnsi="Times" w:eastAsia="Times"/>
          <w:b w:val="0"/>
          <w:i w:val="0"/>
          <w:color w:val="000000"/>
          <w:sz w:val="22"/>
        </w:rPr>
        <w:t>Rama. How can I ever worship Ravana? You may kill me, spit in my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The Rashtriya wayamsevak Sangh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94: 17 FEBRUARY, 1947 - 29 APRIL,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225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face but I shall go on repeating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Rama Rahim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Krishna Karim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last breath. And even at the moment you shower blows on me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not blame you. Nor shall I complain to God whatever may be </w:t>
      </w:r>
      <w:r>
        <w:rPr>
          <w:rFonts w:ascii="Times" w:hAnsi="Times" w:eastAsia="Times"/>
          <w:b w:val="0"/>
          <w:i w:val="0"/>
          <w:color w:val="000000"/>
          <w:sz w:val="22"/>
        </w:rPr>
        <w:t>done to me. I am His devotee. I shall accept His wish.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today, even if a child wants me to stop, I shall stop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prayer. I shall leave the place. Please remain seated in silence and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indulge in arguments. Silence is also a form of prayer, and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prayer is not meant for the world to see. It is for peace of mind,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cleansing the heart. In the present circumstances we cannot cleanse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hearts by praying while they are full of anger. Hence, let us </w:t>
      </w:r>
      <w:r>
        <w:rPr>
          <w:rFonts w:ascii="Times" w:hAnsi="Times" w:eastAsia="Times"/>
          <w:b w:val="0"/>
          <w:i w:val="0"/>
          <w:color w:val="000000"/>
          <w:sz w:val="22"/>
        </w:rPr>
        <w:t>consider silence itself as prayer.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people forced me down from all sides, stopped me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praying and under pain of bodily injury I discontinued the prayer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irreligion, not religion. It would not cleanse our hearts.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face would I have to go and tell the Hindus of Noakhali not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afraid and to go on repeating Ramanama? That is why I ask you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this peaceful method of mine. How can I carry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prayer if all of you want to stop me? But I would continue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Ramdhun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Rama Rahim Krishna Karim,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so on and leave the </w:t>
      </w:r>
      <w:r>
        <w:rPr>
          <w:rFonts w:ascii="Times" w:hAnsi="Times" w:eastAsia="Times"/>
          <w:b w:val="0"/>
          <w:i w:val="0"/>
          <w:color w:val="000000"/>
          <w:sz w:val="22"/>
        </w:rPr>
        <w:t>place if a child wants me to do so.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I ask you to reply ‘yes’ or ‘no’. Do not argue. Shall I </w:t>
      </w:r>
      <w:r>
        <w:rPr>
          <w:rFonts w:ascii="Times" w:hAnsi="Times" w:eastAsia="Times"/>
          <w:b w:val="0"/>
          <w:i w:val="0"/>
          <w:color w:val="000000"/>
          <w:sz w:val="22"/>
        </w:rPr>
        <w:t>conduct the prayer?</w:t>
      </w:r>
    </w:p>
    <w:p>
      <w:pPr>
        <w:autoSpaceDN w:val="0"/>
        <w:autoSpaceDE w:val="0"/>
        <w:widowControl/>
        <w:spacing w:line="240" w:lineRule="exact" w:before="68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Some thirty persons stood up and said: “Do not hold the prayer, we do not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want your prayers.”</w:t>
      </w:r>
    </w:p>
    <w:p>
      <w:pPr>
        <w:autoSpaceDN w:val="0"/>
        <w:autoSpaceDE w:val="0"/>
        <w:widowControl/>
        <w:spacing w:line="294" w:lineRule="exact" w:before="1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GANDHIJI:</w:t>
      </w:r>
      <w:r>
        <w:rPr>
          <w:rFonts w:ascii="Times" w:hAnsi="Times" w:eastAsia="Times"/>
          <w:b w:val="0"/>
          <w:i w:val="0"/>
          <w:color w:val="000000"/>
          <w:sz w:val="22"/>
        </w:rPr>
        <w:t>Well, so, all of you are against it?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Two to three hundred persons cried out: “No, all of us are not against it. Do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hold the prayer.”</w:t>
      </w:r>
    </w:p>
    <w:p>
      <w:pPr>
        <w:autoSpaceDN w:val="0"/>
        <w:autoSpaceDE w:val="0"/>
        <w:widowControl/>
        <w:spacing w:line="260" w:lineRule="exact" w:before="52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G.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No, there are too many people against it. I am defeated,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won. Tomorrow more people can raise their hands. Even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number is considerable. I can hold the prayer, but I have no </w:t>
      </w:r>
      <w:r>
        <w:rPr>
          <w:rFonts w:ascii="Times" w:hAnsi="Times" w:eastAsia="Times"/>
          <w:b w:val="0"/>
          <w:i w:val="0"/>
          <w:color w:val="000000"/>
          <w:sz w:val="22"/>
        </w:rPr>
        <w:t>desire to be killed at your hands. I want to live and work.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PEOPLE</w:t>
      </w:r>
      <w:r>
        <w:rPr>
          <w:rFonts w:ascii="Times" w:hAnsi="Times" w:eastAsia="Times"/>
          <w:b w:val="0"/>
          <w:i w:val="0"/>
          <w:color w:val="000000"/>
          <w:sz w:val="18"/>
        </w:rPr>
        <w:t>: Not all, only a few are not in favour.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3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That’s all right, there need not be more ! Even these few can </w:t>
      </w:r>
      <w:r>
        <w:rPr>
          <w:rFonts w:ascii="Times" w:hAnsi="Times" w:eastAsia="Times"/>
          <w:b w:val="0"/>
          <w:i w:val="0"/>
          <w:color w:val="000000"/>
          <w:sz w:val="22"/>
        </w:rPr>
        <w:t>kill me if they want.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This was followed by shouting from both the sides and there was a great deal of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noise. Gandhiji stood at the edge of the dais and said:</w:t>
      </w:r>
    </w:p>
    <w:p>
      <w:pPr>
        <w:autoSpaceDN w:val="0"/>
        <w:autoSpaceDE w:val="0"/>
        <w:widowControl/>
        <w:spacing w:line="294" w:lineRule="exact" w:before="1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Please listen. Do not get so excited. You are all Hindus. A Hindu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ought to think calmly and speak after great thought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consideration. Please go home and think how the wound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Punjab can be healed. I am also thinking about it as best as I can. But </w:t>
      </w:r>
      <w:r>
        <w:rPr>
          <w:rFonts w:ascii="Times" w:hAnsi="Times" w:eastAsia="Times"/>
          <w:b w:val="0"/>
          <w:i w:val="0"/>
          <w:color w:val="000000"/>
          <w:sz w:val="22"/>
        </w:rPr>
        <w:t>the wound is not going to be healed by getting angry.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With this Gandhiji finished his speech. But a voice came from the crowd: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“Please answer one question before leaving. Why did you stop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Ramdhun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 Noakhali?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Stop it here too and hold your prayers in your room.”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3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wish to give any answer here. Please leave this place </w:t>
      </w:r>
      <w:r>
        <w:rPr>
          <w:rFonts w:ascii="Times" w:hAnsi="Times" w:eastAsia="Times"/>
          <w:b w:val="0"/>
          <w:i w:val="0"/>
          <w:color w:val="000000"/>
          <w:sz w:val="22"/>
        </w:rPr>
        <w:t>and do not quarrel even after you have left.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 then started to leave. In the meantime the police tried to restore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order. This created confusion in the meeting. Then Gandhiji returned to the dais.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People asked him to start the prayer. They offered to pacify those who were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protesting. They said they would all sit down, and that they were all ready to lay down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their lives for him, but he should not abandon the prayer.</w:t>
      </w:r>
    </w:p>
    <w:p>
      <w:pPr>
        <w:autoSpaceDN w:val="0"/>
        <w:autoSpaceDE w:val="0"/>
        <w:widowControl/>
        <w:spacing w:line="280" w:lineRule="exact" w:before="32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G.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are going to die let it be on my condition. Allmy life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teaching the art of laying down life and learning it myself.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want to lay down your lives, you should not do it boiling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rage. You should meet death with the strength of coolness. Right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people are confused. They think that it is only Gandhi who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 about doing all the harm. So, for the present, consider only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silence as my prayer. I know at present everyone’s blood is boiling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of the events in the Punjab. Isn’t my own blood boiling?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 fire raging even in my heart. I understand the problem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Punjab fully well. The Punjabis are all my brothers. Right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all enraged. They must calm down. The people of Bihar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angry. I have contained their anger. In the present situation we </w:t>
      </w:r>
      <w:r>
        <w:rPr>
          <w:rFonts w:ascii="Times" w:hAnsi="Times" w:eastAsia="Times"/>
          <w:b w:val="0"/>
          <w:i w:val="0"/>
          <w:color w:val="000000"/>
          <w:sz w:val="22"/>
        </w:rPr>
        <w:t>can make any headway only by containing our anger.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police have taken away those few persons. How can I hold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prayer when they have been removed? Let them return to this </w:t>
      </w:r>
      <w:r>
        <w:rPr>
          <w:rFonts w:ascii="Times" w:hAnsi="Times" w:eastAsia="Times"/>
          <w:b w:val="0"/>
          <w:i w:val="0"/>
          <w:color w:val="000000"/>
          <w:sz w:val="22"/>
        </w:rPr>
        <w:t>place and sit here in silence and then we shall all pray together.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Just now, I am using my energy in thinking how to prevent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going on. What else? Do you think I visit the Viceroy for dinner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parties?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We are both putting our heads together and trying to find out</w:t>
      </w:r>
    </w:p>
    <w:p>
      <w:pPr>
        <w:autoSpaceDN w:val="0"/>
        <w:autoSpaceDE w:val="0"/>
        <w:widowControl/>
        <w:spacing w:line="200" w:lineRule="exact" w:before="88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According to the source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Ramdhun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never stopped during prayers 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Noakhali.  A few Muslims did leave the prayer meeting when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Ramdhun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started, </w:t>
      </w:r>
      <w:r>
        <w:rPr>
          <w:rFonts w:ascii="Times" w:hAnsi="Times" w:eastAsia="Times"/>
          <w:b w:val="0"/>
          <w:i w:val="0"/>
          <w:color w:val="000000"/>
          <w:sz w:val="18"/>
        </w:rPr>
        <w:t>but the prayer did not stop.</w:t>
      </w:r>
    </w:p>
    <w:p>
      <w:pPr>
        <w:autoSpaceDN w:val="0"/>
        <w:autoSpaceDE w:val="0"/>
        <w:widowControl/>
        <w:spacing w:line="20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reports of the interviews with the Viceroy on April 2 and 3,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“Interview With Lord Mountbatten” and “Interview With Lord Mountbatten”, </w:t>
      </w:r>
      <w:r>
        <w:rPr>
          <w:rFonts w:ascii="Times" w:hAnsi="Times" w:eastAsia="Times"/>
          <w:b w:val="0"/>
          <w:i w:val="0"/>
          <w:color w:val="000000"/>
          <w:sz w:val="18"/>
        </w:rPr>
        <w:t>3-4-1947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94: 17 FEBRUARY, 1947 - 29 APRIL,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227</w:t>
      </w:r>
    </w:p>
    <w:p>
      <w:pPr>
        <w:sectPr>
          <w:pgSz w:w="9360" w:h="12960"/>
          <w:pgMar w:top="504" w:right="140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way. He is more eager to put an end to all this chaos than I am.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 as well that he should. I request you again to remain quiet. Silence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itself is prayer. I do not like those who protest being stopped by </w:t>
      </w:r>
      <w:r>
        <w:rPr>
          <w:rFonts w:ascii="Times" w:hAnsi="Times" w:eastAsia="Times"/>
          <w:b w:val="0"/>
          <w:i w:val="0"/>
          <w:color w:val="000000"/>
          <w:sz w:val="22"/>
        </w:rPr>
        <w:t>force.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When Gandhiji turned to go, people stopped him for the third time and said: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“Why do you listen to those few persons who are causing obstruction? Actually, they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have suffered nothing. It is we who have suffered in the Punjab—who have been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wronged. But we are not preventing you. We request you to hold the prayer, if only for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some time.”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right. But you must give them a chance to </w:t>
      </w:r>
      <w:r>
        <w:rPr>
          <w:rFonts w:ascii="Times" w:hAnsi="Times" w:eastAsia="Times"/>
          <w:b w:val="0"/>
          <w:i w:val="0"/>
          <w:color w:val="000000"/>
          <w:sz w:val="22"/>
        </w:rPr>
        <w:t>understand.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Some people said: “Will you answer our question?”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G.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just think. I am an old man. Can I keep standing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talk? I tell even the Viceroy that he should not expect me to talk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standing. Do I have all that energy? But God makes me talk. He gives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strength. I am having [high] blood-pressure these days. Still 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pulling me along. Tomorrow I shall talk more provided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>opposition.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those who are at the root of this opposition at least come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and talk. If all they want is that I should not stay here I shall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away. There are many people who would have me stay with them.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a Bhangi, and am content to put up in the Bhangi Colony.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even have all this accommodation here. They have only small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holes to live in. I cannot stand it. I insist on cleanliness. If God grants </w:t>
      </w:r>
      <w:r>
        <w:rPr>
          <w:rFonts w:ascii="Times" w:hAnsi="Times" w:eastAsia="Times"/>
          <w:b w:val="0"/>
          <w:i w:val="0"/>
          <w:color w:val="000000"/>
          <w:sz w:val="22"/>
        </w:rPr>
        <w:t>me the strength, I shall start living in one of them.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May God be kind to all and grant independence to India.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Prarthana-Pravachan—</w:t>
      </w:r>
      <w:r>
        <w:rPr>
          <w:rFonts w:ascii="Times" w:hAnsi="Times" w:eastAsia="Times"/>
          <w:b w:val="0"/>
          <w:i w:val="0"/>
          <w:color w:val="000000"/>
          <w:sz w:val="18"/>
        </w:rPr>
        <w:t>Part I, pp. 14-9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231. OUTLINE OF DRAFT AGREEMENT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4, 1947</w:t>
      </w:r>
      <w:r>
        <w:rPr>
          <w:rFonts w:ascii="Times" w:hAnsi="Times" w:eastAsia="Times"/>
          <w:b w:val="0"/>
          <w:i w:val="0"/>
          <w:color w:val="000000"/>
          <w:sz w:val="14"/>
        </w:rPr>
        <w:t>2</w:t>
      </w:r>
    </w:p>
    <w:p>
      <w:pPr>
        <w:autoSpaceDN w:val="0"/>
        <w:autoSpaceDE w:val="0"/>
        <w:widowControl/>
        <w:spacing w:line="294" w:lineRule="exact" w:before="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1. Mr. Jinnah to be given the option of forming a Cabinet.</w:t>
      </w:r>
    </w:p>
    <w:p>
      <w:pPr>
        <w:autoSpaceDN w:val="0"/>
        <w:autoSpaceDE w:val="0"/>
        <w:widowControl/>
        <w:spacing w:line="28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2. The selection of the Cabinet is left entirely to Mr. Jinnah. The </w:t>
      </w:r>
      <w:r>
        <w:rPr>
          <w:rFonts w:ascii="Times" w:hAnsi="Times" w:eastAsia="Times"/>
          <w:b w:val="0"/>
          <w:i w:val="0"/>
          <w:color w:val="000000"/>
          <w:sz w:val="22"/>
        </w:rPr>
        <w:t>members may be all Muslims, or all non-Muslims, or they may be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1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At the end of his interview with the Viceroy on April 4, Gandhiji dictated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to Lord Ismay, Chief of Staff.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Lord Ismay”, 5-4-1947 and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“Interview with Lord Mountbatten”, 4-4-1947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2 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representatives of all classes and creeds of the Indian people.</w:t>
      </w:r>
    </w:p>
    <w:p>
      <w:pPr>
        <w:autoSpaceDN w:val="0"/>
        <w:autoSpaceDE w:val="0"/>
        <w:widowControl/>
        <w:spacing w:line="28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3. If Mr. Jinnah accepted this offer, the Congress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guarantee to co-operate freely and sincerely, so long as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measures that Mr. Jinnah’s Cabinet bring forward are in the interests </w:t>
      </w:r>
      <w:r>
        <w:rPr>
          <w:rFonts w:ascii="Times" w:hAnsi="Times" w:eastAsia="Times"/>
          <w:b w:val="0"/>
          <w:i w:val="0"/>
          <w:color w:val="000000"/>
          <w:sz w:val="22"/>
        </w:rPr>
        <w:t>of the Indian people as a whole.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4. The sole referee of what is or is not in the interests of India as </w:t>
      </w:r>
      <w:r>
        <w:rPr>
          <w:rFonts w:ascii="Times" w:hAnsi="Times" w:eastAsia="Times"/>
          <w:b w:val="0"/>
          <w:i w:val="0"/>
          <w:color w:val="000000"/>
          <w:sz w:val="22"/>
        </w:rPr>
        <w:t>a whole will be Lord Mountbatten, in his personal capacity.</w:t>
      </w:r>
    </w:p>
    <w:p>
      <w:pPr>
        <w:autoSpaceDN w:val="0"/>
        <w:autoSpaceDE w:val="0"/>
        <w:widowControl/>
        <w:spacing w:line="280" w:lineRule="exact" w:before="40" w:after="26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5. Mr. Jinnah must stipulate, on behalf of the League or of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parties represented in the Cabinet formed by him that, so far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or they are concerned, they will do their utmost to preserve peace </w:t>
      </w:r>
      <w:r>
        <w:rPr>
          <w:rFonts w:ascii="Times" w:hAnsi="Times" w:eastAsia="Times"/>
          <w:b w:val="0"/>
          <w:i w:val="0"/>
          <w:color w:val="000000"/>
          <w:sz w:val="22"/>
        </w:rPr>
        <w:t>throughout India.</w:t>
      </w:r>
    </w:p>
    <w:p>
      <w:pPr>
        <w:sectPr>
          <w:pgSz w:w="9360" w:h="12960"/>
          <w:pgMar w:top="504" w:right="1400" w:bottom="358" w:left="1440" w:header="720" w:footer="720" w:gutter="0"/>
          <w:cols/>
          <w:docGrid w:linePitch="360"/>
        </w:sectPr>
      </w:pPr>
    </w:p>
    <w:p>
      <w:pPr>
        <w:autoSpaceDN w:val="0"/>
        <w:tabs>
          <w:tab w:pos="550" w:val="left"/>
        </w:tabs>
        <w:autoSpaceDE w:val="0"/>
        <w:widowControl/>
        <w:spacing w:line="280" w:lineRule="exact" w:before="1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6. There shall be no National Guards </w:t>
      </w:r>
      <w:r>
        <w:rPr>
          <w:rFonts w:ascii="Times" w:hAnsi="Times" w:eastAsia="Times"/>
          <w:b w:val="0"/>
          <w:i w:val="0"/>
          <w:color w:val="000000"/>
          <w:sz w:val="22"/>
        </w:rPr>
        <w:t>private army.</w:t>
      </w:r>
    </w:p>
    <w:p>
      <w:pPr>
        <w:sectPr>
          <w:type w:val="continuous"/>
          <w:pgSz w:w="9360" w:h="12960"/>
          <w:pgMar w:top="504" w:right="1400" w:bottom="358" w:left="1440" w:header="720" w:footer="720" w:gutter="0"/>
          <w:cols w:num="2" w:equalWidth="0">
            <w:col w:w="4184" w:space="0"/>
            <w:col w:w="2336" w:space="0"/>
          </w:cols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306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or any other form of</w:t>
      </w:r>
    </w:p>
    <w:p>
      <w:pPr>
        <w:sectPr>
          <w:type w:val="nextColumn"/>
          <w:pgSz w:w="9360" w:h="12960"/>
          <w:pgMar w:top="504" w:right="1400" w:bottom="358" w:left="1440" w:header="720" w:footer="720" w:gutter="0"/>
          <w:cols w:num="2" w:equalWidth="0">
            <w:col w:w="4184" w:space="0"/>
            <w:col w:w="2336" w:space="0"/>
          </w:cols>
          <w:docGrid w:linePitch="360"/>
        </w:sectPr>
      </w:pPr>
    </w:p>
    <w:p>
      <w:pPr>
        <w:autoSpaceDN w:val="0"/>
        <w:autoSpaceDE w:val="0"/>
        <w:widowControl/>
        <w:spacing w:line="280" w:lineRule="exact" w:before="1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7. Within the framework hereof Mr. Jinnah will be perfectly free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present for acceptance a scheme of Pakistan even before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transfer of power, provided however, that he is successful in his appeal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reason and not to the force of arms which he abjures for all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this purpose. Thus, there will be no compulsion in this matter over </w:t>
      </w:r>
      <w:r>
        <w:rPr>
          <w:rFonts w:ascii="Times" w:hAnsi="Times" w:eastAsia="Times"/>
          <w:b w:val="0"/>
          <w:i w:val="0"/>
          <w:color w:val="000000"/>
          <w:sz w:val="22"/>
        </w:rPr>
        <w:t>a province or a part thereof.</w:t>
      </w:r>
    </w:p>
    <w:p>
      <w:pPr>
        <w:autoSpaceDN w:val="0"/>
        <w:autoSpaceDE w:val="0"/>
        <w:widowControl/>
        <w:spacing w:line="28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8. In the Assembly the Congress has a decisive majority.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shall never use that majority against the League policy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simply because of its identification with the League but will give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hearty support to every measure brought forward by the League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Government, provided that it is in the interest of the whole of India.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it is in such interest or not shall be decided by Lord </w:t>
      </w:r>
      <w:r>
        <w:rPr>
          <w:rFonts w:ascii="Times" w:hAnsi="Times" w:eastAsia="Times"/>
          <w:b w:val="0"/>
          <w:i w:val="0"/>
          <w:color w:val="000000"/>
          <w:sz w:val="22"/>
        </w:rPr>
        <w:t>Mountbatten as man and not in his representative capacity.</w:t>
      </w:r>
    </w:p>
    <w:p>
      <w:pPr>
        <w:autoSpaceDN w:val="0"/>
        <w:tabs>
          <w:tab w:pos="550" w:val="left"/>
          <w:tab w:pos="277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9. If Mr. Jinnah rejects this offer, the same offer to be made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mutatis mutandis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Congress.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18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Gandhiji’s Correspondence with the Government, 1944-47</w:t>
      </w:r>
      <w:r>
        <w:rPr>
          <w:rFonts w:ascii="Times" w:hAnsi="Times" w:eastAsia="Times"/>
          <w:b w:val="0"/>
          <w:i w:val="0"/>
          <w:color w:val="000000"/>
          <w:sz w:val="18"/>
        </w:rPr>
        <w:t>, pp. 238-9</w:t>
      </w:r>
    </w:p>
    <w:p>
      <w:pPr>
        <w:autoSpaceDN w:val="0"/>
        <w:tabs>
          <w:tab w:pos="550" w:val="left"/>
        </w:tabs>
        <w:autoSpaceDE w:val="0"/>
        <w:widowControl/>
        <w:spacing w:line="206" w:lineRule="exact" w:before="11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volunteer corps organized by the Muslim League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further developments,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letters to Lord Ismay, “Letter to Lord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Ismay”, 5-4-1947 and “Letter from Lord Ismay”, 6-4-1947 and “Letter from Lord </w:t>
      </w:r>
      <w:r>
        <w:rPr>
          <w:rFonts w:ascii="Times" w:hAnsi="Times" w:eastAsia="Times"/>
          <w:b w:val="0"/>
          <w:i w:val="0"/>
          <w:color w:val="000000"/>
          <w:sz w:val="18"/>
        </w:rPr>
        <w:t>Mountbatten”, 7-4-1947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94: 17 FEBRUARY, 1947 - 29 APRIL,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229</w:t>
      </w:r>
    </w:p>
    <w:p>
      <w:pPr>
        <w:sectPr>
          <w:type w:val="continuous"/>
          <w:pgSz w:w="9360" w:h="12960"/>
          <w:pgMar w:top="504" w:right="140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232. TALK WITH MANU GANDHI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4, 1947</w:t>
      </w:r>
    </w:p>
    <w:p>
      <w:pPr>
        <w:autoSpaceDN w:val="0"/>
        <w:autoSpaceDE w:val="0"/>
        <w:widowControl/>
        <w:spacing w:line="260" w:lineRule="exact" w:before="4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has been lately happening during the prayer meetings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 measure of my own purity. I shall succeed to the extent that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pure. The responsibility lies as much on you. The success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action depends on you. We might have left Noakhali; but the 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yajna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same. I am being tested no doubt. But you are being put 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greater test because the person conducting the prayers has his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influence. If there is not the slightest negligence, the frequent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bleeding of your nose must stop. You must look after yourself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as you look after me and my belongings, for you too are one of </w:t>
      </w:r>
      <w:r>
        <w:rPr>
          <w:rFonts w:ascii="Times" w:hAnsi="Times" w:eastAsia="Times"/>
          <w:b w:val="0"/>
          <w:i w:val="0"/>
          <w:color w:val="000000"/>
          <w:sz w:val="22"/>
        </w:rPr>
        <w:t>them. Then alone would you succeed.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Biharni Komi Agman, </w:t>
      </w:r>
      <w:r>
        <w:rPr>
          <w:rFonts w:ascii="Times" w:hAnsi="Times" w:eastAsia="Times"/>
          <w:b w:val="0"/>
          <w:i w:val="0"/>
          <w:color w:val="000000"/>
          <w:sz w:val="18"/>
        </w:rPr>
        <w:t>p. 137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233. TALK WITH REFUGEES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4, 1947</w:t>
      </w:r>
    </w:p>
    <w:p>
      <w:pPr>
        <w:autoSpaceDN w:val="0"/>
        <w:autoSpaceDE w:val="0"/>
        <w:widowControl/>
        <w:spacing w:line="240" w:lineRule="exact" w:before="7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You tell people to discard arms, but in the Punjab the Muslims kill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Hindus at sight. You have no time even to go to the Punjab. Do you want us to be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butchered like sheep?</w:t>
      </w:r>
    </w:p>
    <w:p>
      <w:pPr>
        <w:autoSpaceDN w:val="0"/>
        <w:autoSpaceDE w:val="0"/>
        <w:widowControl/>
        <w:spacing w:line="260" w:lineRule="exact" w:before="7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GANDHIJI: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all the Punjabis were to die to the last man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killing, the Punjab would become immortal. It is more valiant to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killed than to kill. Of course my condition is that even if we are facing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death we must not take up arms against them. But you take up arms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when you are defeated you come to me. Of what help can I be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in these circumstances? If you cared to listen to me, I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restore calm in the Punjab even from here. One thousand lost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lives of course, but not like brave men. I would have liked the sixteen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escaped by hiding to have come into the open and courted death.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is the pity. What a difference it would have made if they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bravely offered themselves as a non-violent, willing sacrifice! Oppose </w:t>
      </w:r>
      <w:r>
        <w:rPr>
          <w:rFonts w:ascii="Times" w:hAnsi="Times" w:eastAsia="Times"/>
          <w:b w:val="0"/>
          <w:i w:val="0"/>
          <w:color w:val="000000"/>
          <w:sz w:val="22"/>
        </w:rPr>
        <w:t>with ahimsa if you can, but go down fighting by all means if you have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1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Gujarati version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Biharni Komi Agman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has been collated with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report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Mahatma Gandhi—The Last Phase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autoSpaceDE w:val="0"/>
        <w:widowControl/>
        <w:spacing w:line="20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 group of refugees from Rawalpindi came along with Dr. Lehna Singh,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Dr. S. D. Kitchlu, President, Punjab Provincial Congress Committee.  Out of about </w:t>
      </w:r>
      <w:r>
        <w:rPr>
          <w:rFonts w:ascii="Times" w:hAnsi="Times" w:eastAsia="Times"/>
          <w:b w:val="0"/>
          <w:i w:val="0"/>
          <w:color w:val="000000"/>
          <w:sz w:val="18"/>
        </w:rPr>
        <w:t>one thousand Hindus, only sixteen had escaped and that too by hiding.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230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not the non-violence of the brave. Do not turn cowards.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was a time when the most casual remark from me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honoured as a command. Such is not the case today. Man after all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mortal. We are born only to die. Death alone is the true friend of man. </w:t>
      </w:r>
      <w:r>
        <w:rPr>
          <w:rFonts w:ascii="Times" w:hAnsi="Times" w:eastAsia="Times"/>
          <w:b w:val="0"/>
          <w:i w:val="0"/>
          <w:color w:val="000000"/>
          <w:sz w:val="22"/>
        </w:rPr>
        <w:t>[Birth and death] are like the two sides of a coin.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 did we react in Bihar? Man’s claim to humanity consists in </w:t>
      </w:r>
      <w:r>
        <w:rPr>
          <w:rFonts w:ascii="Times" w:hAnsi="Times" w:eastAsia="Times"/>
          <w:b w:val="0"/>
          <w:i w:val="0"/>
          <w:color w:val="000000"/>
          <w:sz w:val="22"/>
        </w:rPr>
        <w:t>his magnifying his own fault a million times and minimizing others’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faults correspondingly. You ought to know that I have been to villages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death reigned supreme. But in spite of it if I feel like it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go to the Punjab. But now I am doing the same work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here. I believe I have calmed down Bihar to some extent. Naturally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be only with God’s grace, without which nothing happens. Why,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said to none else than Master Tara Singh that I was the true 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Guru Govind Singh and not be. . . 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Matters can be mended only if </w:t>
      </w:r>
      <w:r>
        <w:rPr>
          <w:rFonts w:ascii="Times" w:hAnsi="Times" w:eastAsia="Times"/>
          <w:b w:val="0"/>
          <w:i w:val="0"/>
          <w:color w:val="000000"/>
          <w:sz w:val="22"/>
        </w:rPr>
        <w:t>you try to understand this without getting excited.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Mahatma Gandhi—The Last Phase,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Vol. II, p. 97, and </w:t>
      </w:r>
      <w:r>
        <w:rPr>
          <w:rFonts w:ascii="Times" w:hAnsi="Times" w:eastAsia="Times"/>
          <w:b w:val="0"/>
          <w:i/>
          <w:color w:val="000000"/>
          <w:sz w:val="18"/>
        </w:rPr>
        <w:t>Biharni Komi Agman,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pp. 137-8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234. TALK WITH EGYPTIAN DELEGATES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4, 1947</w:t>
      </w:r>
    </w:p>
    <w:p>
      <w:pPr>
        <w:autoSpaceDN w:val="0"/>
        <w:autoSpaceDE w:val="0"/>
        <w:widowControl/>
        <w:spacing w:line="240" w:lineRule="exact" w:before="5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One of the delegates asked: “If the British quit, would you still provide them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with military facilities in India? And would India adhere to your policy of non-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violence after you attain independence? Would you welcome American aid for winning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India’s independence?”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With regard to the first, Gandhiji replied, he could, in certain circum- stances,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contemplate the possibility of Britain approaching independent India with that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request, as a friendly concession vital to her (Britain’s) existence. He hoped that in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that event India would consider the request on its merits, uninfluenced by the memory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past wrongs.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course, today non-violence is no more to be found. But,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hope, when the hurdle of foreign domination is removed everything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peaceful. I can never think of seeking foreign aid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attainment of independence. I believe in the dictum a known enemy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better than an unknown one. I do not know what the national policy </w:t>
      </w:r>
      <w:r>
        <w:rPr>
          <w:rFonts w:ascii="Times" w:hAnsi="Times" w:eastAsia="Times"/>
          <w:b w:val="0"/>
          <w:i w:val="0"/>
          <w:color w:val="000000"/>
          <w:sz w:val="22"/>
        </w:rPr>
        <w:t>of India after independence will be. But looking at the present state of</w:t>
      </w:r>
    </w:p>
    <w:p>
      <w:pPr>
        <w:autoSpaceDN w:val="0"/>
        <w:tabs>
          <w:tab w:pos="550" w:val="left"/>
        </w:tabs>
        <w:autoSpaceDE w:val="0"/>
        <w:widowControl/>
        <w:spacing w:line="210" w:lineRule="exact" w:before="2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Omission as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Biharni Komi Agman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Gujarati version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Biharni Komi Agman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has been collated with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report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Mahatma Gandhi—The Last Phase.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delegates were accompanied by Jawaharlal Nehru.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94: 17 FEBRUARY, 1947 - 29 APRIL,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231</w:t>
      </w:r>
    </w:p>
    <w:p>
      <w:pPr>
        <w:sectPr>
          <w:pgSz w:w="9360" w:h="12960"/>
          <w:pgMar w:top="50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affairs I do not think I shall live to see it. I would advocate the policy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non-violence as far as we can stretch it. India can contribute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substantially towards world peace and progress leading to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reconstruction. All the same, I would say that there are many militant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groups in India. India’s history also points in the same direction.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Naturally therefore our national policy is sure to tend towards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kind of mild war policy. But I shall certainly die with the hope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efforts of the last thirty years will not be in vain and that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surely will be a powerful section in the country that would hold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steadfastly to the doctrine of true non-violence. You have already met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heir Pandit Jawaharlal Nehru and his associates. I hope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a discussion with him. But I have faith that a day will come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world will come to India in search of peace and India and Asia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the light of the world. I do not know whether I shall survive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witness the day, for I might be consumed in the conflagration that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raging now. But you who are all young men will live to see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[Laughter.] I tell you all that our ‘Jawahar’, meaning a ‘jewel’, is sure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become one. And he will belong not only to India but will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ornament of the whole of Asia—of those countries from where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have come here to cultivate our friendship. However, without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 nothing can be achieved. You have come here from distant lands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drawn by your love of him and he deeply appreciates it. I have also </w:t>
      </w:r>
      <w:r>
        <w:rPr>
          <w:rFonts w:ascii="Times" w:hAnsi="Times" w:eastAsia="Times"/>
          <w:b w:val="0"/>
          <w:i w:val="0"/>
          <w:color w:val="000000"/>
          <w:sz w:val="22"/>
        </w:rPr>
        <w:t>had the privilege of meeting you. I sincerely thank you all.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Mahatma Gandhi—The Last Phase,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Vol. II, p. 98, and </w:t>
      </w:r>
      <w:r>
        <w:rPr>
          <w:rFonts w:ascii="Times" w:hAnsi="Times" w:eastAsia="Times"/>
          <w:b w:val="0"/>
          <w:i/>
          <w:color w:val="000000"/>
          <w:sz w:val="18"/>
        </w:rPr>
        <w:t>Biharni Komi Agman,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pp. 144-5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235. SPEECH AT PRAYER MEETING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EW DELHI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4, 1947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BROTHERS AND SISTERS,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5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there be peace today or are you going to repeat what you </w:t>
      </w:r>
      <w:r>
        <w:rPr>
          <w:rFonts w:ascii="Times" w:hAnsi="Times" w:eastAsia="Times"/>
          <w:b w:val="0"/>
          <w:i w:val="0"/>
          <w:color w:val="000000"/>
          <w:sz w:val="22"/>
        </w:rPr>
        <w:t>did yesterday and the day before?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Voices came from all sides: “It is all quiet today. There will be no trouble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today. Please hold the prayer.”</w:t>
      </w:r>
    </w:p>
    <w:p>
      <w:pPr>
        <w:autoSpaceDN w:val="0"/>
        <w:autoSpaceDE w:val="0"/>
        <w:widowControl/>
        <w:spacing w:line="240" w:lineRule="exact" w:before="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 asked again: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5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you sure you did not drown a voice or two in your own? Is </w:t>
      </w:r>
      <w:r>
        <w:rPr>
          <w:rFonts w:ascii="Times" w:hAnsi="Times" w:eastAsia="Times"/>
          <w:b w:val="0"/>
          <w:i w:val="0"/>
          <w:color w:val="000000"/>
          <w:sz w:val="22"/>
        </w:rPr>
        <w:t>there anyone who wants to oppose?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232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 hand went up. Gandhiji said:</w:t>
      </w:r>
    </w:p>
    <w:p>
      <w:pPr>
        <w:autoSpaceDN w:val="0"/>
        <w:autoSpaceDE w:val="0"/>
        <w:widowControl/>
        <w:spacing w:line="260" w:lineRule="exact" w:before="5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Very well. In that case, there will be no prayer today also. I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hold the prayer so long as there is even one person who refuses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or does not voluntarily leave the meeting. It serves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purpose if the police seizes him and takes him away. People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gang up like this to suppress a smaller group. Even if there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a few who oppose, they should be persuaded. They should leave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place if they disapprove of anything that happens here.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create disturbance. If this one person is convinced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point and goes away from here I shall hold the prayer. Otherwise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sit through the prayer in silence.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6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Are you all quiet now? Has the gentleman who did not want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prayer to be held, left? I shall appeal to all of you that he should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threatened or bullied. What will happen to the poor man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police take him away? Whatever may be his opinion about himself,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only pity him. Who will protect him if I do not? If a person calls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 a Hindu or a Muslim and wants to stop me from holding the </w:t>
      </w:r>
      <w:r>
        <w:rPr>
          <w:rFonts w:ascii="Times" w:hAnsi="Times" w:eastAsia="Times"/>
          <w:b w:val="0"/>
          <w:i w:val="0"/>
          <w:color w:val="000000"/>
          <w:sz w:val="22"/>
        </w:rPr>
        <w:t>prayer, why should he be attacked?</w:t>
      </w:r>
    </w:p>
    <w:p>
      <w:pPr>
        <w:autoSpaceDN w:val="0"/>
        <w:autoSpaceDE w:val="0"/>
        <w:widowControl/>
        <w:spacing w:line="260" w:lineRule="exact" w:before="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 says that I should not hold the prayer in this temple. But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temple belongs to the scavengers who come to me and complain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outsiders creating trouble in their temple. How can I console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little brothers? I am their elder brother. I am an excellent Bhangi.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 the external cleaning and clean the latrines, but our hearts too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to be cleansed. A true Bhangi has to do the inner cleaning too,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 am doing. If we do not cleanse our hearts, if we do not get rid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feeling of high and low, Hinduism is not going to survive. It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survived so far because it is a great religion. It is still alive even though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gasping for breath. But if we do not give up the feeling of high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low it would go on weakening even though it is a great religion.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Dr. Moonje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supported me in this. He has written me a letter </w:t>
      </w:r>
      <w:r>
        <w:rPr>
          <w:rFonts w:ascii="Times" w:hAnsi="Times" w:eastAsia="Times"/>
          <w:b w:val="0"/>
          <w:i w:val="0"/>
          <w:color w:val="000000"/>
          <w:sz w:val="22"/>
        </w:rPr>
        <w:t>saying that even though he does not agree with me on other points—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believes in the training of the sword—he is in complete agreement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me in the matter of removal of untouchability and the feeling of </w:t>
      </w:r>
      <w:r>
        <w:rPr>
          <w:rFonts w:ascii="Times" w:hAnsi="Times" w:eastAsia="Times"/>
          <w:b w:val="0"/>
          <w:i w:val="0"/>
          <w:color w:val="000000"/>
          <w:sz w:val="22"/>
        </w:rPr>
        <w:t>high and low.</w:t>
      </w:r>
    </w:p>
    <w:p>
      <w:pPr>
        <w:autoSpaceDN w:val="0"/>
        <w:autoSpaceDE w:val="0"/>
        <w:widowControl/>
        <w:spacing w:line="260" w:lineRule="exact" w:before="6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Hence, those who oppose my prayer are destroying Hindu </w:t>
      </w:r>
      <w:r>
        <w:rPr>
          <w:rFonts w:ascii="Times" w:hAnsi="Times" w:eastAsia="Times"/>
          <w:b w:val="0"/>
          <w:i w:val="0"/>
          <w:color w:val="000000"/>
          <w:sz w:val="22"/>
        </w:rPr>
        <w:t>dharma. They should understand that I am as much a Parsi, a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3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pundit then requested Gandhiji to hold the prayers and appealed the people </w:t>
      </w:r>
      <w:r>
        <w:rPr>
          <w:rFonts w:ascii="Times" w:hAnsi="Times" w:eastAsia="Times"/>
          <w:b w:val="0"/>
          <w:i w:val="0"/>
          <w:color w:val="000000"/>
          <w:sz w:val="18"/>
        </w:rPr>
        <w:t>to maintain silence.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B.  S.  Moonje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94: 17 FEBRUARY, 1947 - 29 APRIL,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233</w:t>
      </w:r>
    </w:p>
    <w:p>
      <w:pPr>
        <w:sectPr>
          <w:pgSz w:w="9360" w:h="12960"/>
          <w:pgMar w:top="52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Christian and also a Muslim as I am a Hindu. What wonderful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meaning is conveyed by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Auz-o-Billahi.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read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Yajurveda.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a gentleman writes to say that everything is contains is to be found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Yajurveda.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that case why should you oppose it? Religious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sentiment whether expressed in Arabic, Sanskrit or Chinese, is always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noble. That is why I would like to ask that gentleman if he has </w:t>
      </w:r>
      <w:r>
        <w:rPr>
          <w:rFonts w:ascii="Times" w:hAnsi="Times" w:eastAsia="Times"/>
          <w:b w:val="0"/>
          <w:i w:val="0"/>
          <w:color w:val="000000"/>
          <w:sz w:val="22"/>
        </w:rPr>
        <w:t>understood my point.</w:t>
      </w:r>
    </w:p>
    <w:p>
      <w:pPr>
        <w:autoSpaceDN w:val="0"/>
        <w:autoSpaceDE w:val="0"/>
        <w:widowControl/>
        <w:spacing w:line="260" w:lineRule="exact" w:before="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he is not a Hindu and belongs to some other religion, let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attend the prayer. In any case only a few Muslims join my prayer.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Muslims too have been asking me what right I have to recite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portions from the Koran. Yet they did not prevent me from doing so </w:t>
      </w:r>
      <w:r>
        <w:rPr>
          <w:rFonts w:ascii="Times" w:hAnsi="Times" w:eastAsia="Times"/>
          <w:b w:val="0"/>
          <w:i w:val="0"/>
          <w:color w:val="000000"/>
          <w:sz w:val="22"/>
        </w:rPr>
        <w:t>in Noakhali. Could they not have stopped me?</w:t>
      </w:r>
    </w:p>
    <w:p>
      <w:pPr>
        <w:autoSpaceDN w:val="0"/>
        <w:autoSpaceDE w:val="0"/>
        <w:widowControl/>
        <w:spacing w:line="260" w:lineRule="exact" w:before="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no one who belongs to Hinduism can have reason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complain. We have 108 upanishads. One of them is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Allopanishad.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wonderful thing about Hinduism is that it assimilates people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outside. But its one great limitation is untouchability or the feeling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high and low. This poison has spread in it. It can survive only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poison is removed. These people ntalk of saving Hinduism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 of the sword. They carry swords while doing their drills. Why? </w:t>
      </w:r>
      <w:r>
        <w:rPr>
          <w:rFonts w:ascii="Times" w:hAnsi="Times" w:eastAsia="Times"/>
          <w:b w:val="0"/>
          <w:i w:val="0"/>
          <w:color w:val="000000"/>
          <w:sz w:val="22"/>
        </w:rPr>
        <w:t>For killing [their oppoents]? This is not the way to advance Hinduism.</w:t>
      </w:r>
    </w:p>
    <w:p>
      <w:pPr>
        <w:autoSpaceDN w:val="0"/>
        <w:autoSpaceDE w:val="0"/>
        <w:widowControl/>
        <w:spacing w:line="260" w:lineRule="exact" w:before="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religion grows through truth alone. I have learnt this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 dharma. It has also taught me that “there is no religion greater </w:t>
      </w:r>
      <w:r>
        <w:rPr>
          <w:rFonts w:ascii="Times" w:hAnsi="Times" w:eastAsia="Times"/>
          <w:b w:val="0"/>
          <w:i w:val="0"/>
          <w:color w:val="000000"/>
          <w:sz w:val="22"/>
        </w:rPr>
        <w:t>than Truth”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that “ahimsa is the greatest religion”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Patanjali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five vows of non-violence, truth, non-possession, non-stealing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brahmacharya on a scientific plane. These are to be found in the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religions too. But Hinduism alone has provided a scientific basis for </w:t>
      </w:r>
      <w:r>
        <w:rPr>
          <w:rFonts w:ascii="Times" w:hAnsi="Times" w:eastAsia="Times"/>
          <w:b w:val="0"/>
          <w:i w:val="0"/>
          <w:color w:val="000000"/>
          <w:sz w:val="22"/>
        </w:rPr>
        <w:t>them.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After this Gandhiji while narrating the story of the South Indian Harijan saints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Nandanar and Avvaiamma, said that Avvaiamma’s feet were stretched towards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temple’s deity. When some Hindus found fault with her, she asked them to place her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feet where God was not present. But whichever side they turned her feet God was surely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there.</w:t>
      </w:r>
    </w:p>
    <w:p>
      <w:pPr>
        <w:autoSpaceDN w:val="0"/>
        <w:autoSpaceDE w:val="0"/>
        <w:widowControl/>
        <w:spacing w:line="260" w:lineRule="exact" w:before="52" w:after="88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Idol worship is only one form of worshipping. But if God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resides in one’s heart, it hardly matters where one’s feet may be. 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worship with his feet, and he can also kick with them. If there is a </w:t>
      </w:r>
      <w:r>
        <w:rPr>
          <w:rFonts w:ascii="Times" w:hAnsi="Times" w:eastAsia="Times"/>
          <w:b w:val="0"/>
          <w:i w:val="0"/>
          <w:color w:val="000000"/>
          <w:sz w:val="22"/>
        </w:rPr>
        <w:t>fire raging like a volcano it cannot be extinguished with water. If I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2"/>
        <w:gridCol w:w="2172"/>
        <w:gridCol w:w="2172"/>
      </w:tblGrid>
      <w:tr>
        <w:trPr>
          <w:trHeight w:hRule="exact" w:val="510"/>
        </w:trPr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9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234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 xml:space="preserve">1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</w:p>
        </w:tc>
        <w:tc>
          <w:tcPr>
            <w:tcW w:type="dxa" w:w="5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4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825500" cy="254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5500" cy="25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 xml:space="preserve">Mahabharata,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Adiparva, XI, 13, </w:t>
            </w: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 xml:space="preserve">Mahabharata,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Shantiparva, XI, 13</w:t>
            </w:r>
          </w:p>
        </w:tc>
      </w:tr>
      <w:tr>
        <w:trPr>
          <w:trHeight w:hRule="exact" w:val="682"/>
        </w:trPr>
        <w:tc>
          <w:tcPr>
            <w:tcW w:type="dxa" w:w="2172"/>
            <w:vMerge/>
            <w:tcBorders/>
          </w:tcPr>
          <w:p/>
        </w:tc>
        <w:tc>
          <w:tcPr>
            <w:tcW w:type="dxa" w:w="6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150" w:val="left"/>
              </w:tabs>
              <w:autoSpaceDE w:val="0"/>
              <w:widowControl/>
              <w:spacing w:line="350" w:lineRule="exact" w:before="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3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Propounder of the Yoga philosophy 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THE COLLECTED WORKS OF MAHATMA GANDHI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50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control it with stones and standing on it save the lives of millions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I will certainly have worshipped God with the stones and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feet. One can worship with one’s feet and hands and also with one’s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tongue. Worship should be sincere, no matter what method one </w:t>
      </w:r>
      <w:r>
        <w:rPr>
          <w:rFonts w:ascii="Times" w:hAnsi="Times" w:eastAsia="Times"/>
          <w:b w:val="0"/>
          <w:i w:val="0"/>
          <w:color w:val="000000"/>
          <w:sz w:val="22"/>
        </w:rPr>
        <w:t>adopts.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why, if that gentleman is present here, I would like to </w:t>
      </w:r>
      <w:r>
        <w:rPr>
          <w:rFonts w:ascii="Times" w:hAnsi="Times" w:eastAsia="Times"/>
          <w:b w:val="0"/>
          <w:i w:val="0"/>
          <w:color w:val="000000"/>
          <w:sz w:val="22"/>
        </w:rPr>
        <w:t>request him to allow us to carry on the prayer in peace.</w:t>
      </w:r>
    </w:p>
    <w:p>
      <w:pPr>
        <w:autoSpaceDN w:val="0"/>
        <w:autoSpaceDE w:val="0"/>
        <w:widowControl/>
        <w:spacing w:line="260" w:lineRule="exact" w:before="6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like to emphasize that I am not at all angry with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young men. How could I be angry with them?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preach anger. And right from my South Africa days I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reciting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verses in the course of my prayers. I have learnt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teaching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from there and have carried it here with 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oppose it do not know what Hinduism is. Not realizing it </w:t>
      </w:r>
      <w:r>
        <w:rPr>
          <w:rFonts w:ascii="Times" w:hAnsi="Times" w:eastAsia="Times"/>
          <w:b w:val="0"/>
          <w:i w:val="0"/>
          <w:color w:val="000000"/>
          <w:sz w:val="22"/>
        </w:rPr>
        <w:t>they indulge in devilish acts and forget God.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After this the people were quiet and the prayer was held in peace. Gandhiji said:</w:t>
      </w:r>
    </w:p>
    <w:p>
      <w:pPr>
        <w:autoSpaceDN w:val="0"/>
        <w:autoSpaceDE w:val="0"/>
        <w:widowControl/>
        <w:spacing w:line="260" w:lineRule="exact" w:before="5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extremely grateful to God that today on the fourth day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allowed us to have our prayer in peace. Let me also tell you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nobody should think that no prayers were held during these days.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you came here, I came here and we all sat in silence, it was as </w:t>
      </w:r>
      <w:r>
        <w:rPr>
          <w:rFonts w:ascii="Times" w:hAnsi="Times" w:eastAsia="Times"/>
          <w:b w:val="0"/>
          <w:i w:val="0"/>
          <w:color w:val="000000"/>
          <w:sz w:val="22"/>
        </w:rPr>
        <w:t>good as praying, because there was prayer in our hearts.</w:t>
      </w:r>
    </w:p>
    <w:p>
      <w:pPr>
        <w:autoSpaceDN w:val="0"/>
        <w:tabs>
          <w:tab w:pos="550" w:val="left"/>
          <w:tab w:pos="3350" w:val="left"/>
        </w:tabs>
        <w:autoSpaceDE w:val="0"/>
        <w:widowControl/>
        <w:spacing w:line="26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Then, I am also indebted to those who tried to disturb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prayers. I am grateful to them because I had an opportunity to look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my heart. I had no opportunity before to examine my heart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 question of prayer. I had to search within to find out where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stood. Was there anger in my heart against them? Did my prayer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 something different? God wants to test His devotees in ever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ways, and ultimately, He frees His devotee from his trouble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just heard in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bhajan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22"/>
        </w:rPr>
        <w:t>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From this we must learn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we suffer is ordained by God. It is God’s grace that I have </w:t>
      </w:r>
      <w:r>
        <w:rPr>
          <w:rFonts w:ascii="Times" w:hAnsi="Times" w:eastAsia="Times"/>
          <w:b w:val="0"/>
          <w:i w:val="0"/>
          <w:color w:val="000000"/>
          <w:sz w:val="22"/>
        </w:rPr>
        <w:t>passed this test today.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also grateful to the gentleman who was persuaded by the </w:t>
      </w:r>
      <w:r>
        <w:rPr>
          <w:rFonts w:ascii="Times" w:hAnsi="Times" w:eastAsia="Times"/>
          <w:b w:val="0"/>
          <w:i w:val="0"/>
          <w:color w:val="000000"/>
          <w:sz w:val="22"/>
        </w:rPr>
        <w:t>pundit’s appeal.</w:t>
      </w:r>
    </w:p>
    <w:p>
      <w:pPr>
        <w:autoSpaceDN w:val="0"/>
        <w:autoSpaceDE w:val="0"/>
        <w:widowControl/>
        <w:spacing w:line="260" w:lineRule="exact" w:before="6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God has saved me from a more difficult test. Once the prayer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started, even if as few as four persons had asked me to stop,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have said: ‘You may cut my throat if you want, but I shall keep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repeating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Rama Rahim, Rama Rahim,’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even at that moment, </w:t>
      </w:r>
      <w:r>
        <w:rPr>
          <w:rFonts w:ascii="Times" w:hAnsi="Times" w:eastAsia="Times"/>
          <w:b w:val="0"/>
          <w:i w:val="0"/>
          <w:color w:val="000000"/>
          <w:sz w:val="22"/>
        </w:rPr>
        <w:t>instead of allowing myself to be overpowered by anger, I would have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By Mirabai, namely,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Hari tum haro janaki bhir.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“Ashram Bhajanavali”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94: 17 FEBRUARY, 1947 - 29 APRIL,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235</w:t>
      </w:r>
    </w:p>
    <w:p>
      <w:pPr>
        <w:sectPr>
          <w:pgSz w:w="9360" w:h="12960"/>
          <w:pgMar w:top="50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prayed to God to grant them good sense as was said in the </w:t>
      </w:r>
      <w:r>
        <w:rPr>
          <w:rFonts w:ascii="Times" w:hAnsi="Times" w:eastAsia="Times"/>
          <w:b w:val="0"/>
          <w:i/>
          <w:color w:val="000000"/>
          <w:sz w:val="22"/>
        </w:rPr>
        <w:t>Ramdhun.</w:t>
      </w:r>
    </w:p>
    <w:p>
      <w:pPr>
        <w:autoSpaceDN w:val="0"/>
        <w:autoSpaceDE w:val="0"/>
        <w:widowControl/>
        <w:spacing w:line="260" w:lineRule="exact" w:before="6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me narrate to you one thing that happened at Noakhali.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with great difficulty that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Ramdhun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be started there.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I started my journey we used to sing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Ramdhun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as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approached some village we entered it with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Ramdhun.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used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explain to the people that Rama, Rahim, Khuda, Ishwar were all names </w:t>
      </w:r>
      <w:r>
        <w:rPr>
          <w:rFonts w:ascii="Times" w:hAnsi="Times" w:eastAsia="Times"/>
          <w:b w:val="0"/>
          <w:i w:val="0"/>
          <w:color w:val="000000"/>
          <w:sz w:val="22"/>
        </w:rPr>
        <w:t>of God. In fact, God is known by millions of names.</w:t>
      </w:r>
    </w:p>
    <w:p>
      <w:pPr>
        <w:autoSpaceDN w:val="0"/>
        <w:autoSpaceDE w:val="0"/>
        <w:widowControl/>
        <w:spacing w:line="260" w:lineRule="exact" w:before="6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I explain to you the meaning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Auz-o-Billahi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know that it has been taken from Arabic. Would it then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crime if I pray in Arabic? Please do not reduce Hinduism 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worthless faith by such acts. Hinduism is a great religions. It is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ancient religion. Lokamanya Tilak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proved it to be ten thousand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years old. But in my view it is older than a hundred thousand years.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eternal. What is contained in the Vedas is the essence of dharma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dharma has come into being with the functioning of human beings.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why the Vedas are said to be without a beginning. When 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realized those things they inscribed them in their hearts. They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reduced to writing much later, because man learnt the art of writing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afterwards. Many of the writings too are lost. Thus a large part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Bible too is lost from memory. The same is the case with the Koran.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scholars of the Bible are of the opinion that it has a number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interpolations. Thus, the Shastras are endless. The essence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Shastras, i. e., the Vedas, is that God is, and He is One. The essence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Koran and the Bible is the same. No one may say that the Bible </w:t>
      </w:r>
      <w:r>
        <w:rPr>
          <w:rFonts w:ascii="Times" w:hAnsi="Times" w:eastAsia="Times"/>
          <w:b w:val="0"/>
          <w:i w:val="0"/>
          <w:color w:val="000000"/>
          <w:sz w:val="22"/>
        </w:rPr>
        <w:t>mentions three Gods. It mentions only one God.</w:t>
      </w:r>
    </w:p>
    <w:p>
      <w:pPr>
        <w:autoSpaceDN w:val="0"/>
        <w:autoSpaceDE w:val="0"/>
        <w:widowControl/>
        <w:spacing w:line="260" w:lineRule="exact" w:before="6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frequently visit the Viceroy. I am spending quite some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there. But that time is not wasted. I do there what I would do in Bihar,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Punjab, Noakhali and all the other places. For me the smallest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is as important as the biggest. For me whatever is in the atoms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molecules is in the universe. I believe in the saying that what is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microcosm of one’s self is reflected in the macrocosm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If I leave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the Punjab, Bihar or Noakhali, I can do no work for India. For me </w:t>
      </w:r>
      <w:r>
        <w:rPr>
          <w:rFonts w:ascii="Times" w:hAnsi="Times" w:eastAsia="Times"/>
          <w:b w:val="0"/>
          <w:i w:val="0"/>
          <w:color w:val="000000"/>
          <w:sz w:val="22"/>
        </w:rPr>
        <w:t>India lives only in such places.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Today I have explained so many things to you. I feel happy</w:t>
      </w:r>
    </w:p>
    <w:p>
      <w:pPr>
        <w:autoSpaceDN w:val="0"/>
        <w:tabs>
          <w:tab w:pos="550" w:val="left"/>
          <w:tab w:pos="660" w:val="left"/>
        </w:tabs>
        <w:autoSpaceDE w:val="0"/>
        <w:widowControl/>
        <w:spacing w:line="240" w:lineRule="auto" w:before="19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Bal Gangadhar Tilak (1856-1920) ; patriot, scholar and writer; one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founders of the Deccan Education Society; was sentenced to six years’ deportation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1908 ; launched Home Rule League movement with Annie Besant in 1916; started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 Democratic Party in 1920; author of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Orion, The Arctic Home in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Vedas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Gitarahasya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drawing>
          <wp:inline xmlns:a="http://schemas.openxmlformats.org/drawingml/2006/main" xmlns:pic="http://schemas.openxmlformats.org/drawingml/2006/picture">
            <wp:extent cx="863600" cy="1143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63600" cy="1143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236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about it. I thank you for maintaining peace.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Prarthana-Pravachan—</w:t>
      </w:r>
      <w:r>
        <w:rPr>
          <w:rFonts w:ascii="Times" w:hAnsi="Times" w:eastAsia="Times"/>
          <w:b w:val="0"/>
          <w:i w:val="0"/>
          <w:color w:val="000000"/>
          <w:sz w:val="18"/>
        </w:rPr>
        <w:t>Part I, pp. 19-24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236. TALK WITH EUROPEAN VISITORS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7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5, 1947</w:t>
      </w:r>
    </w:p>
    <w:p>
      <w:pPr>
        <w:autoSpaceDN w:val="0"/>
        <w:autoSpaceDE w:val="0"/>
        <w:widowControl/>
        <w:spacing w:line="240" w:lineRule="exact" w:before="7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What can be India’s contribution to the elimination of violence in the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world?</w:t>
      </w:r>
    </w:p>
    <w:p>
      <w:pPr>
        <w:autoSpaceDN w:val="0"/>
        <w:autoSpaceDE w:val="0"/>
        <w:widowControl/>
        <w:spacing w:line="260" w:lineRule="exact" w:before="34" w:after="0"/>
        <w:ind w:left="10" w:right="6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GANDHIJI: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Congress succeeds in its non-violent effort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 will settle down automatically. There are reports of quite a few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Congressmen being involved in the Bihar riots. At this stage I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sift the truth in these reports. But how could such a rumour, even if </w:t>
      </w:r>
      <w:r>
        <w:rPr>
          <w:rFonts w:ascii="Times" w:hAnsi="Times" w:eastAsia="Times"/>
          <w:b w:val="0"/>
          <w:i w:val="0"/>
          <w:color w:val="000000"/>
          <w:sz w:val="22"/>
        </w:rPr>
        <w:t>false, spread?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One of them asked Gandhiji a question about his conception of free India’s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economic policy. Gandhiji replied: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we shall never want to get rich by exploitation of others,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passed through that experience ourselves. For instance,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might export our textile manufactures to help a neighbouring country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was suffering from a cloth shortage, as a friendly act, but not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exploit indus-trially backward people. At present India exports raw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materials to the U. S. A. How much do we have to suffer on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account? All our indus-tries have been ruined. How I wish Western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powers learnt to look upon India not as a country to be exploited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a country whose independence they should respect because it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won without the power of armaments. Good relations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maintained by both the parties. If you expect courtesy from me.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ought to treat you accordingly. If we lacked the technical know-how,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could provide it to us in a spirit of mutual help, not at a fabulous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price. At present you have brought us to such a pass that we cannot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your motor-cars and other luxury goods. You have crippled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us. Christianity that came to India from the West was a mixed affair.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Christian missions had come to render humanitarian service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poor village folk, without the proselytizing motive, they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earned their undying gratitude and proved themselves true heirs </w:t>
      </w:r>
      <w:r>
        <w:rPr>
          <w:rFonts w:ascii="Times" w:hAnsi="Times" w:eastAsia="Times"/>
          <w:b w:val="0"/>
          <w:i w:val="0"/>
          <w:color w:val="000000"/>
          <w:sz w:val="22"/>
        </w:rPr>
        <w:t>and representatives of Jesus Christ. But I regret to say that this does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Gujarati version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Biharni Komi Agman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has been collated with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report in </w:t>
      </w:r>
      <w:r>
        <w:rPr>
          <w:rFonts w:ascii="Times" w:hAnsi="Times" w:eastAsia="Times"/>
          <w:b w:val="0"/>
          <w:i/>
          <w:color w:val="000000"/>
          <w:sz w:val="18"/>
        </w:rPr>
        <w:t>Mahatma Gandhi—The  Last Phase.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visitors were accompanied by Dr. Sjahrir of Indonesia and Jawaharlal </w:t>
      </w:r>
      <w:r>
        <w:rPr>
          <w:rFonts w:ascii="Times" w:hAnsi="Times" w:eastAsia="Times"/>
          <w:b w:val="0"/>
          <w:i w:val="0"/>
          <w:color w:val="000000"/>
          <w:sz w:val="18"/>
        </w:rPr>
        <w:t>Nehru.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94: 17 FEBRUARY, 1947 - 29 APRIL,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237</w:t>
      </w:r>
    </w:p>
    <w:p>
      <w:pPr>
        <w:sectPr>
          <w:pgSz w:w="9360" w:h="12960"/>
          <w:pgMar w:top="504" w:right="1366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not benefit you. As for us we never stood to gain by it.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say to whoever assaults me that he may destroy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home and hearth, why, even my person, but he would not be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destroy my soul. I would not defend my country with foreign arms.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could have my say I would place in the hands of the police hoe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spade instead of bayonets so that they could take to farming. Besides,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country wedded to non-violence is not bothered about foreign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aggression because every citizen will be prepared to lay down his life.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my belief that non-violence is not an entirely personal quality.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an easy way of spiritual as well as political action for all—individual, </w:t>
      </w:r>
      <w:r>
        <w:rPr>
          <w:rFonts w:ascii="Times" w:hAnsi="Times" w:eastAsia="Times"/>
          <w:b w:val="0"/>
          <w:i w:val="0"/>
          <w:color w:val="000000"/>
          <w:sz w:val="22"/>
        </w:rPr>
        <w:t>society and country.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Mahatma Gandhi—The Last Phase,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Vol. II, pp. 98-9, and </w:t>
      </w:r>
      <w:r>
        <w:rPr>
          <w:rFonts w:ascii="Times" w:hAnsi="Times" w:eastAsia="Times"/>
          <w:b w:val="0"/>
          <w:i/>
          <w:color w:val="000000"/>
          <w:sz w:val="18"/>
        </w:rPr>
        <w:t>Biharni Komi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Agman, </w:t>
      </w:r>
      <w:r>
        <w:rPr>
          <w:rFonts w:ascii="Times" w:hAnsi="Times" w:eastAsia="Times"/>
          <w:b w:val="0"/>
          <w:i w:val="0"/>
          <w:color w:val="000000"/>
          <w:sz w:val="18"/>
        </w:rPr>
        <w:t>pp. 146-7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237. SPEECH AT PRAYER MEETING</w:t>
      </w:r>
    </w:p>
    <w:p>
      <w:pPr>
        <w:autoSpaceDN w:val="0"/>
        <w:autoSpaceDE w:val="0"/>
        <w:widowControl/>
        <w:spacing w:line="266" w:lineRule="exact" w:before="126" w:after="276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EW DELHI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sectPr>
          <w:pgSz w:w="9360" w:h="12960"/>
          <w:pgMar w:top="50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BROTHERS AND SISTERS,</w:t>
      </w:r>
    </w:p>
    <w:p>
      <w:pPr>
        <w:sectPr>
          <w:type w:val="continuous"/>
          <w:pgSz w:w="9360" w:h="12960"/>
          <w:pgMar w:top="504" w:right="1404" w:bottom="478" w:left="1440" w:header="720" w:footer="720" w:gutter="0"/>
          <w:cols w:num="2" w:equalWidth="0">
            <w:col w:w="3582" w:space="0"/>
            <w:col w:w="2934" w:space="0"/>
          </w:cols>
          <w:docGrid w:linePitch="360"/>
        </w:sectPr>
      </w:pPr>
    </w:p>
    <w:p>
      <w:pPr>
        <w:autoSpaceDN w:val="0"/>
        <w:autoSpaceDE w:val="0"/>
        <w:widowControl/>
        <w:spacing w:line="270" w:lineRule="exact" w:before="0" w:after="268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5, 1947</w:t>
      </w:r>
    </w:p>
    <w:p>
      <w:pPr>
        <w:sectPr>
          <w:type w:val="nextColumn"/>
          <w:pgSz w:w="9360" w:h="12960"/>
          <w:pgMar w:top="504" w:right="1404" w:bottom="478" w:left="1440" w:header="720" w:footer="720" w:gutter="0"/>
          <w:cols w:num="2" w:equalWidth="0">
            <w:col w:w="3582" w:space="0"/>
            <w:col w:w="2934" w:space="0"/>
          </w:cols>
          <w:docGrid w:linePitch="360"/>
        </w:sectPr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 painful thing but for the remaining few days I shall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ask you if there would be any protest from any quarter against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recitation from the Koran. If there are it will benefit neither you nor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religion. Just as God, in spite of the many names that describe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Him, is but one, dharma although known by several names is but one;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all religions have come from God. They would be worthless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had not come from God. Any religion which is not the religion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God is the religion of the Devil, and cannot but be worthless.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must, therefore, realize that if what has been happening for the last </w:t>
      </w:r>
      <w:r>
        <w:rPr>
          <w:rFonts w:ascii="Times" w:hAnsi="Times" w:eastAsia="Times"/>
          <w:b w:val="0"/>
          <w:i w:val="0"/>
          <w:color w:val="000000"/>
          <w:sz w:val="22"/>
        </w:rPr>
        <w:t>three days continues, it would mean the end of Hindu dharma.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I am a Hindu, why can I not recite from the Koran, or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Zend-Avesta? Besides, the Hindu mode of worship also is no 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diverse. Some would have recitations from the upanishads and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Vedas; some would want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not the upanishads,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third one would demand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Atharvaveda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preference to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Yajurveda.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other words, each one is entitled to pray in his own way.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want to stop me, even today I am willing to accept defeat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you win. If anyone from among you so desires, he can give me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cup of poison. If somebody does give it to me I would be glad to </w:t>
      </w:r>
      <w:r>
        <w:rPr>
          <w:rFonts w:ascii="Times" w:hAnsi="Times" w:eastAsia="Times"/>
          <w:b w:val="0"/>
          <w:i w:val="0"/>
          <w:color w:val="000000"/>
          <w:sz w:val="22"/>
        </w:rPr>
        <w:t>drink it and you too should bear with it. You do not have to drink the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238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0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4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poison but you will please witness it. Do not be angry but please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that if this old man is forbearing he is doing the right </w:t>
      </w:r>
      <w:r>
        <w:rPr>
          <w:rFonts w:ascii="Times" w:hAnsi="Times" w:eastAsia="Times"/>
          <w:b w:val="0"/>
          <w:i w:val="0"/>
          <w:color w:val="000000"/>
          <w:sz w:val="22"/>
        </w:rPr>
        <w:t>thing.</w:t>
      </w:r>
    </w:p>
    <w:p>
      <w:pPr>
        <w:autoSpaceDN w:val="0"/>
        <w:autoSpaceDE w:val="0"/>
        <w:widowControl/>
        <w:spacing w:line="260" w:lineRule="exact" w:before="60" w:after="0"/>
        <w:ind w:left="10" w:right="4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 good thing that you have come here in such large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numbers. But if even one of you is opposed to the recitation of </w:t>
      </w:r>
      <w:r>
        <w:rPr>
          <w:rFonts w:ascii="Times" w:hAnsi="Times" w:eastAsia="Times"/>
          <w:b w:val="0"/>
          <w:i/>
          <w:color w:val="000000"/>
          <w:sz w:val="22"/>
        </w:rPr>
        <w:t>Auz-o-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Billahi,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will abandon the prayer and you will have to go back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peacefully.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60" w:after="0"/>
        <w:ind w:left="10" w:right="4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must thank you for maintaining the peace. Such peace was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usual before. If indicates that we have not lost our dharma by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happened during the past three days. If man does not live in peace,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never inwardly examines his thoughts, is caught in the mad rush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 and remains excited all the time, he cannot produce what Shaukat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Ali Saheb used to call “cold strength”. Mohammed Ali Saheb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used to say that we had to achieve independence by fighting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and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taklis </w:t>
      </w:r>
      <w:r>
        <w:rPr>
          <w:rFonts w:ascii="Times" w:hAnsi="Times" w:eastAsia="Times"/>
          <w:b w:val="0"/>
          <w:i w:val="0"/>
          <w:color w:val="000000"/>
          <w:sz w:val="22"/>
        </w:rPr>
        <w:t>would be our cannon and the cones our cannon-</w:t>
      </w:r>
      <w:r>
        <w:rPr>
          <w:rFonts w:ascii="Times" w:hAnsi="Times" w:eastAsia="Times"/>
          <w:b w:val="0"/>
          <w:i w:val="0"/>
          <w:color w:val="000000"/>
          <w:sz w:val="22"/>
        </w:rPr>
        <w:t>balls. He had as much poetic imagination as erudition.</w:t>
      </w:r>
    </w:p>
    <w:p>
      <w:pPr>
        <w:autoSpaceDN w:val="0"/>
        <w:tabs>
          <w:tab w:pos="550" w:val="left"/>
          <w:tab w:pos="970" w:val="left"/>
          <w:tab w:pos="2350" w:val="left"/>
        </w:tabs>
        <w:autoSpaceDE w:val="0"/>
        <w:widowControl/>
        <w:spacing w:line="26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all this happened in your Delhi. In those days I had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staying with Rudra Saheb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at his St. Stephen’s College residence.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College has now been shifted to some vast premises, but I first met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Maulana Abul Kalam Azad in the same old building. There I met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Prof. Abdul Bari as also many other great Maulanas. After long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discussions it was decided that the Congress could join the Khilafat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only if the whole movement was conducted peacefully.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decided with God as witness that every activity of the Khilafat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 would be peaceful. It was a matter of swearing by Ishwar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Khuda. There was no distinction between Ishwar and Khuda. We are </w:t>
      </w:r>
      <w:r>
        <w:rPr>
          <w:rFonts w:ascii="Times" w:hAnsi="Times" w:eastAsia="Times"/>
          <w:b w:val="0"/>
          <w:i w:val="0"/>
          <w:color w:val="000000"/>
          <w:sz w:val="22"/>
        </w:rPr>
        <w:t>going to be rewarded with the fruit of what we did then.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mention this incident because tomorrow the National Week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begins. It was on this day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India realized herself. India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realized that she lived not in Delhi or Bombay or Lahore but in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seven lakh villages. If there were a terrible earthquake destroying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entire urban population, even then India would not die. Even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entire population of two crores in the cities perished, the 38 crores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seven lakh villages would continue to live. The terrible earthquake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had rocked Patna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too caused damage only to the big cities,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The people reassured Gandhiji and the prayer went off peacefully.</w:t>
      </w:r>
    </w:p>
    <w:p>
      <w:pPr>
        <w:autoSpaceDN w:val="0"/>
        <w:autoSpaceDE w:val="0"/>
        <w:widowControl/>
        <w:spacing w:line="220" w:lineRule="exact" w:before="20" w:after="0"/>
        <w:ind w:left="550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S.  K.  Rudra, Principal, St. Stephen’s College, Delhi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was launched in 1919;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“Comment on a Protest”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1919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>In January, 1934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94: 17 FEBRUARY, 1947 - 29 APRIL,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239</w:t>
      </w:r>
    </w:p>
    <w:p>
      <w:pPr>
        <w:sectPr>
          <w:pgSz w:w="9360" w:h="12960"/>
          <w:pgMar w:top="504" w:right="139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leaving the tiny villages untouched. Of course, if the Cosmic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described in the eleventh chapter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decides to swallow all,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none would escape. It is however clear that India is alive because of </w:t>
      </w:r>
      <w:r>
        <w:rPr>
          <w:rFonts w:ascii="Times" w:hAnsi="Times" w:eastAsia="Times"/>
          <w:b w:val="0"/>
          <w:i w:val="0"/>
          <w:color w:val="000000"/>
          <w:sz w:val="22"/>
        </w:rPr>
        <w:t>her villages.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seven lakh villages were suddenly aroused on the 6th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April, 1919. When I had issued an appeal on the 5th April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had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imagined even in my dreams that India would be aroused to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extent. On that day I was at Salem in the house of Rajagopalachari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is your Minister now. I was thinking the whole day how to start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satyagraha. Shri Vijayaraghavachari—who is no more—and others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 met me there. When the thought occurred to me I asked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Mahadev—alas, he too is no more—to send for Rajaji. Rajaji agreed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me and we issued the appeal. Just by the appeal India was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aroused that I was wonder-struck. In those days the Congress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neither volunteers nor any means to carry messages, still it was like the </w:t>
      </w:r>
      <w:r>
        <w:rPr>
          <w:rFonts w:ascii="Times" w:hAnsi="Times" w:eastAsia="Times"/>
          <w:b w:val="0"/>
          <w:i w:val="0"/>
          <w:color w:val="000000"/>
          <w:sz w:val="22"/>
        </w:rPr>
        <w:t>passing of an electric current.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had appealed to the people to observe a fast and pray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6th of April. The Hindus observe fast for 36 hours where-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Muslims may observe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roza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only 24 hours. The Hin- dus too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observe </w:t>
      </w:r>
      <w:r>
        <w:rPr>
          <w:rFonts w:ascii="Times" w:hAnsi="Times" w:eastAsia="Times"/>
          <w:b w:val="0"/>
          <w:i/>
          <w:color w:val="000000"/>
          <w:sz w:val="22"/>
        </w:rPr>
        <w:t>pradosha</w:t>
      </w:r>
      <w:r>
        <w:rPr>
          <w:rFonts w:ascii="Times" w:hAnsi="Times" w:eastAsia="Times"/>
          <w:b w:val="0"/>
          <w:i w:val="0"/>
          <w:color w:val="000000"/>
          <w:sz w:val="14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24 hours. We also decided upon a fast for 24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hours so that both Hindus and Muslims could observe it. During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fast no food, milk, vegetables, etc., could be taken. One could take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amount of water. I had instructed that the aged and the weak like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take fruit. But when you undertake the fast tomorrow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take fruits like bananas which satisfy hunger. This would </w:t>
      </w:r>
      <w:r>
        <w:rPr>
          <w:rFonts w:ascii="Times" w:hAnsi="Times" w:eastAsia="Times"/>
          <w:b w:val="0"/>
          <w:i w:val="0"/>
          <w:color w:val="000000"/>
          <w:sz w:val="22"/>
        </w:rPr>
        <w:t>be something like what my mother did, she used to put me on a fast-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diet and feed me with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puris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kutu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gulabjamun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whole 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long. I do not intend to pamper you as my mother pampered me. </w:t>
      </w:r>
      <w:r>
        <w:rPr>
          <w:rFonts w:ascii="Times" w:hAnsi="Times" w:eastAsia="Times"/>
          <w:b w:val="0"/>
          <w:i w:val="0"/>
          <w:color w:val="000000"/>
          <w:sz w:val="22"/>
        </w:rPr>
        <w:t>Those who cannot observe a complete fast may take fruit juice.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special message for the 6th April is Hindu-Muslim unity,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and village work; but who would do it today? Today if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Hindu-Muslim unity anywhere, it is only in my heart. Even the </w:t>
      </w:r>
      <w:r>
        <w:rPr>
          <w:rFonts w:ascii="Times" w:hAnsi="Times" w:eastAsia="Times"/>
          <w:b w:val="0"/>
          <w:i w:val="0"/>
          <w:color w:val="000000"/>
          <w:sz w:val="22"/>
        </w:rPr>
        <w:t>charkha is lying only by my side. You can also take up these things</w:t>
      </w:r>
    </w:p>
    <w:p>
      <w:pPr>
        <w:autoSpaceDN w:val="0"/>
        <w:tabs>
          <w:tab w:pos="550" w:val="left"/>
        </w:tabs>
        <w:autoSpaceDE w:val="0"/>
        <w:widowControl/>
        <w:spacing w:line="206" w:lineRule="exact" w:before="30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Apparently the reference is to the appeal issued on March 23, 1919, when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was in Madras;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Vol. XV, pp. 145-6.  For the instructions issued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April 5,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ibid.,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“Speech at Prayer Meeting”, 29-3-1947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Fasting during daytime.</w:t>
      </w:r>
    </w:p>
    <w:p>
      <w:pPr>
        <w:autoSpaceDN w:val="0"/>
        <w:autoSpaceDE w:val="0"/>
        <w:widowControl/>
        <w:spacing w:line="220" w:lineRule="exact" w:before="20" w:after="0"/>
        <w:ind w:left="550" w:right="360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fried delicacy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cereal which may be taken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>A sweetmeat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tomorrow if you wish. For doing this you must forget the past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happenings. No matter what atrocities had been committed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Muslims in the Punjab and by the Hindus in Bihar, both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communities should forget these things and think in terms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establishing brotherly relations. If you do not think along these lines,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you going to pray to God that He should make you as fanatical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people in the Punjab and Bihar? Would you thus save yourselves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your religions? That is why you should undertake the fast only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hearts are imbued with the spirit of 1919 and you would be able </w:t>
      </w:r>
      <w:r>
        <w:rPr>
          <w:rFonts w:ascii="Times" w:hAnsi="Times" w:eastAsia="Times"/>
          <w:b w:val="0"/>
          <w:i w:val="0"/>
          <w:color w:val="000000"/>
          <w:sz w:val="22"/>
        </w:rPr>
        <w:t>to imbibe that spirit only if you remain peaceful and calm.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 would you attain peace? Spin for an hour daily and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tell me if you do not find peace. Pattani Saheb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Chairman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Bhavnagar Council, member of the Council of the Secretary of State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India, could sleep after spinning for an hour at night when all </w:t>
      </w:r>
      <w:r>
        <w:rPr>
          <w:rFonts w:ascii="Times" w:hAnsi="Times" w:eastAsia="Times"/>
          <w:b w:val="0"/>
          <w:i w:val="0"/>
          <w:color w:val="000000"/>
          <w:sz w:val="22"/>
        </w:rPr>
        <w:t>other remedies failed.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Hindu-Muslim unity can be established only through peace.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it is a difficult task. Out non-violence is tested when we can </w:t>
      </w:r>
      <w:r>
        <w:rPr>
          <w:rFonts w:ascii="Times" w:hAnsi="Times" w:eastAsia="Times"/>
          <w:b w:val="0"/>
          <w:i w:val="0"/>
          <w:color w:val="000000"/>
          <w:sz w:val="22"/>
        </w:rPr>
        <w:t>remain calm even though a volcano may be raging in our hearts.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what is the harm if all of us die by remaining peaceful?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if some Muslim kills me, he will be after all my brother. 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fail to preserve peace and forcibly retain the country’s unity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hearts will remain divided. And, if [the spirit of] Pakistan persists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hearts and we are not willing on any account to live with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brothers peacefully, I warn you India will not be able to retain her </w:t>
      </w:r>
      <w:r>
        <w:rPr>
          <w:rFonts w:ascii="Times" w:hAnsi="Times" w:eastAsia="Times"/>
          <w:b w:val="0"/>
          <w:i w:val="0"/>
          <w:color w:val="000000"/>
          <w:sz w:val="22"/>
        </w:rPr>
        <w:t>freedom.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Yes, in a way, Pakistan can be full of the nectar of nectar.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do you need pistols, spears and swords for it? A Pakistan forced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others will be full of poison. Why should we force people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swallow this poison? If I do not poison others’ hearts, have no poison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mine and do not mind it if I have to die fighting all others,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Pakistan [thus achieved] would be a thing of love and so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India. India will be full of the nectar of love when she belongs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to the Hindus but also to the Muslims, Parsis, Christians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Sikhs in equal measure. And that Pakistan alone would be full of love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there would be place for all the communities and no malice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anyone. Because I am a believer in such an India and such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Pakistan, I would recite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Auz-o-Billahi </w:t>
      </w:r>
      <w:r>
        <w:rPr>
          <w:rFonts w:ascii="Times" w:hAnsi="Times" w:eastAsia="Times"/>
          <w:b w:val="0"/>
          <w:i w:val="0"/>
          <w:color w:val="000000"/>
          <w:sz w:val="22"/>
        </w:rPr>
        <w:t>even while I recite the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Gayatri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tabs>
          <w:tab w:pos="550" w:val="left"/>
        </w:tabs>
        <w:autoSpaceDE w:val="0"/>
        <w:widowControl/>
        <w:spacing w:line="210" w:lineRule="exact" w:before="19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Sir Prabhashankar Pattani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Vedic hymn invoking the creative energy of the sun;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Rig-veda,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III. 62, </w:t>
      </w:r>
      <w:r>
        <w:rPr>
          <w:rFonts w:ascii="Times" w:hAnsi="Times" w:eastAsia="Times"/>
          <w:b w:val="0"/>
          <w:i w:val="0"/>
          <w:color w:val="000000"/>
          <w:sz w:val="18"/>
        </w:rPr>
        <w:t>10.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94: 17 FEBRUARY, 1947 - 29 APRIL,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241</w:t>
      </w:r>
    </w:p>
    <w:p>
      <w:pPr>
        <w:sectPr>
          <w:pgSz w:w="9360" w:h="12960"/>
          <w:pgMar w:top="504" w:right="141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and the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Gita.</w:t>
      </w:r>
    </w:p>
    <w:p>
      <w:pPr>
        <w:autoSpaceDN w:val="0"/>
        <w:autoSpaceDE w:val="0"/>
        <w:widowControl/>
        <w:spacing w:line="260" w:lineRule="exact" w:before="40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is the seventh death anniversary of Andrews Saheb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remember his qualities. He lived a very simple life. We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close friends. He was a white man, but he was so simple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mixed so well with the villagers that it was difficult to believe that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an Englishman. He did not even know how to dress properly.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used to wrap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dhoti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loosely round his large body. He was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bothered about appearances. He had a heart of gold.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conclusion, Gandhiji said that he had received a letter, which he would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release to the Press, from the Rashtriya Swayamsevak Sangh that they had had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nothing to do with the raising of objections to the prayer on the three previous days.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He was glad to hear that and believed it. No organization could protect life or religion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if it did not work absolutely in the open.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</w:t>
      </w:r>
      <w:r>
        <w:rPr>
          <w:rFonts w:ascii="Times" w:hAnsi="Times" w:eastAsia="Times"/>
          <w:b w:val="0"/>
          <w:i w:val="0"/>
          <w:color w:val="000000"/>
          <w:sz w:val="22"/>
        </w:rPr>
        <w:t>From Hindi]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Prarthana-Pravachan—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Part I, pp. 25-9, and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18"/>
        </w:rPr>
        <w:t>20-4-1947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238. LETTER TO LORD ISMAY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HANGI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OLONY</w:t>
      </w:r>
      <w:r>
        <w:rPr>
          <w:rFonts w:ascii="Times" w:hAnsi="Times" w:eastAsia="Times"/>
          <w:b w:val="0"/>
          <w:i w:val="0"/>
          <w:color w:val="000000"/>
          <w:sz w:val="20"/>
        </w:rPr>
        <w:t>, N</w:t>
      </w:r>
      <w:r>
        <w:rPr>
          <w:rFonts w:ascii="Times" w:hAnsi="Times" w:eastAsia="Times"/>
          <w:b w:val="0"/>
          <w:i w:val="0"/>
          <w:color w:val="000000"/>
          <w:sz w:val="18"/>
        </w:rPr>
        <w:t>EW DELHI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5, 1947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LORD ISMAY,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Pandit Nehru gave me what you have described as an outline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scheme. What I read is merely a copy of the points I hurriedly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dictated,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whereas, as I understood from H. E. the Viceroy, you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prepare a draft agreement after the line of the points I had dictated.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course you were at liberty to amend them, add to them and omit </w:t>
      </w:r>
      <w:r>
        <w:rPr>
          <w:rFonts w:ascii="Times" w:hAnsi="Times" w:eastAsia="Times"/>
          <w:b w:val="0"/>
          <w:i w:val="0"/>
          <w:color w:val="000000"/>
          <w:sz w:val="22"/>
        </w:rPr>
        <w:t>what you wished to omit.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a chat with Pandit Nehru twice during the day, the second </w:t>
      </w:r>
      <w:r>
        <w:rPr>
          <w:rFonts w:ascii="Times" w:hAnsi="Times" w:eastAsia="Times"/>
          <w:b w:val="0"/>
          <w:i w:val="0"/>
          <w:color w:val="000000"/>
          <w:sz w:val="22"/>
        </w:rPr>
        <w:t>time when he handed a copy of the outline at 5 p.m.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seventh point should read thus: “Within the framework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hereof Mr. Jinnah will be perfectly free to present for acceptance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scheme of Pakistan even before the transfer of power, provided,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that he is successful in his appeal to reason and not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force of arms which he abjures for all time for this purpose. Thus, </w:t>
      </w:r>
      <w:r>
        <w:rPr>
          <w:rFonts w:ascii="Times" w:hAnsi="Times" w:eastAsia="Times"/>
          <w:b w:val="0"/>
          <w:i w:val="0"/>
          <w:color w:val="000000"/>
          <w:sz w:val="22"/>
        </w:rPr>
        <w:t>there will be no compulsion in this matter over a province or a part</w:t>
      </w:r>
    </w:p>
    <w:p>
      <w:pPr>
        <w:autoSpaceDN w:val="0"/>
        <w:tabs>
          <w:tab w:pos="550" w:val="left"/>
        </w:tabs>
        <w:autoSpaceDE w:val="0"/>
        <w:widowControl/>
        <w:spacing w:line="21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C.  F.  Andrews (1871-1940); British missionary, author, educationist and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close associate of Rabindranath Tagore and Gandhiji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What follows is reproduced from “The Delhi Interlude” in </w:t>
      </w:r>
      <w:r>
        <w:rPr>
          <w:rFonts w:ascii="Times" w:hAnsi="Times" w:eastAsia="Times"/>
          <w:b w:val="0"/>
          <w:i/>
          <w:color w:val="000000"/>
          <w:sz w:val="18"/>
        </w:rPr>
        <w:t>Harijan.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“Outline of Draft Agreement”, “Outline of Draft Agreement”, 4-4-1947 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172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thereof.”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What I could not recall yesterday I now recall.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eighth will read as follows: “In the Assembly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a decisive majority. But the Congress shall never use that majority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the League policy simply because of its identification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League but will give its hearty support to every measure brought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forward by the League Government, provided that it is in the interest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whole of India. Whether it is in such interest or not shall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decided by Lord Mountbatten as man and not in his representative </w:t>
      </w:r>
      <w:r>
        <w:rPr>
          <w:rFonts w:ascii="Times" w:hAnsi="Times" w:eastAsia="Times"/>
          <w:b w:val="0"/>
          <w:i w:val="0"/>
          <w:color w:val="000000"/>
          <w:sz w:val="22"/>
        </w:rPr>
        <w:t>capacity.”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finished dictating this at 8·45 p.m. I am anxious that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reaches you tonight. Therefore, I have only made manifest correction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addition. The outline is by no means complete. When a draft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agreement is prepared, many other points which should occur to any </w:t>
      </w:r>
      <w:r>
        <w:rPr>
          <w:rFonts w:ascii="Times" w:hAnsi="Times" w:eastAsia="Times"/>
          <w:b w:val="0"/>
          <w:i w:val="0"/>
          <w:color w:val="000000"/>
          <w:sz w:val="22"/>
        </w:rPr>
        <w:t>draftsman will have to be covered.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must add that Pandit Nehru has at least one vital objection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outline. But I will not tax you with its mention here. If the outline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appears workable to H. E. I would like to wait on him once more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discuss Pandit Nehru’s objections. Before putting it before Q. A. </w:t>
      </w:r>
      <w:r>
        <w:rPr>
          <w:rFonts w:ascii="Times" w:hAnsi="Times" w:eastAsia="Times"/>
          <w:b w:val="0"/>
          <w:i w:val="0"/>
          <w:color w:val="000000"/>
          <w:sz w:val="22"/>
        </w:rPr>
        <w:t>Jinnah I would like to show it to a few friends.</w:t>
      </w:r>
    </w:p>
    <w:p>
      <w:pPr>
        <w:autoSpaceDN w:val="0"/>
        <w:autoSpaceDE w:val="0"/>
        <w:widowControl/>
        <w:spacing w:line="220" w:lineRule="exact" w:before="4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Gandhiji’s Correspondence with the Government, 1944-47, </w:t>
      </w:r>
      <w:r>
        <w:rPr>
          <w:rFonts w:ascii="Times" w:hAnsi="Times" w:eastAsia="Times"/>
          <w:b w:val="0"/>
          <w:i w:val="0"/>
          <w:color w:val="000000"/>
          <w:sz w:val="18"/>
        </w:rPr>
        <w:t>pp. 237-8</w:t>
      </w:r>
    </w:p>
    <w:p>
      <w:pPr>
        <w:autoSpaceDN w:val="0"/>
        <w:autoSpaceDE w:val="0"/>
        <w:widowControl/>
        <w:spacing w:line="292" w:lineRule="exact" w:before="362" w:after="0"/>
        <w:ind w:left="0" w:right="141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239. LETTER TO LORD ISMAY</w:t>
      </w:r>
    </w:p>
    <w:p>
      <w:pPr>
        <w:autoSpaceDN w:val="0"/>
        <w:autoSpaceDE w:val="0"/>
        <w:widowControl/>
        <w:spacing w:line="266" w:lineRule="exact" w:before="126" w:after="276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HANGI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OLONY</w:t>
      </w:r>
      <w:r>
        <w:rPr>
          <w:rFonts w:ascii="Times" w:hAnsi="Times" w:eastAsia="Times"/>
          <w:b w:val="0"/>
          <w:i w:val="0"/>
          <w:color w:val="000000"/>
          <w:sz w:val="20"/>
        </w:rPr>
        <w:t>, N</w:t>
      </w:r>
      <w:r>
        <w:rPr>
          <w:rFonts w:ascii="Times" w:hAnsi="Times" w:eastAsia="Times"/>
          <w:b w:val="0"/>
          <w:i w:val="0"/>
          <w:color w:val="000000"/>
          <w:sz w:val="18"/>
        </w:rPr>
        <w:t>EW DELHI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sectPr>
          <w:pgSz w:w="9360" w:h="12960"/>
          <w:pgMar w:top="504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LORD ISMAY,</w:t>
      </w:r>
    </w:p>
    <w:p>
      <w:pPr>
        <w:sectPr>
          <w:type w:val="continuous"/>
          <w:pgSz w:w="9360" w:h="12960"/>
          <w:pgMar w:top="504" w:right="1402" w:bottom="358" w:left="1440" w:header="720" w:footer="720" w:gutter="0"/>
          <w:cols w:num="2" w:equalWidth="0">
            <w:col w:w="3384" w:space="0"/>
            <w:col w:w="3134" w:space="0"/>
          </w:cols>
          <w:docGrid w:linePitch="360"/>
        </w:sectPr>
      </w:pPr>
    </w:p>
    <w:p>
      <w:pPr>
        <w:autoSpaceDN w:val="0"/>
        <w:autoSpaceDE w:val="0"/>
        <w:widowControl/>
        <w:spacing w:line="270" w:lineRule="exact" w:before="0" w:after="208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6, 1947</w:t>
      </w:r>
    </w:p>
    <w:p>
      <w:pPr>
        <w:sectPr>
          <w:type w:val="nextColumn"/>
          <w:pgSz w:w="9360" w:h="12960"/>
          <w:pgMar w:top="504" w:right="1402" w:bottom="358" w:left="1440" w:header="720" w:footer="720" w:gutter="0"/>
          <w:cols w:num="2" w:equalWidth="0">
            <w:col w:w="3384" w:space="0"/>
            <w:col w:w="3134" w:space="0"/>
          </w:cols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Many thanks for your letter of even date.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very thought that at the threshold of my friendship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Lord Mountbatten and you, there can be any misunder- standing at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fills me with grave doubts about my ability to shoulder the burden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taken upon my weak self. It is impossible, at every stage,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reduce to writing conversations, and that would be, in my opinion,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bar to friendship. I can only say that there must be some defect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understanding or my attentiveness if I misunderstand very simple </w:t>
      </w:r>
      <w:r>
        <w:rPr>
          <w:rFonts w:ascii="Times" w:hAnsi="Times" w:eastAsia="Times"/>
          <w:b w:val="0"/>
          <w:i w:val="0"/>
          <w:color w:val="000000"/>
          <w:sz w:val="22"/>
        </w:rPr>
        <w:t>things. I do not feel inclined to reproduce the talk about this topic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from Lord Ismay”, 6-4-1947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94: 17 FEBRUARY, 1947 - 29 APRIL,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243</w:t>
      </w:r>
    </w:p>
    <w:p>
      <w:pPr>
        <w:sectPr>
          <w:type w:val="continuous"/>
          <w:pgSz w:w="9360" w:h="12960"/>
          <w:pgMar w:top="504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except to mention one thing, viz., that H. E. mentioned [V. P.] Menon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you and said you should prepare something in conjunction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and I was to give you the points which were to become the basis </w:t>
      </w:r>
      <w:r>
        <w:rPr>
          <w:rFonts w:ascii="Times" w:hAnsi="Times" w:eastAsia="Times"/>
          <w:b w:val="0"/>
          <w:i w:val="0"/>
          <w:color w:val="000000"/>
          <w:sz w:val="22"/>
        </w:rPr>
        <w:t>of the draft you were to prepare.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 far as you are concerned you correctly took down what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heard from me. But as it did not answer what I wanted to say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you my considered view about point 7.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that I have seen Nos. 3 and 4 I must differ from you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view that with the new version of No. 7 and filling in of No. 8,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Nos. 3 and 4 become redundant. But of this later, if we ever reach the </w:t>
      </w:r>
      <w:r>
        <w:rPr>
          <w:rFonts w:ascii="Times" w:hAnsi="Times" w:eastAsia="Times"/>
          <w:b w:val="0"/>
          <w:i w:val="0"/>
          <w:color w:val="000000"/>
          <w:sz w:val="22"/>
        </w:rPr>
        <w:t>consideration stage of the “outline”.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writing this Badshah Khan came into my room and I find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he confirms the gist of the conversation with Lord Mountbatten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described by me and adds that when we went to your office I told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had only to give the points as I hastily thought of them in order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enable you and your draftsman to prepare a draft agreement.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20" w:lineRule="exact" w:before="66" w:after="0"/>
        <w:ind w:left="0" w:right="5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Gandhiji’s Correspondence with the Government, 1944-47, </w:t>
      </w:r>
      <w:r>
        <w:rPr>
          <w:rFonts w:ascii="Times" w:hAnsi="Times" w:eastAsia="Times"/>
          <w:b w:val="0"/>
          <w:i w:val="0"/>
          <w:color w:val="000000"/>
          <w:sz w:val="18"/>
        </w:rPr>
        <w:t>pp. 240-1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240. A TALK</w:t>
      </w:r>
    </w:p>
    <w:p>
      <w:pPr>
        <w:autoSpaceDN w:val="0"/>
        <w:autoSpaceDE w:val="0"/>
        <w:widowControl/>
        <w:spacing w:line="266" w:lineRule="exact" w:before="126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HANGI 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IVAS</w:t>
      </w:r>
      <w:r>
        <w:rPr>
          <w:rFonts w:ascii="Times" w:hAnsi="Times" w:eastAsia="Times"/>
          <w:b w:val="0"/>
          <w:i w:val="0"/>
          <w:color w:val="000000"/>
          <w:sz w:val="20"/>
        </w:rPr>
        <w:t>, N</w:t>
      </w:r>
      <w:r>
        <w:rPr>
          <w:rFonts w:ascii="Times" w:hAnsi="Times" w:eastAsia="Times"/>
          <w:b w:val="0"/>
          <w:i w:val="0"/>
          <w:color w:val="000000"/>
          <w:sz w:val="18"/>
        </w:rPr>
        <w:t>EW DELHI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6, 1947</w:t>
      </w:r>
    </w:p>
    <w:p>
      <w:pPr>
        <w:autoSpaceDN w:val="0"/>
        <w:autoSpaceDE w:val="0"/>
        <w:widowControl/>
        <w:spacing w:line="260" w:lineRule="exact" w:before="82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Both of you should go to the Bhangi Colony and take up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task of teaching the children and of sanitation and so on. No one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afford to sit idle here. I would rather like Manu also to go there daily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she is not keeping well and as it is I am making her work beyond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capacity. Why worry about your husband’s loss of hearing?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very well look after the sanitation work and you can teach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children. You will be learning something thereby. Then alone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my stay here will serve any purpose. Along with this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interest in the prayer and study the opposition that is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voiced during the prayer meetings. There are women too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opposition, and you should try to persuade them. I am surprised why </w:t>
      </w:r>
      <w:r>
        <w:rPr>
          <w:rFonts w:ascii="Times" w:hAnsi="Times" w:eastAsia="Times"/>
          <w:b w:val="0"/>
          <w:i w:val="0"/>
          <w:color w:val="000000"/>
          <w:sz w:val="22"/>
        </w:rPr>
        <w:t>none of these things occurred to you or [Anand]. If you work only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preceding item.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the Viceroy’s reply in this connection,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From Lord </w:t>
      </w:r>
      <w:r>
        <w:rPr>
          <w:rFonts w:ascii="Times" w:hAnsi="Times" w:eastAsia="Times"/>
          <w:b w:val="0"/>
          <w:i w:val="0"/>
          <w:color w:val="000000"/>
          <w:sz w:val="18"/>
        </w:rPr>
        <w:t>Mountbatten”, 7-4-1947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point it out to you, it has no meaning. One has to look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wherever one happens to be. There is no dearth of work here. If </w:t>
      </w:r>
      <w:r>
        <w:rPr>
          <w:rFonts w:ascii="Times" w:hAnsi="Times" w:eastAsia="Times"/>
          <w:b w:val="0"/>
          <w:i w:val="0"/>
          <w:color w:val="000000"/>
          <w:sz w:val="22"/>
        </w:rPr>
        <w:t>there is any dearth, it is that of workers, not of work.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Biharni Komi Agman, </w:t>
      </w:r>
      <w:r>
        <w:rPr>
          <w:rFonts w:ascii="Times" w:hAnsi="Times" w:eastAsia="Times"/>
          <w:b w:val="0"/>
          <w:i w:val="0"/>
          <w:color w:val="000000"/>
          <w:sz w:val="18"/>
        </w:rPr>
        <w:t>pp. 151-2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241. TALK WITH ABDUL MAJID</w:t>
      </w:r>
    </w:p>
    <w:p>
      <w:pPr>
        <w:autoSpaceDN w:val="0"/>
        <w:autoSpaceDE w:val="0"/>
        <w:widowControl/>
        <w:spacing w:line="270" w:lineRule="exact" w:before="10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April 6, 1947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7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“Bapuji is now going to drive us out of India in our old age,” Khwaja Abdul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Majid remarked to a member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Gandhiji’s party, affecting a laugh. “When India is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divided, I shall come to take asylum with you. You won’t let the Hindus murder me,”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he added playfully. Gandhiji, overhearing the remark, interjected:</w:t>
      </w:r>
    </w:p>
    <w:p>
      <w:pPr>
        <w:autoSpaceDN w:val="0"/>
        <w:autoSpaceDE w:val="0"/>
        <w:widowControl/>
        <w:spacing w:line="260" w:lineRule="exact" w:before="3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a fanatic should kill you, I shall dance with joy !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misfortune is that I have not many like you who would die bravely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without anger.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I had even half a dozen [men] like you,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flames that threaten to devour us would be put out and peace would </w:t>
      </w:r>
      <w:r>
        <w:rPr>
          <w:rFonts w:ascii="Times" w:hAnsi="Times" w:eastAsia="Times"/>
          <w:b w:val="0"/>
          <w:i w:val="0"/>
          <w:color w:val="000000"/>
          <w:sz w:val="22"/>
        </w:rPr>
        <w:t>reign in India in no time.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Mahatma Gandhi—The Last Phase, </w:t>
      </w:r>
      <w:r>
        <w:rPr>
          <w:rFonts w:ascii="Times" w:hAnsi="Times" w:eastAsia="Times"/>
          <w:b w:val="0"/>
          <w:i w:val="0"/>
          <w:color w:val="000000"/>
          <w:sz w:val="18"/>
        </w:rPr>
        <w:t>Vol. II, p. 100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242. A TALK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HANGI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IVAS</w:t>
      </w:r>
      <w:r>
        <w:rPr>
          <w:rFonts w:ascii="Times" w:hAnsi="Times" w:eastAsia="Times"/>
          <w:b w:val="0"/>
          <w:i w:val="0"/>
          <w:color w:val="000000"/>
          <w:sz w:val="20"/>
        </w:rPr>
        <w:t>, N</w:t>
      </w:r>
      <w:r>
        <w:rPr>
          <w:rFonts w:ascii="Times" w:hAnsi="Times" w:eastAsia="Times"/>
          <w:b w:val="0"/>
          <w:i w:val="0"/>
          <w:color w:val="000000"/>
          <w:sz w:val="18"/>
        </w:rPr>
        <w:t>EW DELHI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6, 1947</w:t>
      </w:r>
    </w:p>
    <w:p>
      <w:pPr>
        <w:autoSpaceDN w:val="0"/>
        <w:autoSpaceDE w:val="0"/>
        <w:widowControl/>
        <w:spacing w:line="280" w:lineRule="exact" w:before="10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a great misfortune it is for us that two brothers should talk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each other in English ! One of them claims that it is only in English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thoughts occur to him ! We have become such slaves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 language. This slavery is of our own choice. I have openly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told the British that it was wrong on their part to educate Indians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the English medium and in doing so they had caused </w:t>
      </w:r>
      <w:r>
        <w:rPr>
          <w:rFonts w:ascii="Times" w:hAnsi="Times" w:eastAsia="Times"/>
          <w:b w:val="0"/>
          <w:i w:val="0"/>
          <w:color w:val="000000"/>
          <w:sz w:val="22"/>
        </w:rPr>
        <w:t>immense harm to our country. But I cannot blame them when in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2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Abdul Majid, a nationalist Muslim leader and a trustee of the Aligarh Muslim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University, met Gandhiji on this date 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p. 218.</w:t>
      </w:r>
    </w:p>
    <w:p>
      <w:pPr>
        <w:autoSpaceDN w:val="0"/>
        <w:tabs>
          <w:tab w:pos="550" w:val="left"/>
        </w:tabs>
        <w:autoSpaceDE w:val="0"/>
        <w:widowControl/>
        <w:spacing w:line="208" w:lineRule="exact" w:before="3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Manu Gandhi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Biharni Komi Agman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here says : “It is a pity that no one kills persons like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 who would court death bravely.  Otherwise all the dices would be cast in my </w:t>
      </w:r>
      <w:r>
        <w:rPr>
          <w:rFonts w:ascii="Times" w:hAnsi="Times" w:eastAsia="Times"/>
          <w:b w:val="0"/>
          <w:i w:val="0"/>
          <w:color w:val="000000"/>
          <w:sz w:val="18"/>
        </w:rPr>
        <w:t>favour, won’t they ?”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was addressed to two brothers whom Gandhiji happened to overhear </w:t>
      </w:r>
      <w:r>
        <w:rPr>
          <w:rFonts w:ascii="Times" w:hAnsi="Times" w:eastAsia="Times"/>
          <w:b w:val="0"/>
          <w:i w:val="0"/>
          <w:color w:val="000000"/>
          <w:sz w:val="18"/>
        </w:rPr>
        <w:t>talking in English.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94: 17 FEBRUARY, 1947 - 29 APRIL,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245</w:t>
      </w:r>
    </w:p>
    <w:p>
      <w:pPr>
        <w:sectPr>
          <w:pgSz w:w="9360" w:h="12960"/>
          <w:pgMar w:top="50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normal course two Indians talk in English. For this we are ourselves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blame. We consider it to be our good fortune to be able to speak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English. To fulfil that ambition we sacrifice endless time. If we speak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faultless English and an Englishman happens to compliment us,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 elated. If we were to count the hours we spend in learning English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would realize that we thereby deprive the country of the precious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that would have been otherwise devoted to its service, thus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resulting in the wastage of countless hours. Still we cannot ever fully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master English. I receive letters from persons holding high degrees,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whose English is simply awful. One feels disgusted by them.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doubt, one should learn English as a hobby. It has a vast treasure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literature. But one should not make indiscriminate use of it. Quite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few dignitaries from among the delegates to the Asian Conference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came to see me. But they conversed in their languages, viz., Japanese,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Turkish, etc. There used to be an interpreter conversant with English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their languages. It occurred to me that that was the occasion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Hindustani could have become the language of the whole of Asia.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such circumstances the interpreter would have learnt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language of the particular country as well as our national language.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happens, Asia, which at present is divided into different parts,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witness one country developing cordial relations with the other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 of one family. It would indeed be a magnificent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achievement. But to whom can I address my advice? You two brothers, </w:t>
      </w:r>
      <w:r>
        <w:rPr>
          <w:rFonts w:ascii="Times" w:hAnsi="Times" w:eastAsia="Times"/>
          <w:b w:val="0"/>
          <w:i w:val="0"/>
          <w:color w:val="000000"/>
          <w:sz w:val="22"/>
        </w:rPr>
        <w:t>fully conversant with Hindi and Punjabi, continue to talk in English !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 From Gujarati]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Biharni Komi Agman, </w:t>
      </w:r>
      <w:r>
        <w:rPr>
          <w:rFonts w:ascii="Times" w:hAnsi="Times" w:eastAsia="Times"/>
          <w:b w:val="0"/>
          <w:i w:val="0"/>
          <w:color w:val="000000"/>
          <w:sz w:val="18"/>
        </w:rPr>
        <w:t>pp. 154-5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2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243. SPEECH AT PRAYER MEETING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EW DELHI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6, 1947</w:t>
      </w:r>
    </w:p>
    <w:p>
      <w:pPr>
        <w:autoSpaceDN w:val="0"/>
        <w:autoSpaceDE w:val="0"/>
        <w:widowControl/>
        <w:spacing w:line="260" w:lineRule="exact" w:before="12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While I was listening to this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bhajan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also to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Ramdhun,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scene of my Noakhali days came vividly before my eyes. The party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comprising these very men and women used to accompany me for </w:t>
      </w:r>
      <w:r>
        <w:rPr>
          <w:rFonts w:ascii="Times" w:hAnsi="Times" w:eastAsia="Times"/>
          <w:b w:val="0"/>
          <w:i w:val="0"/>
          <w:color w:val="000000"/>
          <w:sz w:val="22"/>
        </w:rPr>
        <w:t>about half a mile while I proceeded on my tour in the morning.</w:t>
      </w:r>
    </w:p>
    <w:p>
      <w:pPr>
        <w:autoSpaceDN w:val="0"/>
        <w:autoSpaceDE w:val="0"/>
        <w:widowControl/>
        <w:spacing w:line="260" w:lineRule="exact" w:before="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only wish to tell you that you should not give up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goodness. If all the Muslims say that they wish to sever all connection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Hindus and wish to live separately, should we out of anger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start killing them? If we do that we shall be engulfed in such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holocaust that we shall all be reduced to ashes and none will survive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Indiscriminate looting and arson will only spell disaster for the whole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country. Regular warfare also, I must say, causes only destruction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is gained thereby. </w:t>
      </w:r>
    </w:p>
    <w:p>
      <w:pPr>
        <w:autoSpaceDN w:val="0"/>
        <w:autoSpaceDE w:val="0"/>
        <w:widowControl/>
        <w:spacing w:line="260" w:lineRule="exact" w:before="6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has been said in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Mahabharata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of universal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application. It does not apply to Hindus alone. It depicts the story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Pandavas and the Kauravas. Though they were blood-brothers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Pandavas worshipped Rama, that is, goodness, and the Kauravas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followed Ravana, that is, evil. Renouncing ahimsa they took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 and fought among themselves with the result that not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the Kauravas killed, but the Pandavas also were losers in spite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victory. Very few among them survived to see the end of the war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those who did found their lives so unbearable that they had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retire to the Himalayas. This is exactly what is happening in our </w:t>
      </w:r>
      <w:r>
        <w:rPr>
          <w:rFonts w:ascii="Times" w:hAnsi="Times" w:eastAsia="Times"/>
          <w:b w:val="0"/>
          <w:i w:val="0"/>
          <w:color w:val="000000"/>
          <w:sz w:val="22"/>
        </w:rPr>
        <w:t>country today.</w:t>
      </w:r>
    </w:p>
    <w:p>
      <w:pPr>
        <w:autoSpaceDN w:val="0"/>
        <w:autoSpaceDE w:val="0"/>
        <w:widowControl/>
        <w:spacing w:line="260" w:lineRule="exact" w:before="6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is the first day of the National Week. I trust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observing it as a day of fasting and prayer. There was mass spinning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from 3 to 4 p.m. in which the Congress President, his wife, Pandit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Jawaharlal Nehru, Acharya Jugal Kishore and many others took part.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spinning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yajna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been completed so beautifully and </w:t>
      </w:r>
      <w:r>
        <w:rPr>
          <w:rFonts w:ascii="Times" w:hAnsi="Times" w:eastAsia="Times"/>
          <w:b w:val="0"/>
          <w:i w:val="0"/>
          <w:color w:val="000000"/>
          <w:sz w:val="22"/>
        </w:rPr>
        <w:t>enthusiastically you will soon be breaking the fast but how good it</w:t>
      </w:r>
    </w:p>
    <w:p>
      <w:pPr>
        <w:autoSpaceDN w:val="0"/>
        <w:tabs>
          <w:tab w:pos="550" w:val="left"/>
        </w:tabs>
        <w:autoSpaceDE w:val="0"/>
        <w:widowControl/>
        <w:spacing w:line="204" w:lineRule="exact" w:before="26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By Rabindranath Tagore.  The purport of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bhajan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was : “Let us all aspire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say that our Bharat may rise to great heights in the world.  It may attain eminence </w:t>
      </w:r>
      <w:r>
        <w:rPr>
          <w:rFonts w:ascii="Times" w:hAnsi="Times" w:eastAsia="Times"/>
          <w:b w:val="0"/>
          <w:i w:val="0"/>
          <w:color w:val="000000"/>
          <w:sz w:val="18"/>
        </w:rPr>
        <w:t>in the field of religion and action. Again a new sun will rise above it.”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Which, besides Manu Gandhi, included the Press correspondents, Sailen </w:t>
      </w:r>
      <w:r>
        <w:rPr>
          <w:rFonts w:ascii="Times" w:hAnsi="Times" w:eastAsia="Times"/>
          <w:b w:val="0"/>
          <w:i w:val="0"/>
          <w:color w:val="000000"/>
          <w:sz w:val="18"/>
        </w:rPr>
        <w:t>Chatterjee and Biren Sinha.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94: 17 FEBRUARY, 1947 - 29 APRIL,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247</w:t>
      </w:r>
    </w:p>
    <w:p>
      <w:pPr>
        <w:sectPr>
          <w:pgSz w:w="9360" w:h="12960"/>
          <w:pgMar w:top="716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if as a result of today’s rededication the names of Rama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Rahim and the message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permanently engraved in </w:t>
      </w:r>
      <w:r>
        <w:rPr>
          <w:rFonts w:ascii="Times" w:hAnsi="Times" w:eastAsia="Times"/>
          <w:b w:val="0"/>
          <w:i w:val="0"/>
          <w:color w:val="000000"/>
          <w:sz w:val="22"/>
        </w:rPr>
        <w:t>our hearts. But today all this remains but a dream in India.</w:t>
      </w:r>
    </w:p>
    <w:p>
      <w:pPr>
        <w:autoSpaceDN w:val="0"/>
        <w:autoSpaceDE w:val="0"/>
        <w:widowControl/>
        <w:spacing w:line="260" w:lineRule="exact" w:before="6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being inundated with abusive letters and telegrams.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shows how grossly some people misunderstand my ideas. Some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consider myself too big even to reply to their letters while others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I am enjoying myself in Delhi while the Punjab is in flames.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can they understand that I am working day and night for them </w:t>
      </w:r>
      <w:r>
        <w:rPr>
          <w:rFonts w:ascii="Times" w:hAnsi="Times" w:eastAsia="Times"/>
          <w:b w:val="0"/>
          <w:i w:val="0"/>
          <w:color w:val="000000"/>
          <w:sz w:val="22"/>
        </w:rPr>
        <w:t>wherever I am? True, I cannot wipe their tears. God alone can do that.</w:t>
      </w:r>
    </w:p>
    <w:p>
      <w:pPr>
        <w:autoSpaceDN w:val="0"/>
        <w:autoSpaceDE w:val="0"/>
        <w:widowControl/>
        <w:spacing w:line="280" w:lineRule="exact" w:before="6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Khwaja Abdul Majid, who is a trustee of the Aligarh University,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came to see me today.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has a lot of landed property but at heart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fakir.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used to be my host whenever I went to Aligarh. Swami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Satyadev Parivrajak, who had been on a pilgrimage to the Himalayas,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used to accompany me. He was a very active worker but now God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taken him away. He told me he would accompany me but he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join me if I dined with a Muslim. On hearing this Khwaja Saheb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said, “If that is what his religion enjoins, I shall make separate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arrangements for him.” Though the Swami was accompanying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Khwaja Saheb did not mind when the Swami did not dine with him.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that those good old days were here again when there used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heart-unity among Hindus and Muslims. Khwaja Saheb continues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the president of the nationalist Muslims. Other nationalist Muslims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had graduated from the Aligarh University in those days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ideal students of the Jamia Millia and are excellent workers.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like on oasis in the Sahara. Even if somebody killed Khwaja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Saheb he would not wish him ill. Such people may be few but we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retain our innate qualities. When faced with bad characters we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stoop to their level. But we committed this mistake in Bihar.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Nationalist Muslims had been killed by Hindus there and Hindus </w:t>
      </w:r>
      <w:r>
        <w:rPr>
          <w:rFonts w:ascii="Times" w:hAnsi="Times" w:eastAsia="Times"/>
          <w:b w:val="0"/>
          <w:i w:val="0"/>
          <w:color w:val="000000"/>
          <w:sz w:val="22"/>
        </w:rPr>
        <w:t>friends of Islam had been done to death by Muslims.</w:t>
      </w:r>
    </w:p>
    <w:p>
      <w:pPr>
        <w:autoSpaceDN w:val="0"/>
        <w:autoSpaceDE w:val="0"/>
        <w:widowControl/>
        <w:spacing w:line="280" w:lineRule="exact" w:before="6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should dispassionately think where we are drifting. Hindus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harbour anger in their hearts against Muslims even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latter wanted to destroy them. Even if the Muslims want to kill us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should face death bravely. If they established their rule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killing Hindus we would be ushering in a new world by sacrificing our </w:t>
      </w:r>
      <w:r>
        <w:rPr>
          <w:rFonts w:ascii="Times" w:hAnsi="Times" w:eastAsia="Times"/>
          <w:b w:val="0"/>
          <w:i w:val="0"/>
          <w:color w:val="000000"/>
          <w:sz w:val="22"/>
        </w:rPr>
        <w:t>lives. None should fear death. Birth and death are inevitable for every</w:t>
      </w:r>
    </w:p>
    <w:p>
      <w:pPr>
        <w:autoSpaceDN w:val="0"/>
        <w:autoSpaceDE w:val="0"/>
        <w:widowControl/>
        <w:spacing w:line="240" w:lineRule="exact" w:before="1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“Talk with Abdul Majid”, 6-4-1947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human being. Why should we then rejoice or grieve? If we die with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smile we shall enter into a new life, we shall be ushering in a 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India. The Concluding verses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the second chapter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describe how a godfearing man should live. I would exhort you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 and understand those verses and ponder over their meaning.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then realize what our ideal is and how far short of it we are today.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independence is at our threshold and it is our duty to ask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ourselves whether we are fit to have it and sustain it. This week, while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here, I propose to administer you the dose which would make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worthy of freedom. If we keep on quarrelling amongst ourselves we </w:t>
      </w:r>
      <w:r>
        <w:rPr>
          <w:rFonts w:ascii="Times" w:hAnsi="Times" w:eastAsia="Times"/>
          <w:b w:val="0"/>
          <w:i w:val="0"/>
          <w:color w:val="000000"/>
          <w:sz w:val="22"/>
        </w:rPr>
        <w:t>shall lose our freedom even after attaining it.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Prarthana-Pravachan—</w:t>
      </w:r>
      <w:r>
        <w:rPr>
          <w:rFonts w:ascii="Times" w:hAnsi="Times" w:eastAsia="Times"/>
          <w:b w:val="0"/>
          <w:i w:val="0"/>
          <w:color w:val="000000"/>
          <w:sz w:val="18"/>
        </w:rPr>
        <w:t>Part I, pp. 29-32</w:t>
      </w:r>
    </w:p>
    <w:p>
      <w:pPr>
        <w:autoSpaceDN w:val="0"/>
        <w:autoSpaceDE w:val="0"/>
        <w:widowControl/>
        <w:spacing w:line="292" w:lineRule="exact" w:before="4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244. TALK WITH DELEGATES FROM VIET NAM</w:t>
      </w:r>
    </w:p>
    <w:p>
      <w:pPr>
        <w:autoSpaceDN w:val="0"/>
        <w:autoSpaceDE w:val="0"/>
        <w:widowControl/>
        <w:spacing w:line="270" w:lineRule="exact" w:before="1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6, 1947</w:t>
      </w:r>
    </w:p>
    <w:p>
      <w:pPr>
        <w:autoSpaceDN w:val="0"/>
        <w:autoSpaceDE w:val="0"/>
        <w:widowControl/>
        <w:spacing w:line="260" w:lineRule="exact" w:before="162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Congress firmly implements the constructive programme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by me, including khadi, village industries, prohibition, removal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untouchability, communal harmony, uplift of women, adult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education, etc., it would become a truly non-violent body and </w:t>
      </w:r>
      <w:r>
        <w:rPr>
          <w:rFonts w:ascii="Times" w:hAnsi="Times" w:eastAsia="Times"/>
          <w:b w:val="0"/>
          <w:i w:val="0"/>
          <w:color w:val="000000"/>
          <w:sz w:val="22"/>
        </w:rPr>
        <w:t>freedom would automatically come.</w:t>
      </w:r>
    </w:p>
    <w:p>
      <w:pPr>
        <w:autoSpaceDN w:val="0"/>
        <w:autoSpaceDE w:val="0"/>
        <w:widowControl/>
        <w:spacing w:line="28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India’s contribution to the welfare of the allied nations and </w:t>
      </w:r>
      <w:r>
        <w:rPr>
          <w:rFonts w:ascii="Times" w:hAnsi="Times" w:eastAsia="Times"/>
          <w:b w:val="0"/>
          <w:i w:val="0"/>
          <w:color w:val="000000"/>
          <w:sz w:val="22"/>
        </w:rPr>
        <w:t>world peace would be without compromising her adherence to non-</w:t>
      </w:r>
      <w:r>
        <w:rPr>
          <w:rFonts w:ascii="Times" w:hAnsi="Times" w:eastAsia="Times"/>
          <w:b w:val="0"/>
          <w:i w:val="0"/>
          <w:color w:val="000000"/>
          <w:sz w:val="22"/>
        </w:rPr>
        <w:t>violence and truth and her goal of complete independence.</w:t>
      </w:r>
    </w:p>
    <w:p>
      <w:pPr>
        <w:autoSpaceDN w:val="0"/>
        <w:autoSpaceDE w:val="0"/>
        <w:widowControl/>
        <w:spacing w:line="280" w:lineRule="exact" w:before="8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believe that there is unnecessary delay in granting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independence and irrelevant issues are being raised. The presentday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communal riots are also an unfortunate outcome of that policy. 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say with certainty that thereby the British are harming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themselves. This is the moment of my greatest trial. The moment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arrived to demonstrate successfully my weapon of nonviolence.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And, in this quest I am not taking a moment’s rest. Day and night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pray to God that He may give me light. There is considerable violence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hearts of Congressmen and they are no less selfish. I have </w:t>
      </w:r>
      <w:r>
        <w:rPr>
          <w:rFonts w:ascii="Times" w:hAnsi="Times" w:eastAsia="Times"/>
          <w:b w:val="0"/>
          <w:i w:val="0"/>
          <w:color w:val="000000"/>
          <w:sz w:val="22"/>
        </w:rPr>
        <w:t>sufficient evidence of this. Even if Congressmen alone had imbibed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“ Speech to Prayer Meeting”, 8-3-1947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94: 17 FEBRUARY, 1947 - 29 APRIL,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249</w:t>
      </w:r>
    </w:p>
    <w:p>
      <w:pPr>
        <w:sectPr>
          <w:pgSz w:w="9360" w:h="12960"/>
          <w:pgMar w:top="504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nonviolence and truth, freedom would have come sixteen years ago,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is, in 1931, and our history would have been different. But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wish to complain about that. I must manage with whatever knife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 having to cut this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mosambi.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I do not have a knife I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 to cut it even with the blunt edge of a dish. How long can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carry on with a borrowed knife? And, if I borrow a knife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someone, I cannot refuse if in turn he asks for a precious thing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That is why I flatly decline to seek help from any other country </w:t>
      </w:r>
      <w:r>
        <w:rPr>
          <w:rFonts w:ascii="Times" w:hAnsi="Times" w:eastAsia="Times"/>
          <w:b w:val="0"/>
          <w:i w:val="0"/>
          <w:color w:val="000000"/>
          <w:sz w:val="22"/>
        </w:rPr>
        <w:t>to attain the independence of my own country.</w:t>
      </w:r>
    </w:p>
    <w:p>
      <w:pPr>
        <w:autoSpaceDN w:val="0"/>
        <w:autoSpaceDE w:val="0"/>
        <w:widowControl/>
        <w:spacing w:line="320" w:lineRule="exact" w:before="10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 From </w:t>
      </w:r>
      <w:r>
        <w:rPr>
          <w:rFonts w:ascii="Times" w:hAnsi="Times" w:eastAsia="Times"/>
          <w:b w:val="0"/>
          <w:i w:val="0"/>
          <w:color w:val="000000"/>
          <w:sz w:val="24"/>
        </w:rPr>
        <w:t>Gujarati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40" w:lineRule="exact" w:before="62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Biharni Komi Agman, </w:t>
      </w:r>
      <w:r>
        <w:rPr>
          <w:rFonts w:ascii="Times" w:hAnsi="Times" w:eastAsia="Times"/>
          <w:b w:val="0"/>
          <w:i w:val="0"/>
          <w:color w:val="000000"/>
          <w:sz w:val="18"/>
        </w:rPr>
        <w:t>pp. 1578</w:t>
      </w:r>
    </w:p>
    <w:p>
      <w:pPr>
        <w:autoSpaceDN w:val="0"/>
        <w:autoSpaceDE w:val="0"/>
        <w:widowControl/>
        <w:spacing w:line="292" w:lineRule="exact" w:before="4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245. MESSAGE FOR PEOPLE OF VIETNAM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320" w:lineRule="exact" w:before="6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4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April 6, 1947</w:t>
      </w:r>
      <w:r>
        <w:rPr>
          <w:rFonts w:ascii="Times" w:hAnsi="Times" w:eastAsia="Times"/>
          <w:b w:val="0"/>
          <w:i w:val="0"/>
          <w:color w:val="000000"/>
          <w:sz w:val="20"/>
        </w:rPr>
        <w:t>]</w:t>
      </w:r>
      <w:r>
        <w:rPr>
          <w:rFonts w:ascii="Times" w:hAnsi="Times" w:eastAsia="Times"/>
          <w:b w:val="0"/>
          <w:i w:val="0"/>
          <w:color w:val="000000"/>
          <w:sz w:val="14"/>
        </w:rPr>
        <w:t>2</w:t>
      </w:r>
    </w:p>
    <w:p>
      <w:pPr>
        <w:autoSpaceDN w:val="0"/>
        <w:autoSpaceDE w:val="0"/>
        <w:widowControl/>
        <w:spacing w:line="280" w:lineRule="exact" w:before="19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heart is always with the oppressed peoples of the world,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full sympathy with the cause for which the people of Viet Nam </w:t>
      </w:r>
      <w:r>
        <w:rPr>
          <w:rFonts w:ascii="Times" w:hAnsi="Times" w:eastAsia="Times"/>
          <w:b w:val="0"/>
          <w:i w:val="0"/>
          <w:color w:val="000000"/>
          <w:sz w:val="22"/>
        </w:rPr>
        <w:t>are fighting.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10-4-1947</w:t>
      </w:r>
    </w:p>
    <w:p>
      <w:pPr>
        <w:autoSpaceDN w:val="0"/>
        <w:autoSpaceDE w:val="0"/>
        <w:widowControl/>
        <w:spacing w:line="200" w:lineRule="exact" w:before="388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was sent through Tran Van Heun, leader of the Viet Nam Delegation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Inter-Asian Relations Conference, who called on Gandhiji on April 6, 1947;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preceding item.</w:t>
      </w:r>
    </w:p>
    <w:p>
      <w:pPr>
        <w:autoSpaceDN w:val="0"/>
        <w:autoSpaceDE w:val="0"/>
        <w:widowControl/>
        <w:spacing w:line="23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8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250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tabs>
          <w:tab w:pos="5450" w:val="left"/>
        </w:tabs>
        <w:autoSpaceDE w:val="0"/>
        <w:widowControl/>
        <w:spacing w:line="342" w:lineRule="exact" w:before="0" w:after="354"/>
        <w:ind w:left="3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246. TELEGRAM  TO  SATIS  CHANDRA  DAS  GUPTA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EW  DELHI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sectPr>
          <w:pgSz w:w="9360" w:h="12960"/>
          <w:pgMar w:top="716" w:right="1336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46" w:after="0"/>
        <w:ind w:left="10" w:right="172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ATIS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UPTA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HAZIRKHIL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AMGANJ</w:t>
      </w:r>
    </w:p>
    <w:p>
      <w:pPr>
        <w:sectPr>
          <w:type w:val="continuous"/>
          <w:pgSz w:w="9360" w:h="12960"/>
          <w:pgMar w:top="716" w:right="1336" w:bottom="358" w:left="1440" w:header="720" w:footer="720" w:gutter="0"/>
          <w:cols w:num="2" w:equalWidth="0">
            <w:col w:w="3434" w:space="0"/>
            <w:col w:w="3150" w:space="0"/>
          </w:cols>
          <w:docGrid w:linePitch="360"/>
        </w:sectPr>
      </w:pPr>
    </w:p>
    <w:p>
      <w:pPr>
        <w:autoSpaceDN w:val="0"/>
        <w:autoSpaceDE w:val="0"/>
        <w:widowControl/>
        <w:spacing w:line="270" w:lineRule="exact" w:before="0" w:after="814"/>
        <w:ind w:left="0" w:right="10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7, 1947</w:t>
      </w:r>
    </w:p>
    <w:p>
      <w:pPr>
        <w:sectPr>
          <w:type w:val="nextColumn"/>
          <w:pgSz w:w="9360" w:h="12960"/>
          <w:pgMar w:top="716" w:right="1336" w:bottom="358" w:left="1440" w:header="720" w:footer="720" w:gutter="0"/>
          <w:cols w:num="2" w:equalWidth="0">
            <w:col w:w="3434" w:space="0"/>
            <w:col w:w="3150" w:space="0"/>
          </w:cols>
          <w:docGrid w:linePitch="360"/>
        </w:sectPr>
      </w:pPr>
    </w:p>
    <w:p>
      <w:pPr>
        <w:autoSpaceDN w:val="0"/>
        <w:autoSpaceDE w:val="0"/>
        <w:widowControl/>
        <w:spacing w:line="212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ALL     YOUR     PRECISE     BUT     PAINFUL     WIRES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ALSO     FROM </w:t>
      </w:r>
    </w:p>
    <w:p>
      <w:pPr>
        <w:autoSpaceDN w:val="0"/>
        <w:autoSpaceDE w:val="0"/>
        <w:widowControl/>
        <w:spacing w:line="230" w:lineRule="exact" w:before="12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HARAN       BABU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     (STOP)       CASE       SEEMS       TO       BE       FOR       EXODUS </w:t>
      </w:r>
    </w:p>
    <w:p>
      <w:pPr>
        <w:autoSpaceDN w:val="0"/>
        <w:autoSpaceDE w:val="0"/>
        <w:widowControl/>
        <w:spacing w:line="212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OR       PERISHING       IN       FLAMES       OF       FANATICISM       (STOP)       HOPE </w:t>
      </w:r>
    </w:p>
    <w:p>
      <w:pPr>
        <w:autoSpaceDN w:val="0"/>
        <w:autoSpaceDE w:val="0"/>
        <w:widowControl/>
        <w:spacing w:line="212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YOU        WILL         NOT        ADVISE        MY        COMING        TO       ADVISE       ON </w:t>
      </w:r>
    </w:p>
    <w:p>
      <w:pPr>
        <w:autoSpaceDN w:val="0"/>
        <w:autoSpaceDE w:val="0"/>
        <w:widowControl/>
        <w:spacing w:line="212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CHOICE      (STOP)     HOLD     COUNSEL     WITH     WORKERS        AND        ACT </w:t>
      </w:r>
    </w:p>
    <w:p>
      <w:pPr>
        <w:autoSpaceDN w:val="0"/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PROMPTLY.</w:t>
      </w:r>
    </w:p>
    <w:p>
      <w:pPr>
        <w:autoSpaceDN w:val="0"/>
        <w:autoSpaceDE w:val="0"/>
        <w:widowControl/>
        <w:spacing w:line="266" w:lineRule="exact" w:before="26" w:after="0"/>
        <w:ind w:left="0" w:right="8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photostat: G. N. 897, and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18"/>
        </w:rPr>
        <w:t>20-4-1947</w:t>
      </w:r>
    </w:p>
    <w:p>
      <w:pPr>
        <w:autoSpaceDN w:val="0"/>
        <w:autoSpaceDE w:val="0"/>
        <w:widowControl/>
        <w:spacing w:line="292" w:lineRule="exact" w:before="362" w:after="0"/>
        <w:ind w:left="9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247. TELEGRAM TO H.  S.  SUHRAWARDY</w:t>
      </w:r>
    </w:p>
    <w:p>
      <w:pPr>
        <w:autoSpaceDN w:val="0"/>
        <w:autoSpaceDE w:val="0"/>
        <w:widowControl/>
        <w:spacing w:line="266" w:lineRule="exact" w:before="66" w:after="0"/>
        <w:ind w:left="0" w:right="10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HANGI COLONY</w:t>
      </w:r>
      <w:r>
        <w:rPr>
          <w:rFonts w:ascii="Times" w:hAnsi="Times" w:eastAsia="Times"/>
          <w:b w:val="0"/>
          <w:i w:val="0"/>
          <w:color w:val="000000"/>
          <w:sz w:val="20"/>
        </w:rPr>
        <w:t>, N</w:t>
      </w:r>
      <w:r>
        <w:rPr>
          <w:rFonts w:ascii="Times" w:hAnsi="Times" w:eastAsia="Times"/>
          <w:b w:val="0"/>
          <w:i w:val="0"/>
          <w:color w:val="000000"/>
          <w:sz w:val="18"/>
        </w:rPr>
        <w:t>EW  DELHI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14" w:after="0"/>
        <w:ind w:left="0" w:right="10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7, 1947</w:t>
      </w:r>
    </w:p>
    <w:p>
      <w:pPr>
        <w:autoSpaceDN w:val="0"/>
        <w:autoSpaceDE w:val="0"/>
        <w:widowControl/>
        <w:spacing w:line="260" w:lineRule="exact" w:before="16" w:after="0"/>
        <w:ind w:left="10" w:right="38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HIEF 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INISTER 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ENGAL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UHRAWARDY  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AHEB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ALCUTTA</w:t>
      </w:r>
    </w:p>
    <w:p>
      <w:pPr>
        <w:autoSpaceDN w:val="0"/>
        <w:autoSpaceDE w:val="0"/>
        <w:widowControl/>
        <w:spacing w:line="212" w:lineRule="exact" w:before="15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I    CONTINUE     RECEIVE     DOLEFUL     WIRES     ABOUT     INCREASING</w:t>
      </w:r>
    </w:p>
    <w:p>
      <w:pPr>
        <w:autoSpaceDN w:val="0"/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LAWLESSNESS     NOAKHALI     (STOP)     I     SUGGEST     PROMPT     ATTENTION</w:t>
      </w:r>
    </w:p>
    <w:p>
      <w:pPr>
        <w:autoSpaceDN w:val="0"/>
        <w:autoSpaceDE w:val="0"/>
        <w:widowControl/>
        <w:spacing w:line="230" w:lineRule="exact" w:before="12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WIRES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    OF     STATISCHANDRA     DASGUPTA     AND     PROMPT     ACTION     (STOP) </w:t>
      </w:r>
    </w:p>
    <w:p>
      <w:pPr>
        <w:autoSpaceDN w:val="0"/>
        <w:autoSpaceDE w:val="0"/>
        <w:widowControl/>
        <w:spacing w:line="220" w:lineRule="exact" w:before="226" w:after="0"/>
        <w:ind w:left="10" w:right="9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had informed Gandhiji that he had sent two telegrams to the </w:t>
      </w:r>
      <w:r>
        <w:rPr>
          <w:rFonts w:ascii="Times" w:hAnsi="Times" w:eastAsia="Times"/>
          <w:b w:val="0"/>
          <w:i w:val="0"/>
          <w:color w:val="000000"/>
          <w:sz w:val="18"/>
        </w:rPr>
        <w:t>local authorities and the Chief Minister of Bengal.  The one dated April 2, 1947 read :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“There have been five cases of arson between march 23 and yesterday.  Yesterday‘s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case. . . was an attempt to burn alive three families consisting of twentyone persons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male, female, children. . . .” Another telegram dated April 5, 1947 read : “Have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bring to your notice another case of arson last night. . . Haralal Bhowmik found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himself locked from outside in his sleeping room while all structures including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sleeping room were burning . . . . Request you thijk over these gruesome attempts of </w:t>
      </w:r>
      <w:r>
        <w:rPr>
          <w:rFonts w:ascii="Times" w:hAnsi="Times" w:eastAsia="Times"/>
          <w:b w:val="0"/>
          <w:i w:val="0"/>
          <w:color w:val="000000"/>
          <w:sz w:val="18"/>
        </w:rPr>
        <w:t>burning alive the Hindus and shape Government policy by shaking off inactivity.”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Haranchandra Ghosh-Chowdhary;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“Telegram to Haranchandra Ghosh-</w:t>
      </w:r>
      <w:r>
        <w:rPr>
          <w:rFonts w:ascii="Times" w:hAnsi="Times" w:eastAsia="Times"/>
          <w:b w:val="0"/>
          <w:i w:val="0"/>
          <w:color w:val="000000"/>
          <w:sz w:val="18"/>
        </w:rPr>
        <w:t>Chowdhury”, 7-4-1947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footnote 1, “Telegram to Satis Chandra Das Gupta”, 7-4-1947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94: 17 FEBRUARY, 1947 - 29  APRIL,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251</w:t>
      </w:r>
    </w:p>
    <w:p>
      <w:pPr>
        <w:sectPr>
          <w:type w:val="continuous"/>
          <w:pgSz w:w="9360" w:h="12960"/>
          <w:pgMar w:top="716" w:right="1336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tabs>
          <w:tab w:pos="550" w:val="left"/>
          <w:tab w:pos="5750" w:val="left"/>
        </w:tabs>
        <w:autoSpaceDE w:val="0"/>
        <w:widowControl/>
        <w:spacing w:line="27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AM     PUBLISHING     WIRES     (STOP)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ANDHII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copy: Pyarelal Papers.  Courtesy: Pyarelal.  Also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The Hindu,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8-4-1947</w:t>
      </w:r>
    </w:p>
    <w:p>
      <w:pPr>
        <w:autoSpaceDN w:val="0"/>
        <w:tabs>
          <w:tab w:pos="2470" w:val="left"/>
          <w:tab w:pos="3890" w:val="left"/>
        </w:tabs>
        <w:autoSpaceDE w:val="0"/>
        <w:widowControl/>
        <w:spacing w:line="296" w:lineRule="exact" w:before="358" w:after="254"/>
        <w:ind w:left="6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248. TELEGRAM TO HARANCHANDRA GHOSH-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24"/>
        </w:rPr>
        <w:t xml:space="preserve">CHOWDHURY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HANGI  COLONY</w:t>
      </w:r>
      <w:r>
        <w:rPr>
          <w:rFonts w:ascii="Times" w:hAnsi="Times" w:eastAsia="Times"/>
          <w:b w:val="0"/>
          <w:i w:val="0"/>
          <w:color w:val="000000"/>
          <w:sz w:val="20"/>
        </w:rPr>
        <w:t>, N</w:t>
      </w:r>
      <w:r>
        <w:rPr>
          <w:rFonts w:ascii="Times" w:hAnsi="Times" w:eastAsia="Times"/>
          <w:b w:val="0"/>
          <w:i w:val="0"/>
          <w:color w:val="000000"/>
          <w:sz w:val="18"/>
        </w:rPr>
        <w:t>EW  DELHI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sectPr>
          <w:pgSz w:w="9360" w:h="12960"/>
          <w:pgMar w:top="516" w:right="1350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46" w:after="0"/>
        <w:ind w:left="10" w:right="86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ARANCHANDRA 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HOSH 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HOWDHURY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HOUMHANI  </w:t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 w:val="0"/>
          <w:color w:val="000000"/>
          <w:sz w:val="18"/>
        </w:rPr>
        <w:t>NOAKHALI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</w:p>
    <w:p>
      <w:pPr>
        <w:sectPr>
          <w:type w:val="continuous"/>
          <w:pgSz w:w="9360" w:h="12960"/>
          <w:pgMar w:top="516" w:right="1350" w:bottom="348" w:left="1440" w:header="720" w:footer="720" w:gutter="0"/>
          <w:cols w:num="2" w:equalWidth="0">
            <w:col w:w="4352" w:space="0"/>
            <w:col w:w="2217" w:space="0"/>
          </w:cols>
          <w:docGrid w:linePitch="360"/>
        </w:sectPr>
      </w:pPr>
    </w:p>
    <w:p>
      <w:pPr>
        <w:autoSpaceDN w:val="0"/>
        <w:autoSpaceDE w:val="0"/>
        <w:widowControl/>
        <w:spacing w:line="270" w:lineRule="exact" w:before="0" w:after="534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7, 1947</w:t>
      </w:r>
    </w:p>
    <w:p>
      <w:pPr>
        <w:sectPr>
          <w:type w:val="nextColumn"/>
          <w:pgSz w:w="9360" w:h="12960"/>
          <w:pgMar w:top="516" w:right="1350" w:bottom="348" w:left="1440" w:header="720" w:footer="720" w:gutter="0"/>
          <w:cols w:num="2" w:equalWidth="0">
            <w:col w:w="4352" w:space="0"/>
            <w:col w:w="2217" w:space="0"/>
          </w:cols>
          <w:docGrid w:linePitch="360"/>
        </w:sectPr>
      </w:pPr>
    </w:p>
    <w:p>
      <w:pPr>
        <w:autoSpaceDN w:val="0"/>
        <w:autoSpaceDE w:val="0"/>
        <w:widowControl/>
        <w:spacing w:line="21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IF     WHAT     YOU     SAY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     TRUE     CLEAR     CASE     FOR      EXODUS     OR </w:t>
      </w:r>
    </w:p>
    <w:p>
      <w:pPr>
        <w:autoSpaceDN w:val="0"/>
        <w:autoSpaceDE w:val="0"/>
        <w:widowControl/>
        <w:spacing w:line="212" w:lineRule="exact" w:before="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PERISHING     IN      THE       FLAMES     OF      MADNESS     AND FANATICISM. </w:t>
      </w:r>
    </w:p>
    <w:p>
      <w:pPr>
        <w:autoSpaceDN w:val="0"/>
        <w:autoSpaceDE w:val="0"/>
        <w:widowControl/>
        <w:spacing w:line="22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CONSULT     SATIS     BABU     AND     ACT     UNITEDLY.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6" w:lineRule="exact" w:before="0" w:after="0"/>
        <w:ind w:left="0" w:right="7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ANDHII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photostate: G. N. 7826. Also Pyarelal Papers. Courtesy: Pyarelal</w:t>
      </w:r>
    </w:p>
    <w:p>
      <w:pPr>
        <w:autoSpaceDN w:val="0"/>
        <w:autoSpaceDE w:val="0"/>
        <w:widowControl/>
        <w:spacing w:line="292" w:lineRule="exact" w:before="362" w:after="86"/>
        <w:ind w:left="10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249. LETTER  TO  LORD  MOUNTBATTEN</w:t>
      </w:r>
    </w:p>
    <w:p>
      <w:pPr>
        <w:sectPr>
          <w:type w:val="continuous"/>
          <w:pgSz w:w="9360" w:h="12960"/>
          <w:pgMar w:top="516" w:right="1350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7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Personal and Immediate</w:t>
      </w:r>
    </w:p>
    <w:p>
      <w:pPr>
        <w:autoSpaceDN w:val="0"/>
        <w:autoSpaceDE w:val="0"/>
        <w:widowControl/>
        <w:spacing w:line="212" w:lineRule="exact" w:before="8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sectPr>
          <w:type w:val="continuous"/>
          <w:pgSz w:w="9360" w:h="12960"/>
          <w:pgMar w:top="516" w:right="1350" w:bottom="348" w:left="1440" w:header="720" w:footer="720" w:gutter="0"/>
          <w:cols w:num="2" w:equalWidth="0">
            <w:col w:w="3648" w:space="0"/>
            <w:col w:w="2922" w:space="0"/>
          </w:cols>
          <w:docGrid w:linePitch="360"/>
        </w:sectPr>
      </w:pPr>
    </w:p>
    <w:p>
      <w:pPr>
        <w:autoSpaceDN w:val="0"/>
        <w:autoSpaceDE w:val="0"/>
        <w:widowControl/>
        <w:spacing w:line="262" w:lineRule="exact" w:before="4" w:after="268"/>
        <w:ind w:left="1296" w:right="7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HANGI COLONY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 DELHI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April 7, 1947</w:t>
      </w:r>
    </w:p>
    <w:p>
      <w:pPr>
        <w:sectPr>
          <w:type w:val="nextColumn"/>
          <w:pgSz w:w="9360" w:h="12960"/>
          <w:pgMar w:top="516" w:right="1350" w:bottom="348" w:left="1440" w:header="720" w:footer="720" w:gutter="0"/>
          <w:cols w:num="2" w:equalWidth="0">
            <w:col w:w="3648" w:space="0"/>
            <w:col w:w="2922" w:space="0"/>
          </w:cols>
          <w:docGrid w:linePitch="360"/>
        </w:sectPr>
      </w:pPr>
    </w:p>
    <w:p>
      <w:pPr>
        <w:autoSpaceDN w:val="0"/>
        <w:autoSpaceDE w:val="0"/>
        <w:widowControl/>
        <w:spacing w:line="260" w:lineRule="exact" w:before="3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pressing letters from friends in the Punjab asking 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there even if it be for a few days. Pandit Nehru agrees. </w:t>
      </w:r>
      <w:r>
        <w:rPr>
          <w:rFonts w:ascii="Times" w:hAnsi="Times" w:eastAsia="Times"/>
          <w:b w:val="0"/>
          <w:i w:val="0"/>
          <w:color w:val="000000"/>
          <w:sz w:val="22"/>
        </w:rPr>
        <w:t>Nevertheless I would like you to guide me too.</w:t>
      </w:r>
    </w:p>
    <w:p>
      <w:pPr>
        <w:autoSpaceDN w:val="0"/>
        <w:autoSpaceDE w:val="0"/>
        <w:widowControl/>
        <w:spacing w:line="220" w:lineRule="exact" w:before="188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addressee’s telegram dated April 6 read : “Rehabilitation in Noakhali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becoming increasingly difficult.  Lawlessness, theft, burglary, house-breaking, night </w:t>
      </w:r>
      <w:r>
        <w:rPr>
          <w:rFonts w:ascii="Times" w:hAnsi="Times" w:eastAsia="Times"/>
          <w:b w:val="0"/>
          <w:i w:val="0"/>
          <w:color w:val="000000"/>
          <w:sz w:val="18"/>
        </w:rPr>
        <w:t>raids, burning of houses, hay-stacks, becoming common.</w:t>
      </w:r>
    </w:p>
    <w:p>
      <w:pPr>
        <w:autoSpaceDN w:val="0"/>
        <w:autoSpaceDE w:val="0"/>
        <w:widowControl/>
        <w:spacing w:line="220" w:lineRule="exact" w:before="2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Ploughing of fields in some areas obstructed.  In about five hundred cases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involving loot, arson, murder, final reports submitted on pleas non-availability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sufficient evidence which under present circumstances can be had from riot vicitms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alone.  Absconders and culprits moving freely reported holding meetings now.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People suspect foul play in original cases as all Hindu officers in charge affected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thanas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transferred.  Those officers who have timely submitted chargesheets against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good number of offenders also transferred.  Proceedings drawn against officers who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attempted quell riots or arrested large number of culprits of whom ninety per cent now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bailed out.  More than hundred counter cases against workers. Hindu police and army </w:t>
      </w:r>
      <w:r>
        <w:rPr>
          <w:rFonts w:ascii="Times" w:hAnsi="Times" w:eastAsia="Times"/>
          <w:b w:val="0"/>
          <w:i w:val="0"/>
          <w:color w:val="000000"/>
          <w:sz w:val="18"/>
        </w:rPr>
        <w:t>staff are seriously enquired into and in some cases summoned or otherwise harassed.”</w:t>
      </w:r>
    </w:p>
    <w:p>
      <w:pPr>
        <w:autoSpaceDN w:val="0"/>
        <w:autoSpaceDE w:val="0"/>
        <w:widowControl/>
        <w:spacing w:line="22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draft of this telegram bears the following instruction in Gandhiji’s hand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>: “Note for Arumanshu—if this is right it should be sent.”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252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 COLLECTED WORKS OF MAHATMA GANDHI</w:t>
      </w:r>
    </w:p>
    <w:p>
      <w:pPr>
        <w:sectPr>
          <w:type w:val="continuous"/>
          <w:pgSz w:w="9360" w:h="12960"/>
          <w:pgMar w:top="516" w:right="1350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4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Then Noakhali calls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If wires received by me during the last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days are to be relied upon, there is increasing lawlessness in Noakhali.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Attempts at roasting people alive have been traced twice, and loot, etc., </w:t>
      </w:r>
      <w:r>
        <w:rPr>
          <w:rFonts w:ascii="Times" w:hAnsi="Times" w:eastAsia="Times"/>
          <w:b w:val="0"/>
          <w:i w:val="0"/>
          <w:color w:val="000000"/>
          <w:sz w:val="22"/>
        </w:rPr>
        <w:t>is going on. You will see my public statement in the press.</w:t>
      </w:r>
      <w:r>
        <w:rPr>
          <w:rFonts w:ascii="Times" w:hAnsi="Times" w:eastAsia="Times"/>
          <w:b w:val="0"/>
          <w:i w:val="0"/>
          <w:color w:val="000000"/>
          <w:sz w:val="14"/>
        </w:rPr>
        <w:t>2</w:t>
      </w:r>
    </w:p>
    <w:p>
      <w:pPr>
        <w:autoSpaceDN w:val="0"/>
        <w:tabs>
          <w:tab w:pos="550" w:val="left"/>
          <w:tab w:pos="4670" w:val="left"/>
        </w:tabs>
        <w:autoSpaceDE w:val="0"/>
        <w:widowControl/>
        <w:spacing w:line="260" w:lineRule="exact" w:before="40" w:after="488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outbreak of violence is not a mere detail. If it cannot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dealt with now, it won’t be fourteen months hence.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sectPr>
          <w:pgSz w:w="9360" w:h="12960"/>
          <w:pgMar w:top="514" w:right="1388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0" w:lineRule="exact" w:before="6" w:after="0"/>
        <w:ind w:left="10" w:right="115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XCELLENCY THE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ICEROY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EW DELHI</w:t>
      </w:r>
    </w:p>
    <w:p>
      <w:pPr>
        <w:sectPr>
          <w:type w:val="continuous"/>
          <w:pgSz w:w="9360" w:h="12960"/>
          <w:pgMar w:top="514" w:right="1388" w:bottom="358" w:left="1440" w:header="720" w:footer="720" w:gutter="0"/>
          <w:cols w:num="2" w:equalWidth="0">
            <w:col w:w="3922" w:space="0"/>
            <w:col w:w="2610" w:space="0"/>
          </w:cols>
          <w:docGrid w:linePitch="360"/>
        </w:sectPr>
      </w:pPr>
    </w:p>
    <w:p>
      <w:pPr>
        <w:autoSpaceDN w:val="0"/>
        <w:autoSpaceDE w:val="0"/>
        <w:widowControl/>
        <w:spacing w:line="234" w:lineRule="exact" w:before="0" w:after="534"/>
        <w:ind w:left="1152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Yours sincerely, </w:t>
      </w: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ANDHII</w:t>
      </w:r>
    </w:p>
    <w:p>
      <w:pPr>
        <w:sectPr>
          <w:type w:val="nextColumn"/>
          <w:pgSz w:w="9360" w:h="12960"/>
          <w:pgMar w:top="514" w:right="1388" w:bottom="358" w:left="1440" w:header="720" w:footer="720" w:gutter="0"/>
          <w:cols w:num="2" w:equalWidth="0">
            <w:col w:w="3922" w:space="0"/>
            <w:col w:w="2610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Gandhiji’s Correspondence with the Government, </w:t>
      </w:r>
      <w:r>
        <w:rPr>
          <w:rFonts w:ascii="Times" w:hAnsi="Times" w:eastAsia="Times"/>
          <w:b w:val="0"/>
          <w:i w:val="0"/>
          <w:color w:val="000000"/>
          <w:sz w:val="18"/>
        </w:rPr>
        <w:t>1944-47, p. 242. also C.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W. 6523, 6524 and 6525, Courtesy: Mirabehn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250. LETTER TO DALAI LAMA</w:t>
      </w:r>
    </w:p>
    <w:p>
      <w:pPr>
        <w:autoSpaceDN w:val="0"/>
        <w:autoSpaceDE w:val="0"/>
        <w:widowControl/>
        <w:spacing w:line="222" w:lineRule="exact" w:before="90" w:after="0"/>
        <w:ind w:left="4896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HANGI COLONY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EADING  ROAD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DELHI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April 7, 1947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three letters from different functionaries saying the same </w:t>
      </w:r>
      <w:r>
        <w:rPr>
          <w:rFonts w:ascii="Times" w:hAnsi="Times" w:eastAsia="Times"/>
          <w:b w:val="0"/>
          <w:i w:val="0"/>
          <w:color w:val="000000"/>
          <w:sz w:val="22"/>
        </w:rPr>
        <w:t>thing. I thank you for them.</w:t>
      </w:r>
    </w:p>
    <w:p>
      <w:pPr>
        <w:autoSpaceDN w:val="0"/>
        <w:autoSpaceDE w:val="0"/>
        <w:widowControl/>
        <w:spacing w:line="260" w:lineRule="exact" w:before="40" w:after="448"/>
        <w:ind w:left="10" w:right="4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advised the friends who saw me on your behalf to give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secretiveness and superstition if Buddhism (which is but an attempt to </w:t>
      </w:r>
      <w:r>
        <w:rPr>
          <w:rFonts w:ascii="Times" w:hAnsi="Times" w:eastAsia="Times"/>
          <w:b w:val="0"/>
          <w:i w:val="0"/>
          <w:color w:val="000000"/>
          <w:sz w:val="22"/>
        </w:rPr>
        <w:t>reform Hinduism) is to live.</w:t>
      </w:r>
    </w:p>
    <w:p>
      <w:pPr>
        <w:sectPr>
          <w:type w:val="continuous"/>
          <w:pgSz w:w="9360" w:h="12960"/>
          <w:pgMar w:top="514" w:right="1388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46" w:after="0"/>
        <w:ind w:left="10" w:right="158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H. H.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ALAI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AMA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IBET</w:t>
      </w:r>
    </w:p>
    <w:p>
      <w:pPr>
        <w:sectPr>
          <w:type w:val="continuous"/>
          <w:pgSz w:w="9360" w:h="12960"/>
          <w:pgMar w:top="514" w:right="1388" w:bottom="358" w:left="1440" w:header="720" w:footer="720" w:gutter="0"/>
          <w:cols w:num="2" w:equalWidth="0">
            <w:col w:w="3594" w:space="0"/>
            <w:col w:w="2938" w:space="0"/>
          </w:cols>
          <w:docGrid w:linePitch="360"/>
        </w:sectPr>
      </w:pPr>
    </w:p>
    <w:p>
      <w:pPr>
        <w:autoSpaceDN w:val="0"/>
        <w:autoSpaceDE w:val="0"/>
        <w:widowControl/>
        <w:spacing w:line="234" w:lineRule="exact" w:before="0" w:after="454"/>
        <w:ind w:left="1584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Yours sincerely,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ANDHII</w:t>
      </w:r>
    </w:p>
    <w:p>
      <w:pPr>
        <w:sectPr>
          <w:type w:val="nextColumn"/>
          <w:pgSz w:w="9360" w:h="12960"/>
          <w:pgMar w:top="514" w:right="1388" w:bottom="358" w:left="1440" w:header="720" w:footer="720" w:gutter="0"/>
          <w:cols w:num="2" w:equalWidth="0">
            <w:col w:w="3594" w:space="0"/>
            <w:col w:w="2938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20" w:lineRule="exact" w:before="200" w:after="0"/>
        <w:ind w:left="10" w:right="4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sentence from the initial draft (C. W. 6523) was omitted by Mirabehn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her copy (C. W. 6525).  The draft (C. W. 6524) carries the following note by Gandhiji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: “ ‘Then N. calls’ was necessary. Punjab calls, then Noakhali.  But I shall let it go as </w:t>
      </w:r>
      <w:r>
        <w:rPr>
          <w:rFonts w:ascii="Times" w:hAnsi="Times" w:eastAsia="Times"/>
          <w:b w:val="0"/>
          <w:i w:val="0"/>
          <w:color w:val="000000"/>
          <w:sz w:val="18"/>
        </w:rPr>
        <w:t>it is.”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According to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Transfer of Power,  </w:t>
      </w:r>
      <w:r>
        <w:rPr>
          <w:rFonts w:ascii="Times" w:hAnsi="Times" w:eastAsia="Times"/>
          <w:b w:val="0"/>
          <w:i w:val="0"/>
          <w:color w:val="000000"/>
          <w:sz w:val="18"/>
        </w:rPr>
        <w:t>Vol. X, the reference is to a report in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Statesmen,  </w:t>
      </w:r>
      <w:r>
        <w:rPr>
          <w:rFonts w:ascii="Times" w:hAnsi="Times" w:eastAsia="Times"/>
          <w:b w:val="0"/>
          <w:i w:val="0"/>
          <w:color w:val="000000"/>
          <w:sz w:val="18"/>
        </w:rPr>
        <w:t>7-4-1947, of Gandhiji’s speech at prayer meeting on April 5, in which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“he reminded his audience of the folly of looking upon one religion as better than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other.  He said he was sure that recent happenings were due to the atmosphere of hate </w:t>
      </w:r>
      <w:r>
        <w:rPr>
          <w:rFonts w:ascii="Times" w:hAnsi="Times" w:eastAsia="Times"/>
          <w:b w:val="0"/>
          <w:i w:val="0"/>
          <w:color w:val="000000"/>
          <w:sz w:val="18"/>
        </w:rPr>
        <w:t>that pervaded the land and he called on his audience to join him in fasting during a</w:t>
      </w:r>
      <w:r>
        <w:rPr>
          <w:rFonts w:ascii="Times" w:hAnsi="Times" w:eastAsia="Times"/>
          <w:b w:val="0"/>
          <w:i w:val="0"/>
          <w:color w:val="000000"/>
          <w:sz w:val="18"/>
        </w:rPr>
        <w:t>‘National Week’ to begin the following day.  “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“Speech at Prayer Meeting”,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5-4-1947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the addressee’s reply,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from Lord Mountabatten”, 7-4-1947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94: 17 FEBRUARY, 1947 - 29  APRIL,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253</w:t>
      </w:r>
    </w:p>
    <w:p>
      <w:pPr>
        <w:sectPr>
          <w:type w:val="continuous"/>
          <w:pgSz w:w="9360" w:h="12960"/>
          <w:pgMar w:top="514" w:right="1388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251. NOTE TO ARUNANSHU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7, 1947</w:t>
      </w:r>
    </w:p>
    <w:p>
      <w:pPr>
        <w:autoSpaceDN w:val="0"/>
        <w:autoSpaceDE w:val="0"/>
        <w:widowControl/>
        <w:spacing w:line="294" w:lineRule="exact" w:before="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understand properly all the steps.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 N. 8030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252. SPEECH AT PRAYER MEETING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EW DELHI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Monday, April 7, 1947</w:t>
      </w:r>
    </w:p>
    <w:p>
      <w:pPr>
        <w:autoSpaceDN w:val="0"/>
        <w:autoSpaceDE w:val="0"/>
        <w:widowControl/>
        <w:spacing w:line="212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BROTHERS AND SISTERS,</w:t>
      </w:r>
    </w:p>
    <w:p>
      <w:pPr>
        <w:autoSpaceDN w:val="0"/>
        <w:autoSpaceDE w:val="0"/>
        <w:widowControl/>
        <w:spacing w:line="280" w:lineRule="exact" w:before="7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constantly receiving letters accusing me of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subservient to M. A. Jinnah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being a fifth-columnist.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correspondent has accused me of becoming a communist. But I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unaffected by such attacks. The verses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which you listen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day are always in my mind and give me the strength to put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such things. If my critics understood the meaning of these verses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would not say such things. I am a sanatani Hindu and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claim to be a Christian, a Buddhist and a Muslim. Even some Muslims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 I have no right to recite from the Koran. They think by doing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trying to beguile the muslims. They do not realize that religion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be confined within the boundaries of language or script.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see why I can’t read from the Koran or consider Mohamad as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prophet. I have faith in the saints and prophets of every religion.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pray to God that I may not lose my head over those who accuse me;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fact I am ready to die at their hands. I firmly believe that if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steadfast in my faith I shall be serving not only Hinduism but also </w:t>
      </w:r>
      <w:r>
        <w:rPr>
          <w:rFonts w:ascii="Times" w:hAnsi="Times" w:eastAsia="Times"/>
          <w:b w:val="0"/>
          <w:i w:val="0"/>
          <w:color w:val="000000"/>
          <w:sz w:val="22"/>
        </w:rPr>
        <w:t>Islam.</w:t>
      </w:r>
    </w:p>
    <w:p>
      <w:pPr>
        <w:autoSpaceDN w:val="0"/>
        <w:autoSpaceDE w:val="0"/>
        <w:widowControl/>
        <w:spacing w:line="28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a Hindu from Rawalpindi narrated the tragic events that </w:t>
      </w:r>
      <w:r>
        <w:rPr>
          <w:rFonts w:ascii="Times" w:hAnsi="Times" w:eastAsia="Times"/>
          <w:b w:val="0"/>
          <w:i w:val="0"/>
          <w:color w:val="000000"/>
          <w:sz w:val="22"/>
        </w:rPr>
        <w:t>had taken place there. Fiftyeight of his companions were killed just</w:t>
      </w:r>
    </w:p>
    <w:p>
      <w:pPr>
        <w:autoSpaceDN w:val="0"/>
        <w:autoSpaceDE w:val="0"/>
        <w:widowControl/>
        <w:spacing w:line="240" w:lineRule="exact" w:before="2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According to the source the note was regarding the Noakhali situation.</w:t>
      </w:r>
    </w:p>
    <w:p>
      <w:pPr>
        <w:autoSpaceDN w:val="0"/>
        <w:autoSpaceDE w:val="0"/>
        <w:widowControl/>
        <w:spacing w:line="220" w:lineRule="exact" w:before="2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It being Gandhiji’s silence day, his written message was to be read out.  But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the meeting began half an hour late and by then Gandhiji had broken his silence, </w:t>
      </w:r>
      <w:r>
        <w:rPr>
          <w:rFonts w:ascii="Times" w:hAnsi="Times" w:eastAsia="Times"/>
          <w:b w:val="0"/>
          <w:i w:val="0"/>
          <w:color w:val="000000"/>
          <w:sz w:val="18"/>
        </w:rPr>
        <w:t>he addressed the gathering himself.</w:t>
      </w:r>
    </w:p>
    <w:p>
      <w:pPr>
        <w:autoSpaceDN w:val="0"/>
        <w:autoSpaceDE w:val="0"/>
        <w:widowControl/>
        <w:spacing w:line="220" w:lineRule="exact" w:before="2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One of the letters bore the address “Mahmud Gandhi”. In one he was called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communist, in another “Jinnah’s slave”.  This only amused Gandhiji; he wrote : “Its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people who have conferred upon me the titles of ‘Mahatma’ and ‘Bapu’.  Shouldn’t </w:t>
      </w:r>
      <w:r>
        <w:rPr>
          <w:rFonts w:ascii="Times" w:hAnsi="Times" w:eastAsia="Times"/>
          <w:b w:val="0"/>
          <w:i w:val="0"/>
          <w:color w:val="000000"/>
          <w:sz w:val="18"/>
        </w:rPr>
        <w:t>I welcome the new titles given by them ?”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254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 COLLECTED WORKS OF MAHATMA GANDHI</w:t>
      </w:r>
    </w:p>
    <w:p>
      <w:pPr>
        <w:sectPr>
          <w:pgSz w:w="9360" w:h="12960"/>
          <w:pgMar w:top="516" w:right="1404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they were Hindus. He and his son alone could survive.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villages around Rawalpindi have been reduced to ashes. What a pity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Rawalpindi where Sikhs and Muslims once vied with one another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welcoming me and the Ali Brothers has become a danger spot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non-Muslims. The Hindus of the Punjab are seething with anger.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Sikhs say that they are the followers of Guru Govind Singh who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taught them how to wield the sword. But I would exhort the Hindus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Sikhs again and again not to retaliate. I make bold to say that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and Sikhs sacrifice their lives at the hands of Muslims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rancour or retaliation they will become the saviours not only of their </w:t>
      </w:r>
      <w:r>
        <w:rPr>
          <w:rFonts w:ascii="Times" w:hAnsi="Times" w:eastAsia="Times"/>
          <w:b w:val="0"/>
          <w:i w:val="0"/>
          <w:color w:val="000000"/>
          <w:sz w:val="22"/>
        </w:rPr>
        <w:t>own religions but also of Islam and the whole world.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been preaching truth and non-violence for the last thirty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years I had done the same thing in South Africa for twenty years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believe that the Indians there have been the gainers for following my </w:t>
      </w:r>
      <w:r>
        <w:rPr>
          <w:rFonts w:ascii="Times" w:hAnsi="Times" w:eastAsia="Times"/>
          <w:b w:val="0"/>
          <w:i w:val="0"/>
          <w:color w:val="000000"/>
          <w:sz w:val="22"/>
        </w:rPr>
        <w:t>advice. Even here those who have trodden the path of truth and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 have not been losers at all. True, the satyagrahis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sacrificed their all. But what does it matter? They have gained a gem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thrown away what was worthless. I am hesitating to go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Punjab as I am not sure what I would do there. Should I go there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revenge? The thought of taking revenge appears quite pleasing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God tells me that it is not for me to take revenge. A number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persons have advised me that I must go to the Punjab. But I have told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that I am not going to speak in favour or retaliation because that </w:t>
      </w:r>
      <w:r>
        <w:rPr>
          <w:rFonts w:ascii="Times" w:hAnsi="Times" w:eastAsia="Times"/>
          <w:b w:val="0"/>
          <w:i w:val="0"/>
          <w:color w:val="000000"/>
          <w:sz w:val="22"/>
        </w:rPr>
        <w:t>would be doing a disservice to Hindus, Sikhs and Muslims.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me tell the Muslims also that it is sheer madness to talk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wresting Pakistan by fighting with the Hindus and Sikhs. Pakistan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supposed to be the land of peace. M. A. Jinnah asserts that justice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prevail there. Today why don’t we find justice there? What happened </w:t>
      </w:r>
      <w:r>
        <w:rPr>
          <w:rFonts w:ascii="Times" w:hAnsi="Times" w:eastAsia="Times"/>
          <w:b w:val="0"/>
          <w:i w:val="0"/>
          <w:color w:val="000000"/>
          <w:sz w:val="22"/>
        </w:rPr>
        <w:t>in Bihar, he may ask. But the Bihar Chief Minister is miserable today.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‘Where had the Congress gone? What has it done?”, one may ask.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 big question. The Congress should exercise equal authority 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 Hindus and Muslims. But this is not the case today. I cannot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of Pakistan where there would be no peace and security for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non-Muslim nor can I think of an India where Muslims may be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danger. I went to Bihar and tried to pacify angry Hindus and to create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sense of confidence among the Muslims in respect of the Hindus.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Happily a large number of Hindus expressed regret and promised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 thing would not be allowed to be repeated in future. Similarly, </w:t>
      </w:r>
      <w:r>
        <w:rPr>
          <w:rFonts w:ascii="Times" w:hAnsi="Times" w:eastAsia="Times"/>
          <w:b w:val="0"/>
          <w:i w:val="0"/>
          <w:color w:val="000000"/>
          <w:sz w:val="22"/>
        </w:rPr>
        <w:t>I would appeal to Muslim leaders to ask their fellow-Muslims in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4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94: 17 FEBRUARY, 1947 - 29  APRIL,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255</w:t>
      </w:r>
    </w:p>
    <w:p>
      <w:pPr>
        <w:sectPr>
          <w:pgSz w:w="9360" w:h="12960"/>
          <w:pgMar w:top="50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5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Muslim majority provinces to refrain from trying to wipe out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Muslims in those areas. No matter how provocative had been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language of Hindus and Sikhs in the Punjab, that was no excuse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barbarity and cruelty perpetrated on non-Muslims by Muslims in </w:t>
      </w:r>
      <w:r>
        <w:rPr>
          <w:rFonts w:ascii="Times" w:hAnsi="Times" w:eastAsia="Times"/>
          <w:b w:val="0"/>
          <w:i w:val="0"/>
          <w:color w:val="000000"/>
          <w:sz w:val="22"/>
        </w:rPr>
        <w:t>the areas where they were in a majority.</w:t>
      </w:r>
    </w:p>
    <w:p>
      <w:pPr>
        <w:autoSpaceDN w:val="0"/>
        <w:autoSpaceDE w:val="0"/>
        <w:widowControl/>
        <w:spacing w:line="260" w:lineRule="exact" w:before="40" w:after="0"/>
        <w:ind w:left="10" w:right="5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the last two days distressing news has again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from Noakhali. But in spite of everything it is wrong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cowardly to seek police or military protection. Those who cry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disturbances break out are slaves and those who seek military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protection will remain slaves for ever. People do not like civil war nor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they like to remain in slavery. In their letters Satis Babu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Pyarelal have inquired what is to be done when thatched huts with </w:t>
      </w:r>
      <w:r>
        <w:rPr>
          <w:rFonts w:ascii="Times" w:hAnsi="Times" w:eastAsia="Times"/>
          <w:b w:val="0"/>
          <w:i w:val="0"/>
          <w:color w:val="000000"/>
          <w:sz w:val="22"/>
        </w:rPr>
        <w:t>scores of people locked inside are set ablaze.</w:t>
      </w:r>
    </w:p>
    <w:p>
      <w:pPr>
        <w:autoSpaceDN w:val="0"/>
        <w:autoSpaceDE w:val="0"/>
        <w:widowControl/>
        <w:spacing w:line="260" w:lineRule="exact" w:before="40" w:after="0"/>
        <w:ind w:left="10" w:right="5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Haran Babu has also written in the same strain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Chaumuhani and sent the information that some people in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charge who were intending to leave have been persuaded to stay on.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telegraphed to the Chief Minister of Bengal that this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dangerous development.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have sent a message to the people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have the fortitude and courage should sacrifice their lives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let themselves be burnt. If they don’t find in themselves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 to do so they may migrate to other places.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Many a great 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resorted in the past to migration. Mohamed did it once. Whatever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do, they should in no case call the army belonging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British, whom we wish to drive away. So many sons of England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Japan died in the last War but their people didn’t grieve for them.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Theirs are brave races. To have a preference for British rule would be </w:t>
      </w:r>
      <w:r>
        <w:rPr>
          <w:rFonts w:ascii="Times" w:hAnsi="Times" w:eastAsia="Times"/>
          <w:b w:val="0"/>
          <w:i w:val="0"/>
          <w:color w:val="000000"/>
          <w:sz w:val="22"/>
        </w:rPr>
        <w:t>a shame for us.</w:t>
      </w:r>
    </w:p>
    <w:p>
      <w:pPr>
        <w:autoSpaceDN w:val="0"/>
        <w:autoSpaceDE w:val="0"/>
        <w:widowControl/>
        <w:spacing w:line="260" w:lineRule="exact" w:before="40" w:after="0"/>
        <w:ind w:left="10" w:right="5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Will the land protected by the immortal Himalayas and irrigated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waters of the healthgiving Ganga ruin itself through violence?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 in my heart of hearts that we shall give up the very thought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maintaining large armies. The armies are not going to do us any good </w:t>
      </w:r>
      <w:r>
        <w:rPr>
          <w:rFonts w:ascii="Times" w:hAnsi="Times" w:eastAsia="Times"/>
          <w:b w:val="0"/>
          <w:i w:val="0"/>
          <w:color w:val="000000"/>
          <w:sz w:val="22"/>
        </w:rPr>
        <w:t>and so long as they remain our independence will be meaningless.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Prarthana-Pravachan—</w:t>
      </w:r>
      <w:r>
        <w:rPr>
          <w:rFonts w:ascii="Times" w:hAnsi="Times" w:eastAsia="Times"/>
          <w:b w:val="0"/>
          <w:i w:val="0"/>
          <w:color w:val="000000"/>
          <w:sz w:val="18"/>
        </w:rPr>
        <w:t>Part I, pp. 32-5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“Telegram to H.  S.  Suhrawardy”, “Telegram to H. S. Suhrawardy”,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7-4-1947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telegrams to Satis Chandra Das Gupta and Haranchandra Ghosh-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Chowdhury, “Telegram  to Satis chandra Das Gupta”, 7-4-1947 and “Telegram to </w:t>
      </w:r>
      <w:r>
        <w:rPr>
          <w:rFonts w:ascii="Times" w:hAnsi="Times" w:eastAsia="Times"/>
          <w:b w:val="0"/>
          <w:i w:val="0"/>
          <w:color w:val="000000"/>
          <w:sz w:val="18"/>
        </w:rPr>
        <w:t>Haranchandra Ghosh-Chowdhury”, 7-4-1947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256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 COLLECTED WORKS OF MAHATMA GANDHI</w:t>
      </w:r>
    </w:p>
    <w:p>
      <w:pPr>
        <w:sectPr>
          <w:pgSz w:w="9360" w:h="12960"/>
          <w:pgMar w:top="504" w:right="1382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253. TALK WITH GOSWAMI GANESH DUTT</w:t>
      </w:r>
    </w:p>
    <w:p>
      <w:pPr>
        <w:autoSpaceDN w:val="0"/>
        <w:autoSpaceDE w:val="0"/>
        <w:widowControl/>
        <w:spacing w:line="270" w:lineRule="exact" w:before="10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7, 1947</w:t>
      </w:r>
    </w:p>
    <w:p>
      <w:pPr>
        <w:autoSpaceDN w:val="0"/>
        <w:autoSpaceDE w:val="0"/>
        <w:widowControl/>
        <w:spacing w:line="294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shall proceed to the Punjab as soon as there is a call from God.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Unless God urges me to visit the Punjab, I cannot leave my present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mission unfulfilled. I had gone to Noakhali and Bihar on my own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initiative and without waiting for an invitation from the sufferers in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these parts of the country. Rama’s call made me go. When He wishes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it, I shall immediately proceed to the Punjab.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 asked Goswami Ganesh Dutt to see him next Friday again.</w:t>
      </w:r>
    </w:p>
    <w:p>
      <w:pPr>
        <w:autoSpaceDN w:val="0"/>
        <w:autoSpaceDE w:val="0"/>
        <w:widowControl/>
        <w:spacing w:line="294" w:lineRule="exact" w:before="9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Hindustan Times, </w:t>
      </w:r>
      <w:r>
        <w:rPr>
          <w:rFonts w:ascii="Times" w:hAnsi="Times" w:eastAsia="Times"/>
          <w:b w:val="0"/>
          <w:i w:val="0"/>
          <w:color w:val="000000"/>
          <w:sz w:val="22"/>
        </w:rPr>
        <w:t>8-4-1947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254. A TALK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26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HANGI NIVAS</w:t>
      </w:r>
      <w:r>
        <w:rPr>
          <w:rFonts w:ascii="Times" w:hAnsi="Times" w:eastAsia="Times"/>
          <w:b w:val="0"/>
          <w:i w:val="0"/>
          <w:color w:val="000000"/>
          <w:sz w:val="20"/>
        </w:rPr>
        <w:t>, N</w:t>
      </w:r>
      <w:r>
        <w:rPr>
          <w:rFonts w:ascii="Times" w:hAnsi="Times" w:eastAsia="Times"/>
          <w:b w:val="0"/>
          <w:i w:val="0"/>
          <w:color w:val="000000"/>
          <w:sz w:val="18"/>
        </w:rPr>
        <w:t>EW DELHI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7, 1947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First of all, let us take up communal unity because that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crying need of the day. Had the 18-point constructive programme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tabs>
          <w:tab w:pos="391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been acted upon earnestly since the time I had put it forward,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tragic events all over the country would not have overtaken us. I hold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without communal unity we are simply crippled. If any one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functions in our body stops we are considered ill. The same 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applies to our country. How can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 country achieve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independence? And even if it is achieved, how can it be preserved?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innumerable communities like Hindus, Muslims, Parsis,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Sikhs, and others in India and unless all the communities are united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shall continue to be weak and sickly. That is to say we shall remain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slaves and even if we achieve independence there will be no happiness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it. In fact that freedom will be worse than slavery. This is my </w:t>
      </w:r>
      <w:r>
        <w:rPr>
          <w:rFonts w:ascii="Times" w:hAnsi="Times" w:eastAsia="Times"/>
          <w:b w:val="0"/>
          <w:i w:val="0"/>
          <w:color w:val="000000"/>
          <w:sz w:val="22"/>
        </w:rPr>
        <w:t>reading of the present situation.</w:t>
      </w:r>
    </w:p>
    <w:p>
      <w:pPr>
        <w:autoSpaceDN w:val="0"/>
        <w:autoSpaceDE w:val="0"/>
        <w:widowControl/>
        <w:spacing w:line="240" w:lineRule="exact" w:before="5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faith is being strengthened every day that no one need buy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inch of cloth if everyone plies the charkha daily—just for half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hour. Not only that, this is the key to the preservation of swaraj.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crores of people devoted half an hour to spinning, its result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amaze the whole world. There is no alternative to khadi for bettering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lot of the famishing millions. A number of industries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developed in the wake of khadi which provide livelihood to artisans </w:t>
      </w:r>
      <w:r>
        <w:rPr>
          <w:rFonts w:ascii="Times" w:hAnsi="Times" w:eastAsia="Times"/>
          <w:b w:val="0"/>
          <w:i w:val="0"/>
          <w:color w:val="000000"/>
          <w:sz w:val="22"/>
        </w:rPr>
        <w:t>like carpenters, blacksmiths, peasants, weavers and so on. I compare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Two students from Santiniketan, who believed in communism, called on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 and asked questions about the constructive programme.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“Constructive Programme: Its Meaning and Place”, 13-12-1941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94: 17 FEBRUARY, 1947 - 29  APRIL,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257</w:t>
      </w:r>
    </w:p>
    <w:p>
      <w:pPr>
        <w:sectPr>
          <w:pgSz w:w="9360" w:h="12960"/>
          <w:pgMar w:top="516" w:right="1408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charkha to the sun and say that so long as its wheel goes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rotating, it spreads light throughout the whole country. The uplift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depends solely on the uplift of the villages. India lies in its seven </w:t>
      </w:r>
      <w:r>
        <w:rPr>
          <w:rFonts w:ascii="Times" w:hAnsi="Times" w:eastAsia="Times"/>
          <w:b w:val="0"/>
          <w:i w:val="0"/>
          <w:color w:val="000000"/>
          <w:sz w:val="22"/>
        </w:rPr>
        <w:t>lakh villages, not in Bombay, Madras, Calcutta, Lahore or Karachi.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Third on the list is removal of untouchability. So long as untou-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chability remains we shall not be able to touch one another’s hearts.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can people so estranged gain swaraj through non-violent means?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gross indifference with which we treat our brethren who carry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night-soil is a blot on our country. If we believe in non-violence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truth we should make no discrimination between high and low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have no false sense of superiority. We should regard the whole </w:t>
      </w:r>
      <w:r>
        <w:rPr>
          <w:rFonts w:ascii="Times" w:hAnsi="Times" w:eastAsia="Times"/>
          <w:b w:val="0"/>
          <w:i w:val="0"/>
          <w:color w:val="000000"/>
          <w:sz w:val="22"/>
        </w:rPr>
        <w:t>world as a family and live like members of one family.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Intoxicants have impoverished us physically as well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economically. Ours is not a cold climate where drinking of alcohol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 necessary. Moreover an addict to intoxicants has no moral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sense and therefore the habit would put an end to spirituality in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land. Then as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22"/>
        </w:rPr>
        <w:t>says, “loss of memory ruins the reason”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And </w:t>
      </w:r>
      <w:r>
        <w:rPr>
          <w:rFonts w:ascii="Times" w:hAnsi="Times" w:eastAsia="Times"/>
          <w:b w:val="0"/>
          <w:i w:val="0"/>
          <w:color w:val="000000"/>
          <w:sz w:val="22"/>
        </w:rPr>
        <w:t>those who have lost their reason are as good as dead.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Woman in our scriptures is called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ardhangini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But instead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treating her as an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ardhangini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treat her as a plaything. Or in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she is still being treated like a slave. The birth of a girl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spreads gloom, whereas the birth of a boy is considered to be a festive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occasion. So long as this evil custom is not done away with root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branch, women can make no progress whatsoever. Man and woman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attain equality only when the birth of a girl is celebrated with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joy as in the case of a boy. Every worker, therefore,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 woman as his mother sister or daughter. The way we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misbehaving with women and dishonouring them, about which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hears daily, shows the extent of our shamelessness, meanness and </w:t>
      </w:r>
      <w:r>
        <w:rPr>
          <w:rFonts w:ascii="Times" w:hAnsi="Times" w:eastAsia="Times"/>
          <w:b w:val="0"/>
          <w:i w:val="0"/>
          <w:color w:val="000000"/>
          <w:sz w:val="22"/>
        </w:rPr>
        <w:t>bestiality. I think there is no redemption from this sin.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 long as enough attention is not paid towards sanitation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villages, the inhabitants will never have purity of heart and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 will be symbolized by the garbage dumps one finds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villages. Therefore, sanitation in villages is an equally important item </w:t>
      </w:r>
      <w:r>
        <w:rPr>
          <w:rFonts w:ascii="Times" w:hAnsi="Times" w:eastAsia="Times"/>
          <w:b w:val="0"/>
          <w:i w:val="0"/>
          <w:color w:val="000000"/>
          <w:sz w:val="22"/>
        </w:rPr>
        <w:t>in village reconstruction.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seen that if we want to impart education with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foundation, basic education is necessary. And it can only be given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Nayee Talim. Unless we adopt Nayee Talim crores of India’s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 cannot be educated. Adult education will also come within its </w:t>
      </w:r>
      <w:r>
        <w:rPr>
          <w:rFonts w:ascii="Times" w:hAnsi="Times" w:eastAsia="Times"/>
          <w:b w:val="0"/>
          <w:i w:val="0"/>
          <w:color w:val="000000"/>
          <w:sz w:val="22"/>
        </w:rPr>
        <w:t>scope automatically. Similarly we will have to adopt the national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II. 63.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Woman as an organic part of man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258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 COLLECTED WORKS OF MAHATMA GANDHI</w:t>
      </w:r>
    </w:p>
    <w:p>
      <w:pPr>
        <w:sectPr>
          <w:pgSz w:w="9360" w:h="12960"/>
          <w:pgMar w:top="504" w:right="1404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language. We are too much enamoured of English. Only yesterday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vent to my thoughts regarding English.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is because of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infatuation with English that we have neglected our national language,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is inexcusable. A worker, who knows the national language,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bother himself about the controversy of Persianized Urdu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Sanskritized Hindi but will speak a language which is easily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understood by local people. He will learn the local language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 selected by him and try to inculcate respect for the national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language among the people there. Thus one who learns a 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language loses nothing, on the contrary his knowledge increases </w:t>
      </w:r>
      <w:r>
        <w:rPr>
          <w:rFonts w:ascii="Times" w:hAnsi="Times" w:eastAsia="Times"/>
          <w:b w:val="0"/>
          <w:i w:val="0"/>
          <w:color w:val="000000"/>
          <w:sz w:val="22"/>
        </w:rPr>
        <w:t>thereby.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end I would only say that under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swarajya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efforts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made for providing everyone at least with a square meal, enough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clothing to cover himself and a house to live in. At present while some </w:t>
      </w:r>
      <w:r>
        <w:rPr>
          <w:rFonts w:ascii="Times" w:hAnsi="Times" w:eastAsia="Times"/>
          <w:b w:val="0"/>
          <w:i w:val="0"/>
          <w:color w:val="000000"/>
          <w:sz w:val="22"/>
        </w:rPr>
        <w:t>have utensils of gold and silver, others have not even post of clay—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have garments of silk and brocade whereas others have not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 clothing to cover their nakedness. The constructive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programme, as presented by me, is the only solution for the removal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such gross inequalities. Instead we are showing a leaning towards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Russian communism which draws its strength from the pistol. That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way of violence. Even there it has not proved successful as yet.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adopt that method here the handful of capitalists that we have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paupers, while a vast majority is already living in a state of </w:t>
      </w:r>
      <w:r>
        <w:rPr>
          <w:rFonts w:ascii="Times" w:hAnsi="Times" w:eastAsia="Times"/>
          <w:b w:val="0"/>
          <w:i w:val="0"/>
          <w:color w:val="000000"/>
          <w:sz w:val="22"/>
        </w:rPr>
        <w:t>poverty. Instead, if we propagate economic equality through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violent means as suggested by me, these capitalists will out of shame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realize that they ought not to eat sweets and don brocades while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brethren were without food and clothing. This will naturally foster a </w:t>
      </w:r>
      <w:r>
        <w:rPr>
          <w:rFonts w:ascii="Times" w:hAnsi="Times" w:eastAsia="Times"/>
          <w:b w:val="0"/>
          <w:i w:val="0"/>
          <w:color w:val="000000"/>
          <w:sz w:val="22"/>
        </w:rPr>
        <w:t>feeling of fraternity and serve the larger interests of the nation.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Biharni Komi Agman, </w:t>
      </w:r>
      <w:r>
        <w:rPr>
          <w:rFonts w:ascii="Times" w:hAnsi="Times" w:eastAsia="Times"/>
          <w:b w:val="0"/>
          <w:i w:val="0"/>
          <w:color w:val="000000"/>
          <w:sz w:val="18"/>
        </w:rPr>
        <w:t>pp. 162-5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255. LETTER TO LORD MOUNTBATTEN</w:t>
      </w:r>
    </w:p>
    <w:p>
      <w:pPr>
        <w:autoSpaceDN w:val="0"/>
        <w:autoSpaceDE w:val="0"/>
        <w:widowControl/>
        <w:spacing w:line="266" w:lineRule="exact" w:before="126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1 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URANGZEB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OAD</w:t>
      </w:r>
      <w:r>
        <w:rPr>
          <w:rFonts w:ascii="Times" w:hAnsi="Times" w:eastAsia="Times"/>
          <w:b w:val="0"/>
          <w:i w:val="0"/>
          <w:color w:val="000000"/>
          <w:sz w:val="20"/>
        </w:rPr>
        <w:t>, N</w:t>
      </w:r>
      <w:r>
        <w:rPr>
          <w:rFonts w:ascii="Times" w:hAnsi="Times" w:eastAsia="Times"/>
          <w:b w:val="0"/>
          <w:i w:val="0"/>
          <w:color w:val="000000"/>
          <w:sz w:val="18"/>
        </w:rPr>
        <w:t>EW DELHI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8, 1947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Many thanks for your two letters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the 7th inst.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As to the first, I am glad that as I read it, whatever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“A Talk”, 6-4-1947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from Lord Mountbatten”, 7-4-1947 and “Letter from Lord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Mountbatten”, 7-4-1947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94: 17 FEBRUARY, 1947 - 29  APRIL,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259</w:t>
      </w:r>
    </w:p>
    <w:p>
      <w:pPr>
        <w:sectPr>
          <w:pgSz w:w="9360" w:h="12960"/>
          <w:pgMar w:top="504" w:right="140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misunderstanding, if there was any, was of no consequence.</w:t>
      </w:r>
    </w:p>
    <w:p>
      <w:pPr>
        <w:autoSpaceDN w:val="0"/>
        <w:autoSpaceDE w:val="0"/>
        <w:widowControl/>
        <w:spacing w:line="260" w:lineRule="exact" w:before="40" w:after="0"/>
        <w:ind w:left="10" w:right="11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to the second letter, the weather would not stand in the 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my going to the Punjab. I must ask the voice within for the final </w:t>
      </w:r>
      <w:r>
        <w:rPr>
          <w:rFonts w:ascii="Times" w:hAnsi="Times" w:eastAsia="Times"/>
          <w:b w:val="0"/>
          <w:i w:val="0"/>
          <w:color w:val="000000"/>
          <w:sz w:val="22"/>
        </w:rPr>
        <w:t>guidance. If I do go, I shall let you know the date.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course, you can rely upon my help no matter wherever I </w:t>
      </w:r>
      <w:r>
        <w:rPr>
          <w:rFonts w:ascii="Times" w:hAnsi="Times" w:eastAsia="Times"/>
          <w:b w:val="0"/>
          <w:i w:val="0"/>
          <w:color w:val="000000"/>
          <w:sz w:val="22"/>
        </w:rPr>
        <w:t>happen to be at the time.</w:t>
      </w:r>
    </w:p>
    <w:p>
      <w:pPr>
        <w:autoSpaceDN w:val="0"/>
        <w:autoSpaceDE w:val="0"/>
        <w:widowControl/>
        <w:spacing w:line="220" w:lineRule="exact" w:before="86" w:after="0"/>
        <w:ind w:left="0" w:right="39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39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M. </w:t>
      </w:r>
      <w:r>
        <w:rPr>
          <w:rFonts w:ascii="Times" w:hAnsi="Times" w:eastAsia="Times"/>
          <w:b w:val="0"/>
          <w:i w:val="0"/>
          <w:color w:val="000000"/>
          <w:sz w:val="18"/>
        </w:rPr>
        <w:t>K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8"/>
        </w:rPr>
        <w:t>GANDHI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 N. 10833.</w:t>
      </w:r>
    </w:p>
    <w:p>
      <w:pPr>
        <w:autoSpaceDN w:val="0"/>
        <w:autoSpaceDE w:val="0"/>
        <w:widowControl/>
        <w:spacing w:line="292" w:lineRule="exact" w:before="362" w:after="0"/>
        <w:ind w:left="7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256. LETTER TO SATIS CHANDRA DAS GUPTA</w:t>
      </w:r>
    </w:p>
    <w:p>
      <w:pPr>
        <w:autoSpaceDN w:val="0"/>
        <w:autoSpaceDE w:val="0"/>
        <w:widowControl/>
        <w:spacing w:line="270" w:lineRule="exact" w:before="106" w:after="0"/>
        <w:ind w:left="0" w:right="11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8, 1947</w:t>
      </w:r>
    </w:p>
    <w:p>
      <w:pPr>
        <w:autoSpaceDN w:val="0"/>
        <w:autoSpaceDE w:val="0"/>
        <w:widowControl/>
        <w:spacing w:line="212" w:lineRule="exact" w:before="92" w:after="4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SATIS BABU,</w:t>
      </w:r>
    </w:p>
    <w:p>
      <w:pPr>
        <w:sectPr>
          <w:pgSz w:w="9360" w:h="12960"/>
          <w:pgMar w:top="504" w:right="1326" w:bottom="348" w:left="1440" w:header="720" w:footer="720" w:gutter="0"/>
          <w:cols/>
          <w:docGrid w:linePitch="360"/>
        </w:sectPr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telegram </w:t>
      </w:r>
      <w:r>
        <w:rPr>
          <w:rFonts w:ascii="Times" w:hAnsi="Times" w:eastAsia="Times"/>
          <w:b w:val="0"/>
          <w:i w:val="0"/>
          <w:color w:val="000000"/>
          <w:sz w:val="22"/>
        </w:rPr>
        <w:t>telegrams.</w:t>
      </w:r>
    </w:p>
    <w:p>
      <w:pPr>
        <w:sectPr>
          <w:type w:val="continuous"/>
          <w:pgSz w:w="9360" w:h="12960"/>
          <w:pgMar w:top="504" w:right="1326" w:bottom="348" w:left="1440" w:header="720" w:footer="720" w:gutter="0"/>
          <w:cols w:num="2" w:equalWidth="0">
            <w:col w:w="2584" w:space="0"/>
            <w:col w:w="4010" w:space="0"/>
          </w:cols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266"/>
        <w:ind w:left="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. I want to make public use of all the</w:t>
      </w:r>
    </w:p>
    <w:p>
      <w:pPr>
        <w:sectPr>
          <w:type w:val="nextColumn"/>
          <w:pgSz w:w="9360" w:h="12960"/>
          <w:pgMar w:top="504" w:right="1326" w:bottom="348" w:left="1440" w:header="720" w:footer="720" w:gutter="0"/>
          <w:cols w:num="2" w:equalWidth="0">
            <w:col w:w="2584" w:space="0"/>
            <w:col w:w="4010" w:space="0"/>
          </w:cols>
          <w:docGrid w:linePitch="360"/>
        </w:sectPr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not be sorry even if everyone there gets killed although </w:t>
      </w:r>
      <w:r>
        <w:rPr>
          <w:rFonts w:ascii="Times" w:hAnsi="Times" w:eastAsia="Times"/>
          <w:b w:val="0"/>
          <w:i w:val="0"/>
          <w:color w:val="000000"/>
          <w:sz w:val="22"/>
        </w:rPr>
        <w:t>innocent.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letters from Pyarelal, Amtussalaam and others. I shall </w:t>
      </w:r>
      <w:r>
        <w:rPr>
          <w:rFonts w:ascii="Times" w:hAnsi="Times" w:eastAsia="Times"/>
          <w:b w:val="0"/>
          <w:i w:val="0"/>
          <w:color w:val="000000"/>
          <w:sz w:val="22"/>
        </w:rPr>
        <w:t>enclose with this as many [letters] as possible.</w:t>
      </w:r>
    </w:p>
    <w:p>
      <w:pPr>
        <w:autoSpaceDN w:val="0"/>
        <w:autoSpaceDE w:val="0"/>
        <w:widowControl/>
        <w:spacing w:line="220" w:lineRule="exact" w:before="86" w:after="0"/>
        <w:ind w:left="0" w:right="11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41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photostate of the Hindi: G. N. 8975</w:t>
      </w:r>
    </w:p>
    <w:p>
      <w:pPr>
        <w:autoSpaceDN w:val="0"/>
        <w:autoSpaceDE w:val="0"/>
        <w:widowControl/>
        <w:spacing w:line="292" w:lineRule="exact" w:before="362" w:after="0"/>
        <w:ind w:left="14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257. LETTER TO SUSHIL KUMAR</w:t>
      </w:r>
    </w:p>
    <w:p>
      <w:pPr>
        <w:autoSpaceDN w:val="0"/>
        <w:autoSpaceDE w:val="0"/>
        <w:widowControl/>
        <w:spacing w:line="266" w:lineRule="exact" w:before="126" w:after="0"/>
        <w:ind w:left="0" w:right="11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N</w:t>
      </w:r>
      <w:r>
        <w:rPr>
          <w:rFonts w:ascii="Times" w:hAnsi="Times" w:eastAsia="Times"/>
          <w:b w:val="0"/>
          <w:i w:val="0"/>
          <w:color w:val="000000"/>
          <w:sz w:val="18"/>
        </w:rPr>
        <w:t>EW DELHI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11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8, 1947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SUSHIL KUMAR,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cheque for the refugees. It has been sent to Satis </w:t>
      </w:r>
      <w:r>
        <w:rPr>
          <w:rFonts w:ascii="Times" w:hAnsi="Times" w:eastAsia="Times"/>
          <w:b w:val="0"/>
          <w:i w:val="0"/>
          <w:color w:val="000000"/>
          <w:sz w:val="22"/>
        </w:rPr>
        <w:t>Babu, and the receipt to you.</w:t>
      </w:r>
    </w:p>
    <w:p>
      <w:pPr>
        <w:autoSpaceDN w:val="0"/>
        <w:autoSpaceDE w:val="0"/>
        <w:widowControl/>
        <w:spacing w:line="220" w:lineRule="exact" w:before="86" w:after="0"/>
        <w:ind w:left="0" w:right="49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4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ANDHI 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 N. 6758. Also C. W. 4501. Courtesy: A. K.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Sen.</w:t>
      </w:r>
    </w:p>
    <w:p>
      <w:pPr>
        <w:autoSpaceDN w:val="0"/>
        <w:autoSpaceDE w:val="0"/>
        <w:widowControl/>
        <w:spacing w:line="240" w:lineRule="exact" w:before="4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“Speech at Prayer Meeting”, 8-4-1947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 COLLECTED WORKS OF MAHATMA GANDHI</w:t>
      </w:r>
    </w:p>
    <w:p>
      <w:pPr>
        <w:sectPr>
          <w:type w:val="continuous"/>
          <w:pgSz w:w="9360" w:h="12960"/>
          <w:pgMar w:top="504" w:right="1326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258. INTERVIEW WITH SIR M. DERLING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26" w:after="0"/>
        <w:ind w:left="0" w:right="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HANGI COLONY</w:t>
      </w:r>
      <w:r>
        <w:rPr>
          <w:rFonts w:ascii="Times" w:hAnsi="Times" w:eastAsia="Times"/>
          <w:b w:val="0"/>
          <w:i w:val="0"/>
          <w:color w:val="000000"/>
          <w:sz w:val="20"/>
        </w:rPr>
        <w:t>, N</w:t>
      </w:r>
      <w:r>
        <w:rPr>
          <w:rFonts w:ascii="Times" w:hAnsi="Times" w:eastAsia="Times"/>
          <w:b w:val="0"/>
          <w:i w:val="0"/>
          <w:color w:val="000000"/>
          <w:sz w:val="18"/>
        </w:rPr>
        <w:t>EW DELHI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4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8, 1947</w:t>
      </w:r>
    </w:p>
    <w:p>
      <w:pPr>
        <w:autoSpaceDN w:val="0"/>
        <w:autoSpaceDE w:val="0"/>
        <w:widowControl/>
        <w:spacing w:line="240" w:lineRule="exact" w:before="9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Q. It appears now the British are preparing to quit. Will they partition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country? What type of government will be formed and which parties will be invited to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participate in it?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BAPU: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objective opinion is that the British should leave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worrying about us. And this is in their interest as well.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America and England are, no doubt, big nations—advanced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ambitious, but in comparison with the mute millions of Asia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Africa, their eminence is just like dust. Until they wash clean the blot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their faces they have no right to talk big. And equally true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fact that people are no longer going to be fooled by their tall talk.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in their interest to earn the blessings of the millions of Africa </w:t>
      </w:r>
      <w:r>
        <w:rPr>
          <w:rFonts w:ascii="Times" w:hAnsi="Times" w:eastAsia="Times"/>
          <w:b w:val="0"/>
          <w:i w:val="0"/>
          <w:color w:val="000000"/>
          <w:sz w:val="22"/>
        </w:rPr>
        <w:t>and Asia by giving them the human right of freedom.</w:t>
      </w:r>
    </w:p>
    <w:p>
      <w:pPr>
        <w:autoSpaceDN w:val="0"/>
        <w:autoSpaceDE w:val="0"/>
        <w:widowControl/>
        <w:spacing w:line="26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admit there will be chaos once the British leave India. Even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present, strife is very much in evidence everywhere. But I believe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grant the country its independence in all sincerity and in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orderly manner, all the quarrels will come to an end and the leaders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 parties will be able to come together and form a stable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government. But I do not know whether it is going to happen or not,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I am aware of the fact that there is a large section in favour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vivisection of India. Who cares for the nation today? Everyone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wants to realize his ambition and grab power by creating dissensions. </w:t>
      </w:r>
      <w:r>
        <w:rPr>
          <w:rFonts w:ascii="Times" w:hAnsi="Times" w:eastAsia="Times"/>
          <w:b w:val="0"/>
          <w:i w:val="0"/>
          <w:color w:val="000000"/>
          <w:sz w:val="22"/>
        </w:rPr>
        <w:t>This is the situation obtaining today.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I am an optimist. I therefore think that the sincerity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which the British relinquish power will determine how well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organized the new Government will be. And the Congress, the Muslim </w:t>
      </w:r>
      <w:r>
        <w:rPr>
          <w:rFonts w:ascii="Times" w:hAnsi="Times" w:eastAsia="Times"/>
          <w:b w:val="0"/>
          <w:i w:val="0"/>
          <w:color w:val="000000"/>
          <w:sz w:val="22"/>
        </w:rPr>
        <w:t>League and the States will be well represented in it.</w:t>
      </w:r>
    </w:p>
    <w:p>
      <w:pPr>
        <w:autoSpaceDN w:val="0"/>
        <w:autoSpaceDE w:val="0"/>
        <w:widowControl/>
        <w:spacing w:line="260" w:lineRule="exact" w:before="40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hurts me to talk about the partition of the country. What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the plight of a body if it is dismembered? Similarly,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dismemberment of a prosperous country like India will utterly ruin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people. Today it is the country which is being divided, tomorrow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 Kashmir and the day after it may be the State of Junagadh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remote corner of Kathiawar. How is it all possible? Let the whole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India be handed over to the League. I would not mind it. That is </w:t>
      </w:r>
      <w:r>
        <w:rPr>
          <w:rFonts w:ascii="Times" w:hAnsi="Times" w:eastAsia="Times"/>
          <w:b w:val="0"/>
          <w:i w:val="0"/>
          <w:color w:val="000000"/>
          <w:sz w:val="22"/>
        </w:rPr>
        <w:t>why I believe that if, after the exit of the British power, the people of</w:t>
      </w:r>
    </w:p>
    <w:p>
      <w:pPr>
        <w:autoSpaceDN w:val="0"/>
        <w:autoSpaceDE w:val="0"/>
        <w:widowControl/>
        <w:spacing w:line="258" w:lineRule="exact" w:before="25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gave the interview while having his meal.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94: 17 FEBRUARY, 1947 - 29  APRIL,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261</w:t>
      </w:r>
    </w:p>
    <w:p>
      <w:pPr>
        <w:sectPr>
          <w:pgSz w:w="9360" w:h="12960"/>
          <w:pgMar w:top="516" w:right="139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are not awakened, India will become the battle-ground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Princes to fight among themselves and the big ones among them will </w:t>
      </w:r>
      <w:r>
        <w:rPr>
          <w:rFonts w:ascii="Times" w:hAnsi="Times" w:eastAsia="Times"/>
          <w:b w:val="0"/>
          <w:i w:val="0"/>
          <w:color w:val="000000"/>
          <w:sz w:val="22"/>
        </w:rPr>
        <w:t>try to gain sovereignty by swallowing up the smaller ones.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non-violence will not destroy anyone, it will only purify.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tell the Princes that they need not have any fears because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has always been in favour of coming to terms with them.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has adopted the policy of non-violence. The Princes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delegate power to the people’s representatives of their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accord. Then the Congress will treat them with respect. We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to do away with the Princes After all, they are also citizens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India, aren’t they? The Princes have only to reform themselves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servants of their subjects. The Congress will be on their side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help them. Unless they mend their ways they will be inviting their </w:t>
      </w:r>
      <w:r>
        <w:rPr>
          <w:rFonts w:ascii="Times" w:hAnsi="Times" w:eastAsia="Times"/>
          <w:b w:val="0"/>
          <w:i w:val="0"/>
          <w:color w:val="000000"/>
          <w:sz w:val="22"/>
        </w:rPr>
        <w:t>own doom.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Biharni Komi Agman, </w:t>
      </w:r>
      <w:r>
        <w:rPr>
          <w:rFonts w:ascii="Times" w:hAnsi="Times" w:eastAsia="Times"/>
          <w:b w:val="0"/>
          <w:i w:val="0"/>
          <w:color w:val="000000"/>
          <w:sz w:val="18"/>
        </w:rPr>
        <w:t>pp. 167-8.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259. TALK WITH AMERICAN JOURNALISTS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HANGI   COLONY</w:t>
      </w:r>
      <w:r>
        <w:rPr>
          <w:rFonts w:ascii="Times" w:hAnsi="Times" w:eastAsia="Times"/>
          <w:b w:val="0"/>
          <w:i w:val="0"/>
          <w:color w:val="000000"/>
          <w:sz w:val="20"/>
        </w:rPr>
        <w:t>, N</w:t>
      </w:r>
      <w:r>
        <w:rPr>
          <w:rFonts w:ascii="Times" w:hAnsi="Times" w:eastAsia="Times"/>
          <w:b w:val="0"/>
          <w:i w:val="0"/>
          <w:color w:val="000000"/>
          <w:sz w:val="18"/>
        </w:rPr>
        <w:t>EW DELHI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8, 1947</w:t>
      </w:r>
    </w:p>
    <w:p>
      <w:pPr>
        <w:autoSpaceDN w:val="0"/>
        <w:autoSpaceDE w:val="0"/>
        <w:widowControl/>
        <w:spacing w:line="260" w:lineRule="exact" w:before="8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are proud of your country and wish to convey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impression during your visit to another country,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exemplify in your conduct, the innate good qualities and special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features of your nation. If, therefore, you, who have come here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a study, want to leave a good impression about your country,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have to bear yourself accordingly. Otherwise you are liable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misunderstood and might unknowingly be done injustice. I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 advice to Indians living abroad. There are many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features in our country. Take for example non-violence and khadi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industries. Therefore I cry myself hoarse telling the Indians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settled abroad that even if they did not ply the charkha here, it is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duty to ply it regularly there. Even if they did not wear khadi here,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they should wear it habitually. Instead, innumerable Indians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become enamoured of silks and other things available in foreign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countries. The result is that the country does not gain in moral </w:t>
      </w:r>
      <w:r>
        <w:rPr>
          <w:rFonts w:ascii="Times" w:hAnsi="Times" w:eastAsia="Times"/>
          <w:b w:val="0"/>
          <w:i w:val="0"/>
          <w:color w:val="000000"/>
          <w:sz w:val="22"/>
        </w:rPr>
        <w:t>strength. They should demonstrate to the women there that we can do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Three journalists, two men and a woman, from the U.S.A. had come on a four-</w:t>
      </w:r>
      <w:r>
        <w:rPr>
          <w:rFonts w:ascii="Times" w:hAnsi="Times" w:eastAsia="Times"/>
          <w:b w:val="0"/>
          <w:i w:val="0"/>
          <w:color w:val="000000"/>
          <w:sz w:val="18"/>
        </w:rPr>
        <w:t>month visit to India.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 COLLECTED WORKS OF MAHATMA GANDHI</w:t>
      </w:r>
    </w:p>
    <w:p>
      <w:pPr>
        <w:sectPr>
          <w:pgSz w:w="9360" w:h="12960"/>
          <w:pgMar w:top="504" w:right="1404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brandy or cigarettes; they should tell them what an Aryan </w:t>
      </w:r>
      <w:r>
        <w:rPr>
          <w:rFonts w:ascii="Times" w:hAnsi="Times" w:eastAsia="Times"/>
          <w:b w:val="0"/>
          <w:i w:val="0"/>
          <w:color w:val="000000"/>
          <w:sz w:val="22"/>
        </w:rPr>
        <w:t>woman stands for.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Addressing the woman journalist Gandhiji said: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Similarly you should show here that woman occupies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important place in the world and she is not merely a plaything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men, that she is courageous too. Try to leave upon the women here an </w:t>
      </w:r>
      <w:r>
        <w:rPr>
          <w:rFonts w:ascii="Times" w:hAnsi="Times" w:eastAsia="Times"/>
          <w:b w:val="0"/>
          <w:i w:val="0"/>
          <w:color w:val="000000"/>
          <w:sz w:val="22"/>
        </w:rPr>
        <w:t>impress of your culture.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like to make a suggestion to you which I feel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appeal to you. If you like it, you may keep it in mind and try to 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accordingly, otherwise forget it. I am obliged to you even for listening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me. My suggestion is that women can play a very important role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establishing peace. Instead of being carried away by science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follow the path of non-violence because women by nature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endowed with the quality of forgiveness. Women will never succeed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aping men in everything, nor can they develop the gift nature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bestowed on them by doing so. They should neither allow their family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 to have, nor should they themselves have any connection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anything relating to war. God has endowed women with hearts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overflowing with love. They should utilize this gift properly.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power is all the more effective because it is mute. I hold that God has </w:t>
      </w:r>
      <w:r>
        <w:rPr>
          <w:rFonts w:ascii="Times" w:hAnsi="Times" w:eastAsia="Times"/>
          <w:b w:val="0"/>
          <w:i w:val="0"/>
          <w:color w:val="000000"/>
          <w:sz w:val="22"/>
        </w:rPr>
        <w:t>sent women as messengers of the gospel of non-violence.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Gandhiji’s fair visitor was deeply moved: “If there is anyone in the world who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can point the way of deliverance to womankind, it is you . . . . We realize that what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you have told us today is also the answer to the challenge of the atom bomb. . . . Why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do you not visit our country?”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BAPU: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Yes, I would indeed like very much to visit your country.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at present I see no such prospect. If you want me to go there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request you to help me by devoting yourself to the service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coutnry. Try to quell the riots that are raging amongst us and help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stopping the killing of women and children. I shall certainly be free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visit your country provided you are successful in your attempt,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provided a democratic government is proclaimed here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millions of people here are as happy as you are in your country. But </w:t>
      </w:r>
      <w:r>
        <w:rPr>
          <w:rFonts w:ascii="Times" w:hAnsi="Times" w:eastAsia="Times"/>
          <w:b w:val="0"/>
          <w:i w:val="0"/>
          <w:color w:val="000000"/>
          <w:sz w:val="22"/>
        </w:rPr>
        <w:t>this is like attempting to pluck a flower from the sky.</w:t>
      </w:r>
    </w:p>
    <w:p>
      <w:pPr>
        <w:autoSpaceDN w:val="0"/>
        <w:autoSpaceDE w:val="0"/>
        <w:widowControl/>
        <w:spacing w:line="294" w:lineRule="exact" w:before="10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 From Gujarati]</w:t>
      </w:r>
    </w:p>
    <w:p>
      <w:pPr>
        <w:autoSpaceDN w:val="0"/>
        <w:autoSpaceDE w:val="0"/>
        <w:widowControl/>
        <w:spacing w:line="240" w:lineRule="exact" w:before="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Biharni Komi Agman, </w:t>
      </w:r>
      <w:r>
        <w:rPr>
          <w:rFonts w:ascii="Times" w:hAnsi="Times" w:eastAsia="Times"/>
          <w:b w:val="0"/>
          <w:i w:val="0"/>
          <w:color w:val="000000"/>
          <w:sz w:val="18"/>
        </w:rPr>
        <w:t>pp. 169-71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94: 17 FEBRUARY, 1947 - 29  APRIL,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263</w:t>
      </w:r>
    </w:p>
    <w:p>
      <w:pPr>
        <w:sectPr>
          <w:pgSz w:w="9360" w:h="12960"/>
          <w:pgMar w:top="50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260. SPEECH AT PRAYER MEETING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EW DELHI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8, 1947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BROTHERS AND SISTERS,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find that you are nowadays so quiet that there is no need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thank you every day. Today I wish to speak about my own sad plight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hope every word of mine will enter your ears and my message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touch your hearts, that is, it will move you to the depths of your </w:t>
      </w:r>
      <w:r>
        <w:rPr>
          <w:rFonts w:ascii="Times" w:hAnsi="Times" w:eastAsia="Times"/>
          <w:b w:val="0"/>
          <w:i w:val="0"/>
          <w:color w:val="000000"/>
          <w:sz w:val="22"/>
        </w:rPr>
        <w:t>hearts.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have seen the telegrams from Satis Babu and Haran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Babu in the newspapers yesterday. Today Satis Babu has sent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telegram in reply in which he states that Jiwansingh, Pyarelal and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co-workers of mine who have been working there have decided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stick on till the last moment and everybody agrees that what I say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right. Hindus will abide by my advice. The danger is very grave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risk to one’s life is constantly increasing. They are miserable but </w:t>
      </w:r>
      <w:r>
        <w:rPr>
          <w:rFonts w:ascii="Times" w:hAnsi="Times" w:eastAsia="Times"/>
          <w:b w:val="0"/>
          <w:i w:val="0"/>
          <w:color w:val="000000"/>
          <w:sz w:val="22"/>
        </w:rPr>
        <w:t>are still preparing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in a determined and peaceful manner.  Now they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the idea of running away in fear.  They think that if they have got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face death it is better to accept it as a gift from God. It means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laying down one’s life cheerfully, not dying after killing.  All this is </w:t>
      </w:r>
      <w:r>
        <w:rPr>
          <w:rFonts w:ascii="Times" w:hAnsi="Times" w:eastAsia="Times"/>
          <w:b w:val="0"/>
          <w:i w:val="0"/>
          <w:color w:val="000000"/>
          <w:sz w:val="22"/>
        </w:rPr>
        <w:t>the result of the work done so far.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asked them whether they desired me to leave my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and go to them. I have other important things to do. I have to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Bihar. Then there is the Punjab, too. They have written to me that I </w:t>
      </w:r>
      <w:r>
        <w:rPr>
          <w:rFonts w:ascii="Times" w:hAnsi="Times" w:eastAsia="Times"/>
          <w:b w:val="0"/>
          <w:i w:val="0"/>
          <w:color w:val="000000"/>
          <w:sz w:val="22"/>
        </w:rPr>
        <w:t>should not think of going there at all.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these people are working in different places. Satis Babu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working in one place while Haran Babu is doing a difficult job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Chaumuhani. Amtussalaam, Pyarelal, Kanu and Abha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have selected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 each. I am confident that they will all conduct themselves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manner I expect them to do. And, what is my expectation?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 that, as this girl sings in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Ramdhun, </w:t>
      </w:r>
      <w:r>
        <w:rPr>
          <w:rFonts w:ascii="Times" w:hAnsi="Times" w:eastAsia="Times"/>
          <w:b w:val="0"/>
          <w:i w:val="0"/>
          <w:color w:val="000000"/>
          <w:sz w:val="24"/>
        </w:rPr>
        <w:t>“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God grant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sense to everyone”. I shall go on hoping that the people would realize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nothing is to be gained by force and violence. If anyone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gain something or gets something done by others through violence, </w:t>
      </w:r>
      <w:r>
        <w:rPr>
          <w:rFonts w:ascii="Times" w:hAnsi="Times" w:eastAsia="Times"/>
          <w:b w:val="0"/>
          <w:i w:val="0"/>
          <w:color w:val="000000"/>
          <w:sz w:val="22"/>
        </w:rPr>
        <w:t>his gain would not last long. This is the way of robbers and bandits. If</w:t>
      </w:r>
    </w:p>
    <w:p>
      <w:pPr>
        <w:autoSpaceDN w:val="0"/>
        <w:autoSpaceDE w:val="0"/>
        <w:widowControl/>
        <w:spacing w:line="240" w:lineRule="exact" w:before="1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Abha Gandhi, daugther of Amrita Lal Chatterjee, married to Kanu Gandhi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 COLLECTED WORKS OF MAHATMA GANDHI</w:t>
      </w:r>
    </w:p>
    <w:p>
      <w:pPr>
        <w:sectPr>
          <w:pgSz w:w="9360" w:h="12960"/>
          <w:pgMar w:top="716" w:right="1404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 resort to robbery, should we also do the same? No, we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not go their way. If they want to kill us, we shall willingly </w:t>
      </w:r>
      <w:r>
        <w:rPr>
          <w:rFonts w:ascii="Times" w:hAnsi="Times" w:eastAsia="Times"/>
          <w:b w:val="0"/>
          <w:i w:val="0"/>
          <w:color w:val="000000"/>
          <w:sz w:val="22"/>
        </w:rPr>
        <w:t>die.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happy to see that we have in our midst brave people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willing to meet death in this manner. Such people as well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will benefit from their bravery. Even while dying they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bear no ill will against those who kill them, nor will they wish to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punished. Those who kill are not going to escape punishment.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 will punich them. Who are we to mete out punishment? We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appeal even to God to punish them, because God is all merciful.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would pray to Him for mercy for ourselves and also for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enemies, and would meet death trying to bear goodwill towards all,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including those who might kill us. No matter what happens, in </w:t>
      </w:r>
      <w:r>
        <w:rPr>
          <w:rFonts w:ascii="Times" w:hAnsi="Times" w:eastAsia="Times"/>
          <w:b w:val="0"/>
          <w:i w:val="0"/>
          <w:color w:val="000000"/>
          <w:sz w:val="22"/>
        </w:rPr>
        <w:t>whatever He does, God will only be merciful.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if anyone from among these people dies, do you think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say: ‘Oh, what a tragedy !’ No I would not. I would rather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he had done well to have rendered such a great service.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that he had served the Muslims too while carrying out God’s </w:t>
      </w:r>
      <w:r>
        <w:rPr>
          <w:rFonts w:ascii="Times" w:hAnsi="Times" w:eastAsia="Times"/>
          <w:b w:val="0"/>
          <w:i w:val="0"/>
          <w:color w:val="000000"/>
          <w:sz w:val="22"/>
        </w:rPr>
        <w:t>work.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death retreats from those who show courage and are ready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die. We should hope that they do not have to die.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Suhrawardy Saheb and also other officer, big and small. God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grant good sense even to those who have taken to robbery and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also take the warning and give up oppressing people. I even hope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all the Muslims there would come together and take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the responsibility of protecting their Hindu brethren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receive telegrams from the Muslims everywhere that I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 worry and that there was nothing to fear from their side. </w:t>
      </w:r>
      <w:r>
        <w:rPr>
          <w:rFonts w:ascii="Times" w:hAnsi="Times" w:eastAsia="Times"/>
          <w:b w:val="0"/>
          <w:i w:val="0"/>
          <w:color w:val="000000"/>
          <w:sz w:val="22"/>
        </w:rPr>
        <w:t>When this happens, I would dance with joy.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friend asks why I, though a Hindu, say that I am a Muslim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[also]. This is an obvious thing. I have learnt this from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22"/>
        </w:rPr>
        <w:t>says.</w:t>
      </w:r>
    </w:p>
    <w:p>
      <w:pPr>
        <w:autoSpaceDN w:val="0"/>
        <w:autoSpaceDE w:val="0"/>
        <w:widowControl/>
        <w:spacing w:line="240" w:lineRule="auto" w:before="78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1828800" cy="1270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27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88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1816100" cy="1270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16100" cy="1270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14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is, “he who sees Me everywhere never vanishes from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nor I from him.” For instance there is Rama in the Koran, the Zend </w:t>
      </w:r>
      <w:r>
        <w:rPr>
          <w:rFonts w:ascii="Times" w:hAnsi="Times" w:eastAsia="Times"/>
          <w:b w:val="0"/>
          <w:i w:val="0"/>
          <w:color w:val="000000"/>
          <w:sz w:val="22"/>
        </w:rPr>
        <w:t>Avesta and the Bible as well and god as worshipped by the Christains,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VI. 30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94: 17 FEBRUARY, 1947 - 29 APRIL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265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Ormuzd as worshipped by the Parsis and Khuda as invoked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Muslims are but different names of Ishwara. And, because I am a true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Hindu, believing in Hindu dharma, I am also a Christian and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Muslim. This is no mere fancy or empty talk. This is the truth.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Ishopanishad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says: “I am in everything and everything is in </w:t>
      </w:r>
      <w:r>
        <w:rPr>
          <w:rFonts w:ascii="Times" w:hAnsi="Times" w:eastAsia="Times"/>
          <w:b w:val="0"/>
          <w:i w:val="0"/>
          <w:color w:val="000000"/>
          <w:sz w:val="22"/>
        </w:rPr>
        <w:t>me.”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further says: “He moves and He moves not.”</w:t>
      </w:r>
      <w:r>
        <w:rPr>
          <w:rFonts w:ascii="Times" w:hAnsi="Times" w:eastAsia="Times"/>
          <w:b w:val="0"/>
          <w:i w:val="0"/>
          <w:color w:val="000000"/>
          <w:sz w:val="14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Thus God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described in various ways in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22"/>
        </w:rPr>
        <w:t>and the upanishads.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another letter I have been asked to explain why I call myself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servant [of God] and if Rama and Rahim mean the same to me, why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I not choose either one of them. I give this explanation because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claim to be a servant of God. Lord Vishnu is known by a thousand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names. But God is known not by just a thousand but a hundred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thousand names. In fact I would say God has 400 million names.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Hence, why must call Him just Rama or Rahim? And then someone </w:t>
      </w:r>
      <w:r>
        <w:rPr>
          <w:rFonts w:ascii="Times" w:hAnsi="Times" w:eastAsia="Times"/>
          <w:b w:val="0"/>
          <w:i w:val="0"/>
          <w:color w:val="000000"/>
          <w:sz w:val="22"/>
        </w:rPr>
        <w:t>asks whether I talk like this merely to appease the Muslims.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answer is No. I have not formulated this prayer after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deliberation. Abbas Tyabji’s daughter Raihana, who is a staunch </w:t>
      </w:r>
      <w:r>
        <w:rPr>
          <w:rFonts w:ascii="Times" w:hAnsi="Times" w:eastAsia="Times"/>
          <w:b w:val="0"/>
          <w:i w:val="0"/>
          <w:color w:val="000000"/>
          <w:sz w:val="22"/>
        </w:rPr>
        <w:t>Muslim and also a Hindu, had asked me if she could teach me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Auz-o-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Billahi.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consented and said she might as well convert me to Islam.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declined and said that I was as good as her father and she was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daughter. She called me a good Hindu and saw no need to convert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Islam. But she taught me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Auz-o-Billahi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since then it has formed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part of the prayer. In the same way, after [one of] my fasts Dr.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Gilder taught me a Zoroastrian hymn which too has been a part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prayer ever since. I always hunger for Ramanama. I will recite it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thousand ways and if someone comes and forces me to recite or not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recite any particular name I will recite no names at all.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You said that those who have neither the courage nor the wish to die should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migrate. But where should they go?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few men can be accommodated anywhere in this vast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country. In the first place they can create a settlement for themselves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Punjab itself, but if that is not possible this country is big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 for them to find some place in it. I need not tell them where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should go. Let it be remembered, however, that they should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about begging, stretching out their hands before others but should </w:t>
      </w:r>
      <w:r>
        <w:rPr>
          <w:rFonts w:ascii="Times" w:hAnsi="Times" w:eastAsia="Times"/>
          <w:b w:val="0"/>
          <w:i w:val="0"/>
          <w:color w:val="000000"/>
          <w:sz w:val="22"/>
        </w:rPr>
        <w:t>rely on their own strength.</w:t>
      </w:r>
    </w:p>
    <w:p>
      <w:pPr>
        <w:autoSpaceDN w:val="0"/>
        <w:autoSpaceDE w:val="0"/>
        <w:widowControl/>
        <w:spacing w:line="220" w:lineRule="exact" w:before="308" w:after="0"/>
        <w:ind w:left="550" w:right="172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Verses 6 and 5 respectively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After this Gandhiji replied to some written questions.</w:t>
      </w:r>
    </w:p>
    <w:p>
      <w:pPr>
        <w:autoSpaceDN w:val="0"/>
        <w:autoSpaceDE w:val="0"/>
        <w:widowControl/>
        <w:spacing w:line="23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Holding up to ridicule some letters in English, Gandhiji said that he himself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did not know English well and he was like the castor-oil plant being treated as a tree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in a desert. But if even he could find so many mistakes in their English how many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more mistakes would be found by an English expert? In any case, what was the need of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writing in English and typing the letters?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Are you not ashamed of calling the police during your prayers?</w:t>
      </w:r>
    </w:p>
    <w:p>
      <w:pPr>
        <w:autoSpaceDN w:val="0"/>
        <w:autoSpaceDE w:val="0"/>
        <w:widowControl/>
        <w:spacing w:line="260" w:lineRule="exact" w:before="3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really very much ashamed and every time the police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attempted to restore peace during the prayer I have stopped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prayer. Moreover, I did not beg of Sardar Patel to send the police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protection. But if the police do come in spite of this, they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might learn a few good things form the prayer and Ramanama. Why </w:t>
      </w:r>
      <w:r>
        <w:rPr>
          <w:rFonts w:ascii="Times" w:hAnsi="Times" w:eastAsia="Times"/>
          <w:b w:val="0"/>
          <w:i w:val="0"/>
          <w:color w:val="000000"/>
          <w:sz w:val="22"/>
        </w:rPr>
        <w:t>should we resent it?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From where did you bring non-violence into Hinduism? With non-violence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you are turning the Hindus into cowards.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cannot think even in my dream that anyone has become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coward because of me. Even the young girl Abha who used to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little afraid before has become brave after staying with me. I told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her husband would not be accompanying her. And now she visits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sensitive spots all by herself. Would you call her a coward?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goes there unarmed. She does not insist even on having a dagger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proceeding to such places. She hardly keeps even a kitchen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knife. I have never said that the moment you hear a danger signal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run for your lives. We have to die and die without killing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others. Non-violence is the quintessence of Hinduism. Your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teaches non-violence. I say the essence of Islam too is non-violence </w:t>
      </w:r>
      <w:r>
        <w:rPr>
          <w:rFonts w:ascii="Times" w:hAnsi="Times" w:eastAsia="Times"/>
          <w:b w:val="0"/>
          <w:i w:val="0"/>
          <w:color w:val="000000"/>
          <w:sz w:val="22"/>
        </w:rPr>
        <w:t>and Christianity too teaches non-violence.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Prarthana-Pravachan—</w:t>
      </w:r>
      <w:r>
        <w:rPr>
          <w:rFonts w:ascii="Times" w:hAnsi="Times" w:eastAsia="Times"/>
          <w:b w:val="0"/>
          <w:i w:val="0"/>
          <w:color w:val="000000"/>
          <w:sz w:val="18"/>
        </w:rPr>
        <w:t>Part I, pp. 36-40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2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94: 17 FEBRUARY, 1947 - 29 APRIL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267</w:t>
      </w:r>
    </w:p>
    <w:p>
      <w:pPr>
        <w:sectPr>
          <w:pgSz w:w="9360" w:h="12960"/>
          <w:pgMar w:top="52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5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261. TELEGRAM TO TARALIKA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84" w:after="0"/>
        <w:ind w:left="0" w:right="8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[On or after </w:t>
      </w:r>
      <w:r>
        <w:rPr>
          <w:rFonts w:ascii="Times" w:hAnsi="Times" w:eastAsia="Times"/>
          <w:b w:val="0"/>
          <w:i/>
          <w:color w:val="000000"/>
          <w:sz w:val="22"/>
        </w:rPr>
        <w:t>April 8, 1947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  <w:r>
        <w:rPr>
          <w:rFonts w:ascii="Times" w:hAnsi="Times" w:eastAsia="Times"/>
          <w:b w:val="0"/>
          <w:i w:val="0"/>
          <w:color w:val="000000"/>
          <w:sz w:val="14"/>
        </w:rPr>
        <w:t>2</w:t>
      </w:r>
    </w:p>
    <w:p>
      <w:pPr>
        <w:autoSpaceDN w:val="0"/>
        <w:autoSpaceDE w:val="0"/>
        <w:widowControl/>
        <w:spacing w:line="266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ARE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HADI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RATISTHAN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OLLEGE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QUARE</w:t>
      </w:r>
    </w:p>
    <w:p>
      <w:pPr>
        <w:autoSpaceDN w:val="0"/>
        <w:autoSpaceDE w:val="0"/>
        <w:widowControl/>
        <w:spacing w:line="266" w:lineRule="exact" w:before="34" w:after="78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ALCUTTA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657"/>
        <w:gridCol w:w="657"/>
        <w:gridCol w:w="657"/>
        <w:gridCol w:w="657"/>
        <w:gridCol w:w="657"/>
        <w:gridCol w:w="657"/>
        <w:gridCol w:w="657"/>
        <w:gridCol w:w="657"/>
        <w:gridCol w:w="657"/>
        <w:gridCol w:w="657"/>
      </w:tblGrid>
      <w:tr>
        <w:trPr>
          <w:trHeight w:hRule="exact" w:val="286"/>
        </w:trPr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SHOCKED. </w:t>
            </w:r>
          </w:p>
        </w:tc>
        <w:tc>
          <w:tcPr>
            <w:tcW w:type="dxa" w:w="61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KEEP </w:t>
            </w:r>
          </w:p>
        </w:tc>
        <w:tc>
          <w:tcPr>
            <w:tcW w:type="dxa" w:w="43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ME 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INFORMED. 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ADVISE 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SEEING 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4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KULARANJAN</w:t>
            </w:r>
          </w:p>
        </w:tc>
        <w:tc>
          <w:tcPr>
            <w:tcW w:type="dxa" w:w="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6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3</w:t>
            </w:r>
          </w:p>
        </w:tc>
        <w:tc>
          <w:tcPr>
            <w:tcW w:type="dxa" w:w="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8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CARE </w:t>
            </w:r>
          </w:p>
        </w:tc>
      </w:tr>
      <w:tr>
        <w:trPr>
          <w:trHeight w:hRule="exact" w:val="294"/>
        </w:trPr>
        <w:tc>
          <w:tcPr>
            <w:tcW w:type="dxa" w:w="14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MARWARI RELIEF</w:t>
            </w:r>
          </w:p>
        </w:tc>
        <w:tc>
          <w:tcPr>
            <w:tcW w:type="dxa" w:w="438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.     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GOD      BLESS      PANCHU     AND       YOU.</w:t>
            </w:r>
          </w:p>
        </w:tc>
        <w:tc>
          <w:tcPr>
            <w:tcW w:type="dxa" w:w="657"/>
            <w:vMerge/>
            <w:tcBorders/>
          </w:tcPr>
          <w:p/>
        </w:tc>
        <w:tc>
          <w:tcPr>
            <w:tcW w:type="dxa" w:w="65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6" w:lineRule="exact" w:before="16" w:after="0"/>
        <w:ind w:left="0" w:right="7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 N. 8725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262. LETTER TO JIVANJI D. DESAI</w:t>
      </w:r>
    </w:p>
    <w:p>
      <w:pPr>
        <w:autoSpaceDN w:val="0"/>
        <w:autoSpaceDE w:val="0"/>
        <w:widowControl/>
        <w:spacing w:line="270" w:lineRule="exact" w:before="106" w:after="0"/>
        <w:ind w:left="0" w:right="8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8, 1947</w:t>
      </w:r>
    </w:p>
    <w:p>
      <w:pPr>
        <w:autoSpaceDN w:val="0"/>
        <w:autoSpaceDE w:val="0"/>
        <w:widowControl/>
        <w:spacing w:line="240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JIVANJI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60" w:lineRule="exact" w:before="34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Bhai Shivabhai Amin in East Africa wishes to write and publish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book about me in the Swahili language. Please do the needful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quickly as possible to give him the necessary permission to translate, </w:t>
      </w:r>
      <w:r>
        <w:rPr>
          <w:rFonts w:ascii="Times" w:hAnsi="Times" w:eastAsia="Times"/>
          <w:b w:val="0"/>
          <w:i w:val="0"/>
          <w:color w:val="000000"/>
          <w:sz w:val="22"/>
        </w:rPr>
        <w:t>etc.</w:t>
      </w:r>
    </w:p>
    <w:p>
      <w:pPr>
        <w:autoSpaceDN w:val="0"/>
        <w:autoSpaceDE w:val="0"/>
        <w:widowControl/>
        <w:spacing w:line="220" w:lineRule="exact" w:before="46" w:after="0"/>
        <w:ind w:left="0" w:right="8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39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 of the Gujarati: G. N. 9975. Also C. W. 6949. Courtesy: </w:t>
      </w:r>
      <w:r>
        <w:rPr>
          <w:rFonts w:ascii="Times" w:hAnsi="Times" w:eastAsia="Times"/>
          <w:b w:val="0"/>
          <w:i w:val="0"/>
          <w:color w:val="000000"/>
          <w:sz w:val="18"/>
        </w:rPr>
        <w:t>Jivanji D. Desai.</w:t>
      </w:r>
    </w:p>
    <w:p>
      <w:pPr>
        <w:autoSpaceDN w:val="0"/>
        <w:autoSpaceDE w:val="0"/>
        <w:widowControl/>
        <w:spacing w:line="292" w:lineRule="exact" w:before="362" w:after="0"/>
        <w:ind w:left="0" w:right="190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263. LETTER TO STUDENT</w:t>
      </w:r>
    </w:p>
    <w:p>
      <w:pPr>
        <w:autoSpaceDN w:val="0"/>
        <w:autoSpaceDE w:val="0"/>
        <w:widowControl/>
        <w:spacing w:line="270" w:lineRule="exact" w:before="106" w:after="0"/>
        <w:ind w:left="0" w:right="8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9, 1947</w:t>
      </w:r>
    </w:p>
    <w:p>
      <w:pPr>
        <w:autoSpaceDN w:val="0"/>
        <w:autoSpaceDE w:val="0"/>
        <w:widowControl/>
        <w:spacing w:line="260" w:lineRule="exact" w:before="4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Students should go to their own villages and acquaint the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happenings in the outside world. They should set up civil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defence squads. They should realize how ill-informed we are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 to shortages of food and clothing. They must find out how, if </w:t>
      </w:r>
      <w:r>
        <w:rPr>
          <w:rFonts w:ascii="Times" w:hAnsi="Times" w:eastAsia="Times"/>
          <w:b w:val="0"/>
          <w:i w:val="0"/>
          <w:color w:val="000000"/>
          <w:sz w:val="22"/>
        </w:rPr>
        <w:t>we so desire, we can get over these shortages and then convince others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Satis Chandra Das Gupta’s daughter in her telegram dated April 8, 1947, had </w:t>
      </w:r>
      <w:r>
        <w:rPr>
          <w:rFonts w:ascii="Times" w:hAnsi="Times" w:eastAsia="Times"/>
          <w:b w:val="0"/>
          <w:i w:val="0"/>
          <w:color w:val="000000"/>
          <w:sz w:val="18"/>
        </w:rPr>
        <w:t>sought Gandhiji’s blessings for her husband who was critically ill.</w:t>
      </w:r>
    </w:p>
    <w:p>
      <w:pPr>
        <w:autoSpaceDN w:val="0"/>
        <w:autoSpaceDE w:val="0"/>
        <w:widowControl/>
        <w:spacing w:line="224" w:lineRule="exact" w:before="0" w:after="0"/>
        <w:ind w:left="550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Ibid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Kularanjan Mukherjee, a naturopath of Calcutta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Marwari Relief Society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Manager, Navajivan Press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352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about it. They should teach the villagers, as best as they can, all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processes of cloth-making starting with the sowing of cotton to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weaving of cloth. They should give particular attention to sanitation of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villages. They must get latrines put up at convenient places so that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people do not ease themselves just anywhere. People should be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instructed to cover night-soil properly with earth. The villagers should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be taught how night-soil can be turned into good manure. They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should be persuaded to take to adult education and to give education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to their children.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my belief that communalism is one of the many evils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city-life. It is necessarily an outcome of urbanization. Such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atmosphere is not to be found in the villages. The villages cannot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afford to be communal. Our villagers are so poor that they constantly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one another. Their mutual relations are such that they live in a </w:t>
      </w:r>
      <w:r>
        <w:rPr>
          <w:rFonts w:ascii="Times" w:hAnsi="Times" w:eastAsia="Times"/>
          <w:b w:val="0"/>
          <w:i w:val="0"/>
          <w:color w:val="000000"/>
          <w:sz w:val="22"/>
        </w:rPr>
        <w:t>kind of family atmosphere. Hence the problem does not arise there.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Biharni Komi Agman, </w:t>
      </w:r>
      <w:r>
        <w:rPr>
          <w:rFonts w:ascii="Times" w:hAnsi="Times" w:eastAsia="Times"/>
          <w:b w:val="0"/>
          <w:i w:val="0"/>
          <w:color w:val="000000"/>
          <w:sz w:val="18"/>
        </w:rPr>
        <w:t>p. 173</w:t>
      </w:r>
    </w:p>
    <w:p>
      <w:pPr>
        <w:autoSpaceDN w:val="0"/>
        <w:autoSpaceDE w:val="0"/>
        <w:widowControl/>
        <w:spacing w:line="292" w:lineRule="exact" w:before="3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264. LETTER TO MRIDULA SARABHAI</w:t>
      </w:r>
    </w:p>
    <w:p>
      <w:pPr>
        <w:autoSpaceDN w:val="0"/>
        <w:autoSpaceDE w:val="0"/>
        <w:widowControl/>
        <w:spacing w:line="224" w:lineRule="exact" w:before="108" w:after="0"/>
        <w:ind w:left="5250" w:right="0" w:firstLine="6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April 9, 1947</w:t>
      </w:r>
    </w:p>
    <w:p>
      <w:pPr>
        <w:autoSpaceDN w:val="0"/>
        <w:autoSpaceDE w:val="0"/>
        <w:widowControl/>
        <w:spacing w:line="212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MRIDULA,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have gone through it. You must write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hesitation whatever you want. I cannot rush there in a hurry.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in touch with Jawaharlal and others. I have your telephone number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course. Rajendra Babu saw me last night. He has asked for time.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Tomorrow morning, that is on Thursday, I am meeting him again,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shall know more. I know you will not panic easily. You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getting help from Dev and Hunar. Dr. Mahmud should devote full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attention to this work, if he is not doing so. Now you may be coming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yourself and so there is no need for me to write more. Badshah Khan </w:t>
      </w:r>
      <w:r>
        <w:rPr>
          <w:rFonts w:ascii="Times" w:hAnsi="Times" w:eastAsia="Times"/>
          <w:b w:val="0"/>
          <w:i w:val="0"/>
          <w:color w:val="000000"/>
          <w:sz w:val="22"/>
        </w:rPr>
        <w:t>may go to Peshawar in a day or two. He is still agitated.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written nothing about the police trouble. I do keep </w:t>
      </w:r>
      <w:r>
        <w:rPr>
          <w:rFonts w:ascii="Times" w:hAnsi="Times" w:eastAsia="Times"/>
          <w:b w:val="0"/>
          <w:i w:val="0"/>
          <w:color w:val="000000"/>
          <w:sz w:val="22"/>
        </w:rPr>
        <w:t>thinking about it.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 see it the situation here is pretty grim. God will put things </w:t>
      </w:r>
      <w:r>
        <w:rPr>
          <w:rFonts w:ascii="Times" w:hAnsi="Times" w:eastAsia="Times"/>
          <w:b w:val="0"/>
          <w:i w:val="0"/>
          <w:color w:val="000000"/>
          <w:sz w:val="22"/>
        </w:rPr>
        <w:t>right if such is His will.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written to you about coming a few days later. Come if </w:t>
      </w:r>
      <w:r>
        <w:rPr>
          <w:rFonts w:ascii="Times" w:hAnsi="Times" w:eastAsia="Times"/>
          <w:b w:val="0"/>
          <w:i w:val="0"/>
          <w:color w:val="000000"/>
          <w:sz w:val="22"/>
        </w:rPr>
        <w:t>you can be spared from there.</w:t>
      </w:r>
    </w:p>
    <w:p>
      <w:pPr>
        <w:autoSpaceDN w:val="0"/>
        <w:autoSpaceDE w:val="0"/>
        <w:widowControl/>
        <w:spacing w:line="226" w:lineRule="exact" w:before="0" w:after="0"/>
        <w:ind w:left="5328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 W. 11262. Courtesy: Sarabhai Foundation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94: 17 FEBRUARY, 1947 - 29 APRIL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269</w:t>
      </w:r>
    </w:p>
    <w:p>
      <w:pPr>
        <w:sectPr>
          <w:pgSz w:w="9360" w:h="12960"/>
          <w:pgMar w:top="504" w:right="1398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265. LETTER TO AMTUSSALAAM</w:t>
      </w:r>
    </w:p>
    <w:p>
      <w:pPr>
        <w:autoSpaceDN w:val="0"/>
        <w:autoSpaceDE w:val="0"/>
        <w:widowControl/>
        <w:spacing w:line="270" w:lineRule="exact" w:before="14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9, 1947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AMTULSALAAM,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Have you boycotted me? There is not a single letter from you.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over what happened on the last day. Forget that I was angry; try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understand the reason behind it. Write to me about the conditions </w:t>
      </w:r>
      <w:r>
        <w:rPr>
          <w:rFonts w:ascii="Times" w:hAnsi="Times" w:eastAsia="Times"/>
          <w:b w:val="0"/>
          <w:i w:val="0"/>
          <w:color w:val="000000"/>
          <w:sz w:val="22"/>
        </w:rPr>
        <w:t>there. How is your health?</w:t>
      </w:r>
    </w:p>
    <w:p>
      <w:pPr>
        <w:autoSpaceDN w:val="0"/>
        <w:autoSpaceDE w:val="0"/>
        <w:widowControl/>
        <w:spacing w:line="220" w:lineRule="exact" w:before="4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3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 N. 581</w:t>
      </w:r>
    </w:p>
    <w:p>
      <w:pPr>
        <w:autoSpaceDN w:val="0"/>
        <w:autoSpaceDE w:val="0"/>
        <w:widowControl/>
        <w:spacing w:line="292" w:lineRule="exact" w:before="4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266. A TALK</w:t>
      </w:r>
    </w:p>
    <w:p>
      <w:pPr>
        <w:autoSpaceDN w:val="0"/>
        <w:autoSpaceDE w:val="0"/>
        <w:widowControl/>
        <w:spacing w:line="266" w:lineRule="exact" w:before="14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HANGI COLONY</w:t>
      </w:r>
      <w:r>
        <w:rPr>
          <w:rFonts w:ascii="Times" w:hAnsi="Times" w:eastAsia="Times"/>
          <w:b w:val="0"/>
          <w:i w:val="0"/>
          <w:color w:val="000000"/>
          <w:sz w:val="20"/>
        </w:rPr>
        <w:t>, N</w:t>
      </w:r>
      <w:r>
        <w:rPr>
          <w:rFonts w:ascii="Times" w:hAnsi="Times" w:eastAsia="Times"/>
          <w:b w:val="0"/>
          <w:i w:val="0"/>
          <w:color w:val="000000"/>
          <w:sz w:val="18"/>
        </w:rPr>
        <w:t>EW DELHI</w:t>
      </w:r>
    </w:p>
    <w:p>
      <w:pPr>
        <w:autoSpaceDN w:val="0"/>
        <w:autoSpaceDE w:val="0"/>
        <w:widowControl/>
        <w:spacing w:line="270" w:lineRule="exact" w:before="3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9, 1947</w:t>
      </w:r>
    </w:p>
    <w:p>
      <w:pPr>
        <w:autoSpaceDN w:val="0"/>
        <w:autoSpaceDE w:val="0"/>
        <w:widowControl/>
        <w:spacing w:line="240" w:lineRule="exact" w:before="15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 remarked to Manu: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understand the whole episode as such incidents are </w:t>
      </w:r>
      <w:r>
        <w:rPr>
          <w:rFonts w:ascii="Times" w:hAnsi="Times" w:eastAsia="Times"/>
          <w:b w:val="0"/>
          <w:i w:val="0"/>
          <w:color w:val="000000"/>
          <w:sz w:val="22"/>
        </w:rPr>
        <w:t>quite common.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Addressing the woman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said: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husband has got the degrees of B. A. and LL. B.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still call him ignorant. He has behaved in a manner that does not befit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education. The right course would have been to educate you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remove your ignorance. But your husband played a trick on you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were gullible enough to believe him. I see nothing strange in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 in our society take pride in being led by the nose by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husbands. So long as people are not ashamed of resorting to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 conduct we shall not reach our goal. This I have said in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defence. Now the main question is, what should you do in the 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circumstances? You should devote yourself to any work of service.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not prepared for that you can go and join the classes that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run under the Kasturba Trust. You should therefore prepare yourself </w:t>
      </w:r>
      <w:r>
        <w:rPr>
          <w:rFonts w:ascii="Times" w:hAnsi="Times" w:eastAsia="Times"/>
          <w:b w:val="0"/>
          <w:i w:val="0"/>
          <w:color w:val="000000"/>
          <w:sz w:val="22"/>
        </w:rPr>
        <w:t>for service and forget that you were ever married.</w:t>
      </w:r>
    </w:p>
    <w:p>
      <w:pPr>
        <w:autoSpaceDN w:val="0"/>
        <w:autoSpaceDE w:val="0"/>
        <w:widowControl/>
        <w:spacing w:line="260" w:lineRule="exact" w:before="40" w:after="88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 alternative is, if you are not able to restrain yourself,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find an eligible partner and marry him. Such companions </w:t>
      </w:r>
      <w:r>
        <w:rPr>
          <w:rFonts w:ascii="Times" w:hAnsi="Times" w:eastAsia="Times"/>
          <w:b w:val="0"/>
          <w:i w:val="0"/>
          <w:color w:val="000000"/>
          <w:sz w:val="22"/>
        </w:rPr>
        <w:t>are not easily found. Therefore be content in making the effort and if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9"/>
        <w:gridCol w:w="3259"/>
      </w:tblGrid>
      <w:tr>
        <w:trPr>
          <w:trHeight w:hRule="exact" w:val="1232"/>
        </w:trPr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8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papers</w:t>
            </w:r>
          </w:p>
          <w:p>
            <w:pPr>
              <w:autoSpaceDN w:val="0"/>
              <w:autoSpaceDE w:val="0"/>
              <w:widowControl/>
              <w:spacing w:line="294" w:lineRule="exact" w:before="43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270</w:t>
            </w:r>
          </w:p>
        </w:tc>
        <w:tc>
          <w:tcPr>
            <w:tcW w:type="dxa" w:w="5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Whose husband had remarried after tricking her into signing the divorce</w:t>
            </w:r>
          </w:p>
          <w:p>
            <w:pPr>
              <w:autoSpaceDN w:val="0"/>
              <w:autoSpaceDE w:val="0"/>
              <w:widowControl/>
              <w:spacing w:line="240" w:lineRule="exact" w:before="700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THE COLLECTED WORKS OF MAHATMA GANDHI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516" w:right="1402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your efforts are good they are bound to be crowned with success.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Biharni Komi Agman, </w:t>
      </w:r>
      <w:r>
        <w:rPr>
          <w:rFonts w:ascii="Times" w:hAnsi="Times" w:eastAsia="Times"/>
          <w:b w:val="0"/>
          <w:i w:val="0"/>
          <w:color w:val="000000"/>
          <w:sz w:val="18"/>
        </w:rPr>
        <w:t>pp. 173-4</w:t>
      </w:r>
    </w:p>
    <w:p>
      <w:pPr>
        <w:autoSpaceDN w:val="0"/>
        <w:autoSpaceDE w:val="0"/>
        <w:widowControl/>
        <w:spacing w:line="292" w:lineRule="exact" w:before="4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267. TALK WITH FRIENDS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2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HANGI COLONY</w:t>
      </w:r>
      <w:r>
        <w:rPr>
          <w:rFonts w:ascii="Times" w:hAnsi="Times" w:eastAsia="Times"/>
          <w:b w:val="0"/>
          <w:i w:val="0"/>
          <w:color w:val="000000"/>
          <w:sz w:val="20"/>
        </w:rPr>
        <w:t>, N</w:t>
      </w:r>
      <w:r>
        <w:rPr>
          <w:rFonts w:ascii="Times" w:hAnsi="Times" w:eastAsia="Times"/>
          <w:b w:val="0"/>
          <w:i w:val="0"/>
          <w:color w:val="000000"/>
          <w:sz w:val="18"/>
        </w:rPr>
        <w:t>EW DELHI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9, 1947</w:t>
      </w:r>
    </w:p>
    <w:p>
      <w:pPr>
        <w:autoSpaceDN w:val="0"/>
        <w:autoSpaceDE w:val="0"/>
        <w:widowControl/>
        <w:spacing w:line="260" w:lineRule="exact" w:before="162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nearer we are approaching independence, the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dependent on others, I believe, we are becoming. According to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independence means that one should not seek anyone’s help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fulfilling one’s own needs. Independence does not mean mere </w:t>
      </w:r>
      <w:r>
        <w:rPr>
          <w:rFonts w:ascii="Times" w:hAnsi="Times" w:eastAsia="Times"/>
          <w:b w:val="0"/>
          <w:i w:val="0"/>
          <w:color w:val="000000"/>
          <w:sz w:val="22"/>
        </w:rPr>
        <w:t>physical indepen- dence.</w:t>
      </w:r>
    </w:p>
    <w:p>
      <w:pPr>
        <w:autoSpaceDN w:val="0"/>
        <w:autoSpaceDE w:val="0"/>
        <w:widowControl/>
        <w:spacing w:line="260" w:lineRule="exact" w:before="6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businessman desires his customers’ needs to go on increasing.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one hand our needs are on the increase and on the other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 class clamouring for ending capitalism. I fail to understand this.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instance, you know that readymade food is available in England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America. The trend has come here also. When people invite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someone for dinner they place an order with a hotel like Taj Mahal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Bombay. The result will be that the class of women that used to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cooking as an art will gradually disappear. And I can even imagine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time when perhaps cooking will be a forgotten art for women. 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give you a small example. If you ask my daughter her to make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bajra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chapatis she won’t be able to prepare them. If the girls of today </w:t>
      </w:r>
      <w:r>
        <w:rPr>
          <w:rFonts w:ascii="Times" w:hAnsi="Times" w:eastAsia="Times"/>
          <w:b w:val="0"/>
          <w:i w:val="0"/>
          <w:color w:val="000000"/>
          <w:sz w:val="22"/>
        </w:rPr>
        <w:t>are forgetting such small things, what would they not forget in future?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All laughed looking at Manu.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5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why I hold that if one wants to enjoy independence one </w:t>
      </w:r>
      <w:r>
        <w:rPr>
          <w:rFonts w:ascii="Times" w:hAnsi="Times" w:eastAsia="Times"/>
          <w:b w:val="0"/>
          <w:i w:val="0"/>
          <w:color w:val="000000"/>
          <w:sz w:val="22"/>
        </w:rPr>
        <w:t>should oneself learn to produce the things one needs daily.</w:t>
      </w:r>
    </w:p>
    <w:p>
      <w:pPr>
        <w:autoSpaceDN w:val="0"/>
        <w:autoSpaceDE w:val="0"/>
        <w:widowControl/>
        <w:spacing w:line="260" w:lineRule="exact" w:before="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One should be able to do without the things one could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produce oneself. This increases self-reliance and one’s progress. 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not able to make good use of political freedom, what purpose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it serve? Self-reliance is the foundation of independence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dependence on others is a sign of slavery. Such self-reliant persons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never go to court or have any disputes. They settle their disputes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themselves. They will impose a small tax upon themselves and </w:t>
      </w:r>
      <w:r>
        <w:rPr>
          <w:rFonts w:ascii="Times" w:hAnsi="Times" w:eastAsia="Times"/>
          <w:b w:val="0"/>
          <w:i w:val="0"/>
          <w:color w:val="000000"/>
          <w:sz w:val="22"/>
        </w:rPr>
        <w:t>with its revenue a number of schools will be opened for children,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Who had come from Kathiawar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94: 17 FEBRUARY, 1947 - 29 APRIL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271</w:t>
      </w:r>
    </w:p>
    <w:p>
      <w:pPr>
        <w:sectPr>
          <w:pgSz w:w="9360" w:h="12960"/>
          <w:pgMar w:top="504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teachers will earn their livelihood and also get the necessary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training. Such education will not be a burden on anyone. Where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for army or police if we are able to protect ourselves? There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progressive and enthusiastic workers in Kathiawar. They have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alert to shoulder heavy responsibilities in future. I have full faith that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small State like Kathiawar will set an ideal for the whole country.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Kathiawaris have the capability to guide the whole nation. They </w:t>
      </w:r>
      <w:r>
        <w:rPr>
          <w:rFonts w:ascii="Times" w:hAnsi="Times" w:eastAsia="Times"/>
          <w:b w:val="0"/>
          <w:i w:val="0"/>
          <w:color w:val="000000"/>
          <w:sz w:val="22"/>
        </w:rPr>
        <w:t>are not very knowledgeable but are courageous and wise.</w:t>
      </w:r>
    </w:p>
    <w:p>
      <w:pPr>
        <w:autoSpaceDN w:val="0"/>
        <w:autoSpaceDE w:val="0"/>
        <w:widowControl/>
        <w:spacing w:line="260" w:lineRule="exact" w:before="6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same time Kathiawar has many defects. The Kathiawaris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you know wear pugrees. According to a saying they have as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twists in their hearts as they have in their pugrees. If that is so, that </w:t>
      </w:r>
      <w:r>
        <w:rPr>
          <w:rFonts w:ascii="Times" w:hAnsi="Times" w:eastAsia="Times"/>
          <w:b w:val="0"/>
          <w:i w:val="0"/>
          <w:color w:val="000000"/>
          <w:sz w:val="22"/>
        </w:rPr>
        <w:t>very Kathiawar can prove to be a blot on the country.</w:t>
      </w:r>
    </w:p>
    <w:p>
      <w:pPr>
        <w:autoSpaceDN w:val="0"/>
        <w:autoSpaceDE w:val="0"/>
        <w:widowControl/>
        <w:spacing w:line="294" w:lineRule="exact" w:before="1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Biharni Komi Agman, </w:t>
      </w:r>
      <w:r>
        <w:rPr>
          <w:rFonts w:ascii="Times" w:hAnsi="Times" w:eastAsia="Times"/>
          <w:b w:val="0"/>
          <w:i w:val="0"/>
          <w:color w:val="000000"/>
          <w:sz w:val="18"/>
        </w:rPr>
        <w:t>pp. 174-6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268. SPEECH AT PRAYER MEETING</w:t>
      </w:r>
    </w:p>
    <w:p>
      <w:pPr>
        <w:autoSpaceDN w:val="0"/>
        <w:autoSpaceDE w:val="0"/>
        <w:widowControl/>
        <w:spacing w:line="266" w:lineRule="exact" w:before="12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N</w:t>
      </w:r>
      <w:r>
        <w:rPr>
          <w:rFonts w:ascii="Times" w:hAnsi="Times" w:eastAsia="Times"/>
          <w:b w:val="0"/>
          <w:i w:val="0"/>
          <w:color w:val="000000"/>
          <w:sz w:val="18"/>
        </w:rPr>
        <w:t>EW DELHI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9, 1947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BROTHERS AND SISTERS,</w:t>
      </w:r>
    </w:p>
    <w:p>
      <w:pPr>
        <w:autoSpaceDN w:val="0"/>
        <w:autoSpaceDE w:val="0"/>
        <w:widowControl/>
        <w:spacing w:line="260" w:lineRule="exact" w:before="5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Last time when I was here you heard the same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bhajan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Sucheta Devi sang just now. Its beautiful words were sung in a voice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sweet as the words. Even today while listening to it I felt as though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new and I had not heard it before. How wonderful if our country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as described in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we could say that there was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sorrow or suffering. But we know the country is in no such condition.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one after another everyone becomes good as suggested in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bhajan,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country would also become good. What is the strength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ocean? After all, it is made up of individual drops. Similarly,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too is constituted of its citizens. Today we are not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position to sing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a clear conscience. Suppose we start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looking for such a country, where would we find one? Our body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 country and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atman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residing within is the inhabitant of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country. They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describes the qualities that should belong to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atman.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ought to imbibe these qualities in us. If we are able to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our country would surely be beautiful—whether it is known by the </w:t>
      </w:r>
      <w:r>
        <w:rPr>
          <w:rFonts w:ascii="Times" w:hAnsi="Times" w:eastAsia="Times"/>
          <w:b w:val="0"/>
          <w:i w:val="0"/>
          <w:color w:val="000000"/>
          <w:sz w:val="22"/>
        </w:rPr>
        <w:t>name of Hindustan or Pakistan, whether it has 11 provinces or 21, or</w:t>
      </w:r>
    </w:p>
    <w:p>
      <w:pPr>
        <w:autoSpaceDN w:val="0"/>
        <w:autoSpaceDE w:val="0"/>
        <w:widowControl/>
        <w:spacing w:line="240" w:lineRule="exact" w:before="1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Ham aise deshke vasi hain; vide </w:t>
      </w:r>
      <w:r>
        <w:rPr>
          <w:rFonts w:ascii="Times" w:hAnsi="Times" w:eastAsia="Times"/>
          <w:b w:val="0"/>
          <w:i w:val="0"/>
          <w:color w:val="000000"/>
          <w:sz w:val="18"/>
        </w:rPr>
        <w:t>“The Hymn”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any other number. We must all live in such a way that everyone lives </w:t>
      </w:r>
      <w:r>
        <w:rPr>
          <w:rFonts w:ascii="Times" w:hAnsi="Times" w:eastAsia="Times"/>
          <w:b w:val="0"/>
          <w:i w:val="0"/>
          <w:color w:val="000000"/>
          <w:sz w:val="22"/>
        </w:rPr>
        <w:t>in comfort, none remains poor and none oppresses his fellow-beings.</w:t>
      </w:r>
    </w:p>
    <w:p>
      <w:pPr>
        <w:autoSpaceDN w:val="0"/>
        <w:autoSpaceDE w:val="0"/>
        <w:widowControl/>
        <w:spacing w:line="260" w:lineRule="exact" w:before="6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build such a country you have to live, all of us have to live,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in-cluding myself. But what is happening now is just the opposite.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piles of letters I receive contain abuse as well all praise. We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surrender all abuse as well as praise to God and have nothing to do </w:t>
      </w:r>
      <w:r>
        <w:rPr>
          <w:rFonts w:ascii="Times" w:hAnsi="Times" w:eastAsia="Times"/>
          <w:b w:val="0"/>
          <w:i w:val="0"/>
          <w:color w:val="000000"/>
          <w:sz w:val="22"/>
        </w:rPr>
        <w:t>with either.</w:t>
      </w:r>
    </w:p>
    <w:p>
      <w:pPr>
        <w:autoSpaceDN w:val="0"/>
        <w:autoSpaceDE w:val="0"/>
        <w:widowControl/>
        <w:spacing w:line="260" w:lineRule="exact" w:before="6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think some of those who write these letters must be present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meeting. I am glad that they are hearing my words,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listening to me they will understand me and work for the benefit of </w:t>
      </w:r>
      <w:r>
        <w:rPr>
          <w:rFonts w:ascii="Times" w:hAnsi="Times" w:eastAsia="Times"/>
          <w:b w:val="0"/>
          <w:i w:val="0"/>
          <w:color w:val="000000"/>
          <w:sz w:val="22"/>
        </w:rPr>
        <w:t>the country.</w:t>
      </w:r>
    </w:p>
    <w:p>
      <w:pPr>
        <w:autoSpaceDN w:val="0"/>
        <w:autoSpaceDE w:val="0"/>
        <w:widowControl/>
        <w:spacing w:line="260" w:lineRule="exact" w:before="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going to attain independence. We have not yet attained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If we work unitedly, the Viceroy would leave this very day, or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entrust all responsibilities to us and silently watch us or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stay on to do what we might ask of him, for his own satisfaction. 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the kind of man who would sit idle. He belongs to the royal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family and is extremely intelligent. His wife also is a talented lady.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utilize their talents to advantage. But this cannot be done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prevailing circumstances. He would continue to be here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 fourteen months and testify whether India behaves well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otherwise. It was with a view to seeing India that the delegates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Asian countries had come to attend the Inter-Asian Relations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Conference. But they went back with the impression that the Hindus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Muslims were fighting with each other. Nobody knows why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fighting. I at any rate do not know what they are quarrelling </w:t>
      </w:r>
      <w:r>
        <w:rPr>
          <w:rFonts w:ascii="Times" w:hAnsi="Times" w:eastAsia="Times"/>
          <w:b w:val="0"/>
          <w:i w:val="0"/>
          <w:color w:val="000000"/>
          <w:sz w:val="22"/>
        </w:rPr>
        <w:t>about.</w:t>
      </w:r>
    </w:p>
    <w:p>
      <w:pPr>
        <w:autoSpaceDN w:val="0"/>
        <w:autoSpaceDE w:val="0"/>
        <w:widowControl/>
        <w:spacing w:line="260" w:lineRule="exact" w:before="6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Are the Muslims fighting for Pakistan? They say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have Pakistan at any cost. Would they have it by compelling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give it? Would they take it by force? By force they cannot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an inch of land. By persuasion they may have the whole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India. I would welcome it if Jinnah Saheb became the first President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free India and formed his own Cabinet. But there would be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condition, namely, that with God as witness, he should regard Hindus, </w:t>
      </w:r>
      <w:r>
        <w:rPr>
          <w:rFonts w:ascii="Times" w:hAnsi="Times" w:eastAsia="Times"/>
          <w:b w:val="0"/>
          <w:i w:val="0"/>
          <w:color w:val="000000"/>
          <w:sz w:val="22"/>
        </w:rPr>
        <w:t>Muslims, Parsis and all others as equals.</w:t>
      </w:r>
    </w:p>
    <w:p>
      <w:pPr>
        <w:autoSpaceDN w:val="0"/>
        <w:autoSpaceDE w:val="0"/>
        <w:widowControl/>
        <w:spacing w:line="260" w:lineRule="exact" w:before="6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One of the correspondents asks why I should not be called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“Muhammed Gandhi”? And then he hurls the choicest abuses,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not be repeated here. If we ignore the person who abuses us,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repeat his performance once, twice, thrice, several times—only to </w:t>
      </w:r>
      <w:r>
        <w:rPr>
          <w:rFonts w:ascii="Times" w:hAnsi="Times" w:eastAsia="Times"/>
          <w:b w:val="0"/>
          <w:i w:val="0"/>
          <w:color w:val="000000"/>
          <w:sz w:val="22"/>
        </w:rPr>
        <w:t>tire of it. Being tired he would either keep quiet or, driven by anger,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4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94: 17 FEBRUARY, 1947 - 29 APRIL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273</w:t>
      </w:r>
    </w:p>
    <w:p>
      <w:pPr>
        <w:sectPr>
          <w:pgSz w:w="9360" w:h="12960"/>
          <w:pgMar w:top="504" w:right="141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kill us. But what would happen after he kills us? We would lose </w:t>
      </w:r>
      <w:r>
        <w:rPr>
          <w:rFonts w:ascii="Times" w:hAnsi="Times" w:eastAsia="Times"/>
          <w:b w:val="0"/>
          <w:i w:val="0"/>
          <w:color w:val="000000"/>
          <w:sz w:val="22"/>
        </w:rPr>
        <w:t>nothing. One might ask: ‘Who would protect our wives and children?’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he should realize that there is God to protect them. Why, then, </w:t>
      </w:r>
      <w:r>
        <w:rPr>
          <w:rFonts w:ascii="Times" w:hAnsi="Times" w:eastAsia="Times"/>
          <w:b w:val="0"/>
          <w:i w:val="0"/>
          <w:color w:val="000000"/>
          <w:sz w:val="22"/>
        </w:rPr>
        <w:t>should we worry?</w:t>
      </w:r>
    </w:p>
    <w:p>
      <w:pPr>
        <w:autoSpaceDN w:val="0"/>
        <w:autoSpaceDE w:val="0"/>
        <w:widowControl/>
        <w:spacing w:line="260" w:lineRule="exact" w:before="6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best way to stop the agitation for the partition of Bengal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persuade the Hindus through reasoning and assure them right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they would not be forced to act one way or the other. By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wholly impartial conduct the Muslims must prove that the Hindus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have no misgivings about justice and fairplay in Pakistan, that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favours would be shown to the Muslims just because they are Muslims,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while selecting men for Government jobs merit alone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consideration. If Suhrawardy Saheb acts in this manner, the whole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Bengal would become an independent province. Then there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no question of dividing the province into three or four.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placating the minorities he should thus win them over. He should treat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Hindus in such a way that they insist on having Suhrawardy as </w:t>
      </w:r>
      <w:r>
        <w:rPr>
          <w:rFonts w:ascii="Times" w:hAnsi="Times" w:eastAsia="Times"/>
          <w:b w:val="0"/>
          <w:i w:val="0"/>
          <w:color w:val="000000"/>
          <w:sz w:val="22"/>
        </w:rPr>
        <w:t>their Chief Minister. He should enjoy theirfull confidence.</w:t>
      </w:r>
    </w:p>
    <w:p>
      <w:pPr>
        <w:autoSpaceDN w:val="0"/>
        <w:autoSpaceDE w:val="0"/>
        <w:widowControl/>
        <w:spacing w:line="260" w:lineRule="exact" w:before="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that is not the position now. Today I have received a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Sushila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who was formerly running a school at Rajkot.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Describing the situation where she is now working, she says that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so much terror in the air that no Hindu woman ventured to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even if escorted, not to speak of going alone. When she herself </w:t>
      </w:r>
      <w:r>
        <w:rPr>
          <w:rFonts w:ascii="Times" w:hAnsi="Times" w:eastAsia="Times"/>
          <w:b w:val="0"/>
          <w:i w:val="0"/>
          <w:color w:val="000000"/>
          <w:sz w:val="22"/>
        </w:rPr>
        <w:t>went there, the other women could go with her.</w:t>
      </w:r>
    </w:p>
    <w:p>
      <w:pPr>
        <w:autoSpaceDN w:val="0"/>
        <w:autoSpaceDE w:val="0"/>
        <w:widowControl/>
        <w:spacing w:line="260" w:lineRule="exact" w:before="6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cannot help saying that if Indians evince true courage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coercive method now adopted to achieve Pakistan cannot but fail in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purpose. I dare say the talk of achieving Pakistan by force and threats </w:t>
      </w:r>
      <w:r>
        <w:rPr>
          <w:rFonts w:ascii="Times" w:hAnsi="Times" w:eastAsia="Times"/>
          <w:b w:val="0"/>
          <w:i w:val="0"/>
          <w:color w:val="000000"/>
          <w:sz w:val="22"/>
        </w:rPr>
        <w:t>is but an idle dream.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Prarthana-Pravachan—</w:t>
      </w:r>
      <w:r>
        <w:rPr>
          <w:rFonts w:ascii="Times" w:hAnsi="Times" w:eastAsia="Times"/>
          <w:b w:val="0"/>
          <w:i w:val="0"/>
          <w:color w:val="000000"/>
          <w:sz w:val="18"/>
        </w:rPr>
        <w:t>Part I, pp. 40-3</w:t>
      </w:r>
    </w:p>
    <w:p>
      <w:pPr>
        <w:autoSpaceDN w:val="0"/>
        <w:autoSpaceDE w:val="0"/>
        <w:widowControl/>
        <w:spacing w:line="220" w:lineRule="exact" w:before="168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 April 4, the Executive Committee of the Bengal Provincial congress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Committee and the Bengal Provincial Hindu Mahasabha conference had made a </w:t>
      </w:r>
      <w:r>
        <w:rPr>
          <w:rFonts w:ascii="Times" w:hAnsi="Times" w:eastAsia="Times"/>
          <w:b w:val="0"/>
          <w:i w:val="0"/>
          <w:color w:val="000000"/>
          <w:sz w:val="18"/>
        </w:rPr>
        <w:t>demand for the partition of Bengal.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Sushila Pai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1629"/>
        <w:gridCol w:w="1629"/>
        <w:gridCol w:w="1629"/>
        <w:gridCol w:w="1629"/>
      </w:tblGrid>
      <w:tr>
        <w:trPr>
          <w:trHeight w:hRule="exact" w:val="684"/>
        </w:trPr>
        <w:tc>
          <w:tcPr>
            <w:tcW w:type="dxa" w:w="3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24"/>
              </w:rPr>
              <w:t>269. DRAFT FORMULA</w:t>
            </w:r>
          </w:p>
        </w:tc>
        <w:tc>
          <w:tcPr>
            <w:tcW w:type="dxa" w:w="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4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376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April 10, 1947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]</w:t>
            </w:r>
          </w:p>
        </w:tc>
        <w:tc>
          <w:tcPr>
            <w:tcW w:type="dxa" w:w="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4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</w:p>
        </w:tc>
      </w:tr>
    </w:tbl>
    <w:p>
      <w:pPr>
        <w:autoSpaceDN w:val="0"/>
        <w:autoSpaceDE w:val="0"/>
        <w:widowControl/>
        <w:spacing w:line="280" w:lineRule="exact" w:before="2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1. So far as pakistan is concerned and so far as the Congress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concerned nothing will be yielded to force. But everything just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conceded readily if it appeals to reason. Since nothing is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forcibly taken, it should be open to any province or part thereof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abstain from joining Pakistan and remain with the remaining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provinces. Thus, so far as the Congress is aware today, the Frontier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Province is with it (Congress) and the Eastern part of the Punjab where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Hindus and the Sikhs combined have a decisive majority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 out of the pakistan zone. Similarly in the East, Assam is clearly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outside the zone of Pakistan and the Western part of Bengal including </w:t>
      </w:r>
      <w:r>
        <w:rPr>
          <w:rFonts w:ascii="Times" w:hAnsi="Times" w:eastAsia="Times"/>
          <w:b w:val="0"/>
          <w:i w:val="0"/>
          <w:color w:val="000000"/>
          <w:sz w:val="22"/>
        </w:rPr>
        <w:t>Darjeeling, Dinajpur, Calcutta, Burdwan, Midnapore, Khulna, 24-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Paraganas, etc., where the Hindus are in a decisive majority will remain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outside the Pakistan zone. And since the Congress is willing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concede to reason every- thing just, it is open to the muslim League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appeal to the Hindus, by present just treatment, to reconsider their </w:t>
      </w:r>
      <w:r>
        <w:rPr>
          <w:rFonts w:ascii="Times" w:hAnsi="Times" w:eastAsia="Times"/>
          <w:b w:val="0"/>
          <w:i w:val="0"/>
          <w:color w:val="000000"/>
          <w:sz w:val="22"/>
        </w:rPr>
        <w:t>expressed view and to divide Bengal.</w:t>
      </w:r>
    </w:p>
    <w:p>
      <w:pPr>
        <w:autoSpaceDN w:val="0"/>
        <w:tabs>
          <w:tab w:pos="550" w:val="left"/>
          <w:tab w:pos="910" w:val="left"/>
          <w:tab w:pos="97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well to mention in this connection that if the suggested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agreement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goes through, the Muslim League will participate fully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Constituent Assembly in a spirit of co-operation. It might also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mentioned that it is the settled policy with the Congress that the system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separate electorates has done the greatest harm to the national 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therefore the Congress will insist on joint electo- rates throughout </w:t>
      </w:r>
      <w:r>
        <w:rPr>
          <w:rFonts w:ascii="Times" w:hAnsi="Times" w:eastAsia="Times"/>
          <w:b w:val="0"/>
          <w:i w:val="0"/>
          <w:color w:val="000000"/>
          <w:sz w:val="22"/>
        </w:rPr>
        <w:t>with reservation of seats wherever it is considered necessary.</w:t>
      </w:r>
    </w:p>
    <w:p>
      <w:pPr>
        <w:autoSpaceDN w:val="0"/>
        <w:tabs>
          <w:tab w:pos="550" w:val="left"/>
          <w:tab w:pos="910" w:val="left"/>
          <w:tab w:pos="1650" w:val="left"/>
          <w:tab w:pos="341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present raid of Assam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the contemplated so-called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civil disobedience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within should stop altogether.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wrote on this in Hindi “Gandhi’s draft”.</w:t>
      </w:r>
    </w:p>
    <w:p>
      <w:pPr>
        <w:autoSpaceDN w:val="0"/>
        <w:autoSpaceDE w:val="0"/>
        <w:widowControl/>
        <w:spacing w:line="220" w:lineRule="exact" w:before="2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According to the letter to Lord Mountbatten dated April 11, 1947,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pp.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254-5, Gandhiji discussed the formula with the Congress Working Committee </w:t>
      </w:r>
      <w:r>
        <w:rPr>
          <w:rFonts w:ascii="Times" w:hAnsi="Times" w:eastAsia="Times"/>
          <w:b w:val="0"/>
          <w:i w:val="0"/>
          <w:color w:val="000000"/>
          <w:sz w:val="18"/>
        </w:rPr>
        <w:t>members on the previous night.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“Outline of Draft Agreement”, 4-4-1947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Muslim League had launched a large-scale invasion of Assam using </w:t>
      </w:r>
      <w:r>
        <w:rPr>
          <w:rFonts w:ascii="Times" w:hAnsi="Times" w:eastAsia="Times"/>
          <w:b w:val="0"/>
          <w:i w:val="0"/>
          <w:color w:val="000000"/>
          <w:sz w:val="18"/>
        </w:rPr>
        <w:t>Muslim immigrants to alter the communal ratio of the population in the province.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Working Committee of the Assam Provincial Muslim League had, on </w:t>
      </w:r>
      <w:r>
        <w:rPr>
          <w:rFonts w:ascii="Times" w:hAnsi="Times" w:eastAsia="Times"/>
          <w:b w:val="0"/>
          <w:i w:val="0"/>
          <w:color w:val="000000"/>
          <w:sz w:val="18"/>
        </w:rPr>
        <w:t>March 30, decided to start a civil disobedience movement in Assam.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94: 17 FEBRUARY, 1947 - 29 APRIL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275</w:t>
      </w:r>
    </w:p>
    <w:p>
      <w:pPr>
        <w:sectPr>
          <w:pgSz w:w="9360" w:h="12960"/>
          <w:pgMar w:top="71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80" w:lineRule="exact" w:before="1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4.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 League intrigues, said to be going on,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Frontier tribes for creating disturbances in the Frontier Province and </w:t>
      </w:r>
      <w:r>
        <w:rPr>
          <w:rFonts w:ascii="Times" w:hAnsi="Times" w:eastAsia="Times"/>
          <w:b w:val="0"/>
          <w:i w:val="0"/>
          <w:color w:val="000000"/>
          <w:sz w:val="22"/>
        </w:rPr>
        <w:t>onward should also stop.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5.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Frankly anti-Hindu legislation hurried through the sind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Legislature in utter disregard of Hindu feeling and opposition should </w:t>
      </w:r>
      <w:r>
        <w:rPr>
          <w:rFonts w:ascii="Times" w:hAnsi="Times" w:eastAsia="Times"/>
          <w:b w:val="0"/>
          <w:i w:val="0"/>
          <w:color w:val="000000"/>
          <w:sz w:val="22"/>
        </w:rPr>
        <w:t>be abandoned.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6.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attempt that is being nakedly pursued in the Muslim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majority provinces to pack civil and police services with Muslims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irrespective of merit and to the deliberate exclusion of Hindus must be </w:t>
      </w:r>
      <w:r>
        <w:rPr>
          <w:rFonts w:ascii="Times" w:hAnsi="Times" w:eastAsia="Times"/>
          <w:b w:val="0"/>
          <w:i w:val="0"/>
          <w:color w:val="000000"/>
          <w:sz w:val="22"/>
        </w:rPr>
        <w:t>given up forthwith.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7.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Speeches inciting to hatred, including murder, arson and </w:t>
      </w:r>
      <w:r>
        <w:rPr>
          <w:rFonts w:ascii="Times" w:hAnsi="Times" w:eastAsia="Times"/>
          <w:b w:val="0"/>
          <w:i w:val="0"/>
          <w:color w:val="000000"/>
          <w:sz w:val="22"/>
        </w:rPr>
        <w:t>loot, should cease.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8.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Newspapers like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Dawn, Morning News, Star of India,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Azad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others, whether in English or in any of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vernaculars, should change their policy of inculcating hatred against </w:t>
      </w:r>
      <w:r>
        <w:rPr>
          <w:rFonts w:ascii="Times" w:hAnsi="Times" w:eastAsia="Times"/>
          <w:b w:val="0"/>
          <w:i w:val="0"/>
          <w:color w:val="000000"/>
          <w:sz w:val="22"/>
        </w:rPr>
        <w:t>the Hindus.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9.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Private armies under the guise of National Guards, secretly </w:t>
      </w:r>
      <w:r>
        <w:rPr>
          <w:rFonts w:ascii="Times" w:hAnsi="Times" w:eastAsia="Times"/>
          <w:b w:val="0"/>
          <w:i w:val="0"/>
          <w:color w:val="000000"/>
          <w:sz w:val="22"/>
        </w:rPr>
        <w:t>or openly armed, should cease.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10.  Forcible conversion, rape, abduction, arson and loot culmi-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nating in murders of men, women and children by Muslims should </w:t>
      </w:r>
      <w:r>
        <w:rPr>
          <w:rFonts w:ascii="Times" w:hAnsi="Times" w:eastAsia="Times"/>
          <w:b w:val="0"/>
          <w:i w:val="0"/>
          <w:color w:val="000000"/>
          <w:sz w:val="22"/>
        </w:rPr>
        <w:t>stop.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11. What the Congress expects the Muslim League to do will </w:t>
      </w:r>
      <w:r>
        <w:rPr>
          <w:rFonts w:ascii="Times" w:hAnsi="Times" w:eastAsia="Times"/>
          <w:b w:val="0"/>
          <w:i w:val="0"/>
          <w:color w:val="000000"/>
          <w:sz w:val="22"/>
        </w:rPr>
        <w:t>readily be done in the fullest measure by the Congress.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12. What is stated here applies equally to the inhabitants of </w:t>
      </w:r>
      <w:r>
        <w:rPr>
          <w:rFonts w:ascii="Times" w:hAnsi="Times" w:eastAsia="Times"/>
          <w:b w:val="0"/>
          <w:i w:val="0"/>
          <w:color w:val="000000"/>
          <w:sz w:val="22"/>
        </w:rPr>
        <w:t>Princes’ India, Portuguese India and French India.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13. The foregoing is the test of either’s sincerity and that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granted publicly and in writing in the form of an agreement,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would have no objection whatsoever to the Muslim League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forming the whole of the Cabinet consisting of Muslims only or partly </w:t>
      </w:r>
      <w:r>
        <w:rPr>
          <w:rFonts w:ascii="Times" w:hAnsi="Times" w:eastAsia="Times"/>
          <w:b w:val="0"/>
          <w:i w:val="0"/>
          <w:color w:val="000000"/>
          <w:sz w:val="22"/>
        </w:rPr>
        <w:t>Muslims and partly non-Muslims.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14. Subject to the foregoing the Congress pledges itself to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full co-operation to the Muslim League Cabinet if it is formed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to use the Congress majority against the League with the sole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purpose of defeating the Muslims. On the contrary every measure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considered on its merits and receive full co-operation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members whenever a particular measure is provably in the </w:t>
      </w:r>
      <w:r>
        <w:rPr>
          <w:rFonts w:ascii="Times" w:hAnsi="Times" w:eastAsia="Times"/>
          <w:b w:val="0"/>
          <w:i w:val="0"/>
          <w:color w:val="000000"/>
          <w:sz w:val="22"/>
        </w:rPr>
        <w:t>interests of the whole of India.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facsimile: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Mahatma Gandhi—The Last Phase, </w:t>
      </w:r>
      <w:r>
        <w:rPr>
          <w:rFonts w:ascii="Times" w:hAnsi="Times" w:eastAsia="Times"/>
          <w:b w:val="0"/>
          <w:i w:val="0"/>
          <w:color w:val="000000"/>
          <w:sz w:val="18"/>
        </w:rPr>
        <w:t>Vol. II, between pp. 128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129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270. LETTER TO HENDERSON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HANGI COLONY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0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EW DELHI</w:t>
      </w:r>
    </w:p>
    <w:p>
      <w:pPr>
        <w:autoSpaceDN w:val="0"/>
        <w:autoSpaceDE w:val="0"/>
        <w:widowControl/>
        <w:spacing w:line="270" w:lineRule="exact" w:before="7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10, 1947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DR. HENDERSON,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glad to have your letter and to learn that we have </w:t>
      </w:r>
      <w:r>
        <w:rPr>
          <w:rFonts w:ascii="Times" w:hAnsi="Times" w:eastAsia="Times"/>
          <w:b w:val="0"/>
          <w:i w:val="0"/>
          <w:color w:val="000000"/>
          <w:sz w:val="22"/>
        </w:rPr>
        <w:t>corresponded with each other before.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am, I confess, surprised at your question. He who believes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living God never feels the slightest doubt about his mission, especially </w:t>
      </w:r>
      <w:r>
        <w:rPr>
          <w:rFonts w:ascii="Times" w:hAnsi="Times" w:eastAsia="Times"/>
          <w:b w:val="0"/>
          <w:i w:val="0"/>
          <w:color w:val="000000"/>
          <w:sz w:val="22"/>
        </w:rPr>
        <w:t>in a country which has regained its lost independence.</w:t>
      </w:r>
    </w:p>
    <w:p>
      <w:pPr>
        <w:autoSpaceDN w:val="0"/>
        <w:autoSpaceDE w:val="0"/>
        <w:widowControl/>
        <w:spacing w:line="292" w:lineRule="exact" w:before="70" w:after="346"/>
        <w:ind w:left="0" w:right="4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/>
          <w:color w:val="000000"/>
          <w:sz w:val="24"/>
        </w:rPr>
        <w:t>,</w:t>
      </w:r>
    </w:p>
    <w:p>
      <w:pPr>
        <w:sectPr>
          <w:pgSz w:w="9360" w:h="12960"/>
          <w:pgMar w:top="516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20 A 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OLBURN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T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300" w:lineRule="exact" w:before="0" w:after="0"/>
        <w:ind w:left="10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YDNEY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USTRALIA</w:t>
      </w:r>
    </w:p>
    <w:p>
      <w:pPr>
        <w:sectPr>
          <w:type w:val="continuous"/>
          <w:pgSz w:w="9360" w:h="12960"/>
          <w:pgMar w:top="516" w:right="1402" w:bottom="358" w:left="1440" w:header="720" w:footer="720" w:gutter="0"/>
          <w:cols w:num="2" w:equalWidth="0">
            <w:col w:w="3436" w:space="0"/>
            <w:col w:w="3081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914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sectPr>
          <w:type w:val="nextColumn"/>
          <w:pgSz w:w="9360" w:h="12960"/>
          <w:pgMar w:top="516" w:right="1402" w:bottom="358" w:left="1440" w:header="720" w:footer="720" w:gutter="0"/>
          <w:cols w:num="2" w:equalWidth="0">
            <w:col w:w="3436" w:space="0"/>
            <w:col w:w="3081" w:space="0"/>
          </w:cols>
          <w:docGrid w:linePitch="360"/>
        </w:sectPr>
      </w:pP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copy: Pyarelal Papers. Nehru Memorial Museum and Library. Courtesy: </w:t>
      </w:r>
      <w:r>
        <w:rPr>
          <w:rFonts w:ascii="Times" w:hAnsi="Times" w:eastAsia="Times"/>
          <w:b w:val="0"/>
          <w:i w:val="0"/>
          <w:color w:val="000000"/>
          <w:sz w:val="18"/>
        </w:rPr>
        <w:t>Beladevi Nayyar and Dr. Sushila Nayyar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271. MESSAGE FOR PYARELAL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10, 1947</w:t>
      </w:r>
    </w:p>
    <w:p>
      <w:pPr>
        <w:autoSpaceDN w:val="0"/>
        <w:autoSpaceDE w:val="0"/>
        <w:widowControl/>
        <w:spacing w:line="260" w:lineRule="exact" w:before="162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not be able to guide him. He should act according to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lights and consult Satis Babu. It is not desirable for him to come 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 way from Noakhali merely to discuss things. I have already </w:t>
      </w:r>
      <w:r>
        <w:rPr>
          <w:rFonts w:ascii="Times" w:hAnsi="Times" w:eastAsia="Times"/>
          <w:b w:val="0"/>
          <w:i w:val="0"/>
          <w:color w:val="000000"/>
          <w:sz w:val="22"/>
        </w:rPr>
        <w:t>given all the advice I could. He should now act as he thinks proper.</w:t>
      </w:r>
    </w:p>
    <w:p>
      <w:pPr>
        <w:autoSpaceDN w:val="0"/>
        <w:autoSpaceDE w:val="0"/>
        <w:widowControl/>
        <w:spacing w:line="294" w:lineRule="exact" w:before="10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Biharni Komi Agman, </w:t>
      </w:r>
      <w:r>
        <w:rPr>
          <w:rFonts w:ascii="Times" w:hAnsi="Times" w:eastAsia="Times"/>
          <w:b w:val="0"/>
          <w:i w:val="0"/>
          <w:color w:val="000000"/>
          <w:sz w:val="18"/>
        </w:rPr>
        <w:t>p. 180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272. TALK WITH MANU GANDHI</w:t>
      </w:r>
    </w:p>
    <w:p>
      <w:pPr>
        <w:autoSpaceDN w:val="0"/>
        <w:autoSpaceDE w:val="0"/>
        <w:widowControl/>
        <w:spacing w:line="266" w:lineRule="exact" w:before="12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HANGI NIVAS</w:t>
      </w:r>
      <w:r>
        <w:rPr>
          <w:rFonts w:ascii="Times" w:hAnsi="Times" w:eastAsia="Times"/>
          <w:b w:val="0"/>
          <w:i w:val="0"/>
          <w:color w:val="000000"/>
          <w:sz w:val="20"/>
        </w:rPr>
        <w:t>, N</w:t>
      </w:r>
      <w:r>
        <w:rPr>
          <w:rFonts w:ascii="Times" w:hAnsi="Times" w:eastAsia="Times"/>
          <w:b w:val="0"/>
          <w:i w:val="0"/>
          <w:color w:val="000000"/>
          <w:sz w:val="18"/>
        </w:rPr>
        <w:t>EW DELHI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10, 1947</w:t>
      </w:r>
    </w:p>
    <w:p>
      <w:pPr>
        <w:autoSpaceDN w:val="0"/>
        <w:autoSpaceDE w:val="0"/>
        <w:widowControl/>
        <w:spacing w:line="260" w:lineRule="exact" w:before="12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people [of Russia] believe in destroying their property so </w:t>
      </w:r>
      <w:r>
        <w:rPr>
          <w:rFonts w:ascii="Times" w:hAnsi="Times" w:eastAsia="Times"/>
          <w:b w:val="0"/>
          <w:i w:val="0"/>
          <w:color w:val="000000"/>
          <w:sz w:val="22"/>
        </w:rPr>
        <w:t>that it may not fall into enemy’s hands. Not only that, they are all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Who had sought Gandhiji’s permission on telephone to come and discuss </w:t>
      </w:r>
      <w:r>
        <w:rPr>
          <w:rFonts w:ascii="Times" w:hAnsi="Times" w:eastAsia="Times"/>
          <w:b w:val="0"/>
          <w:i w:val="0"/>
          <w:color w:val="000000"/>
          <w:sz w:val="18"/>
        </w:rPr>
        <w:t>with him the situation in Noakhali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94: 17 FEBRUARY, 1947 - 29 APRIL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277</w:t>
      </w:r>
    </w:p>
    <w:p>
      <w:pPr>
        <w:sectPr>
          <w:type w:val="continuous"/>
          <w:pgSz w:w="9360" w:h="12960"/>
          <w:pgMar w:top="516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praise for this scorched-earth policy and give it great importance.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surprised that learned people there praise this policy.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somehow I do not as yet feel like saying anything in its favour.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that my knowledge is limited in comparison to theirs.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trend is evident in our country as well. I see neither sacrifice nor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bravery in eliminating the capitalists. If I were to know that the enemy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approaching I would leave my property intact instead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destroying it. I believe that would be true sacrifice and this is how love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humanity could be preserved in its noblest form. I claim that 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behave in this manner the enemy cannot but become our friend.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society as such cannot be treated separately from the individuals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constitute it. Truly speaking, we are all like brothers. At present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is trying to do its work as best as it can but it can refrain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doing so at will. Then the responsibility will fall on those 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women who constitute society. And if at that time we fail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realize that we are like brothers and to act as such, there may be chaos </w:t>
      </w:r>
      <w:r>
        <w:rPr>
          <w:rFonts w:ascii="Times" w:hAnsi="Times" w:eastAsia="Times"/>
          <w:b w:val="0"/>
          <w:i w:val="0"/>
          <w:color w:val="000000"/>
          <w:sz w:val="22"/>
        </w:rPr>
        <w:t>and anarchy and no one will benefit by it.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Biharni Komi Agman, </w:t>
      </w:r>
      <w:r>
        <w:rPr>
          <w:rFonts w:ascii="Times" w:hAnsi="Times" w:eastAsia="Times"/>
          <w:b w:val="0"/>
          <w:i w:val="0"/>
          <w:color w:val="000000"/>
          <w:sz w:val="18"/>
        </w:rPr>
        <w:t>pp. 178-9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273. TALK WITH MANU GANDHI</w:t>
      </w:r>
    </w:p>
    <w:p>
      <w:pPr>
        <w:autoSpaceDN w:val="0"/>
        <w:autoSpaceDE w:val="0"/>
        <w:widowControl/>
        <w:spacing w:line="266" w:lineRule="exact" w:before="12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HANGI NIVAS</w:t>
      </w:r>
      <w:r>
        <w:rPr>
          <w:rFonts w:ascii="Times" w:hAnsi="Times" w:eastAsia="Times"/>
          <w:b w:val="0"/>
          <w:i w:val="0"/>
          <w:color w:val="000000"/>
          <w:sz w:val="20"/>
        </w:rPr>
        <w:t>, N</w:t>
      </w:r>
      <w:r>
        <w:rPr>
          <w:rFonts w:ascii="Times" w:hAnsi="Times" w:eastAsia="Times"/>
          <w:b w:val="0"/>
          <w:i w:val="0"/>
          <w:color w:val="000000"/>
          <w:sz w:val="18"/>
        </w:rPr>
        <w:t>EW DELHI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10, 1947</w:t>
      </w:r>
    </w:p>
    <w:p>
      <w:pPr>
        <w:autoSpaceDN w:val="0"/>
        <w:autoSpaceDE w:val="0"/>
        <w:widowControl/>
        <w:spacing w:line="260" w:lineRule="exact" w:before="16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we are able to judge when to use a machine and when to avoid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and if while using it we do so with understanding, quite a few of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difficulties will be solved. For instance, if we are hurt tincture iodine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(poisonous medicine) is applied to the affected part. But if we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down with fever we do not take tincture iodine orally. We should be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careful in using machines as a doctor is in prescribing poisonous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medicines. Machine-power can make a valuable contribution towards </w:t>
      </w:r>
      <w:r>
        <w:rPr>
          <w:rFonts w:ascii="Times" w:hAnsi="Times" w:eastAsia="Times"/>
          <w:b w:val="0"/>
          <w:i w:val="0"/>
          <w:color w:val="000000"/>
          <w:sz w:val="22"/>
        </w:rPr>
        <w:t>economic progress. But a few capitalists have employed machine-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power regardless of the interests of the common man and that is why </w:t>
      </w:r>
      <w:r>
        <w:rPr>
          <w:rFonts w:ascii="Times" w:hAnsi="Times" w:eastAsia="Times"/>
          <w:b w:val="0"/>
          <w:i w:val="0"/>
          <w:color w:val="000000"/>
          <w:sz w:val="22"/>
        </w:rPr>
        <w:t>our condition has deteriorated today.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While talking with some friends today we discussed the idea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fitting rubber tyres in bullock-carts in our villages. I told them that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it was clear that rubber tyres will not make things easy for the </w:t>
      </w:r>
      <w:r>
        <w:rPr>
          <w:rFonts w:ascii="Times" w:hAnsi="Times" w:eastAsia="Times"/>
          <w:b w:val="0"/>
          <w:i w:val="0"/>
          <w:color w:val="000000"/>
          <w:sz w:val="22"/>
        </w:rPr>
        <w:t>villagers; on the contrary they will increase their requirements and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6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make them dependent on others. And this will become another means </w:t>
      </w:r>
      <w:r>
        <w:rPr>
          <w:rFonts w:ascii="Times" w:hAnsi="Times" w:eastAsia="Times"/>
          <w:b w:val="0"/>
          <w:i w:val="0"/>
          <w:color w:val="000000"/>
          <w:sz w:val="22"/>
        </w:rPr>
        <w:t>of their exploitation.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Biharni Komi Agman, </w:t>
      </w:r>
      <w:r>
        <w:rPr>
          <w:rFonts w:ascii="Times" w:hAnsi="Times" w:eastAsia="Times"/>
          <w:b w:val="0"/>
          <w:i w:val="0"/>
          <w:color w:val="000000"/>
          <w:sz w:val="18"/>
        </w:rPr>
        <w:t>p. 179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274. TALK WITH WOMEN WORKERS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2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HANGI NIVAS</w:t>
      </w:r>
      <w:r>
        <w:rPr>
          <w:rFonts w:ascii="Times" w:hAnsi="Times" w:eastAsia="Times"/>
          <w:b w:val="0"/>
          <w:i w:val="0"/>
          <w:color w:val="000000"/>
          <w:sz w:val="20"/>
        </w:rPr>
        <w:t>, N</w:t>
      </w:r>
      <w:r>
        <w:rPr>
          <w:rFonts w:ascii="Times" w:hAnsi="Times" w:eastAsia="Times"/>
          <w:b w:val="0"/>
          <w:i w:val="0"/>
          <w:color w:val="000000"/>
          <w:sz w:val="18"/>
        </w:rPr>
        <w:t>EW DELHI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10, 1947</w:t>
      </w:r>
    </w:p>
    <w:p>
      <w:pPr>
        <w:autoSpaceDN w:val="0"/>
        <w:autoSpaceDE w:val="0"/>
        <w:widowControl/>
        <w:spacing w:line="260" w:lineRule="exact" w:before="162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prefer women and men to work in separate fields.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to be done among women is so much that sometimes owing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paucity of women workers men have to work in organizations meant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exclusively for women. Our society has shown gross negli- gence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towards women. We desperately need intelligent and service- minded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 workers to work among them. However, I would advise you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 it in mind that there should be no rivalry between men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 workers. Both and equally important and equally essential.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should be no secrecy between them. Their con- duct towards </w:t>
      </w:r>
      <w:r>
        <w:rPr>
          <w:rFonts w:ascii="Times" w:hAnsi="Times" w:eastAsia="Times"/>
          <w:b w:val="0"/>
          <w:i w:val="0"/>
          <w:color w:val="000000"/>
          <w:sz w:val="22"/>
        </w:rPr>
        <w:t>each other should also be natural and without inhibition.</w:t>
      </w:r>
    </w:p>
    <w:p>
      <w:pPr>
        <w:autoSpaceDN w:val="0"/>
        <w:tabs>
          <w:tab w:pos="550" w:val="left"/>
          <w:tab w:pos="1510" w:val="left"/>
          <w:tab w:pos="2090" w:val="left"/>
          <w:tab w:pos="3190" w:val="left"/>
          <w:tab w:pos="4670" w:val="left"/>
          <w:tab w:pos="5330" w:val="left"/>
          <w:tab w:pos="5390" w:val="left"/>
          <w:tab w:pos="599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number of workers who in the past were staunch believers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 are, so to say, taking it lightly today. Even if people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renounce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condemn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truth,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constructive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programme and khadi, etc., I shall continue to proclaim my faith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till my last breath, for I see no other way for India’s progress.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progress will be possible unless we make the requisite effort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implementing the constructive programme and learn to cultivate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goodwill towards wrong-doers. Eminent persons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experiments and invented armament but they fail to tempt me.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increase in armament my conviction is becoming deeper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power generated by non-violence is immense and incomparable.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a votary of this power for the last 30 years. I am not going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take this power lightly at a critical juncture as at present. Even if no </w:t>
      </w:r>
      <w:r>
        <w:rPr>
          <w:rFonts w:ascii="Times" w:hAnsi="Times" w:eastAsia="Times"/>
          <w:b w:val="0"/>
          <w:i w:val="0"/>
          <w:color w:val="000000"/>
          <w:sz w:val="22"/>
        </w:rPr>
        <w:t>one is with me I am my own companion.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has been disarmed against her will. But if everyone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cultivates the courage to face death bravely, India can proclaim </w:t>
      </w:r>
      <w:r>
        <w:rPr>
          <w:rFonts w:ascii="Times" w:hAnsi="Times" w:eastAsia="Times"/>
          <w:b w:val="0"/>
          <w:i w:val="0"/>
          <w:color w:val="000000"/>
          <w:sz w:val="22"/>
        </w:rPr>
        <w:t>that she can defend herself and make progress not through the atom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women workers had asked whether they should work only among women </w:t>
      </w:r>
      <w:r>
        <w:rPr>
          <w:rFonts w:ascii="Times" w:hAnsi="Times" w:eastAsia="Times"/>
          <w:b w:val="0"/>
          <w:i w:val="0"/>
          <w:color w:val="000000"/>
          <w:sz w:val="18"/>
        </w:rPr>
        <w:t>or also among men.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94: 17 FEBRUARY, 1947 - 29 APRIL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279</w:t>
      </w:r>
    </w:p>
    <w:p>
      <w:pPr>
        <w:sectPr>
          <w:pgSz w:w="9360" w:h="12960"/>
          <w:pgMar w:top="504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bomb but through non-violence along. Women alone can take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lead in this, for God has endowed them with great power.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village has to become self-reliant. Things required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 should be produced in the village itself. Only under special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circumstances should these be brought from outside. Every village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build schools, community halls and dharmashalas from money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raised by the people from among themselves. If possible, even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artisans should be from the village itself. You should ensure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everyone in the village is provided with clean grain, clean water and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clean house. Under the Nayee Talim scheme education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imparted to every child from beginning to end. Every activity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conducted on a co-operative basis. Disputes should be settled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amongst the villagers themselves. There should be no distinction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high or low castes in villages. A committee or panchayat consisting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five or seven elected adult men and women should be formed in each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village. The panchayat should look after the public activities and act </w:t>
      </w:r>
      <w:r>
        <w:rPr>
          <w:rFonts w:ascii="Times" w:hAnsi="Times" w:eastAsia="Times"/>
          <w:b w:val="0"/>
          <w:i w:val="0"/>
          <w:color w:val="000000"/>
          <w:sz w:val="22"/>
        </w:rPr>
        <w:t>as the executive and legislature for the village.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Biharni Komi Agman, </w:t>
      </w:r>
      <w:r>
        <w:rPr>
          <w:rFonts w:ascii="Times" w:hAnsi="Times" w:eastAsia="Times"/>
          <w:b w:val="0"/>
          <w:i w:val="0"/>
          <w:color w:val="000000"/>
          <w:sz w:val="18"/>
        </w:rPr>
        <w:t>pp. 180-1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275. SPEECH AT PRAYER MEETING</w:t>
      </w:r>
    </w:p>
    <w:p>
      <w:pPr>
        <w:autoSpaceDN w:val="0"/>
        <w:autoSpaceDE w:val="0"/>
        <w:widowControl/>
        <w:spacing w:line="266" w:lineRule="exact" w:before="12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N</w:t>
      </w:r>
      <w:r>
        <w:rPr>
          <w:rFonts w:ascii="Times" w:hAnsi="Times" w:eastAsia="Times"/>
          <w:b w:val="0"/>
          <w:i w:val="0"/>
          <w:color w:val="000000"/>
          <w:sz w:val="18"/>
        </w:rPr>
        <w:t>EW DELHI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10, 1947</w:t>
      </w:r>
    </w:p>
    <w:p>
      <w:pPr>
        <w:autoSpaceDN w:val="0"/>
        <w:autoSpaceDE w:val="0"/>
        <w:widowControl/>
        <w:spacing w:line="212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BROTHERS AND SISTERS,</w:t>
      </w:r>
    </w:p>
    <w:p>
      <w:pPr>
        <w:autoSpaceDN w:val="0"/>
        <w:autoSpaceDE w:val="0"/>
        <w:widowControl/>
        <w:spacing w:line="260" w:lineRule="exact" w:before="15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bhajan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as sweet as its meaning is sublime. If is of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significance to you as to all of us today. The essence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even in the darkest hour we may not lose hope and faith.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lamp that is alight might go out and darkness spread around, but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live through it. The flame that has ceased to burn, the life that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lost, these do not come back. Hindus and Muslims might take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 of the jungle, but they ought to remember that they are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invertebrate animals but men standing erect. Hence even in the worst </w:t>
      </w:r>
      <w:r>
        <w:rPr>
          <w:rFonts w:ascii="Times" w:hAnsi="Times" w:eastAsia="Times"/>
          <w:b w:val="0"/>
          <w:i w:val="0"/>
          <w:color w:val="000000"/>
          <w:sz w:val="22"/>
        </w:rPr>
        <w:t>calamity they should not lose their faith and forget their dharma.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At this point the workers expressed a desire to understand Gandhiji’s idea of </w:t>
      </w:r>
      <w:r>
        <w:rPr>
          <w:rFonts w:ascii="Times" w:hAnsi="Times" w:eastAsia="Times"/>
          <w:b w:val="0"/>
          <w:i w:val="0"/>
          <w:color w:val="000000"/>
          <w:sz w:val="18"/>
        </w:rPr>
        <w:t>village swaraj.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Bengali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bhajan ‘Yadi tor dak sune keuna ase tabe ekla chalore’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by </w:t>
      </w:r>
      <w:r>
        <w:rPr>
          <w:rFonts w:ascii="Times" w:hAnsi="Times" w:eastAsia="Times"/>
          <w:b w:val="0"/>
          <w:i w:val="0"/>
          <w:color w:val="000000"/>
          <w:sz w:val="18"/>
        </w:rPr>
        <w:t>Rabindranath Tagore had been sung by Sucheta Kripalani.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again received a number of letters today. A gentle- 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writes to say that both Hindus and Muslims have turned into beasts.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fighting each other. Is there no way out? There certainly is.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one simple way out of the situation is for either of the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communities to stop descending to the level of beasts.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correspondent, however, mentions one more thing. He says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important question is as to how the third party acts. He believes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Viceroy has come here definitely to transfer power to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hands. If may be granted that he has come with sincere intentions;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British have deputed this illustrious soldier of the royal family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to wind up their power spread far and wide in India and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Ministers responsible for deputing him are also honest in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purpose. But he still doubts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bona fides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representatives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commercial interests here. They had done everything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exploit this land. Till this day they had monopolized all our trade.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would they do now? It is a pertinent question. If the Hindus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Muslims together wish to keep them, would they stay on as our friends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would the British businessmen force themselves on us even 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not want them? There is also the hold of the Civil Service.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come to have such a stranglehold over us that we are not sure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we would get freedom at all. It was by the grace of God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adopted certain methods and the circumstances too so changed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British are not talking of leaving. But the Civil Service is still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and also the British soldiers. If they can earn their livelihood </w:t>
      </w:r>
      <w:r>
        <w:rPr>
          <w:rFonts w:ascii="Times" w:hAnsi="Times" w:eastAsia="Times"/>
          <w:b w:val="0"/>
          <w:i w:val="0"/>
          <w:color w:val="000000"/>
          <w:sz w:val="22"/>
        </w:rPr>
        <w:t>here, why should they leave?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 doubt is that the Viceroy’s offer might quietly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withdrawn. To this doubt I can only say that under the 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circumstances we can say precious little. It is as yet only the dawn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freedom; the sun has not yet come up. We have no idea how warm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sun will be. At the moment we are shivering. Out hearts are full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fear. Only when the sun shines forth will we be able to feel its warmth.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this connection I want to say nothing to you. But I would appeal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British in India, whether civilians, soldiers or businessmen, to leave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if they wish to preserve their good name. Till now they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riding on our backs, which was not fair on their part. They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better climb down willingly. Lord Mountbatten has come 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precisely to help them do it and he is not alone. He represents the full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 of the British people. Surely they will have to suffer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losses in doing it. But they are prepared for it. In fact they have </w:t>
      </w:r>
      <w:r>
        <w:rPr>
          <w:rFonts w:ascii="Times" w:hAnsi="Times" w:eastAsia="Times"/>
          <w:b w:val="0"/>
          <w:i w:val="0"/>
          <w:color w:val="000000"/>
          <w:sz w:val="22"/>
        </w:rPr>
        <w:t>already given some proof of their willingness. We said that the civil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4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94: 17 FEBRUARY, 1947 - 29 APRIL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281</w:t>
      </w:r>
    </w:p>
    <w:p>
      <w:pPr>
        <w:sectPr>
          <w:pgSz w:w="9360" w:h="12960"/>
          <w:pgMar w:top="504" w:right="140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servants should go and they are leaving, they are going to inflict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on their own countrymen, that is, now it will be for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Britain to pay them their pensions, etc. On the one hand Lord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Mountbatten has summoned the Governors along with their secretaries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briefed about the true state of affairs.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 the other hand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Churchill and his party will not give in without putting up resistance.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then the Viceroy maintains that he represents the British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as per their wish they should now withdraw. The Governors,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commercial interests and members of the Civil Services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help the Viceroy in this task and they should leave.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 may stay on with pleasure. But they should act very differently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what they had hitherto been doing. In other words, instead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exploiting us they should help us prosper. They will leave behind a </w:t>
      </w:r>
      <w:r>
        <w:rPr>
          <w:rFonts w:ascii="Times" w:hAnsi="Times" w:eastAsia="Times"/>
          <w:b w:val="0"/>
          <w:i w:val="0"/>
          <w:color w:val="000000"/>
          <w:sz w:val="22"/>
        </w:rPr>
        <w:t>good name if they act in this manner.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news is pouring in from all quarters that their mischief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root of all these riots. Lord Mountbatten too has an inkling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He is afraid lest this popular suspicion should prove true.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in India will now have to see to it that the suspicion of both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and Muslims that the British has a hand in the riots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substantiated. If this suspicion proves correct history will not spare </w:t>
      </w:r>
      <w:r>
        <w:rPr>
          <w:rFonts w:ascii="Times" w:hAnsi="Times" w:eastAsia="Times"/>
          <w:b w:val="0"/>
          <w:i w:val="0"/>
          <w:color w:val="000000"/>
          <w:sz w:val="22"/>
        </w:rPr>
        <w:t>them. It will be recorded in history that they were plunderers.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they can say let bygones be bygones and now they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turned over a new leaf. Lord Mountbatten is honest in his intention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his success is in the hands of the British commercial interests,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army and the British civilians. If they are not sincere, whatever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Viceroy has done will be undone. Let us therefore pray to God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grant them good sense. Whatever the trouble in quitting India, even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face a dark future ahead, still I would tell them that their good </w:t>
      </w:r>
      <w:r>
        <w:rPr>
          <w:rFonts w:ascii="Times" w:hAnsi="Times" w:eastAsia="Times"/>
          <w:b w:val="0"/>
          <w:i w:val="0"/>
          <w:color w:val="000000"/>
          <w:sz w:val="22"/>
        </w:rPr>
        <w:t>lies in deciding to leave India.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Afterwards they can help us resolve our disputes, and they might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succeed in doing so. Then it will bring them good name. I pray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God that they quit India not as enemies but as true friends, and </w:t>
      </w:r>
      <w:r>
        <w:rPr>
          <w:rFonts w:ascii="Times" w:hAnsi="Times" w:eastAsia="Times"/>
          <w:b w:val="0"/>
          <w:i w:val="0"/>
          <w:color w:val="000000"/>
          <w:sz w:val="22"/>
        </w:rPr>
        <w:t>leave us to cherish friendship for them in our hearts.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Prarthana-Pravachan—</w:t>
      </w:r>
      <w:r>
        <w:rPr>
          <w:rFonts w:ascii="Times" w:hAnsi="Times" w:eastAsia="Times"/>
          <w:b w:val="0"/>
          <w:i w:val="0"/>
          <w:color w:val="000000"/>
          <w:sz w:val="18"/>
        </w:rPr>
        <w:t>Part I, pp. 43-5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6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two-day conference of provincial Governors was scheduled to begin on </w:t>
      </w:r>
      <w:r>
        <w:rPr>
          <w:rFonts w:ascii="Times" w:hAnsi="Times" w:eastAsia="Times"/>
          <w:b w:val="0"/>
          <w:i w:val="0"/>
          <w:color w:val="000000"/>
          <w:sz w:val="18"/>
        </w:rPr>
        <w:t>April 15.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276. TELEGRAM TO SAMUEL M. LEVY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152"/>
        <w:ind w:left="0" w:right="5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11, 1947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089"/>
        <w:gridCol w:w="1089"/>
        <w:gridCol w:w="1089"/>
        <w:gridCol w:w="1089"/>
        <w:gridCol w:w="1089"/>
        <w:gridCol w:w="1089"/>
      </w:tblGrid>
      <w:tr>
        <w:trPr>
          <w:trHeight w:hRule="exact" w:val="296"/>
        </w:trPr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CANNOT 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CONTROL 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NEWSPAPER 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REPORTS. 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DID 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2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MENTION </w:t>
            </w:r>
          </w:p>
        </w:tc>
      </w:tr>
    </w:tbl>
    <w:p>
      <w:pPr>
        <w:autoSpaceDN w:val="0"/>
        <w:autoSpaceDE w:val="0"/>
        <w:widowControl/>
        <w:spacing w:line="218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MOSES.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6" w:lineRule="exact" w:before="4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copy: Pyarelal Papers. Nehru Memorial Museum and Library. Courtesy: </w:t>
      </w:r>
      <w:r>
        <w:rPr>
          <w:rFonts w:ascii="Times" w:hAnsi="Times" w:eastAsia="Times"/>
          <w:b w:val="0"/>
          <w:i w:val="0"/>
          <w:color w:val="000000"/>
          <w:sz w:val="18"/>
        </w:rPr>
        <w:t>Beladevi Nayyar and Dr. Sushila Nayyar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277. LETTER TO LORD MOUNTBATTEN</w:t>
      </w:r>
    </w:p>
    <w:p>
      <w:pPr>
        <w:autoSpaceDN w:val="0"/>
        <w:autoSpaceDE w:val="0"/>
        <w:widowControl/>
        <w:spacing w:line="266" w:lineRule="exact" w:before="126" w:after="0"/>
        <w:ind w:left="0" w:right="5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HANGI COLONY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READING  ROAD 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EW DELHI</w:t>
      </w:r>
    </w:p>
    <w:p>
      <w:pPr>
        <w:autoSpaceDN w:val="0"/>
        <w:autoSpaceDE w:val="0"/>
        <w:widowControl/>
        <w:spacing w:line="270" w:lineRule="exact" w:before="14" w:after="0"/>
        <w:ind w:left="0" w:right="5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11, 1947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158" w:after="0"/>
        <w:ind w:left="10" w:right="5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several short talks with Pandit Nehru, and an hour’s talk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him alone, and then with several members of the Working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last night about the formula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sketched before you,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which I had filled in for them with all the implications.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sorry to say that I failed to carry any of them with me except Badshah </w:t>
      </w:r>
      <w:r>
        <w:rPr>
          <w:rFonts w:ascii="Times" w:hAnsi="Times" w:eastAsia="Times"/>
          <w:b w:val="0"/>
          <w:i w:val="0"/>
          <w:color w:val="000000"/>
          <w:sz w:val="22"/>
        </w:rPr>
        <w:t>Khan.</w:t>
      </w:r>
    </w:p>
    <w:p>
      <w:pPr>
        <w:autoSpaceDN w:val="0"/>
        <w:autoSpaceDE w:val="0"/>
        <w:widowControl/>
        <w:spacing w:line="260" w:lineRule="exact" w:before="40" w:after="0"/>
        <w:ind w:left="10" w:right="4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know that having failed to carry both the head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 of Pandit Nehru with me I would have wanted to carry the matter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further. But Panditji was so good that he would not be satisfied until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whole plan was discussed with the few members of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>Working Committee who were present.</w:t>
      </w:r>
    </w:p>
    <w:p>
      <w:pPr>
        <w:autoSpaceDN w:val="0"/>
        <w:autoSpaceDE w:val="0"/>
        <w:widowControl/>
        <w:spacing w:line="260" w:lineRule="exact" w:before="40" w:after="0"/>
        <w:ind w:left="10" w:right="5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felt sorry that I could not convince them of the correctness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plan from every point of view. Nor could they dislodge me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position although I had not closed my mind against every </w:t>
      </w:r>
      <w:r>
        <w:rPr>
          <w:rFonts w:ascii="Times" w:hAnsi="Times" w:eastAsia="Times"/>
          <w:b w:val="0"/>
          <w:i w:val="0"/>
          <w:color w:val="000000"/>
          <w:sz w:val="22"/>
        </w:rPr>
        <w:t>argument. Thus I have to ask you to omit me from your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in reply to the addressee’s telegram dated April 7 which read : “At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Pan-Asiatic Conference you did not mention Moses, the law giver who was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father of monotheistic and human religions, whose precepts extended even to the Far </w:t>
      </w:r>
      <w:r>
        <w:rPr>
          <w:rFonts w:ascii="Times" w:hAnsi="Times" w:eastAsia="Times"/>
          <w:b w:val="0"/>
          <w:i w:val="0"/>
          <w:color w:val="000000"/>
          <w:sz w:val="18"/>
        </w:rPr>
        <w:t>East.”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“Speech at Inter-Asian Relations Conference”, 2-4-1947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“Outline of Draft Agreement”, 4-4-1947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“Draft Formula”, 10-4-1947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94: 17 FEBRUARY, 1947 - 29 APRIL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283</w:t>
      </w:r>
    </w:p>
    <w:p>
      <w:pPr>
        <w:sectPr>
          <w:pgSz w:w="9360" w:h="12960"/>
          <w:pgMar w:top="716" w:right="138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consideration.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Congressmen who are in the Interim Government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are stalwarts,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seasoned servants of the nation and, therefore, so far as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>point of view is concerned, they will be complete advisers.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still love to take the place that the late C. F. Andrews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took. He represented no one but himself. And if you ever need my </w:t>
      </w:r>
      <w:r>
        <w:rPr>
          <w:rFonts w:ascii="Times" w:hAnsi="Times" w:eastAsia="Times"/>
          <w:b w:val="0"/>
          <w:i w:val="0"/>
          <w:color w:val="000000"/>
          <w:sz w:val="22"/>
        </w:rPr>
        <w:t>service on its merit, it will be always at your disposal.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circumstances above mentioned, subject to your consent,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propose, if possible, to leave tomorrow for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ATNA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forgotten the book about tribal expeditions.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yet been able to lay my hands on it for I cannot recall the name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author nor the year in which I read the book. As I told you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years ago in S. Africa that I came across it. My search will continue </w:t>
      </w:r>
      <w:r>
        <w:rPr>
          <w:rFonts w:ascii="Times" w:hAnsi="Times" w:eastAsia="Times"/>
          <w:b w:val="0"/>
          <w:i w:val="0"/>
          <w:color w:val="000000"/>
          <w:sz w:val="22"/>
        </w:rPr>
        <w:t>wherever I am and as soon as I trace it, it shall be sent to you.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must also confess a slip of memory I am answerable for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 of our talks. I was wrong in connecting Sir Francis Mudie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late Pandit Nehru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 incident I referred to was in connection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Muddiman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not Mudie. The charge, almost universally believed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Congressmen against the present Governor of Sind, remains </w:t>
      </w:r>
      <w:r>
        <w:rPr>
          <w:rFonts w:ascii="Times" w:hAnsi="Times" w:eastAsia="Times"/>
          <w:b w:val="0"/>
          <w:i w:val="0"/>
          <w:color w:val="000000"/>
          <w:sz w:val="22"/>
        </w:rPr>
        <w:t>unaltered—in spite of my slip of memory.</w:t>
      </w:r>
    </w:p>
    <w:p>
      <w:pPr>
        <w:autoSpaceDN w:val="0"/>
        <w:tabs>
          <w:tab w:pos="550" w:val="left"/>
          <w:tab w:pos="57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these constant interviews are not proving an unbearable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strain.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2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20" w:lineRule="exact" w:before="192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Gandhiji’s Correspondence with the Government, 1944-47, pp. 244-5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52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Namely, Jawaharlal Nehru, Vallabhbhai Patel, Rajenda Prasad, C.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Rajagopalachari, John Matthai, Baldev Singh, Jagjivan Ram Abul Kalam Azad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C.H. Bhabha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Governor of Sind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Motilal Nehru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Sir Alexander Muddiman, Chariman of the Muddiman Committee, formed in </w:t>
      </w:r>
      <w:r>
        <w:rPr>
          <w:rFonts w:ascii="Times" w:hAnsi="Times" w:eastAsia="Times"/>
          <w:b w:val="0"/>
          <w:i w:val="0"/>
          <w:color w:val="000000"/>
          <w:sz w:val="18"/>
        </w:rPr>
        <w:t>1925, to examine the working of the Montford Reforms.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a report of Gandhiji’s interview with the Viceroy,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“Interview with </w:t>
      </w:r>
      <w:r>
        <w:rPr>
          <w:rFonts w:ascii="Times" w:hAnsi="Times" w:eastAsia="Times"/>
          <w:b w:val="0"/>
          <w:i w:val="0"/>
          <w:color w:val="000000"/>
          <w:sz w:val="18"/>
        </w:rPr>
        <w:t>Lord Mountbatten”, 12-4-1947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278. LETTER TO PRABHAKAR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11, 1947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PRABHAKAR,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gone through your papers. You should not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undertaken the fast without my consent. It is good that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broken it. You had better do only such work as Shantabehn lets you </w:t>
      </w:r>
      <w:r>
        <w:rPr>
          <w:rFonts w:ascii="Times" w:hAnsi="Times" w:eastAsia="Times"/>
          <w:b w:val="0"/>
          <w:i w:val="0"/>
          <w:color w:val="000000"/>
          <w:sz w:val="22"/>
        </w:rPr>
        <w:t>do. More if we meet any time.</w:t>
      </w:r>
    </w:p>
    <w:p>
      <w:pPr>
        <w:autoSpaceDN w:val="0"/>
        <w:autoSpaceDE w:val="0"/>
        <w:widowControl/>
        <w:spacing w:line="22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 N. 9035. Also C. W. 9159.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Prabhakar.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279. TALK WITH KRIPAL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2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HANGI NIVAS</w:t>
      </w:r>
      <w:r>
        <w:rPr>
          <w:rFonts w:ascii="Times" w:hAnsi="Times" w:eastAsia="Times"/>
          <w:b w:val="0"/>
          <w:i w:val="0"/>
          <w:color w:val="000000"/>
          <w:sz w:val="20"/>
        </w:rPr>
        <w:t>, N</w:t>
      </w:r>
      <w:r>
        <w:rPr>
          <w:rFonts w:ascii="Times" w:hAnsi="Times" w:eastAsia="Times"/>
          <w:b w:val="0"/>
          <w:i w:val="0"/>
          <w:color w:val="000000"/>
          <w:sz w:val="18"/>
        </w:rPr>
        <w:t>EW DELHI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11, 1947</w:t>
      </w:r>
    </w:p>
    <w:p>
      <w:pPr>
        <w:autoSpaceDN w:val="0"/>
        <w:autoSpaceDE w:val="0"/>
        <w:widowControl/>
        <w:spacing w:line="260" w:lineRule="exact" w:before="4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Living with me is like living on a razon’s edge.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certainty about meals, nor are there proper beds for sleeping.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girls have become accustomed to such hardships. They sleep like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log even on a mat. While with me even such soft clothes [as you wear]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not be available. One has to get up early in the morning and clean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lavatories. Prepare yourself for all this. You may join me when I go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Sevagram. In the mean time you will, of course, come here whenever I </w:t>
      </w:r>
      <w:r>
        <w:rPr>
          <w:rFonts w:ascii="Times" w:hAnsi="Times" w:eastAsia="Times"/>
          <w:b w:val="0"/>
          <w:i w:val="0"/>
          <w:color w:val="000000"/>
          <w:sz w:val="22"/>
        </w:rPr>
        <w:t>happen to be in Delhi.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Biharni Komi agman, </w:t>
      </w:r>
      <w:r>
        <w:rPr>
          <w:rFonts w:ascii="Times" w:hAnsi="Times" w:eastAsia="Times"/>
          <w:b w:val="0"/>
          <w:i w:val="0"/>
          <w:color w:val="000000"/>
          <w:sz w:val="18"/>
        </w:rPr>
        <w:t>p. 186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280. A TALK</w:t>
      </w:r>
    </w:p>
    <w:p>
      <w:pPr>
        <w:autoSpaceDN w:val="0"/>
        <w:autoSpaceDE w:val="0"/>
        <w:widowControl/>
        <w:spacing w:line="266" w:lineRule="exact" w:before="12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HANGI NIVAS</w:t>
      </w:r>
      <w:r>
        <w:rPr>
          <w:rFonts w:ascii="Times" w:hAnsi="Times" w:eastAsia="Times"/>
          <w:b w:val="0"/>
          <w:i w:val="0"/>
          <w:color w:val="000000"/>
          <w:sz w:val="20"/>
        </w:rPr>
        <w:t>, N</w:t>
      </w:r>
      <w:r>
        <w:rPr>
          <w:rFonts w:ascii="Times" w:hAnsi="Times" w:eastAsia="Times"/>
          <w:b w:val="0"/>
          <w:i w:val="0"/>
          <w:color w:val="000000"/>
          <w:sz w:val="18"/>
        </w:rPr>
        <w:t>EW DELHI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11, 1947</w:t>
      </w:r>
    </w:p>
    <w:p>
      <w:pPr>
        <w:autoSpaceDN w:val="0"/>
        <w:autoSpaceDE w:val="0"/>
        <w:widowControl/>
        <w:spacing w:line="260" w:lineRule="exact" w:before="42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duty lies in remaining in bengal and rendering service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there. If anyone propagates any ism or forms any party, we need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worry about it or discuss it. One who serves silently with all the </w:t>
      </w:r>
      <w:r>
        <w:rPr>
          <w:rFonts w:ascii="Times" w:hAnsi="Times" w:eastAsia="Times"/>
          <w:b w:val="0"/>
          <w:i w:val="0"/>
          <w:color w:val="000000"/>
          <w:sz w:val="22"/>
        </w:rPr>
        <w:t>resources at one’s command—mental, physical and material—does</w:t>
      </w:r>
    </w:p>
    <w:p>
      <w:pPr>
        <w:autoSpaceDN w:val="0"/>
        <w:autoSpaceDE w:val="0"/>
        <w:widowControl/>
        <w:spacing w:line="240" w:lineRule="exact" w:before="1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Daughter of Sir Datar Singh who had expressed her wish to serve Gandhiji.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94: 17 FEBRUARY, 1947 - 29 APRIL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285</w:t>
      </w:r>
    </w:p>
    <w:p>
      <w:pPr>
        <w:sectPr>
          <w:pgSz w:w="9360" w:h="12960"/>
          <w:pgMar w:top="716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not do so in vain. Service consists in using Godgiven gifts in pleasing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Him, in utilizing them properly and thus keeping oneself happy and </w:t>
      </w:r>
      <w:r>
        <w:rPr>
          <w:rFonts w:ascii="Times" w:hAnsi="Times" w:eastAsia="Times"/>
          <w:b w:val="0"/>
          <w:i w:val="0"/>
          <w:color w:val="000000"/>
          <w:sz w:val="22"/>
        </w:rPr>
        <w:t>contented. All else is hypocrisy.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Biharni Komi Agman, </w:t>
      </w:r>
      <w:r>
        <w:rPr>
          <w:rFonts w:ascii="Times" w:hAnsi="Times" w:eastAsia="Times"/>
          <w:b w:val="0"/>
          <w:i w:val="0"/>
          <w:color w:val="000000"/>
          <w:sz w:val="18"/>
        </w:rPr>
        <w:t>pp. 186-7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281. TALK WITH Y. M. DADOO AND</w:t>
      </w:r>
    </w:p>
    <w:p>
      <w:pPr>
        <w:autoSpaceDN w:val="0"/>
        <w:autoSpaceDE w:val="0"/>
        <w:widowControl/>
        <w:spacing w:line="292" w:lineRule="exact" w:before="2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G. M. NAICKER</w:t>
      </w:r>
    </w:p>
    <w:p>
      <w:pPr>
        <w:autoSpaceDN w:val="0"/>
        <w:autoSpaceDE w:val="0"/>
        <w:widowControl/>
        <w:spacing w:line="270" w:lineRule="exact" w:before="2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11, 1947</w:t>
      </w:r>
    </w:p>
    <w:p>
      <w:pPr>
        <w:autoSpaceDN w:val="0"/>
        <w:autoSpaceDE w:val="0"/>
        <w:widowControl/>
        <w:spacing w:line="260" w:lineRule="exact" w:before="16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Truly speaking, it was after I went to South Africa that I became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 am now. My love for South Africa and my concern for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problems are no less than for India, because it was in South Africa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discovered the weapon of satyagraha, and it was there that I offered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successful non-violent satyagraha. It encouraged me in my line of </w:t>
      </w:r>
      <w:r>
        <w:rPr>
          <w:rFonts w:ascii="Times" w:hAnsi="Times" w:eastAsia="Times"/>
          <w:b w:val="0"/>
          <w:i w:val="0"/>
          <w:color w:val="000000"/>
          <w:sz w:val="22"/>
        </w:rPr>
        <w:t>thought and strengthened my faith.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is now on the threshold of independence. But this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independence I want. To my mind it will be no independence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is partitioned and the minorities do not enjoy security,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protection and equal treatment. Because the independence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dreams is altogether different. The country is not yet completely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independent. If what is happening today is an earnest of things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after independence, it bodes no good for the future. We have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proverb saying that the cradle bespeaks the child’s future. I,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 ill at ease. But I am content to leave the future in God’s good </w:t>
      </w:r>
      <w:r>
        <w:rPr>
          <w:rFonts w:ascii="Times" w:hAnsi="Times" w:eastAsia="Times"/>
          <w:b w:val="0"/>
          <w:i w:val="0"/>
          <w:color w:val="000000"/>
          <w:sz w:val="22"/>
        </w:rPr>
        <w:t>hands.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Biharni Komi Agman</w:t>
      </w:r>
      <w:r>
        <w:rPr>
          <w:rFonts w:ascii="Times" w:hAnsi="Times" w:eastAsia="Times"/>
          <w:b w:val="0"/>
          <w:i w:val="0"/>
          <w:color w:val="000000"/>
          <w:sz w:val="18"/>
        </w:rPr>
        <w:t>, p. 187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282. SPEECH AT PRAYER MEETING</w:t>
      </w:r>
    </w:p>
    <w:p>
      <w:pPr>
        <w:autoSpaceDN w:val="0"/>
        <w:autoSpaceDE w:val="0"/>
        <w:widowControl/>
        <w:spacing w:line="266" w:lineRule="exact" w:before="12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EW DELHI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11, 1947</w:t>
      </w:r>
    </w:p>
    <w:p>
      <w:pPr>
        <w:autoSpaceDN w:val="0"/>
        <w:autoSpaceDE w:val="0"/>
        <w:widowControl/>
        <w:spacing w:line="212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BROTHERS AND SISTERS,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sorry to have to inform you that today I have suddenly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decided to leave for Bihar. You are aware that my field of work is </w:t>
      </w:r>
      <w:r>
        <w:rPr>
          <w:rFonts w:ascii="Times" w:hAnsi="Times" w:eastAsia="Times"/>
          <w:b w:val="0"/>
          <w:i w:val="0"/>
          <w:color w:val="000000"/>
          <w:sz w:val="22"/>
        </w:rPr>
        <w:t>Noakhali and Bihar. It is not that I have chosen these places. I went to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5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Noakhali just by chance or, say, at the call of God. I had to go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Bihar also in the same connection. I could accomplish something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the days I spent in Noakhali. The Hindus there smarting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reign of terror had some respite. But just as I worked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Hindus, I also worked for the Muslims there. Today it may not appear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significant; but in future when the climate changes the country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realize the value of the work done there. In a way, some benefits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work can be noticed even now. Even today good Muslims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to accept their Hindu neighbour as their brothers.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number of such people has not grown as much as it should. Even so,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doubt that the work that is being done there today will </w:t>
      </w:r>
      <w:r>
        <w:rPr>
          <w:rFonts w:ascii="Times" w:hAnsi="Times" w:eastAsia="Times"/>
          <w:b w:val="0"/>
          <w:i w:val="0"/>
          <w:color w:val="000000"/>
          <w:sz w:val="22"/>
        </w:rPr>
        <w:t>bring many benefits in the future.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present I am needed not so much in Noakhali as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Bihar. I have a telegram from a Muslim friend from Bihar saying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stayed away from Bihar for a long time and should now return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there. He says that they would feel reassured only when I go there.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true that my decision to go to Bihar has not been prompted by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telegram. But now my mind has turned to Bihar because I had told </w:t>
      </w:r>
      <w:r>
        <w:rPr>
          <w:rFonts w:ascii="Times" w:hAnsi="Times" w:eastAsia="Times"/>
          <w:b w:val="0"/>
          <w:i w:val="0"/>
          <w:color w:val="000000"/>
          <w:sz w:val="22"/>
        </w:rPr>
        <w:t>them that I would do or die there.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By “doing” I mean that the Hindus and Muslims of Bihar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live in amity like brothers. Even if there is frenzy raging like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fire elsewhere, the Hindus and Muslims of Bihar should live in amity.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quite a few village in Bihar still untouched by the outside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fire. Not only in Bihar but in Noakhali and the Punjab, where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so much trouble, there are some villages where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continue to live together in peace and with mutual trust. You will </w:t>
      </w:r>
      <w:r>
        <w:rPr>
          <w:rFonts w:ascii="Times" w:hAnsi="Times" w:eastAsia="Times"/>
          <w:b w:val="0"/>
          <w:i w:val="0"/>
          <w:color w:val="000000"/>
          <w:sz w:val="22"/>
        </w:rPr>
        <w:t>come across such village all over the country.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 turn round and tell me that just a couple of days ago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talked of going to the Punjab. You can ask me why I now intend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 to Bihar. You can also ask me if my talks with the Viceroy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over, as I had come here for that specific purpose. You can insist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my talks with the Viceroy are over, I should wait at least to see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result. But why should I wait to see the result? It is not in my hands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produce any results. There are other people to take decisions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matter. I wanted to discuss a few things with the Viceroy which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already done. I had said earlier that in Delhi I was a prisoner of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persons, namely, the Viceroy and Pt. Jawaharlal Nehru. Rajendra Babu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come to me. I have discussed the matter with him and also sent a </w:t>
      </w:r>
      <w:r>
        <w:rPr>
          <w:rFonts w:ascii="Times" w:hAnsi="Times" w:eastAsia="Times"/>
          <w:b w:val="0"/>
          <w:i w:val="0"/>
          <w:color w:val="000000"/>
          <w:sz w:val="22"/>
        </w:rPr>
        <w:t>message for Nehru. I have decided to go to Bihar with their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5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94: 17 FEBRUARY, 1947 - 29 APRIL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287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permission.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my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svadharma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go to Bihar. I worship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ordains that one should perform one’s own duty and stick to one’s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field of action.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clearly states that better is death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discharge of one’s own duty and in one’s own field. Running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another’s function is fraught with danger. Hence, staying in a place </w:t>
      </w:r>
      <w:r>
        <w:rPr>
          <w:rFonts w:ascii="Times" w:hAnsi="Times" w:eastAsia="Times"/>
          <w:b w:val="0"/>
          <w:i w:val="0"/>
          <w:color w:val="000000"/>
          <w:sz w:val="22"/>
        </w:rPr>
        <w:t>like Delhi which is another’s domain is for me fraught with danger.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I had had a call from God directing me to go to the Punjab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have certainly gone there. You may well ask me if it is God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prompts me. That way, God does not come to me in person.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hear an inner voice. One who becomes a devotee of God hears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voice from within. I did not hear such a voice with regard to the </w:t>
      </w:r>
      <w:r>
        <w:rPr>
          <w:rFonts w:ascii="Times" w:hAnsi="Times" w:eastAsia="Times"/>
          <w:b w:val="0"/>
          <w:i w:val="0"/>
          <w:color w:val="000000"/>
          <w:sz w:val="22"/>
        </w:rPr>
        <w:t>Punjab.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let me tell you that I have thought enough about going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Punjab, and have come to the conclusion that my going there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not serve any particular purpose, because we do not rule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Province. Even if the Muslim League had been ruling there, it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meant our rule, because if the Muslim League members come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power there it would be on the strength of the votes of the people;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it would be our rule. A rule established by the votes of the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the rule of the people. It is up to us to see whether such a </w:t>
      </w:r>
      <w:r>
        <w:rPr>
          <w:rFonts w:ascii="Times" w:hAnsi="Times" w:eastAsia="Times"/>
          <w:b w:val="0"/>
          <w:i w:val="0"/>
          <w:color w:val="000000"/>
          <w:sz w:val="22"/>
        </w:rPr>
        <w:t>rule brings happiness or unhappiness.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Supposing it were our misfortune to have Hindu rule in one part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country and a Muslim-ruled Pakistan in the other, if both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states take the attitude that the people of the other community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live in peace inn their land, the Hindu state would become a hell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likewise Pakistan would be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Na-Pakistan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True Pakistan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 where there is proper justice, where there is no rule of force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everything is done and achieved by effecting a change of heart </w:t>
      </w:r>
      <w:r>
        <w:rPr>
          <w:rFonts w:ascii="Times" w:hAnsi="Times" w:eastAsia="Times"/>
          <w:b w:val="0"/>
          <w:i w:val="0"/>
          <w:color w:val="000000"/>
          <w:sz w:val="22"/>
        </w:rPr>
        <w:t>in the opponents. But today we have forgotten our ideals.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whether I go to the Punjab or not, I shall certainly work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Whatever I want to tell the people after going there can as well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conveyed to them from outside the Punjab. I want to teach only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 which I shall never tire of repeating. And it is that every Hindu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every Sikh should resolve that he would die, but would never kill.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Master Tara Singh says the Sikhs shall kill. In my view what he says is </w:t>
      </w:r>
      <w:r>
        <w:rPr>
          <w:rFonts w:ascii="Times" w:hAnsi="Times" w:eastAsia="Times"/>
          <w:b w:val="0"/>
          <w:i w:val="0"/>
          <w:color w:val="000000"/>
          <w:sz w:val="22"/>
        </w:rPr>
        <w:t>not proper. He should say that if they do not get what they want they</w:t>
      </w:r>
    </w:p>
    <w:p>
      <w:pPr>
        <w:autoSpaceDN w:val="0"/>
        <w:autoSpaceDE w:val="0"/>
        <w:widowControl/>
        <w:spacing w:line="200" w:lineRule="exact" w:before="268" w:after="0"/>
        <w:ind w:left="550" w:right="460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One’s own duty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Land of impurity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7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die for it, even if they may be only a handful, and rest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they had achieved their goal. He should not talk in terms of </w:t>
      </w:r>
      <w:r>
        <w:rPr>
          <w:rFonts w:ascii="Times" w:hAnsi="Times" w:eastAsia="Times"/>
          <w:b w:val="0"/>
          <w:i w:val="0"/>
          <w:color w:val="000000"/>
          <w:sz w:val="22"/>
        </w:rPr>
        <w:t>killing. I need not go all the way to the Punjab to say this.</w:t>
      </w:r>
    </w:p>
    <w:p>
      <w:pPr>
        <w:autoSpaceDN w:val="0"/>
        <w:autoSpaceDE w:val="0"/>
        <w:widowControl/>
        <w:spacing w:line="260" w:lineRule="exact" w:before="40" w:after="0"/>
        <w:ind w:left="10" w:right="6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could have conveyed my feelings to Bihar also from outside,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feel that it is necessary to go there and persuade the people.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 reason I went round in Noakhali. I was warned that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killed. But I tell you that even if all of you try to protect me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not be able to save me from death. Even doctors and hakims </w:t>
      </w:r>
      <w:r>
        <w:rPr>
          <w:rFonts w:ascii="Times" w:hAnsi="Times" w:eastAsia="Times"/>
          <w:b w:val="0"/>
          <w:i w:val="0"/>
          <w:color w:val="000000"/>
          <w:sz w:val="22"/>
        </w:rPr>
        <w:t>would be of no avail. Even Hakim Lukman, quoted in today’s</w:t>
      </w:r>
    </w:p>
    <w:p>
      <w:pPr>
        <w:autoSpaceDN w:val="0"/>
        <w:autoSpaceDE w:val="0"/>
        <w:widowControl/>
        <w:spacing w:line="266" w:lineRule="exact" w:before="4" w:after="0"/>
        <w:ind w:left="10" w:right="64" w:firstLine="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bhajan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says in despair that the grandeur of life is only transitory.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then should we try to run away from death? We ought to face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death with courage. We must conduct ourselves in such a way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 would condemn those who would attack us. Let the whole world </w:t>
      </w:r>
      <w:r>
        <w:rPr>
          <w:rFonts w:ascii="Times" w:hAnsi="Times" w:eastAsia="Times"/>
          <w:b w:val="0"/>
          <w:i w:val="0"/>
          <w:color w:val="000000"/>
          <w:sz w:val="22"/>
        </w:rPr>
        <w:t>ask them how they would get Pakistan by adopting tyrannical means.</w:t>
      </w:r>
    </w:p>
    <w:p>
      <w:pPr>
        <w:autoSpaceDN w:val="0"/>
        <w:autoSpaceDE w:val="0"/>
        <w:widowControl/>
        <w:spacing w:line="260" w:lineRule="exact" w:before="40" w:after="0"/>
        <w:ind w:left="10" w:right="6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essence of satyagraha is that the satyagrahi converts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 world to his view. I have said right from the beginning that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not send our workers to the United States or to Britain to carry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propaganda for our cause. Truth will shine through our work right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and the whole world will come to witness it. In the same way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won world sympathy while I was in South Africa and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>as well as Americans had upheld my stand.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Prarthana-Pravachan</w:t>
      </w:r>
      <w:r>
        <w:rPr>
          <w:rFonts w:ascii="Times" w:hAnsi="Times" w:eastAsia="Times"/>
          <w:b w:val="0"/>
          <w:i w:val="0"/>
          <w:color w:val="000000"/>
          <w:sz w:val="18"/>
        </w:rPr>
        <w:t>—Part I, pp. 46-9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283. TELEGRAM  TO  SATIS  CHANDRA  DAS  GUPTA</w:t>
      </w:r>
    </w:p>
    <w:p>
      <w:pPr>
        <w:autoSpaceDN w:val="0"/>
        <w:autoSpaceDE w:val="0"/>
        <w:widowControl/>
        <w:spacing w:line="266" w:lineRule="exact" w:before="126" w:after="0"/>
        <w:ind w:left="0" w:right="7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EW DELHI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6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12, 1947</w:t>
      </w:r>
    </w:p>
    <w:p>
      <w:pPr>
        <w:autoSpaceDN w:val="0"/>
        <w:autoSpaceDE w:val="0"/>
        <w:widowControl/>
        <w:spacing w:line="266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ATIS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UPTA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AMGANJ</w:t>
      </w:r>
    </w:p>
    <w:p>
      <w:pPr>
        <w:autoSpaceDN w:val="0"/>
        <w:autoSpaceDE w:val="0"/>
        <w:widowControl/>
        <w:spacing w:line="240" w:lineRule="exact" w:before="17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GOING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>PATNA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           TONIGHT.            YOU            HAVE            DONE </w:t>
      </w:r>
    </w:p>
    <w:p>
      <w:pPr>
        <w:autoSpaceDN w:val="0"/>
        <w:autoSpaceDE w:val="0"/>
        <w:widowControl/>
        <w:spacing w:line="212" w:lineRule="exact" w:before="42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WELL            KEEPING            LOCAL            AUTHORITY            MINISTER            AND </w:t>
      </w:r>
    </w:p>
    <w:p>
      <w:pPr>
        <w:autoSpaceDN w:val="0"/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PUBLIC            INFORMED.            ARUNANSHU            ACCOMPANYING.</w:t>
      </w:r>
    </w:p>
    <w:p>
      <w:pPr>
        <w:autoSpaceDN w:val="0"/>
        <w:autoSpaceDE w:val="0"/>
        <w:widowControl/>
        <w:spacing w:line="266" w:lineRule="exact" w:before="46" w:after="0"/>
        <w:ind w:left="0" w:right="5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 N. 9073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Hai bahare bagh dunia chand roz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by Nazir Akbarabadi;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“Ashram </w:t>
      </w:r>
      <w:r>
        <w:rPr>
          <w:rFonts w:ascii="Times" w:hAnsi="Times" w:eastAsia="Times"/>
          <w:b w:val="0"/>
          <w:i w:val="0"/>
          <w:color w:val="000000"/>
          <w:sz w:val="18"/>
        </w:rPr>
        <w:t>Bhajanavali"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94: 17 FEBRUARY, 1947 - 29 APRIL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289</w:t>
      </w:r>
    </w:p>
    <w:p>
      <w:pPr>
        <w:sectPr>
          <w:pgSz w:w="9360" w:h="12960"/>
          <w:pgMar w:top="504" w:right="137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284. A JOINT APPEAL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12, 1947</w:t>
      </w:r>
      <w:r>
        <w:rPr>
          <w:rFonts w:ascii="Times" w:hAnsi="Times" w:eastAsia="Times"/>
          <w:b w:val="0"/>
          <w:i w:val="0"/>
          <w:color w:val="000000"/>
          <w:sz w:val="14"/>
        </w:rPr>
        <w:t>2</w:t>
      </w:r>
    </w:p>
    <w:p>
      <w:pPr>
        <w:autoSpaceDN w:val="0"/>
        <w:autoSpaceDE w:val="0"/>
        <w:widowControl/>
        <w:spacing w:line="260" w:lineRule="exact" w:before="42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deeply deplore the recent acts of lawlessness and violence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have brought the utmost disgrace on the fair name of India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greatest misery to innocent people, irrespective of who were the </w:t>
      </w:r>
      <w:r>
        <w:rPr>
          <w:rFonts w:ascii="Times" w:hAnsi="Times" w:eastAsia="Times"/>
          <w:b w:val="0"/>
          <w:i w:val="0"/>
          <w:color w:val="000000"/>
          <w:sz w:val="22"/>
        </w:rPr>
        <w:t>aggressors and who were the victims.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denounce for all time the use of force to achieve political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ends, and we call upon all the communities of India, to whatever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persuasion they may belong, not only to refrain from all acts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 and disorder, but also to avoid both in speech and writing </w:t>
      </w:r>
      <w:r>
        <w:rPr>
          <w:rFonts w:ascii="Times" w:hAnsi="Times" w:eastAsia="Times"/>
          <w:b w:val="0"/>
          <w:i w:val="0"/>
          <w:color w:val="000000"/>
          <w:sz w:val="22"/>
        </w:rPr>
        <w:t>any words which might be construed as an incitement to such acts.</w:t>
      </w:r>
    </w:p>
    <w:p>
      <w:pPr>
        <w:autoSpaceDN w:val="0"/>
        <w:autoSpaceDE w:val="0"/>
        <w:widowControl/>
        <w:spacing w:line="266" w:lineRule="exact" w:before="28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ANDHI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M. A. J</w:t>
      </w:r>
      <w:r>
        <w:rPr>
          <w:rFonts w:ascii="Times" w:hAnsi="Times" w:eastAsia="Times"/>
          <w:b w:val="0"/>
          <w:i w:val="0"/>
          <w:color w:val="000000"/>
          <w:sz w:val="18"/>
        </w:rPr>
        <w:t>INNAH</w:t>
      </w:r>
    </w:p>
    <w:p>
      <w:pPr>
        <w:autoSpaceDN w:val="0"/>
        <w:autoSpaceDE w:val="0"/>
        <w:widowControl/>
        <w:spacing w:line="27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April 15, 1947</w:t>
      </w:r>
    </w:p>
    <w:p>
      <w:pPr>
        <w:autoSpaceDN w:val="0"/>
        <w:autoSpaceDE w:val="0"/>
        <w:widowControl/>
        <w:spacing w:line="240" w:lineRule="exact" w:before="5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facsimile: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Mahatma, Vol. VII, between pp. 448 and 449. </w:t>
      </w:r>
      <w:r>
        <w:rPr>
          <w:rFonts w:ascii="Times" w:hAnsi="Times" w:eastAsia="Times"/>
          <w:b w:val="0"/>
          <w:i w:val="0"/>
          <w:color w:val="000000"/>
          <w:sz w:val="18"/>
        </w:rPr>
        <w:t>Also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18"/>
        </w:rPr>
        <w:t>27-4-1947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285. TALK WITH SIKHS</w:t>
      </w:r>
    </w:p>
    <w:p>
      <w:pPr>
        <w:autoSpaceDN w:val="0"/>
        <w:autoSpaceDE w:val="0"/>
        <w:widowControl/>
        <w:spacing w:line="266" w:lineRule="exact" w:before="12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HANGI NIVAS</w:t>
      </w:r>
      <w:r>
        <w:rPr>
          <w:rFonts w:ascii="Times" w:hAnsi="Times" w:eastAsia="Times"/>
          <w:b w:val="0"/>
          <w:i w:val="0"/>
          <w:color w:val="000000"/>
          <w:sz w:val="20"/>
        </w:rPr>
        <w:t>, N</w:t>
      </w:r>
      <w:r>
        <w:rPr>
          <w:rFonts w:ascii="Times" w:hAnsi="Times" w:eastAsia="Times"/>
          <w:b w:val="0"/>
          <w:i w:val="0"/>
          <w:color w:val="000000"/>
          <w:sz w:val="18"/>
        </w:rPr>
        <w:t>EW DELHI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12, 1947</w:t>
      </w:r>
    </w:p>
    <w:p>
      <w:pPr>
        <w:autoSpaceDN w:val="0"/>
        <w:autoSpaceDE w:val="0"/>
        <w:widowControl/>
        <w:spacing w:line="260" w:lineRule="exact" w:before="82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Once prejudice comes to dominate reason, it is difficult to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rid of it. I hold Guru Govind Singh in high esteem. Excuse me,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Imake bold to say that I am perhaps a truer follower of his than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all. Many of his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bhajans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sung during prayers at the Ashram.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cannot bring about any change in a person by law, it can be done </w:t>
      </w:r>
      <w:r>
        <w:rPr>
          <w:rFonts w:ascii="Times" w:hAnsi="Times" w:eastAsia="Times"/>
          <w:b w:val="0"/>
          <w:i w:val="0"/>
          <w:color w:val="000000"/>
          <w:sz w:val="22"/>
        </w:rPr>
        <w:t>only through persuasion. Therefore, no one can ever become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violent through law. Violence is not obligatory under any religion,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non-violence that is enjoined by all religions. But why don’t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that before asking others to respect one’s religion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give due respect to every other religion? It is a pity I am unable </w:t>
      </w:r>
      <w:r>
        <w:rPr>
          <w:rFonts w:ascii="Times" w:hAnsi="Times" w:eastAsia="Times"/>
          <w:b w:val="0"/>
          <w:i w:val="0"/>
          <w:color w:val="000000"/>
          <w:sz w:val="22"/>
        </w:rPr>
        <w:t>to convince you about it today.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Biharni Komi Agman, </w:t>
      </w:r>
      <w:r>
        <w:rPr>
          <w:rFonts w:ascii="Times" w:hAnsi="Times" w:eastAsia="Times"/>
          <w:b w:val="0"/>
          <w:i w:val="0"/>
          <w:color w:val="000000"/>
          <w:sz w:val="18"/>
        </w:rPr>
        <w:t>pp. 191-2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signed by Gandhiji on April 12, 1947, at the suggestion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Viceroy and was issued tothe Press on April 15, 1947.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“Interview with Lord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Mountbatten”, 12-4-1947 also “Telegrtam to Lord Mountbatten”, 14-4-1947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Ibid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signature is in the Roman, Devanagari and Urdu scripts.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290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2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286. MESSAGE FOR ARABS</w:t>
      </w:r>
    </w:p>
    <w:p>
      <w:pPr>
        <w:autoSpaceDN w:val="0"/>
        <w:autoSpaceDE w:val="0"/>
        <w:widowControl/>
        <w:spacing w:line="270" w:lineRule="exact" w:before="10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April 12, 1947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2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Jews are a persecuted people worthy of world sympathy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sympathizes with them. They are energetic, intelligent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progressive. The Arabs are a great people with a great history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if they provide refuge for the Jews without the mediation of </w:t>
      </w:r>
      <w:r>
        <w:rPr>
          <w:rFonts w:ascii="Times" w:hAnsi="Times" w:eastAsia="Times"/>
          <w:b w:val="0"/>
          <w:i w:val="0"/>
          <w:color w:val="000000"/>
          <w:sz w:val="22"/>
        </w:rPr>
        <w:t>any nation, it will be in their tradition of generosity.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1-5-1947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287. ADVICE TO A CHINESE FRIEND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70" w:lineRule="exact" w:before="10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April 12, 1947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60" w:lineRule="exact" w:before="42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Take to spinning. The music of the wheel will be as balm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soul. I believe that the yarn we spin is capable of mending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broken warp and woof of our lives. The charkha is the symbol of </w:t>
      </w:r>
      <w:r>
        <w:rPr>
          <w:rFonts w:ascii="Times" w:hAnsi="Times" w:eastAsia="Times"/>
          <w:b w:val="0"/>
          <w:i w:val="0"/>
          <w:color w:val="000000"/>
          <w:sz w:val="22"/>
        </w:rPr>
        <w:t>non-violence on which all life, if it is to be real life, must be based.</w:t>
      </w:r>
    </w:p>
    <w:p>
      <w:pPr>
        <w:autoSpaceDN w:val="0"/>
        <w:autoSpaceDE w:val="0"/>
        <w:widowControl/>
        <w:spacing w:line="294" w:lineRule="exact" w:before="6" w:after="0"/>
        <w:ind w:left="7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27-4-1947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288. SPEECH AT PRAYER MEETING</w:t>
      </w:r>
    </w:p>
    <w:p>
      <w:pPr>
        <w:autoSpaceDN w:val="0"/>
        <w:autoSpaceDE w:val="0"/>
        <w:widowControl/>
        <w:spacing w:line="266" w:lineRule="exact" w:before="12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EW DELHI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12, 1947</w:t>
      </w:r>
    </w:p>
    <w:p>
      <w:pPr>
        <w:autoSpaceDN w:val="0"/>
        <w:autoSpaceDE w:val="0"/>
        <w:widowControl/>
        <w:spacing w:line="212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BROTHERS AND SISTERS,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Tomorrow is the last day of the national Week. April 6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 of awakening. On that day we witnessed how the whole country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united. The towns in any case have a kind of unity without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cannot function, but on that day we realized that India’s villages </w:t>
      </w:r>
      <w:r>
        <w:rPr>
          <w:rFonts w:ascii="Times" w:hAnsi="Times" w:eastAsia="Times"/>
          <w:b w:val="0"/>
          <w:i w:val="0"/>
          <w:color w:val="000000"/>
          <w:sz w:val="22"/>
        </w:rPr>
        <w:t>too were united.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really remarkable that the villages should have been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united. I had appealed to the people to fast on April 6 and the whole </w:t>
      </w:r>
      <w:r>
        <w:rPr>
          <w:rFonts w:ascii="Times" w:hAnsi="Times" w:eastAsia="Times"/>
          <w:b w:val="0"/>
          <w:i w:val="0"/>
          <w:color w:val="000000"/>
          <w:sz w:val="22"/>
        </w:rPr>
        <w:t>nation followed my call. Who was I? But it was the voice of God. That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</w:t>
      </w:r>
      <w:r>
        <w:rPr>
          <w:rFonts w:ascii="Times" w:hAnsi="Times" w:eastAsia="Times"/>
          <w:b w:val="0"/>
          <w:i/>
          <w:color w:val="000000"/>
          <w:sz w:val="18"/>
        </w:rPr>
        <w:t>Biharni Komi Agman</w:t>
      </w:r>
    </w:p>
    <w:p>
      <w:pPr>
        <w:autoSpaceDN w:val="0"/>
        <w:autoSpaceDE w:val="0"/>
        <w:widowControl/>
        <w:spacing w:line="22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Reproduced from Amrit Kaur’s “With Gandhiji in Delhi”. The Chinese friend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asked Gandhiji “how it was possible to find peace of mind in these troublous </w:t>
      </w:r>
      <w:r>
        <w:rPr>
          <w:rFonts w:ascii="Times" w:hAnsi="Times" w:eastAsia="Times"/>
          <w:b w:val="0"/>
          <w:i w:val="0"/>
          <w:color w:val="000000"/>
          <w:sz w:val="18"/>
        </w:rPr>
        <w:t>times”.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</w:t>
      </w:r>
      <w:r>
        <w:rPr>
          <w:rFonts w:ascii="Times" w:hAnsi="Times" w:eastAsia="Times"/>
          <w:b w:val="0"/>
          <w:i/>
          <w:color w:val="000000"/>
          <w:sz w:val="18"/>
        </w:rPr>
        <w:t>Biharni Komi Agman</w:t>
      </w:r>
    </w:p>
    <w:p>
      <w:pPr>
        <w:autoSpaceDN w:val="0"/>
        <w:autoSpaceDE w:val="0"/>
        <w:widowControl/>
        <w:spacing w:line="220" w:lineRule="exact" w:before="40" w:after="0"/>
        <w:ind w:left="550" w:right="518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1919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Ibid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94: 17 FEBRUARY, 1947 - 29 APRIL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291</w:t>
      </w:r>
    </w:p>
    <w:p>
      <w:pPr>
        <w:sectPr>
          <w:pgSz w:w="9360" w:h="12960"/>
          <w:pgMar w:top="516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was why all the villages from Madras to the Punjab and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Punjab to Dibrugarh in Assam were astir. India was awakened that </w:t>
      </w:r>
      <w:r>
        <w:rPr>
          <w:rFonts w:ascii="Times" w:hAnsi="Times" w:eastAsia="Times"/>
          <w:b w:val="0"/>
          <w:i w:val="0"/>
          <w:color w:val="000000"/>
          <w:sz w:val="22"/>
        </w:rPr>
        <w:t>day. April 13</w:t>
      </w:r>
      <w:r>
        <w:rPr>
          <w:rFonts w:ascii="Times" w:hAnsi="Times" w:eastAsia="Times"/>
          <w:b w:val="0"/>
          <w:i w:val="0"/>
          <w:color w:val="000000"/>
          <w:sz w:val="14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was the day of massacre in India. That was the 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Hindus, Muslims and Sikhs were all massacred indiscriminately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Jallianwala Bagh. It was not really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bagh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 an enclosure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walls on all four sides. It was not possible to escape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enclosure, as there was only one small exit. Here unarmed people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slaughtered, bringing the death toll to two, or may be five, thousand.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blood of Hindus, Muslims and Sikhs mingled at the place.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could tell how much blood of which community way spilt there.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a blood sample were to be sent to the most experienced doctor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could not have determined whether it belonged to a Hindu or a </w:t>
      </w:r>
      <w:r>
        <w:rPr>
          <w:rFonts w:ascii="Times" w:hAnsi="Times" w:eastAsia="Times"/>
          <w:b w:val="0"/>
          <w:i w:val="0"/>
          <w:color w:val="000000"/>
          <w:sz w:val="22"/>
        </w:rPr>
        <w:t>Sikh or a Muslim. In other words, all the Indians became fellow-</w:t>
      </w:r>
      <w:r>
        <w:rPr>
          <w:rFonts w:ascii="Times" w:hAnsi="Times" w:eastAsia="Times"/>
          <w:b w:val="0"/>
          <w:i w:val="0"/>
          <w:color w:val="000000"/>
          <w:sz w:val="22"/>
        </w:rPr>
        <w:t>martyrs in Jallianwala Bagh.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turn round and ask me how they could be called martyrs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they had not gone there with the intention of getting killed.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true that they had not gone there prepared to meet death but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all innocent people. Massacre of innocent people is a serious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matter. It is not a thing to be easily forgotten. It is our duty to cherish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memory. So horrifying was the tragedy that the whole nation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moved. It provoked Gurudev Rabindranath Tagore to write a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 and he joined our ranks. You have, therefore,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observe April 13 [as Martyrs’ Day]. I shall not be able to join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tomorrow. I am not happy about it, but I have now decided to go </w:t>
      </w:r>
      <w:r>
        <w:rPr>
          <w:rFonts w:ascii="Times" w:hAnsi="Times" w:eastAsia="Times"/>
          <w:b w:val="0"/>
          <w:i w:val="0"/>
          <w:color w:val="000000"/>
          <w:sz w:val="22"/>
        </w:rPr>
        <w:t>to Bihar.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may be asked why I could not postpone my departure by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day. But, again, I am not going to Bihar for pleasure. There too I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serving India to the best of my capacity. As for fasting, it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 even on the train. So, I shall be leaving today. You must fast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tomorrow and observe April 13 in the same manner as you had </w:t>
      </w:r>
      <w:r>
        <w:rPr>
          <w:rFonts w:ascii="Times" w:hAnsi="Times" w:eastAsia="Times"/>
          <w:b w:val="0"/>
          <w:i w:val="0"/>
          <w:color w:val="000000"/>
          <w:sz w:val="22"/>
        </w:rPr>
        <w:t>observed April 6 on Sunday last.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have properly understood everything that was said during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seven days, then those of you who have been coming 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regularly should resolve tomorrow that you would die but never kill.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should we say that we would die after killing? Why should we </w:t>
      </w:r>
      <w:r>
        <w:rPr>
          <w:rFonts w:ascii="Times" w:hAnsi="Times" w:eastAsia="Times"/>
          <w:b w:val="0"/>
          <w:i w:val="0"/>
          <w:color w:val="000000"/>
          <w:sz w:val="22"/>
        </w:rPr>
        <w:t>also say that we would have the courage to die only if we have a sword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Garden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Addressed to the Viceroy, renouncing knighthood. It appeared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Young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India,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7-6-1919;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Maganlal Gandhi”, 6-6-1919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292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or a gun in our hands? Do you think it brings us any credit to say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would have no fear if we had a gun with us, but would feel afraid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one? Let us discard lathis, swords and guns and go ahead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 as our companion. Free from fear let us then go everywhere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proclaim that we Hindus and Muslims would never indulge in mutual </w:t>
      </w:r>
      <w:r>
        <w:rPr>
          <w:rFonts w:ascii="Times" w:hAnsi="Times" w:eastAsia="Times"/>
          <w:b w:val="0"/>
          <w:i w:val="0"/>
          <w:color w:val="000000"/>
          <w:sz w:val="22"/>
        </w:rPr>
        <w:t>strife.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today we are fighting bitterly. I feel ashamed before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foreigners when they come to see me. Still I tell them that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turn fanatics are only a few, that the entire population of 400 millions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not gone crazy and that I have full faith that a day would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all the Indians would resolve to achieve their end not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might of arms but with the strength of reason. If India desires true </w:t>
      </w:r>
      <w:r>
        <w:rPr>
          <w:rFonts w:ascii="Times" w:hAnsi="Times" w:eastAsia="Times"/>
          <w:b w:val="0"/>
          <w:i w:val="0"/>
          <w:color w:val="000000"/>
          <w:sz w:val="22"/>
        </w:rPr>
        <w:t>freedom, everybody should learn this lesson.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 thing I want to tell you is that however loud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protests might be, our Press refuses to mend its ways. Today one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newspapers has gone to the extent of stating that Gandhi is going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away because of his differences with the Congress Working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Committee, and now he is not able to get along with the Working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Committee. This comment has appeared not in some small,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insignificant paper but in a leading paper with a large circulation. I </w:t>
      </w:r>
      <w:r>
        <w:rPr>
          <w:rFonts w:ascii="Times" w:hAnsi="Times" w:eastAsia="Times"/>
          <w:b w:val="0"/>
          <w:i w:val="0"/>
          <w:color w:val="000000"/>
          <w:sz w:val="22"/>
        </w:rPr>
        <w:t>feel ashamed to see how low our newspapers have sunk.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explained to you yesterday why I am going and that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real truth. What the newspaper says, despite my explanation,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sheer nonsense. I am going, no doubt; but there is no quarrel among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us. Our relations are no less cordial. Maulana Saheb was here a little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while ago. Rajaji, the Sardar, Nehru and Kripalani were also here.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all talking amicably. Only Rajendra Babu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had not come;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his absence mean that he had quarrelled with me? Isn’t all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gossip mischievous? It can certainly be said that we have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differences. But was there any time when we had no differences?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differences have always been there. Even father and son have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differences. But this paper is not merely hinting at our </w:t>
      </w:r>
      <w:r>
        <w:rPr>
          <w:rFonts w:ascii="Times" w:hAnsi="Times" w:eastAsia="Times"/>
          <w:b w:val="0"/>
          <w:i w:val="0"/>
          <w:color w:val="000000"/>
          <w:sz w:val="22"/>
        </w:rPr>
        <w:t>differences ; it clearly says that we have fallen out.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I were going because of any quarrel, why should I have gone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seek permission from the Viceroy? Why did I take permission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Nehru and Kripalani? I would have just gone away without consulting </w:t>
      </w:r>
      <w:r>
        <w:rPr>
          <w:rFonts w:ascii="Times" w:hAnsi="Times" w:eastAsia="Times"/>
          <w:b w:val="0"/>
          <w:i w:val="0"/>
          <w:color w:val="000000"/>
          <w:sz w:val="22"/>
        </w:rPr>
        <w:t>anyone.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Not only that, the Sardar asked me a little while ago about my</w:t>
      </w:r>
    </w:p>
    <w:p>
      <w:pPr>
        <w:autoSpaceDN w:val="0"/>
        <w:autoSpaceDE w:val="0"/>
        <w:widowControl/>
        <w:spacing w:line="240" w:lineRule="exact" w:before="1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Who was down with fever.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94: 17 FEBRUARY, 1947 - 29 APRIL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293</w:t>
      </w:r>
    </w:p>
    <w:p>
      <w:pPr>
        <w:sectPr>
          <w:pgSz w:w="9360" w:h="12960"/>
          <w:pgMar w:top="504" w:right="1398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return. I replied that I would be back the moment I heard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summons. Would I talk that way if we had quarrelled? If I choose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 rebel I can be a pretty tough one. If I would not listen to anyone </w:t>
      </w:r>
      <w:r>
        <w:rPr>
          <w:rFonts w:ascii="Times" w:hAnsi="Times" w:eastAsia="Times"/>
          <w:b w:val="0"/>
          <w:i w:val="0"/>
          <w:color w:val="000000"/>
          <w:sz w:val="22"/>
        </w:rPr>
        <w:t>neither would I do violence to anyone nor persecute anyone.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it is a trick of their trade to create panic among the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thus increase their sales. It is a very wicked thing to indulge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 to fill this wretched tummy. I have also been a journalist and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African jungles where there was none to bother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I had done a lot of journalistic work. If for earning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livelihood these people fill the pages of their newspapers and thereby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harm the interests of India, then, they must give up journalism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 some other occupation for their livelihood. In the English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language the Press is called the Fourth Estate. The Press can help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harm the country in so many ways. If the newspapers do not maintain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healthy attitude, what purpose would be served by India becoming </w:t>
      </w:r>
      <w:r>
        <w:rPr>
          <w:rFonts w:ascii="Times" w:hAnsi="Times" w:eastAsia="Times"/>
          <w:b w:val="0"/>
          <w:i w:val="0"/>
          <w:color w:val="000000"/>
          <w:sz w:val="22"/>
        </w:rPr>
        <w:t>free?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too have developed such a habit that we can do without the </w:t>
      </w:r>
      <w:r>
        <w:rPr>
          <w:rFonts w:ascii="Times" w:hAnsi="Times" w:eastAsia="Times"/>
          <w:b w:val="0"/>
          <w:i w:val="0"/>
          <w:color w:val="000000"/>
          <w:sz w:val="22"/>
        </w:rPr>
        <w:t>Koran, without the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Ramayana,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we cannot do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newspapers in the morning. Even great men have become slaves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newspaper [habit]. If we do not get our morning paper we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upset. The newspapermen have also created this dependence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papers by indulging in unfounded gossip. But all this gossip hardly </w:t>
      </w:r>
      <w:r>
        <w:rPr>
          <w:rFonts w:ascii="Times" w:hAnsi="Times" w:eastAsia="Times"/>
          <w:b w:val="0"/>
          <w:i w:val="0"/>
          <w:color w:val="000000"/>
          <w:sz w:val="22"/>
        </w:rPr>
        <w:t>serves any purpose.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suggest that you throw away such useless newspapers.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want to get news you can enquire from people. You are not going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lose anything by not reading the newspapers. If you must read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newspaper take care to choose those which are published to serve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 of the country and call upon Hindus and Muslims to live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amity. Then the journalists too would not be in such a mad rush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overnight and also forgo their rest during daytime. Then there </w:t>
      </w:r>
      <w:r>
        <w:rPr>
          <w:rFonts w:ascii="Times" w:hAnsi="Times" w:eastAsia="Times"/>
          <w:b w:val="0"/>
          <w:i w:val="0"/>
          <w:color w:val="000000"/>
          <w:sz w:val="22"/>
        </w:rPr>
        <w:t>would be no rush for giving publicity to baseless rumours.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good journalists happen to hear about any quarrel between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Gandhi and Nehru or Kripalani and Maulana Azad, they must first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verify it with Gandhi or Nehru before rushing to print it. Had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to us to verify it, we would have rebuked them sternly for </w:t>
      </w:r>
      <w:r>
        <w:rPr>
          <w:rFonts w:ascii="Times" w:hAnsi="Times" w:eastAsia="Times"/>
          <w:b w:val="0"/>
          <w:i w:val="0"/>
          <w:color w:val="000000"/>
          <w:sz w:val="22"/>
        </w:rPr>
        <w:t>talking nonsense.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a Muslim friend has sent me a nice letter. A Hindu friend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also written me a nice thing. The Muslim friend writes to say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Satavlekarji’s interpretation of the verse from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Ishopanishad </w:t>
      </w:r>
      <w:r>
        <w:rPr>
          <w:rFonts w:ascii="Times" w:hAnsi="Times" w:eastAsia="Times"/>
          <w:b w:val="0"/>
          <w:i w:val="0"/>
          <w:color w:val="000000"/>
          <w:sz w:val="22"/>
        </w:rPr>
        <w:t>is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5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294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indeed sublime. Similar is the meaning of the verse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Auz-o-Billahi,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etc.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difference between the two, only, one is in Sanskrit and </w:t>
      </w:r>
      <w:r>
        <w:rPr>
          <w:rFonts w:ascii="Times" w:hAnsi="Times" w:eastAsia="Times"/>
          <w:b w:val="0"/>
          <w:i w:val="0"/>
          <w:color w:val="000000"/>
          <w:sz w:val="22"/>
        </w:rPr>
        <w:t>the other in Arabic.</w:t>
      </w:r>
    </w:p>
    <w:p>
      <w:pPr>
        <w:autoSpaceDN w:val="0"/>
        <w:autoSpaceDE w:val="0"/>
        <w:widowControl/>
        <w:spacing w:line="260" w:lineRule="exact" w:before="40" w:after="0"/>
        <w:ind w:left="10" w:right="8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Hindu friend has asked me why, while I regard the Koran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scripture, the Muslims do not similarly regard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</w:t>
      </w:r>
      <w:r>
        <w:rPr>
          <w:rFonts w:ascii="Times" w:hAnsi="Times" w:eastAsia="Times"/>
          <w:b w:val="0"/>
          <w:i w:val="0"/>
          <w:color w:val="000000"/>
          <w:sz w:val="22"/>
        </w:rPr>
        <w:t>Upanishads. Why don’t they recite from these in the mosques?</w:t>
      </w:r>
    </w:p>
    <w:p>
      <w:pPr>
        <w:autoSpaceDN w:val="0"/>
        <w:autoSpaceDE w:val="0"/>
        <w:widowControl/>
        <w:spacing w:line="260" w:lineRule="exact" w:before="40" w:after="0"/>
        <w:ind w:left="10" w:right="7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answer is clear. As a true Hindu I regard the Koran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book of religion because it contains words that praise Khuda.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the logic in forcing Muslims to regard our scriptures also as </w:t>
      </w:r>
      <w:r>
        <w:rPr>
          <w:rFonts w:ascii="Times" w:hAnsi="Times" w:eastAsia="Times"/>
          <w:b w:val="0"/>
          <w:i w:val="0"/>
          <w:color w:val="000000"/>
          <w:sz w:val="22"/>
        </w:rPr>
        <w:t>their books of religion? This would not be an act of goodness.</w:t>
      </w:r>
    </w:p>
    <w:p>
      <w:pPr>
        <w:autoSpaceDN w:val="0"/>
        <w:autoSpaceDE w:val="0"/>
        <w:widowControl/>
        <w:spacing w:line="260" w:lineRule="exact" w:before="40" w:after="0"/>
        <w:ind w:left="10" w:right="8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to meet you again. I shall come back when Jawaharlal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Kripalani or the Viceroy sends for me. I shall continue to work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and for the people of the Punjab, Bihar and Noakhali also.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always continue your prayers with the same devotion as you </w:t>
      </w:r>
      <w:r>
        <w:rPr>
          <w:rFonts w:ascii="Times" w:hAnsi="Times" w:eastAsia="Times"/>
          <w:b w:val="0"/>
          <w:i w:val="0"/>
          <w:color w:val="000000"/>
          <w:sz w:val="22"/>
        </w:rPr>
        <w:t>have been doing all these days.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Prarthana-Pravachan—</w:t>
      </w:r>
      <w:r>
        <w:rPr>
          <w:rFonts w:ascii="Times" w:hAnsi="Times" w:eastAsia="Times"/>
          <w:b w:val="0"/>
          <w:i w:val="0"/>
          <w:color w:val="000000"/>
          <w:sz w:val="18"/>
        </w:rPr>
        <w:t>Part I, pp. 49-53.</w:t>
      </w:r>
    </w:p>
    <w:p>
      <w:pPr>
        <w:autoSpaceDN w:val="0"/>
        <w:autoSpaceDE w:val="0"/>
        <w:widowControl/>
        <w:spacing w:line="260" w:lineRule="exact" w:before="394" w:after="0"/>
        <w:ind w:left="432" w:right="576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289.  TELEGRAM  TO  THE  EDITOR  “THE  HINDU”, </w:t>
      </w:r>
      <w:r>
        <w:rPr>
          <w:rFonts w:ascii="Times" w:hAnsi="Times" w:eastAsia="Times"/>
          <w:b w:val="0"/>
          <w:i/>
          <w:color w:val="000000"/>
          <w:sz w:val="24"/>
        </w:rPr>
        <w:t>MADRAS</w:t>
      </w:r>
    </w:p>
    <w:p>
      <w:pPr>
        <w:autoSpaceDN w:val="0"/>
        <w:autoSpaceDE w:val="0"/>
        <w:widowControl/>
        <w:spacing w:line="294" w:lineRule="exact" w:before="84" w:after="0"/>
        <w:ind w:left="0" w:right="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[After </w:t>
      </w:r>
      <w:r>
        <w:rPr>
          <w:rFonts w:ascii="Times" w:hAnsi="Times" w:eastAsia="Times"/>
          <w:b w:val="0"/>
          <w:i/>
          <w:color w:val="000000"/>
          <w:sz w:val="22"/>
        </w:rPr>
        <w:t>April 12, 1947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RESIDENT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8"/>
        </w:rPr>
        <w:t>DITORS</w:t>
      </w:r>
      <w:r>
        <w:rPr>
          <w:rFonts w:ascii="Times" w:hAnsi="Times" w:eastAsia="Times"/>
          <w:b w:val="0"/>
          <w:i w:val="0"/>
          <w:color w:val="000000"/>
          <w:sz w:val="20"/>
        </w:rPr>
        <w:t>’  C</w:t>
      </w:r>
      <w:r>
        <w:rPr>
          <w:rFonts w:ascii="Times" w:hAnsi="Times" w:eastAsia="Times"/>
          <w:b w:val="0"/>
          <w:i w:val="0"/>
          <w:color w:val="000000"/>
          <w:sz w:val="18"/>
        </w:rPr>
        <w:t>ONFERENCE</w:t>
      </w:r>
    </w:p>
    <w:p>
      <w:pPr>
        <w:autoSpaceDN w:val="0"/>
        <w:autoSpaceDE w:val="0"/>
        <w:widowControl/>
        <w:spacing w:line="212" w:lineRule="exact" w:before="15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YOUR  WIRE.  MY  LAST  DELHI  ADDRESS  WAS  PURELY  FOR </w:t>
      </w:r>
    </w:p>
    <w:p>
      <w:pPr>
        <w:autoSpaceDN w:val="0"/>
        <w:autoSpaceDE w:val="0"/>
        <w:widowControl/>
        <w:spacing w:line="252" w:lineRule="exact" w:before="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>JOURNALISTS.  IN  VIEW  OF  QUAID-E-AZAM  JINNAH’S  AND  MY  APPEAL</w:t>
      </w:r>
      <w:r>
        <w:rPr>
          <w:rFonts w:ascii="Times" w:hAnsi="Times" w:eastAsia="Times"/>
          <w:b w:val="0"/>
          <w:i w:val="0"/>
          <w:color w:val="000000"/>
          <w:sz w:val="14"/>
        </w:rPr>
        <w:t>2</w:t>
      </w:r>
    </w:p>
    <w:p>
      <w:pPr>
        <w:autoSpaceDN w:val="0"/>
        <w:autoSpaceDE w:val="0"/>
        <w:widowControl/>
        <w:spacing w:line="212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FOR  PEACE  AND THEREANENT  TO  JOURNALISTS  IT  BEHOVES  THEM </w:t>
      </w:r>
    </w:p>
    <w:p>
      <w:pPr>
        <w:autoSpaceDN w:val="0"/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TO  EXERCISE  UNUSUAL  RESTRAINT  UPON  THEIR  PENS.  I  HOPE  THAT</w:t>
      </w:r>
    </w:p>
    <w:p>
      <w:pPr>
        <w:autoSpaceDN w:val="0"/>
        <w:autoSpaceDE w:val="0"/>
        <w:widowControl/>
        <w:spacing w:line="212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JOURNALISM  IN  INDIA  WILL  RISE  ABOVE  COMMUNALISM  AND </w:t>
      </w:r>
    </w:p>
    <w:p>
      <w:pPr>
        <w:autoSpaceDN w:val="0"/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INCITEMENT       TO        STRIFE.</w:t>
      </w:r>
    </w:p>
    <w:p>
      <w:pPr>
        <w:autoSpaceDN w:val="0"/>
        <w:autoSpaceDE w:val="0"/>
        <w:widowControl/>
        <w:spacing w:line="266" w:lineRule="exact" w:before="46" w:after="0"/>
        <w:ind w:left="0" w:right="6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original: Pyarelal Papers. Nehru Memorial Museum and Library. </w:t>
      </w:r>
      <w:r>
        <w:rPr>
          <w:rFonts w:ascii="Times" w:hAnsi="Times" w:eastAsia="Times"/>
          <w:b w:val="0"/>
          <w:i w:val="0"/>
          <w:color w:val="000000"/>
          <w:sz w:val="18"/>
        </w:rPr>
        <w:t>Courtesy: Beladevi Nayyar and Dr. Sushila Nayyar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7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reference to the appeal, jointly made by Gandhiji with M. A. Jinnah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is dated April 12, 1947;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“A Joint Appeal”, 12-4-1947.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>Ibid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94: 17 FEBRUARY, 1947 - 29 APRIL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295</w:t>
      </w:r>
    </w:p>
    <w:p>
      <w:pPr>
        <w:sectPr>
          <w:pgSz w:w="9360" w:h="12960"/>
          <w:pgMar w:top="504" w:right="135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60" w:lineRule="exact" w:before="32" w:after="0"/>
        <w:ind w:left="1008" w:right="1008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290. NOTE  ON  GRAMSUDHAR TRUST, 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URULI-KANCHAN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  THE 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RAIN  TO 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ATNA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13, 1947</w:t>
      </w:r>
    </w:p>
    <w:p>
      <w:pPr>
        <w:autoSpaceDN w:val="0"/>
        <w:autoSpaceDE w:val="0"/>
        <w:widowControl/>
        <w:spacing w:line="260" w:lineRule="exact" w:before="122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local Trust for Uruli may be kept separate from the original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Trust.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then will you be able to carry on rural reconstruction </w:t>
      </w:r>
      <w:r>
        <w:rPr>
          <w:rFonts w:ascii="Times" w:hAnsi="Times" w:eastAsia="Times"/>
          <w:b w:val="0"/>
          <w:i w:val="0"/>
          <w:color w:val="000000"/>
          <w:sz w:val="22"/>
        </w:rPr>
        <w:t>activities under it. Among these you may include farming, cow-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rearing, weaving, running indigenous oil-mills, etc. The Trust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called Gramsudhar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Trust. Nature cure will be a part of its activities.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 activities should be mentioned in the Trust deed. You may ask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Mangaldas Pakvasa to prepare the draft. Get it done soon.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Balkrishna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may prepare it. I leave to the local workers the decision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the Trust should be an independent one or a sub-trust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original Trust. If you wish to have an independent trust, you will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ready to stand on your own feet and shoulder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responsibility. If you make a sub-trust, you will have to work within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framework of the original Trust’s constitution. You will not, then, </w:t>
      </w:r>
      <w:r>
        <w:rPr>
          <w:rFonts w:ascii="Times" w:hAnsi="Times" w:eastAsia="Times"/>
          <w:b w:val="0"/>
          <w:i w:val="0"/>
          <w:color w:val="000000"/>
          <w:sz w:val="22"/>
        </w:rPr>
        <w:t>be able to take up rural reconstruction programme.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trustees will be, beside myself, Dr. Dinshaw and Jehangirji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(if they are willing to be included among the Trustees of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independent Trust), Maganbhai, Gulabi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Balkrishna and a local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worker, provided he is capable, Balkrishna will have to agree to be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Trustees. Maganbhai is not one of the Trustees of the original </w:t>
      </w:r>
      <w:r>
        <w:rPr>
          <w:rFonts w:ascii="Times" w:hAnsi="Times" w:eastAsia="Times"/>
          <w:b w:val="0"/>
          <w:i w:val="0"/>
          <w:color w:val="000000"/>
          <w:sz w:val="22"/>
        </w:rPr>
        <w:t>Trust. He has been included only on the Uruli Trust.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farming, cow-rearing, running indigenous oil-mills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similar activities are to be carried on through the Trust, they will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self-supporting. You will have to be ready to run them all [in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manner]. I should be happy if you can do without bullocks. For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goseva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work, you should utilize the services of resi- dents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village. Our methods of work ought not to be like those of capitalists.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employ local workers who have the spirit of service in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farming, cow-rearing and indi- genous oil-mills, etc. The other </w:t>
      </w:r>
      <w:r>
        <w:rPr>
          <w:rFonts w:ascii="Times" w:hAnsi="Times" w:eastAsia="Times"/>
          <w:b w:val="0"/>
          <w:i w:val="0"/>
          <w:color w:val="000000"/>
          <w:sz w:val="22"/>
        </w:rPr>
        <w:t>family members of these workers should also give their services. Oil-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Presumably this was addressed to Manibhai B. Desai who was with Gandhiji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the train;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Chimanlal N. Shah”, 13-4-1947</w:t>
      </w:r>
    </w:p>
    <w:p>
      <w:pPr>
        <w:autoSpaceDN w:val="0"/>
        <w:autoSpaceDE w:val="0"/>
        <w:widowControl/>
        <w:spacing w:line="220" w:lineRule="exact" w:before="40" w:after="0"/>
        <w:ind w:left="550" w:right="37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All-India Nature Cure Trust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Rural reconstruction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Balkrishna Bhave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Wife of Dinshaw K. Mehta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296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engines must not be used.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all these activities, you may get the money from Sevagram.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give a note to Chimanlal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You cannot use the money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original Trust. And the expenditure should not exceed one lakh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rupees. If patients from the village do not seek admission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hospital, you may admit outsiders. Local patients should get priority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expenses on their treatment also should be borne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institution. You may fix a fee for patients from outside. The standard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treatment for everybody will be simple. This should be laid down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the objects of the Trust. If any men or women workers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outside wish to join, they may come and stay in a spirit of service.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cannot be paid any remuneration. Menial staff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employed from amongst the villagers and should be paid. You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engage ten or twelve-year old children from the village and pay them,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also arrange to teach them according to the Wardha Scheme.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few service-minded workers from outside. Train some servants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 from the village and admit only as many patients as you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easily look after. The workers will be subject to the Ashram rules.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servants, you may frame lighter rules. There will be bye-rules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relating to such matters. If, after his marriage, Paramanand starts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establishment of his own, we will pay him just enough to meet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expenses. We may pay something to Gokhale, too, if he needs it. Fix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amount in consultation with Balkrishna. The equipment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hospital should also be very simple. It would, of course, be best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got it made in the village itself. For tubs, you can even use large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containers made of baked earth. Or you can get them made of tin.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beds, you may arrange bricks to form the four legs and place a plank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them. This is merely by way of a suggestion. I am of the view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non-vegetarian food has no place in the treatment. I am not 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looking at the matter from a religious point of view. Instead of tea,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serve Indian-style decoction. In any case, wheat coffee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do. We cannot supply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bidis.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Don’t mind if persons addicted to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do not come for treatment. Try to explain the reasons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people. Patients suffering from tuberculosis, leprosy and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contagious diseases may be admitted if there is provision for separate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accommodation for them. Non-violent honey should be extracted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village itself. Teach the local Vagharan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improved method of </w:t>
      </w:r>
      <w:r>
        <w:rPr>
          <w:rFonts w:ascii="Times" w:hAnsi="Times" w:eastAsia="Times"/>
          <w:b w:val="0"/>
          <w:i w:val="0"/>
          <w:color w:val="000000"/>
          <w:sz w:val="22"/>
        </w:rPr>
        <w:t>extracting honey. You may even start bee-keeping. Make arrange-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Chimanlal N. Shah;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Chimanlal N. Shah”, 13-4-1947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Woman of a community of Gujarat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94: 17 FEBRUARY, 1947 - 29 APRIL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297</w:t>
      </w:r>
    </w:p>
    <w:p>
      <w:pPr>
        <w:sectPr>
          <w:pgSz w:w="9360" w:h="12960"/>
          <w:pgMar w:top="50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ments to supply cow’s milk and ghee. But in the absence of cow’s </w:t>
      </w:r>
      <w:r>
        <w:rPr>
          <w:rFonts w:ascii="Times" w:hAnsi="Times" w:eastAsia="Times"/>
          <w:b w:val="0"/>
          <w:i w:val="0"/>
          <w:color w:val="000000"/>
          <w:sz w:val="22"/>
        </w:rPr>
        <w:t>milk, you can supply buffalo’s or goat’s milk.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send for Hoshiraribehn after she completes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education. For preserving good health, more expenditure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incurred if necessary. Every inmate of the Ashram must put in at least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seven years of total work. I would not like anybody to be permitted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cook his or her own meals. Decide about the Ashram rules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discussion with Balkrishna. I will write about the subject when I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time. It would be better if Bhagwat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gives up the idea of visiting other </w:t>
      </w:r>
      <w:r>
        <w:rPr>
          <w:rFonts w:ascii="Times" w:hAnsi="Times" w:eastAsia="Times"/>
          <w:b w:val="0"/>
          <w:i w:val="0"/>
          <w:color w:val="000000"/>
          <w:sz w:val="22"/>
        </w:rPr>
        <w:t>centres for the present.</w:t>
      </w:r>
    </w:p>
    <w:p>
      <w:pPr>
        <w:autoSpaceDN w:val="0"/>
        <w:tabs>
          <w:tab w:pos="550" w:val="left"/>
          <w:tab w:pos="583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additional expenditure on account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current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construction work should also be obtained from Sevagram.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 may be kept in the custody of Dr. Mehta, if he agrees.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would, however be better to keep it with a respectable banker in Uruli.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need just now to call any meeting of the Trustees which I </w:t>
      </w:r>
      <w:r>
        <w:rPr>
          <w:rFonts w:ascii="Times" w:hAnsi="Times" w:eastAsia="Times"/>
          <w:b w:val="0"/>
          <w:i w:val="0"/>
          <w:color w:val="000000"/>
          <w:sz w:val="22"/>
        </w:rPr>
        <w:t>must attend. This should be enough.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facsimile of the Gujarati: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Mahatma, </w:t>
      </w:r>
      <w:r>
        <w:rPr>
          <w:rFonts w:ascii="Times" w:hAnsi="Times" w:eastAsia="Times"/>
          <w:b w:val="0"/>
          <w:i w:val="0"/>
          <w:color w:val="000000"/>
          <w:sz w:val="18"/>
        </w:rPr>
        <w:t>Vol. VII, between pp. 448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449. Also C. W. 2729. Courtesy: Manibhai B. Desai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291. LETTER TO AMRIT KAUR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ON THE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RAIN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April 13, 1947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AMRIT,</w:t>
      </w:r>
    </w:p>
    <w:p>
      <w:pPr>
        <w:autoSpaceDN w:val="0"/>
        <w:autoSpaceDE w:val="0"/>
        <w:widowControl/>
        <w:spacing w:line="260" w:lineRule="exact" w:before="11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just a line. The crowds were thin and extraordinarily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quiet. I slept the whole night without disturbance. It has been a rich,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novel and pleasing experience It gives me a new hope. And I am </w:t>
      </w:r>
      <w:r>
        <w:rPr>
          <w:rFonts w:ascii="Times" w:hAnsi="Times" w:eastAsia="Times"/>
          <w:b w:val="0"/>
          <w:i w:val="0"/>
          <w:color w:val="000000"/>
          <w:sz w:val="22"/>
        </w:rPr>
        <w:t>without a police or any other guard.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heat is great but quite bearable.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8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3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 W. 3703. Courtesy: Amrit Kaur. Also. G. N. 6512</w:t>
      </w:r>
    </w:p>
    <w:p>
      <w:pPr>
        <w:autoSpaceDN w:val="0"/>
        <w:autoSpaceDE w:val="0"/>
        <w:widowControl/>
        <w:spacing w:line="220" w:lineRule="exact" w:before="820" w:after="0"/>
        <w:ind w:left="550" w:right="38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A. K. Bhagwat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date-line is in Hindi.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298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tabs>
          <w:tab w:pos="1090" w:val="left"/>
          <w:tab w:pos="5130" w:val="left"/>
          <w:tab w:pos="5250" w:val="left"/>
        </w:tabs>
        <w:autoSpaceDE w:val="0"/>
        <w:widowControl/>
        <w:spacing w:line="318" w:lineRule="exact" w:before="0" w:after="4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24"/>
        </w:rPr>
        <w:t xml:space="preserve">292. LETTER TO NIRMAL KUMAR BOSE </w:t>
      </w:r>
      <w:r>
        <w:br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THE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RAIN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April 13, 1947 </w:t>
      </w:r>
      <w:r>
        <w:rPr>
          <w:rFonts w:ascii="Times" w:hAnsi="Times" w:eastAsia="Times"/>
          <w:b w:val="0"/>
          <w:i w:val="0"/>
          <w:color w:val="000000"/>
          <w:sz w:val="16"/>
        </w:rPr>
        <w:t>CHI. NIRMAL BABU,</w:t>
      </w:r>
    </w:p>
    <w:p>
      <w:pPr>
        <w:sectPr>
          <w:pgSz w:w="9360" w:h="12960"/>
          <w:pgMar w:top="516" w:right="1400" w:bottom="358" w:left="1440" w:header="720" w:footer="720" w:gutter="0"/>
          <w:cols/>
          <w:docGrid w:linePitch="360"/>
        </w:sectPr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is frank. </w:t>
      </w:r>
      <w:r>
        <w:rPr>
          <w:rFonts w:ascii="Times" w:hAnsi="Times" w:eastAsia="Times"/>
          <w:b w:val="0"/>
          <w:i w:val="0"/>
          <w:color w:val="000000"/>
          <w:sz w:val="22"/>
        </w:rPr>
        <w:t>makes me sad.</w:t>
      </w:r>
    </w:p>
    <w:p>
      <w:pPr>
        <w:sectPr>
          <w:type w:val="continuous"/>
          <w:pgSz w:w="9360" w:h="12960"/>
          <w:pgMar w:top="516" w:right="1400" w:bottom="358" w:left="1440" w:header="720" w:footer="720" w:gutter="0"/>
          <w:cols w:num="2" w:equalWidth="0">
            <w:col w:w="2406" w:space="0"/>
            <w:col w:w="4114" w:space="0"/>
          </w:cols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266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It does you credit on that account, but it</w:t>
      </w:r>
    </w:p>
    <w:p>
      <w:pPr>
        <w:sectPr>
          <w:type w:val="nextColumn"/>
          <w:pgSz w:w="9360" w:h="12960"/>
          <w:pgMar w:top="516" w:right="1400" w:bottom="358" w:left="1440" w:header="720" w:footer="720" w:gutter="0"/>
          <w:cols w:num="2" w:equalWidth="0">
            <w:col w:w="2406" w:space="0"/>
            <w:col w:w="4114" w:space="0"/>
          </w:cols>
          <w:docGrid w:linePitch="360"/>
        </w:sectPr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 your own showing, you were less than truthful. Had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shown the requisite courage and spoken out, I would not have let you </w:t>
      </w:r>
      <w:r>
        <w:rPr>
          <w:rFonts w:ascii="Times" w:hAnsi="Times" w:eastAsia="Times"/>
          <w:b w:val="0"/>
          <w:i w:val="0"/>
          <w:color w:val="000000"/>
          <w:sz w:val="22"/>
        </w:rPr>
        <w:t>go so abruptly as you did.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see that I have lost caste with you. I must not defend myself.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ever meet and it you would discuss what I consider to be your </w:t>
      </w:r>
      <w:r>
        <w:rPr>
          <w:rFonts w:ascii="Times" w:hAnsi="Times" w:eastAsia="Times"/>
          <w:b w:val="0"/>
          <w:i w:val="0"/>
          <w:color w:val="000000"/>
          <w:sz w:val="22"/>
        </w:rPr>
        <w:t>hasty judgment, we shall talk.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My Bengali continues, though slowly.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8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My Days with Gandhi, </w:t>
      </w:r>
      <w:r>
        <w:rPr>
          <w:rFonts w:ascii="Times" w:hAnsi="Times" w:eastAsia="Times"/>
          <w:b w:val="0"/>
          <w:i w:val="0"/>
          <w:color w:val="000000"/>
          <w:sz w:val="18"/>
        </w:rPr>
        <w:t>p. 188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293. LETTER TO VALLABHBHAI PATEL</w:t>
      </w:r>
    </w:p>
    <w:p>
      <w:pPr>
        <w:autoSpaceDN w:val="0"/>
        <w:autoSpaceDE w:val="0"/>
        <w:widowControl/>
        <w:spacing w:line="266" w:lineRule="exact" w:before="126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>N THE  TRAIN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13, 1947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VALLABHBHAI,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forgot to ask you one thing. I could not find the time. I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that I must write something I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. 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I also notice that there</w:t>
      </w:r>
    </w:p>
    <w:p>
      <w:pPr>
        <w:autoSpaceDN w:val="0"/>
        <w:autoSpaceDE w:val="0"/>
        <w:widowControl/>
        <w:spacing w:line="220" w:lineRule="exact" w:before="18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Stating the reasons for his abrupt departure the addressee had written :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“On 20-12-1946,. . . you said that. . . you had been telling Manu how your old life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ended and a new chapter had begun. You were going to conduct a new experiment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non-violence of the brave. . . I determined to serve to the best of my ability in this </w:t>
      </w:r>
      <w:r>
        <w:rPr>
          <w:rFonts w:ascii="Times" w:hAnsi="Times" w:eastAsia="Times"/>
          <w:b w:val="0"/>
          <w:i w:val="0"/>
          <w:color w:val="000000"/>
          <w:sz w:val="18"/>
        </w:rPr>
        <w:t>new experiment. . .</w:t>
      </w:r>
    </w:p>
    <w:p>
      <w:pPr>
        <w:autoSpaceDN w:val="0"/>
        <w:autoSpaceDE w:val="0"/>
        <w:widowControl/>
        <w:spacing w:line="220" w:lineRule="exact" w:before="20" w:after="0"/>
        <w:ind w:left="10" w:right="32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fact is that...small but significant series of events led me to believe that you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did not want to cut yourself away from your old moorings as much as I had been led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expect. . . . you permitted yourself to be weak in respect of particular persons. Hence I </w:t>
      </w:r>
      <w:r>
        <w:rPr>
          <w:rFonts w:ascii="Times" w:hAnsi="Times" w:eastAsia="Times"/>
          <w:b w:val="0"/>
          <w:i w:val="0"/>
          <w:color w:val="000000"/>
          <w:sz w:val="18"/>
        </w:rPr>
        <w:t>did not feel the same joy in work. . . as I had experienced in Noakhali. . . .</w:t>
      </w:r>
    </w:p>
    <w:p>
      <w:pPr>
        <w:autoSpaceDN w:val="0"/>
        <w:tabs>
          <w:tab w:pos="370" w:val="left"/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meanwhile, I had received a letter from the University that work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suffering on account of my absence. . . I clearly felt that the quality or quantity 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work I was doing in Bihar was less than what I would be able to put in at the </w:t>
      </w:r>
      <w:r>
        <w:rPr>
          <w:rFonts w:ascii="Times" w:hAnsi="Times" w:eastAsia="Times"/>
          <w:b w:val="0"/>
          <w:i w:val="0"/>
          <w:color w:val="000000"/>
          <w:sz w:val="18"/>
        </w:rPr>
        <w:t>University. Hence I came away on that ground.”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Omission as in the source. Gandhii had suspended writing for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Harijan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weeklies in November 1946 while he was touring Noakhali; vide “Talk with Women </w:t>
      </w:r>
      <w:r>
        <w:rPr>
          <w:rFonts w:ascii="Times" w:hAnsi="Times" w:eastAsia="Times"/>
          <w:b w:val="0"/>
          <w:i w:val="0"/>
          <w:color w:val="000000"/>
          <w:sz w:val="18"/>
        </w:rPr>
        <w:t>Refugees”, 22-3-1947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94: 17 FEBRUARY, 1947 - 29 APRIL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299</w:t>
      </w:r>
    </w:p>
    <w:p>
      <w:pPr>
        <w:sectPr>
          <w:type w:val="continuous"/>
          <w:pgSz w:w="9360" w:h="12960"/>
          <w:pgMar w:top="516" w:right="140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are frequent difference between your approach and mine. Such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case, would it be advisable for me to meet the Viceroy even as an </w:t>
      </w:r>
      <w:r>
        <w:rPr>
          <w:rFonts w:ascii="Times" w:hAnsi="Times" w:eastAsia="Times"/>
          <w:b w:val="0"/>
          <w:i w:val="0"/>
          <w:color w:val="000000"/>
          <w:sz w:val="22"/>
        </w:rPr>
        <w:t>individual?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think over this objectively, keeping only the good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in view. If you like, you may discuss the matter with others.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do not see the slightest suggestion of a complaint from me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this. I am thinking of my duty in terms of the country’s good.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quite possible that what you can see while administering the affairs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millions may not be realized by me. If I were in the place of you all, I </w:t>
      </w:r>
      <w:r>
        <w:rPr>
          <w:rFonts w:ascii="Times" w:hAnsi="Times" w:eastAsia="Times"/>
          <w:b w:val="0"/>
          <w:i w:val="0"/>
          <w:color w:val="000000"/>
          <w:sz w:val="22"/>
        </w:rPr>
        <w:t>would perhaps say and do exactly what you are saying and doing.</w:t>
      </w:r>
    </w:p>
    <w:p>
      <w:pPr>
        <w:autoSpaceDN w:val="0"/>
        <w:autoSpaceDE w:val="0"/>
        <w:widowControl/>
        <w:spacing w:line="220" w:lineRule="exact" w:before="46" w:after="1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1318"/>
        </w:trPr>
        <w:tc>
          <w:tcPr>
            <w:tcW w:type="dxa" w:w="4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56" w:lineRule="exact" w:before="262" w:after="0"/>
              <w:ind w:left="10" w:right="144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ARDAR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V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ALLABHBHAI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ATEL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 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URANGZEB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OAD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EW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ELHI 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[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From Gujarati]</w:t>
            </w:r>
          </w:p>
        </w:tc>
        <w:tc>
          <w:tcPr>
            <w:tcW w:type="dxa" w:w="2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Bapuna Patro—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2: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Sardar Vallabhbhaine </w:t>
      </w:r>
      <w:r>
        <w:rPr>
          <w:rFonts w:ascii="Times" w:hAnsi="Times" w:eastAsia="Times"/>
          <w:b w:val="0"/>
          <w:i w:val="0"/>
          <w:color w:val="000000"/>
          <w:sz w:val="18"/>
        </w:rPr>
        <w:t>pp. 352-3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294. LETTER TO SITA GANDHI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>N THE  TRAIN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13, 1947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SITA,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will be reaching Patna today. Come and join me as soon as </w:t>
      </w:r>
      <w:r>
        <w:rPr>
          <w:rFonts w:ascii="Times" w:hAnsi="Times" w:eastAsia="Times"/>
          <w:b w:val="0"/>
          <w:i w:val="0"/>
          <w:color w:val="000000"/>
          <w:sz w:val="22"/>
        </w:rPr>
        <w:t>you can get relieved there. Do not worry about anything.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HI</w:t>
      </w:r>
      <w:r>
        <w:rPr>
          <w:rFonts w:ascii="Times" w:hAnsi="Times" w:eastAsia="Times"/>
          <w:b w:val="0"/>
          <w:i w:val="0"/>
          <w:color w:val="000000"/>
          <w:sz w:val="20"/>
        </w:rPr>
        <w:t>. 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ITAKUMARI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UMARIKA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ANDIR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ENARES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INDU </w:t>
      </w: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NIVERSITY </w:t>
      </w:r>
      <w:r>
        <w:rPr>
          <w:rFonts w:ascii="Times" w:hAnsi="Times" w:eastAsia="Times"/>
          <w:b w:val="0"/>
          <w:i w:val="0"/>
          <w:color w:val="000000"/>
          <w:sz w:val="20"/>
        </w:rPr>
        <w:t>P.O.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 N. 4999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295. LETTER TO CHIMANLAL N. SHAH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 THE  TRAIN TO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ATNA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13, 1947</w:t>
      </w:r>
    </w:p>
    <w:p>
      <w:pPr>
        <w:autoSpaceDN w:val="0"/>
        <w:tabs>
          <w:tab w:pos="550" w:val="left"/>
        </w:tabs>
        <w:autoSpaceDE w:val="0"/>
        <w:widowControl/>
        <w:spacing w:line="258" w:lineRule="exact" w:before="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CHIMANLAL,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Manibhai is on the train. I could have a full talk with him only </w:t>
      </w:r>
      <w:r>
        <w:rPr>
          <w:rFonts w:ascii="Times" w:hAnsi="Times" w:eastAsia="Times"/>
          <w:b w:val="0"/>
          <w:i w:val="0"/>
          <w:color w:val="000000"/>
          <w:sz w:val="22"/>
        </w:rPr>
        <w:t>on the train. You may send from my personal account, without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consulting me, any amount up to rupees one lakh which Manibhai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ask for the institution at Uruli. The money will be used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 the expenditure on construction of buildings as also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current expenses. If he needs more, he will try to raise the money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Uruli village. It is Manibhai’s resolve not to seek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financial help from outside Uruli. What we shall do if I live to go to </w:t>
      </w:r>
      <w:r>
        <w:rPr>
          <w:rFonts w:ascii="Times" w:hAnsi="Times" w:eastAsia="Times"/>
          <w:b w:val="0"/>
          <w:i w:val="0"/>
          <w:color w:val="000000"/>
          <w:sz w:val="22"/>
        </w:rPr>
        <w:t>Uruli and see things for myself, is another question.</w:t>
      </w:r>
    </w:p>
    <w:p>
      <w:pPr>
        <w:autoSpaceDN w:val="0"/>
        <w:autoSpaceDE w:val="0"/>
        <w:widowControl/>
        <w:spacing w:line="220" w:lineRule="exact" w:before="4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3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C. W. 2730. Courtesy: Manibhai B. Desai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296. LETTER TO BALKRISHNA BHAVE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>N THE  TRAIN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13, 1947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BALKRISHNA,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a long talk with Manibhai.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understand about Manu. The consideration of possible effect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an act on others is not important in itself. It has only relative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validity. And if we pay exclusive attention to it, we can make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progress. It is, of course, necessary to be sure that there is no trace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hypocrisy or untruth or pride in the reformer. More than this I need </w:t>
      </w:r>
      <w:r>
        <w:rPr>
          <w:rFonts w:ascii="Times" w:hAnsi="Times" w:eastAsia="Times"/>
          <w:b w:val="0"/>
          <w:i w:val="0"/>
          <w:color w:val="000000"/>
          <w:sz w:val="22"/>
        </w:rPr>
        <w:t>not say just now.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burden of Uruli will be entirely on Manibhai and you.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course, Dr. Bhagwat, Dhirubhai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Gokhale are there. But they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begin from the beginning Even if they join, only the two of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there to serve till your last breath. If there is temperamental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incompatibility among the workers or if they lack the qualities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required for running institution, it is bound to fail. About you, too,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one condition, namely, regarding your health. Manibhai will tell </w:t>
      </w:r>
      <w:r>
        <w:rPr>
          <w:rFonts w:ascii="Times" w:hAnsi="Times" w:eastAsia="Times"/>
          <w:b w:val="0"/>
          <w:i w:val="0"/>
          <w:color w:val="000000"/>
          <w:sz w:val="22"/>
        </w:rPr>
        <w:t>you all about that.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 will also tell you about my limitations at present. I see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possibility of being able to free myself from them in the immediate </w:t>
      </w:r>
      <w:r>
        <w:rPr>
          <w:rFonts w:ascii="Times" w:hAnsi="Times" w:eastAsia="Times"/>
          <w:b w:val="0"/>
          <w:i w:val="0"/>
          <w:color w:val="000000"/>
          <w:sz w:val="22"/>
        </w:rPr>
        <w:t>future.</w:t>
      </w:r>
    </w:p>
    <w:p>
      <w:pPr>
        <w:autoSpaceDN w:val="0"/>
        <w:autoSpaceDE w:val="0"/>
        <w:widowControl/>
        <w:spacing w:line="220" w:lineRule="exact" w:before="4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3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 W. 821. Courtesy: Balkrishna Bhave</w:t>
      </w:r>
    </w:p>
    <w:p>
      <w:pPr>
        <w:autoSpaceDN w:val="0"/>
        <w:autoSpaceDE w:val="0"/>
        <w:widowControl/>
        <w:spacing w:line="220" w:lineRule="exact" w:before="300" w:after="0"/>
        <w:ind w:left="550" w:right="115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“Note on Gramsudhar Trust, Uruli-Kanchan”, 13-4-1947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Dhirubhai Dikshit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94: 17 FEBRUARY, 1947 - 29 APRIL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301</w:t>
      </w:r>
    </w:p>
    <w:p>
      <w:pPr>
        <w:sectPr>
          <w:pgSz w:w="9360" w:h="12960"/>
          <w:pgMar w:top="504" w:right="141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396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297. LETTER TO R. B. GREGG</w:t>
      </w:r>
    </w:p>
    <w:p>
      <w:pPr>
        <w:autoSpaceDN w:val="0"/>
        <w:autoSpaceDE w:val="0"/>
        <w:widowControl/>
        <w:spacing w:line="266" w:lineRule="exact" w:before="126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AY TO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ATNA</w:t>
      </w:r>
      <w:r>
        <w:rPr>
          <w:rFonts w:ascii="Times" w:hAnsi="Times" w:eastAsia="Times"/>
          <w:b w:val="0"/>
          <w:i w:val="0"/>
          <w:color w:val="000000"/>
          <w:sz w:val="20"/>
        </w:rPr>
        <w:t>, [</w:t>
      </w:r>
      <w:r>
        <w:rPr>
          <w:rFonts w:ascii="Times" w:hAnsi="Times" w:eastAsia="Times"/>
          <w:b w:val="0"/>
          <w:i w:val="0"/>
          <w:color w:val="000000"/>
          <w:sz w:val="18"/>
        </w:rPr>
        <w:t>ON</w:t>
      </w:r>
      <w:r>
        <w:rPr>
          <w:rFonts w:ascii="Times" w:hAnsi="Times" w:eastAsia="Times"/>
          <w:b w:val="0"/>
          <w:i w:val="0"/>
          <w:color w:val="000000"/>
          <w:sz w:val="20"/>
        </w:rPr>
        <w:t>] T</w:t>
      </w:r>
      <w:r>
        <w:rPr>
          <w:rFonts w:ascii="Times" w:hAnsi="Times" w:eastAsia="Times"/>
          <w:b w:val="0"/>
          <w:i w:val="0"/>
          <w:color w:val="000000"/>
          <w:sz w:val="18"/>
        </w:rPr>
        <w:t>RAIN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13, 1947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GREGG,</w:t>
      </w:r>
    </w:p>
    <w:p>
      <w:pPr>
        <w:autoSpaceDN w:val="0"/>
        <w:autoSpaceDE w:val="0"/>
        <w:widowControl/>
        <w:spacing w:line="260" w:lineRule="exact" w:before="3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see that for you there is no bed of roses.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all thorns. I suppose if we read aright the lesson that a ‘bed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roses’ teaches us, we should do well, for there will be no discontent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nor quarrel with anybody. I wish that when this letter reaches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Radha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will have made complete recovery. Of course you are coming </w:t>
      </w:r>
      <w:r>
        <w:rPr>
          <w:rFonts w:ascii="Times" w:hAnsi="Times" w:eastAsia="Times"/>
          <w:b w:val="0"/>
          <w:i w:val="0"/>
          <w:color w:val="000000"/>
          <w:sz w:val="22"/>
        </w:rPr>
        <w:t>back to India as soon as both of you are in a position to do so.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Here things are in the melting-pot. Brother is fighting brother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 English protest that they are withdrawing from India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fourteen months’ time. I am straining every nerve to prevent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wanton bloodshed. Behind this waste of blood there are unmistakable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signs of a sincere desire for peace. The result of this fight between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 and Satan is a certainty. Let us all stake everything for the </w:t>
      </w:r>
      <w:r>
        <w:rPr>
          <w:rFonts w:ascii="Times" w:hAnsi="Times" w:eastAsia="Times"/>
          <w:b w:val="0"/>
          <w:i w:val="0"/>
          <w:color w:val="000000"/>
          <w:sz w:val="22"/>
        </w:rPr>
        <w:t>certainty.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 to both.</w:t>
      </w:r>
    </w:p>
    <w:p>
      <w:pPr>
        <w:autoSpaceDN w:val="0"/>
        <w:autoSpaceDE w:val="0"/>
        <w:widowControl/>
        <w:spacing w:line="266" w:lineRule="exact" w:before="48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C. W. 4522. Courtesy: Richard B. Gregg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298. A LETTER</w:t>
      </w:r>
    </w:p>
    <w:p>
      <w:pPr>
        <w:autoSpaceDN w:val="0"/>
        <w:autoSpaceDE w:val="0"/>
        <w:widowControl/>
        <w:spacing w:line="270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13, 1947</w:t>
      </w:r>
    </w:p>
    <w:p>
      <w:pPr>
        <w:autoSpaceDN w:val="0"/>
        <w:autoSpaceDE w:val="0"/>
        <w:widowControl/>
        <w:spacing w:line="260" w:lineRule="exact" w:before="4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. . 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talked to me about your temper, and also your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conformist conduct. A member of an organization who acts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independently of it ultimately harms it. An organization can exist,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sustain itself and progress only when the workers observe its rules to </w:t>
      </w:r>
      <w:r>
        <w:rPr>
          <w:rFonts w:ascii="Times" w:hAnsi="Times" w:eastAsia="Times"/>
          <w:b w:val="0"/>
          <w:i w:val="0"/>
          <w:color w:val="000000"/>
          <w:sz w:val="22"/>
        </w:rPr>
        <w:t>the letter and work within its framework.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ample capability. You have a fair knowledge of nature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cure. But all your good qualities will be in vain if you lack the quality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fitting yourself in an institution . . . </w:t>
      </w:r>
      <w:r>
        <w:rPr>
          <w:rFonts w:ascii="Times" w:hAnsi="Times" w:eastAsia="Times"/>
          <w:b w:val="0"/>
          <w:i w:val="0"/>
          <w:color w:val="000000"/>
          <w:sz w:val="14"/>
        </w:rPr>
        <w:t>2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Biharni Komi Agman, </w:t>
      </w:r>
      <w:r>
        <w:rPr>
          <w:rFonts w:ascii="Times" w:hAnsi="Times" w:eastAsia="Times"/>
          <w:b w:val="0"/>
          <w:i w:val="0"/>
          <w:color w:val="000000"/>
          <w:sz w:val="18"/>
        </w:rPr>
        <w:t>p. 196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Addressee’s wife; Gandhii had given her this name and the addressee</w:t>
      </w:r>
      <w:r>
        <w:rPr>
          <w:rFonts w:ascii="Times" w:hAnsi="Times" w:eastAsia="Times"/>
          <w:b w:val="0"/>
          <w:i w:val="0"/>
          <w:color w:val="000000"/>
          <w:sz w:val="18"/>
        </w:rPr>
        <w:t>“Govind”.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Omissions as in the source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0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299. A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2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>N THE  TRAIN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13, 1947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. . . 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. . . is with me. I have a lot to write. Let us see when I shall be </w:t>
      </w:r>
      <w:r>
        <w:rPr>
          <w:rFonts w:ascii="Times" w:hAnsi="Times" w:eastAsia="Times"/>
          <w:b w:val="0"/>
          <w:i w:val="0"/>
          <w:color w:val="000000"/>
          <w:sz w:val="22"/>
        </w:rPr>
        <w:t>able to do so. Right now I am submerged in work.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. . . came and met me. I had a frank talk with him. I am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convinced. There is some untruth somewhere. But if you feel satisfied </w:t>
      </w:r>
      <w:r>
        <w:rPr>
          <w:rFonts w:ascii="Times" w:hAnsi="Times" w:eastAsia="Times"/>
          <w:b w:val="0"/>
          <w:i w:val="0"/>
          <w:color w:val="000000"/>
          <w:sz w:val="22"/>
        </w:rPr>
        <w:t>you can ignore my view.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still thinking about nature cure. My views tend to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stronger. The Uruli Trust should be independent and separate.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include the whole programme of village uplift together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nature cure. I would like . . . to be associated with the Trust. It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 necessary to trouble Nargisbehn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She may join if she wants to.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development of Uruli should be along distinctive lines. The limit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its expenditure has been fixed. It is decided to accept outside help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extent of Rs. 1 lakh, and that, through me. If anything more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needed, it should be provided by the people of Uruli. Or we may </w:t>
      </w:r>
      <w:r>
        <w:rPr>
          <w:rFonts w:ascii="Times" w:hAnsi="Times" w:eastAsia="Times"/>
          <w:b w:val="0"/>
          <w:i w:val="0"/>
          <w:color w:val="000000"/>
          <w:sz w:val="22"/>
        </w:rPr>
        <w:t>curtail our activities. Foreign equipment, etc., cannot be permitted.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Biharni Komi Agman</w:t>
      </w:r>
      <w:r>
        <w:rPr>
          <w:rFonts w:ascii="Times" w:hAnsi="Times" w:eastAsia="Times"/>
          <w:b w:val="0"/>
          <w:i w:val="0"/>
          <w:color w:val="000000"/>
          <w:sz w:val="18"/>
        </w:rPr>
        <w:t>, pp. 196-7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300. A LETTER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13, 1947</w:t>
      </w:r>
    </w:p>
    <w:p>
      <w:pPr>
        <w:autoSpaceDN w:val="0"/>
        <w:autoSpaceDE w:val="0"/>
        <w:widowControl/>
        <w:spacing w:line="294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no doubt that the poor should never be robbed.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Biharni Komi Agman, </w:t>
      </w:r>
      <w:r>
        <w:rPr>
          <w:rFonts w:ascii="Times" w:hAnsi="Times" w:eastAsia="Times"/>
          <w:b w:val="0"/>
          <w:i w:val="0"/>
          <w:color w:val="000000"/>
          <w:sz w:val="18"/>
        </w:rPr>
        <w:t>p. 197</w:t>
      </w:r>
    </w:p>
    <w:p>
      <w:pPr>
        <w:autoSpaceDN w:val="0"/>
        <w:autoSpaceDE w:val="0"/>
        <w:widowControl/>
        <w:spacing w:line="240" w:lineRule="exact" w:before="19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Omissions in the letter are as in the source.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>Nargis Captain, Dadabhoy Naoroji’s grand-daughter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94: 17 FEBRUARY, 1947 - 29 APRIL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303</w:t>
      </w:r>
    </w:p>
    <w:p>
      <w:pPr>
        <w:sectPr>
          <w:pgSz w:w="9360" w:h="12960"/>
          <w:pgMar w:top="516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tabs>
          <w:tab w:pos="4830" w:val="left"/>
          <w:tab w:pos="5130" w:val="left"/>
        </w:tabs>
        <w:autoSpaceDE w:val="0"/>
        <w:widowControl/>
        <w:spacing w:line="310" w:lineRule="exact" w:before="0" w:after="0"/>
        <w:ind w:left="6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301. LETTER TO REGISTRAR, VISHVABHARATI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AY TO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ATNA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>April 13, 1947</w:t>
      </w:r>
    </w:p>
    <w:p>
      <w:pPr>
        <w:autoSpaceDN w:val="0"/>
        <w:tabs>
          <w:tab w:pos="550" w:val="left"/>
        </w:tabs>
        <w:autoSpaceDE w:val="0"/>
        <w:widowControl/>
        <w:spacing w:line="278" w:lineRule="exact" w:before="1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SIR,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your letter dated 24th March. I humbly accept the </w:t>
      </w:r>
      <w:r>
        <w:rPr>
          <w:rFonts w:ascii="Times" w:hAnsi="Times" w:eastAsia="Times"/>
          <w:b w:val="0"/>
          <w:i w:val="0"/>
          <w:color w:val="000000"/>
          <w:sz w:val="22"/>
        </w:rPr>
        <w:t>honour which the Senate has decided to confer upon me.</w:t>
      </w:r>
    </w:p>
    <w:p>
      <w:pPr>
        <w:autoSpaceDN w:val="0"/>
        <w:autoSpaceDE w:val="0"/>
        <w:widowControl/>
        <w:spacing w:line="220" w:lineRule="exact" w:before="46" w:after="222"/>
        <w:ind w:left="0" w:right="4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sectPr>
          <w:pgSz w:w="9360" w:h="12960"/>
          <w:pgMar w:top="516" w:right="1376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46" w:after="0"/>
        <w:ind w:left="10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EGISTRAR</w:t>
      </w:r>
      <w:r>
        <w:rPr>
          <w:rFonts w:ascii="Times" w:hAnsi="Times" w:eastAsia="Times"/>
          <w:b w:val="0"/>
          <w:i w:val="0"/>
          <w:color w:val="000000"/>
          <w:sz w:val="20"/>
        </w:rPr>
        <w:t>, V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ISHVABHARATI </w:t>
      </w:r>
      <w:r>
        <w:rPr>
          <w:rFonts w:ascii="Times" w:hAnsi="Times" w:eastAsia="Times"/>
          <w:b w:val="0"/>
          <w:i w:val="0"/>
          <w:color w:val="000000"/>
          <w:sz w:val="20"/>
        </w:rPr>
        <w:t>P.O. 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HANTINIKETAN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T</w:t>
      </w:r>
      <w:r>
        <w:rPr>
          <w:rFonts w:ascii="Times" w:hAnsi="Times" w:eastAsia="Times"/>
          <w:b w:val="0"/>
          <w:i w:val="0"/>
          <w:color w:val="000000"/>
          <w:sz w:val="20"/>
        </w:rPr>
        <w:t>. 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IRBHUM </w:t>
      </w:r>
      <w:r>
        <w:rPr>
          <w:rFonts w:ascii="Times" w:hAnsi="Times" w:eastAsia="Times"/>
          <w:b w:val="0"/>
          <w:i w:val="0"/>
          <w:color w:val="000000"/>
          <w:sz w:val="20"/>
        </w:rPr>
        <w:t>(B</w:t>
      </w:r>
      <w:r>
        <w:rPr>
          <w:rFonts w:ascii="Times" w:hAnsi="Times" w:eastAsia="Times"/>
          <w:b w:val="0"/>
          <w:i w:val="0"/>
          <w:color w:val="000000"/>
          <w:sz w:val="18"/>
        </w:rPr>
        <w:t>ENGAL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</w:p>
    <w:p>
      <w:pPr>
        <w:sectPr>
          <w:type w:val="continuous"/>
          <w:pgSz w:w="9360" w:h="12960"/>
          <w:pgMar w:top="516" w:right="1376" w:bottom="348" w:left="1440" w:header="720" w:footer="720" w:gutter="0"/>
          <w:cols w:num="2" w:equalWidth="0">
            <w:col w:w="3892" w:space="0"/>
            <w:col w:w="2651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674"/>
        <w:ind w:left="0" w:right="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sectPr>
          <w:type w:val="nextColumn"/>
          <w:pgSz w:w="9360" w:h="12960"/>
          <w:pgMar w:top="516" w:right="1376" w:bottom="348" w:left="1440" w:header="720" w:footer="720" w:gutter="0"/>
          <w:cols w:num="2" w:equalWidth="0">
            <w:col w:w="3892" w:space="0"/>
            <w:col w:w="2651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Bengali: C. W. 10621. Courtesy: Vishvabharati,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Shantiniketan.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302. LETTER TO MANILAL GANDHI</w:t>
      </w:r>
    </w:p>
    <w:p>
      <w:pPr>
        <w:autoSpaceDN w:val="0"/>
        <w:autoSpaceDE w:val="0"/>
        <w:widowControl/>
        <w:spacing w:line="320" w:lineRule="exact" w:before="64" w:after="0"/>
        <w:ind w:left="0" w:right="6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4"/>
        </w:rPr>
        <w:t>[O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 or after </w:t>
      </w:r>
      <w:r>
        <w:rPr>
          <w:rFonts w:ascii="Times" w:hAnsi="Times" w:eastAsia="Times"/>
          <w:b w:val="0"/>
          <w:i/>
          <w:color w:val="000000"/>
          <w:sz w:val="22"/>
        </w:rPr>
        <w:t>April 13, 1947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 MANILAL,</w:t>
      </w:r>
    </w:p>
    <w:p>
      <w:pPr>
        <w:autoSpaceDN w:val="0"/>
        <w:autoSpaceDE w:val="0"/>
        <w:widowControl/>
        <w:spacing w:line="240" w:lineRule="exact" w:before="54" w:after="0"/>
        <w:ind w:left="10" w:right="5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dictating this letter in reply to yours of March 23. Sushila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you are faced with a difficult problem. Shanti having left, Sushila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now have to think where she should stay. You have been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considerate. If you can really do without Sushila I think it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 for her to remain here. She and Sita will be meeting me in a few </w:t>
      </w:r>
      <w:r>
        <w:rPr>
          <w:rFonts w:ascii="Times" w:hAnsi="Times" w:eastAsia="Times"/>
          <w:b w:val="0"/>
          <w:i w:val="0"/>
          <w:color w:val="000000"/>
          <w:sz w:val="22"/>
        </w:rPr>
        <w:t>days at Patna. I will know more then.</w:t>
      </w:r>
    </w:p>
    <w:p>
      <w:pPr>
        <w:autoSpaceDN w:val="0"/>
        <w:autoSpaceDE w:val="0"/>
        <w:widowControl/>
        <w:spacing w:line="240" w:lineRule="exact" w:before="54" w:after="0"/>
        <w:ind w:left="10" w:right="5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Dadoo and Naicker met me in Delhi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. But it was just a courtesy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call. We could have no talk. However, they have promised to call </w:t>
      </w:r>
      <w:r>
        <w:rPr>
          <w:rFonts w:ascii="Times" w:hAnsi="Times" w:eastAsia="Times"/>
          <w:b w:val="0"/>
          <w:i w:val="0"/>
          <w:color w:val="000000"/>
          <w:sz w:val="22"/>
        </w:rPr>
        <w:t>again.</w:t>
      </w:r>
    </w:p>
    <w:p>
      <w:pPr>
        <w:autoSpaceDN w:val="0"/>
        <w:autoSpaceDE w:val="0"/>
        <w:widowControl/>
        <w:spacing w:line="240" w:lineRule="exact" w:before="54" w:after="0"/>
        <w:ind w:left="10" w:right="5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getting very hot in Patna. I am able to cope with the burden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work by snatching a little sleep every two hours. I have stopped </w:t>
      </w:r>
      <w:r>
        <w:rPr>
          <w:rFonts w:ascii="Times" w:hAnsi="Times" w:eastAsia="Times"/>
          <w:b w:val="0"/>
          <w:i w:val="0"/>
          <w:color w:val="000000"/>
          <w:sz w:val="22"/>
        </w:rPr>
        <w:t>touring for the present. I will resume it if necessary.</w:t>
      </w:r>
    </w:p>
    <w:p>
      <w:pPr>
        <w:autoSpaceDN w:val="0"/>
        <w:autoSpaceDE w:val="0"/>
        <w:widowControl/>
        <w:spacing w:line="240" w:lineRule="exact" w:before="54" w:after="0"/>
        <w:ind w:left="10" w:right="5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task here is of course very difficult. It is never easy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change people’s settled ways and make them see their own errors. The </w:t>
      </w:r>
      <w:r>
        <w:rPr>
          <w:rFonts w:ascii="Times" w:hAnsi="Times" w:eastAsia="Times"/>
          <w:b w:val="0"/>
          <w:i w:val="0"/>
          <w:color w:val="000000"/>
          <w:sz w:val="22"/>
        </w:rPr>
        <w:t>task has become all the more difficult in the present situation.</w:t>
      </w:r>
    </w:p>
    <w:p>
      <w:pPr>
        <w:autoSpaceDN w:val="0"/>
        <w:autoSpaceDE w:val="0"/>
        <w:widowControl/>
        <w:spacing w:line="220" w:lineRule="exact" w:before="46" w:after="0"/>
        <w:ind w:left="0" w:right="6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36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 N. 4998</w:t>
      </w:r>
    </w:p>
    <w:p>
      <w:pPr>
        <w:autoSpaceDN w:val="0"/>
        <w:autoSpaceDE w:val="0"/>
        <w:widowControl/>
        <w:spacing w:line="240" w:lineRule="exact" w:before="1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Evidently the letter was written after Gandhiji arrived at Patna on April 13,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1947.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 April 11, 1947;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“Talk with Y. M. Dadoo and G. M. Naicker”, 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11-4-1947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16" w:right="1376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8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303. TELEGRAM  TO  LORD  MOUNTBATTEN</w:t>
      </w:r>
    </w:p>
    <w:p>
      <w:pPr>
        <w:autoSpaceDN w:val="0"/>
        <w:autoSpaceDE w:val="0"/>
        <w:widowControl/>
        <w:spacing w:line="224" w:lineRule="exact" w:before="108" w:after="0"/>
        <w:ind w:left="5130" w:right="0" w:firstLine="7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ATNA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April 14, 1947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H. E. VICEROY</w:t>
      </w:r>
    </w:p>
    <w:p>
      <w:pPr>
        <w:autoSpaceDN w:val="0"/>
        <w:autoSpaceDE w:val="0"/>
        <w:widowControl/>
        <w:spacing w:line="230" w:lineRule="exact" w:before="52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JUST     RECEIVED     MESSAGE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.      MANY     THANKS.      I     HAD COMPARATIVELY </w:t>
      </w:r>
    </w:p>
    <w:p>
      <w:pPr>
        <w:autoSpaceDN w:val="0"/>
        <w:autoSpaceDE w:val="0"/>
        <w:widowControl/>
        <w:spacing w:line="212" w:lineRule="exact" w:before="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QUIET     JOURNEY.      AM     OF     OPINION     PRESIDENT CONGRESS      SHOULD </w:t>
      </w:r>
    </w:p>
    <w:p>
      <w:pPr>
        <w:autoSpaceDN w:val="0"/>
        <w:autoSpaceDE w:val="0"/>
        <w:widowControl/>
        <w:spacing w:line="212" w:lineRule="exact" w:before="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ALSO     SIGN.     YOU      SHOULD      KNOW      REASON FOR      EXCLUSION </w:t>
      </w:r>
    </w:p>
    <w:p>
      <w:pPr>
        <w:autoSpaceDN w:val="0"/>
        <w:autoSpaceDE w:val="0"/>
        <w:widowControl/>
        <w:spacing w:line="212" w:lineRule="exact" w:before="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PRESIDENT      CONGRESS.      HOWEVER      I     LEAVE     FINAL     DECISION     YOU </w:t>
      </w:r>
    </w:p>
    <w:p>
      <w:pPr>
        <w:autoSpaceDN w:val="0"/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AND     PANDITJI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tabs>
          <w:tab w:pos="5810" w:val="left"/>
        </w:tabs>
        <w:autoSpaceDE w:val="0"/>
        <w:widowControl/>
        <w:spacing w:line="214" w:lineRule="exact" w:before="52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ANDHI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Gandhiji’s Correspondence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with the Government, 1944-47, p. 246</w:t>
      </w:r>
    </w:p>
    <w:p>
      <w:pPr>
        <w:autoSpaceDN w:val="0"/>
        <w:autoSpaceDE w:val="0"/>
        <w:widowControl/>
        <w:spacing w:line="292" w:lineRule="exact" w:before="362" w:after="0"/>
        <w:ind w:left="12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304. LETTER TO DENIS HAYES CROFTON</w:t>
      </w:r>
    </w:p>
    <w:p>
      <w:pPr>
        <w:autoSpaceDN w:val="0"/>
        <w:autoSpaceDE w:val="0"/>
        <w:widowControl/>
        <w:spacing w:line="224" w:lineRule="exact" w:before="108" w:after="0"/>
        <w:ind w:left="5130" w:right="0" w:firstLine="7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ATNA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April 14, 1947</w:t>
      </w:r>
    </w:p>
    <w:p>
      <w:pPr>
        <w:autoSpaceDN w:val="0"/>
        <w:tabs>
          <w:tab w:pos="550" w:val="left"/>
          <w:tab w:pos="3910" w:val="left"/>
        </w:tabs>
        <w:autoSpaceDE w:val="0"/>
        <w:widowControl/>
        <w:spacing w:line="260" w:lineRule="exact" w:before="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MR. CROFTON,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thanks for your offer. But it would be perhaps quicker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kindly send the enclosed message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by wire.</w:t>
      </w:r>
    </w:p>
    <w:p>
      <w:pPr>
        <w:autoSpaceDN w:val="0"/>
        <w:autoSpaceDE w:val="0"/>
        <w:widowControl/>
        <w:spacing w:line="222" w:lineRule="exact" w:before="4" w:after="0"/>
        <w:ind w:left="432" w:right="8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Yours sincerely,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ANDHI </w:t>
      </w:r>
      <w:r>
        <w:br/>
      </w:r>
      <w:r>
        <w:rPr>
          <w:rFonts w:ascii="Times" w:hAnsi="Times" w:eastAsia="Times"/>
          <w:b w:val="0"/>
          <w:i/>
          <w:color w:val="000000"/>
          <w:sz w:val="18"/>
        </w:rPr>
        <w:t xml:space="preserve">Gandhiji’s Correspondence with the Government, 1944-47, </w:t>
      </w:r>
      <w:r>
        <w:rPr>
          <w:rFonts w:ascii="Times" w:hAnsi="Times" w:eastAsia="Times"/>
          <w:b w:val="0"/>
          <w:i w:val="0"/>
          <w:color w:val="000000"/>
          <w:sz w:val="18"/>
        </w:rPr>
        <w:t>p. 246</w:t>
      </w:r>
    </w:p>
    <w:p>
      <w:pPr>
        <w:autoSpaceDN w:val="0"/>
        <w:autoSpaceDE w:val="0"/>
        <w:widowControl/>
        <w:spacing w:line="292" w:lineRule="exact" w:before="362" w:after="0"/>
        <w:ind w:left="0" w:right="255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305. A LETTER</w:t>
      </w:r>
    </w:p>
    <w:p>
      <w:pPr>
        <w:autoSpaceDN w:val="0"/>
        <w:autoSpaceDE w:val="0"/>
        <w:widowControl/>
        <w:spacing w:line="270" w:lineRule="exact" w:before="106" w:after="0"/>
        <w:ind w:left="0" w:right="9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14, 1947</w:t>
      </w:r>
    </w:p>
    <w:p>
      <w:pPr>
        <w:autoSpaceDN w:val="0"/>
        <w:autoSpaceDE w:val="0"/>
        <w:widowControl/>
        <w:spacing w:line="240" w:lineRule="exact" w:before="12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returned here yesterday evening and read again your letter of </w:t>
      </w:r>
      <w:r>
        <w:rPr>
          <w:rFonts w:ascii="Times" w:hAnsi="Times" w:eastAsia="Times"/>
          <w:b w:val="0"/>
          <w:i w:val="0"/>
          <w:color w:val="000000"/>
          <w:sz w:val="22"/>
        </w:rPr>
        <w:t>March 12, 1947. I have an impression that I have already written</w:t>
      </w:r>
    </w:p>
    <w:p>
      <w:pPr>
        <w:autoSpaceDN w:val="0"/>
        <w:autoSpaceDE w:val="0"/>
        <w:widowControl/>
        <w:spacing w:line="220" w:lineRule="exact" w:before="268" w:after="0"/>
        <w:ind w:left="10" w:right="9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Which read : “Mr Jinnah is perfectly ready to sign statement deploring acts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violence, etc., which you signed before you left Delhi provided that your and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signatures are the only ones that appear on the document. As you mentioned that you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thought Mr. Kripalani’s signature might also be added, though I gathered that you did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make this a stipulation, I am not issuing statement until I hear from you. Pandit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Nehru is agreeable to leaving matter to my discretion, but I feel I must have your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views. Unless statement bears you signature alone Mr. Jinnah will not sign. May I </w:t>
      </w:r>
      <w:r>
        <w:rPr>
          <w:rFonts w:ascii="Times" w:hAnsi="Times" w:eastAsia="Times"/>
          <w:b w:val="0"/>
          <w:i w:val="0"/>
          <w:color w:val="000000"/>
          <w:sz w:val="18"/>
        </w:rPr>
        <w:t>therefore appeal to you to agree. Please reply urgently.”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wired in reply : “I am glad to inform you that Pandit Nehru also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agreed to leave the decision to me. I consider it so vital that the appeal should issue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I thought it best that is should go out over the signatures only of yourself and </w:t>
      </w:r>
      <w:r>
        <w:rPr>
          <w:rFonts w:ascii="Times" w:hAnsi="Times" w:eastAsia="Times"/>
          <w:b w:val="0"/>
          <w:i w:val="0"/>
          <w:color w:val="000000"/>
          <w:sz w:val="18"/>
        </w:rPr>
        <w:t>Mr. Jinnah.“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addressee, Secretary to the Governor of Bihar, who was going to Delhi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by plane had offered to take Gandhiji’s reply to the Viceroy;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the preceding item.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94: 17 FEBRUARY, 1947 - 29 APRIL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305</w:t>
      </w:r>
    </w:p>
    <w:p>
      <w:pPr>
        <w:sectPr>
          <w:pgSz w:w="9360" w:h="12960"/>
          <w:pgMar w:top="516" w:right="134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something to you. Or have I omitted to write? If your insistence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 policies had raised you high and if it is now pulling you down,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take it that basically your insistence was obstinacy and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had not at all risen high. There are some big men who hold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view. They think that the teaching of non-violence has proved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disastrous. They believe that the way of the spinning-wheel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take us back to the medieval ages. They think the same of village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industries and Nayee Talim. Could it not be that there was something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basically wrong with me which led me to have a misguided view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all through? However, my views are the same as they have,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always been. 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Biharni Komi Agman, </w:t>
      </w:r>
      <w:r>
        <w:rPr>
          <w:rFonts w:ascii="Times" w:hAnsi="Times" w:eastAsia="Times"/>
          <w:b w:val="0"/>
          <w:i w:val="0"/>
          <w:color w:val="000000"/>
          <w:sz w:val="18"/>
        </w:rPr>
        <w:t>p. 198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306. A LETTER</w:t>
      </w:r>
    </w:p>
    <w:p>
      <w:pPr>
        <w:autoSpaceDN w:val="0"/>
        <w:autoSpaceDE w:val="0"/>
        <w:widowControl/>
        <w:spacing w:line="270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14, 1947</w:t>
      </w:r>
    </w:p>
    <w:p>
      <w:pPr>
        <w:autoSpaceDN w:val="0"/>
        <w:autoSpaceDE w:val="0"/>
        <w:widowControl/>
        <w:spacing w:line="294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We shall be able to meet in thought when we have achieved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identity of thought and when our thinking has become absolutely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pure. When that happens we shall have conquered even death. Such a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state cannot be attained without sacrifice and effort. Let us at least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have an ideal. God will one day grant us the strength to attain the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ideal.</w:t>
      </w:r>
    </w:p>
    <w:p>
      <w:pPr>
        <w:autoSpaceDN w:val="0"/>
        <w:autoSpaceDE w:val="0"/>
        <w:widowControl/>
        <w:spacing w:line="294" w:lineRule="exact" w:before="10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40" w:lineRule="exact" w:before="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Biharni Komi Agman, </w:t>
      </w:r>
      <w:r>
        <w:rPr>
          <w:rFonts w:ascii="Times" w:hAnsi="Times" w:eastAsia="Times"/>
          <w:b w:val="0"/>
          <w:i w:val="0"/>
          <w:color w:val="000000"/>
          <w:sz w:val="18"/>
        </w:rPr>
        <w:t>p. 198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307. A LETTER</w:t>
      </w:r>
    </w:p>
    <w:p>
      <w:pPr>
        <w:autoSpaceDN w:val="0"/>
        <w:autoSpaceDE w:val="0"/>
        <w:widowControl/>
        <w:spacing w:line="270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14, 1947</w:t>
      </w:r>
    </w:p>
    <w:p>
      <w:pPr>
        <w:autoSpaceDN w:val="0"/>
        <w:autoSpaceDE w:val="0"/>
        <w:widowControl/>
        <w:spacing w:line="294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futile to argue in terms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ifs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buts. </w:t>
      </w:r>
      <w:r>
        <w:rPr>
          <w:rFonts w:ascii="Times" w:hAnsi="Times" w:eastAsia="Times"/>
          <w:b w:val="0"/>
          <w:i w:val="0"/>
          <w:color w:val="000000"/>
          <w:sz w:val="22"/>
        </w:rPr>
        <w:t>It is wrong to say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that it would have been better if such and such a thing had been done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in such and such a way. And this particularly applies to one who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claims to be guided by God. Only a person whose heart is pure can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claim to be guided by God. I try my best to keep my heart pure.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Hence I bring God into the picture.</w:t>
      </w:r>
    </w:p>
    <w:p>
      <w:pPr>
        <w:autoSpaceDN w:val="0"/>
        <w:autoSpaceDE w:val="0"/>
        <w:widowControl/>
        <w:spacing w:line="294" w:lineRule="exact" w:before="10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Biharni Komi Agman, </w:t>
      </w:r>
      <w:r>
        <w:rPr>
          <w:rFonts w:ascii="Times" w:hAnsi="Times" w:eastAsia="Times"/>
          <w:b w:val="0"/>
          <w:i w:val="0"/>
          <w:color w:val="000000"/>
          <w:sz w:val="18"/>
        </w:rPr>
        <w:t>p. 198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0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0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308. SPEECH AT PRAYER MEETING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ATNA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14, 1947</w:t>
      </w:r>
    </w:p>
    <w:p>
      <w:pPr>
        <w:autoSpaceDN w:val="0"/>
        <w:autoSpaceDE w:val="0"/>
        <w:widowControl/>
        <w:spacing w:line="212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BROTHERS AND SISTERS,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maintained good silence during the prayer. Kindly remain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as peaceful till I finish speaking. In the first place I must tell you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about my journey. Things went on smoothly right from Delhi so that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 could sleep comfortably throughout the night. Even though a big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crowd had gathered at Kanpur the people were peaceful. I was fast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asleep and did not know about the gathering. It was all very peaceful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till I reached the Bihar border, but with my entry into Bihar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disturbances began. This was so at least in my view. I can sleep even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during the day if only people would let me. I had work to do and I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went on doing it. I would ask the Biharis not to behave in the manner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they did. There is a limit even to love. It serves no purpose going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beyond a limit. Love should not be expressed in such a way as to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upset the other person.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gone to Delhi to meet the Viceroy. I discussed with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things. He seems to be a man of honest intentions. He kept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repeating that he was the last Viceroy and that he would be in office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till 30th June next year. But this does not mean that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to do till then. He is preparing for his departure. It is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impression that he is keen on going, whether or not we continue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fight among ourselves. The British have ruled us for more than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century. They have given us education, but have we learnt only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quarrel? On the one hand our independence is approching and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we continue to fight among ourselves. A good deal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discussions were held in Delhi. Panditji, Rajaji, Vallabhbhai and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 are trying to think of ways and means to consolidate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independence which we are about to attain. They are making efforts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that there may be peace and calm in the country and the defects of </w:t>
      </w:r>
      <w:r>
        <w:rPr>
          <w:rFonts w:ascii="Times" w:hAnsi="Times" w:eastAsia="Times"/>
          <w:b w:val="0"/>
          <w:i w:val="0"/>
          <w:color w:val="000000"/>
          <w:sz w:val="22"/>
        </w:rPr>
        <w:t>foreign rule may be removed.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ask me why I did not go to the Punjab. All I can say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reply is that I can neither go nor refrain from going anywhere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somebody’s bidding. For this I need a call from within, in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words, the inner voice. There were quite a few people who said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go and as many advised to the contrary. I listened to both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views. But then my inner voice told me that my work lay in Bihar and </w:t>
      </w:r>
      <w:r>
        <w:rPr>
          <w:rFonts w:ascii="Times" w:hAnsi="Times" w:eastAsia="Times"/>
          <w:b w:val="0"/>
          <w:i w:val="0"/>
          <w:color w:val="000000"/>
          <w:sz w:val="22"/>
        </w:rPr>
        <w:t>Noakhali. “Better is death”, it is said, “in the discharge of one’s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Held at the Bankipur Maidan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94: 17 FEBRUARY, 1947 - 29 APRIL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307</w:t>
      </w:r>
    </w:p>
    <w:p>
      <w:pPr>
        <w:sectPr>
          <w:pgSz w:w="9360" w:h="12960"/>
          <w:pgMar w:top="516" w:right="141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duty, another’s duty is fraught with danger.”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says that one’s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duty, however small, is better than another’s, however great. I felt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should come here, and so I consulted the Viceroy, Panditji and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leaders. This does not mean that I shall never go to the Punjab. I shall </w:t>
      </w:r>
      <w:r>
        <w:rPr>
          <w:rFonts w:ascii="Times" w:hAnsi="Times" w:eastAsia="Times"/>
          <w:b w:val="0"/>
          <w:i w:val="0"/>
          <w:color w:val="000000"/>
          <w:sz w:val="22"/>
        </w:rPr>
        <w:t>go there when I feel I should.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said at Noakhali that I would either do or die. Maybe I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die, not in Noakhali but in Bihar, or, I might die not even in Bihar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Punjab. It would be just as well if I succeed in Noakhali, for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have its good effect all round. If the Hindus and the Muslims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Bihar tell me that my work here is over and that I should leave,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go to Noakhali. Those Muslims who are writing abusive letters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me should be able to say that although the Hindus have misbehaved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would not do so any more. If these Muslims feel reassured,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certainly be able to say so. Let the Hindus of Noakhali also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 thing. When I was in Delhi, the Muslims of Bihar were asking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why I did not go to Bihar. It pained me that they did not say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had restored brotherly relations with the Hindus and I need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to Bihar. And now, what about Noakhali? Suhrawardy Saheb says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because Gandhi released to the Press so many telegrams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probably led to the communal explosion in Calcutta. What Satis Babu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written makes everything clear. It is another matter if the charges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false and cannot be proved. But if they are true, it will be known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everyone. What is the point in hiding the guilt? It would be better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newspapers publish the outrages committed by both Hindus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Muslims. People should know who has committed what crime.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show what is the truth and what is the untruth and the poison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to the surface. Just now people only make guesses while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poison works within. Suhrawardy Saheb says that his officers give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reports. This is not a good practice. This is what the British too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used to say. They also used to believe their officers’ reports that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well. The officers in Bihar and Bengal have given similar reports,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they are not reliable. Satis Babu and Suhrawardy Saheb are 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friends. Satis Babu used to go round with him during the disturbances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Calcutta. Whatever he says is only after proper investigation.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right to say that he gives wrong information. He gives full details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arson and looting. It is futile to say that these are lies.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Noakhali and came here to serve the Muslims I have a right to go on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fast. When I was in Bengal I had said that I would undertake a fast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 death if the riots in Bihar did not stop.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I have a similar right [to</w:t>
      </w:r>
    </w:p>
    <w:p>
      <w:pPr>
        <w:autoSpaceDN w:val="0"/>
        <w:autoSpaceDE w:val="0"/>
        <w:widowControl/>
        <w:spacing w:line="240" w:lineRule="exact" w:before="1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“Blessings to Syed Mehbob”, 14-3-1947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fast] on behalf of the Hindus of Noakhali. But it is not easy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undertake a genuine fast. I do not mean that I am going to undertake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fast right from today. It will please me very much if the reports 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me about Noakhali are proved exaggerated and Suhrawardy Saheb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right in saying that the Hindus have not suffered any loss. But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happen to me if the fear proves will-founded and something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happens to the Hindus who have stayed on on the assurance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Satis Babu and Haran Babu? I have told everyone that I would go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Noakhali, so I shall have to do something. Surely I cannot take poison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nor hang or shoot myself. I can end my life only by fasting.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Suhrawardy Saheb says the Hindus are in a minority in Bengal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difference in the numbers of the Hindus and the Muslims is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small. The proportion may be 55 to 45 per cent. The Hindus of West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Bengal have decided that Bengal should be divided. If I were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Suhrawardy Saheb’s place I would have gone to the Hindus and asked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not to have any fears. I would have asked them what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trouble was. Why do the Hindus want separation? Let him satisfy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You may have Pakistan or Hindustan, but it is wrong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say that they would force the Muslims to stay on. And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Muslims say that they would achieve their goal by resorting to force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say that they would not get an inch of land from us.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tell them they could turn the whole of India into Pakistan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persuading us and converting us to their view. I had said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 in Delhi. But what can we do in a situation as at present?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also resort to violence? No, we shall lay down our lives, but we shall </w:t>
      </w:r>
      <w:r>
        <w:rPr>
          <w:rFonts w:ascii="Times" w:hAnsi="Times" w:eastAsia="Times"/>
          <w:b w:val="0"/>
          <w:i w:val="0"/>
          <w:color w:val="000000"/>
          <w:sz w:val="22"/>
        </w:rPr>
        <w:t>not let them have their way by force.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Bengal entered its New Year yesterday. India has a number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 Year days. I expect a day will come when the whole of India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observe the same New Year Day. By the grace of God may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Bengali New Year bring peace and comfort to the whole of Bengal.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coming New Year the Hindus should learn new things.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learn to die. They should learn to die not while engaged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plunder and arson but while pursuing dharma and serving others,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 of man is service unto God. Let all Bengalis learn this.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Muslims do not follows the Bengali year now. At one time they used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follow it. But even if only the Hindus of Bengal learn to follow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 path from the New Year, I would say it would be for the benefit </w:t>
      </w:r>
      <w:r>
        <w:rPr>
          <w:rFonts w:ascii="Times" w:hAnsi="Times" w:eastAsia="Times"/>
          <w:b w:val="0"/>
          <w:i w:val="0"/>
          <w:color w:val="000000"/>
          <w:sz w:val="22"/>
        </w:rPr>
        <w:t>of all and they to would stand to gain by it.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Urdu]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Gandhijike Dukhe Dilki Pukar—</w:t>
      </w:r>
      <w:r>
        <w:rPr>
          <w:rFonts w:ascii="Times" w:hAnsi="Times" w:eastAsia="Times"/>
          <w:b w:val="0"/>
          <w:i w:val="0"/>
          <w:color w:val="000000"/>
          <w:sz w:val="18"/>
        </w:rPr>
        <w:t>III, pp. 5-8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4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94: 17 FEBRUARY, 1947 - 29 APRIL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309</w:t>
      </w:r>
    </w:p>
    <w:p>
      <w:pPr>
        <w:sectPr>
          <w:pgSz w:w="9360" w:h="12960"/>
          <w:pgMar w:top="504" w:right="141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309. TALK WITH MUSLIM LEAGUE MEMBERS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14, 1947</w:t>
      </w:r>
    </w:p>
    <w:p>
      <w:pPr>
        <w:autoSpaceDN w:val="0"/>
        <w:autoSpaceDE w:val="0"/>
        <w:widowControl/>
        <w:spacing w:line="240" w:lineRule="exact" w:before="8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firmly believe that if only the British quit India, we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almost be united. Why cannot the Muslim League see that the first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 for all is to end India’s slavery? We may talk about partition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that. Either the Muslims regard India as their home or they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not. If they do, then this senseless massacre of innocent people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stop, the British should be made to quit and our own Government set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up. We can then settle the question of partition by mutual persuasion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fight it out amongst ourselves, if necessary. But I do not understand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thousands of innocent people are being killed treacherously.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Muslims do not regard India as their home, the question of </w:t>
      </w:r>
      <w:r>
        <w:rPr>
          <w:rFonts w:ascii="Times" w:hAnsi="Times" w:eastAsia="Times"/>
          <w:b w:val="0"/>
          <w:i w:val="0"/>
          <w:color w:val="000000"/>
          <w:sz w:val="22"/>
        </w:rPr>
        <w:t>Pakistan does not arise.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Muslim League friends replied that they also condemned such killings.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Bapu said: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Then you should issue a statement to that effect on behalf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local Muslim League and write to Jinnah Saheb. That would be true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 rendered to the Muslim League, and thus you will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subjected to unwarranted suspicion.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10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Biharni Komi Agman, </w:t>
      </w:r>
      <w:r>
        <w:rPr>
          <w:rFonts w:ascii="Times" w:hAnsi="Times" w:eastAsia="Times"/>
          <w:b w:val="0"/>
          <w:i w:val="0"/>
          <w:color w:val="000000"/>
          <w:sz w:val="18"/>
        </w:rPr>
        <w:t>pp. 200-1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310. LETTER TO A TEACHER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15, 1947</w:t>
      </w:r>
    </w:p>
    <w:p>
      <w:pPr>
        <w:autoSpaceDN w:val="0"/>
        <w:autoSpaceDE w:val="0"/>
        <w:widowControl/>
        <w:spacing w:line="240" w:lineRule="exact" w:before="8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Students must not be given corporal punishment. But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such a rapport between the teacher and the taught that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teacher punishes himself in some way the children, because of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affection for him, should feel sorry, their hearts should melt and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change for the better. I am not talking in the air. This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personal experience. Mothers also can reform their children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way. In South Africa I had looked after Hindu, Muslim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Parsi boys and girls. During those days I remember having only once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beaten a pupil.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 it was my experience that my non-violent method </w:t>
      </w:r>
      <w:r>
        <w:rPr>
          <w:rFonts w:ascii="Times" w:hAnsi="Times" w:eastAsia="Times"/>
          <w:b w:val="0"/>
          <w:i w:val="0"/>
          <w:color w:val="000000"/>
          <w:sz w:val="22"/>
        </w:rPr>
        <w:t>was more successful. If the children have affection for their teacher</w:t>
      </w:r>
    </w:p>
    <w:p>
      <w:pPr>
        <w:autoSpaceDN w:val="0"/>
        <w:autoSpaceDE w:val="0"/>
        <w:widowControl/>
        <w:spacing w:line="240" w:lineRule="exact" w:before="1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After the members of the League had left, Gandhiji remarked that, in spite of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their assurances, he was afraid nothing would come out of it.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addressee, a believer in non-violence, had posed the problem of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reforming some of the difficult students without corporal punishment.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“an Autobiography”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bound to feel sorry when they find the teacher suffering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account. That would soften them. But if in spite of that there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 pupil, we should non-co-operate with him. But that is another </w:t>
      </w:r>
      <w:r>
        <w:rPr>
          <w:rFonts w:ascii="Times" w:hAnsi="Times" w:eastAsia="Times"/>
          <w:b w:val="0"/>
          <w:i w:val="0"/>
          <w:color w:val="000000"/>
          <w:sz w:val="22"/>
        </w:rPr>
        <w:t>method. The former is the better method.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Biharni Komi Agman, </w:t>
      </w:r>
      <w:r>
        <w:rPr>
          <w:rFonts w:ascii="Times" w:hAnsi="Times" w:eastAsia="Times"/>
          <w:b w:val="0"/>
          <w:i w:val="0"/>
          <w:color w:val="000000"/>
          <w:sz w:val="18"/>
        </w:rPr>
        <w:t>pp. 202-3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311. TALK WITH MANU GANDHI</w:t>
      </w:r>
    </w:p>
    <w:p>
      <w:pPr>
        <w:autoSpaceDN w:val="0"/>
        <w:autoSpaceDE w:val="0"/>
        <w:widowControl/>
        <w:spacing w:line="224" w:lineRule="exact" w:before="348" w:after="0"/>
        <w:ind w:left="5130" w:right="0" w:hanging="5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NDHI 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AMP</w:t>
      </w:r>
      <w:r>
        <w:rPr>
          <w:rFonts w:ascii="Times" w:hAnsi="Times" w:eastAsia="Times"/>
          <w:b w:val="0"/>
          <w:i w:val="0"/>
          <w:color w:val="000000"/>
          <w:sz w:val="20"/>
        </w:rPr>
        <w:t>, P</w:t>
      </w:r>
      <w:r>
        <w:rPr>
          <w:rFonts w:ascii="Times" w:hAnsi="Times" w:eastAsia="Times"/>
          <w:b w:val="0"/>
          <w:i w:val="0"/>
          <w:color w:val="000000"/>
          <w:sz w:val="18"/>
        </w:rPr>
        <w:t>ATNA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April 15, 1947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Socialism is a term of the modern age but the concept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socialism is not a new discovery. Lord Krishna preaches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doctrine in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need have in one’s possession only what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requires. It means that all men are created by God and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entitled to an equal share of food, clothing and housing. If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require huge organizations for the realization of this ideal.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individual can set about to realize it. First of all in order to translate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ideal into our lives we should minimize our needs, keeping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 the poorest of the poor in India. One should earn just enough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support oneself and one’s family. To have a bank balance would thus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incompatible with this ideal. And whatever is earned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earned with the utmost honesty. Strict restraint has to be kept 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small matters in our lives. Even if a single individual enforces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ideal in his life, he is bound to influence others. Wealthy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act as trustees of their wealth. But if they are robbed of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wealth through violent means, it would not be in the interest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country. This is known as communism. Moreover, by adopting violent </w:t>
      </w:r>
      <w:r>
        <w:rPr>
          <w:rFonts w:ascii="Times" w:hAnsi="Times" w:eastAsia="Times"/>
          <w:b w:val="0"/>
          <w:i w:val="0"/>
          <w:color w:val="000000"/>
          <w:sz w:val="22"/>
        </w:rPr>
        <w:t>means we would be depriving society of capable individuals.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Biharni Komi Agman, </w:t>
      </w:r>
      <w:r>
        <w:rPr>
          <w:rFonts w:ascii="Times" w:hAnsi="Times" w:eastAsia="Times"/>
          <w:b w:val="0"/>
          <w:i w:val="0"/>
          <w:color w:val="000000"/>
          <w:sz w:val="18"/>
        </w:rPr>
        <w:t>pp. 201-2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312. TALK WITH SHAH NAWAZ KHAN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ANDHI CAMP PATNA 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15, 1947</w:t>
      </w:r>
    </w:p>
    <w:p>
      <w:pPr>
        <w:autoSpaceDN w:val="0"/>
        <w:autoSpaceDE w:val="0"/>
        <w:widowControl/>
        <w:spacing w:line="294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high hopes of you. I have to convert you into a perfect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non-violent soldier with the sole weapon of non-violence. You were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During the morning walk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94: 17 FEBRUARY, 1947 - 29 APRIL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311</w:t>
      </w:r>
    </w:p>
    <w:p>
      <w:pPr>
        <w:sectPr>
          <w:pgSz w:w="9360" w:h="12960"/>
          <w:pgMar w:top="50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decorated with the rank of Colonel while serving under Netaji. I wish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make you a Colonel of non-violence. If you qualify to receive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honour, I shall have no doubt about the establishment of communal </w:t>
      </w:r>
      <w:r>
        <w:rPr>
          <w:rFonts w:ascii="Times" w:hAnsi="Times" w:eastAsia="Times"/>
          <w:b w:val="0"/>
          <w:i w:val="0"/>
          <w:color w:val="000000"/>
          <w:sz w:val="22"/>
        </w:rPr>
        <w:t>unity. Win over everyone with love. You should learn spinning.</w:t>
      </w:r>
    </w:p>
    <w:p>
      <w:pPr>
        <w:autoSpaceDN w:val="0"/>
        <w:autoSpaceDE w:val="0"/>
        <w:widowControl/>
        <w:spacing w:line="294" w:lineRule="exact" w:before="10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Biharni Komi Agman, </w:t>
      </w:r>
      <w:r>
        <w:rPr>
          <w:rFonts w:ascii="Times" w:hAnsi="Times" w:eastAsia="Times"/>
          <w:b w:val="0"/>
          <w:i w:val="0"/>
          <w:color w:val="000000"/>
          <w:sz w:val="18"/>
        </w:rPr>
        <w:t>p. 203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313. A TALK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ANDHI CAMP PATNA 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15, 1947</w:t>
      </w:r>
    </w:p>
    <w:p>
      <w:pPr>
        <w:autoSpaceDN w:val="0"/>
        <w:autoSpaceDE w:val="0"/>
        <w:widowControl/>
        <w:spacing w:line="260" w:lineRule="exact" w:before="16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 highly sensitive balance in science for weighing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minute particles of dust and even a hair can be weighed by it.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have a similar balance that would indicate even a hair-like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minute slip in the observance of truth and non-violence. We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put ourselves to this test and pass it. It does not therefore behove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 of non-violence to imagine anything about another person.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reason to believe that anyone who criticises us must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us. For example, if misunderstanding crops up between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 or brothers, they do not cease to be brothers or friends.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many instances like this. For example, water is two parts hydrogen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one part oxygen. Still we should experiment both ways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separating the elements and integrating them again, and if as a result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get water only then our inference about water will be regarded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correct. Similarly, in our everyday life on many occasions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appears clear as daylight may turn out to be an illusion. We decidedly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violate truth and non-violence if we draw an inference without making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 enquiries. Having taken the vow of truth and non-violence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be extremely cautious and alert at every moment. I meet Rajas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Maharajas with due respect and welcome them, in spite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knowledge of their numerous shortcomings. They are themselves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responsible for them, it has become their nature owing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circumstances. We can change them only through love and then alone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they accept us as their friends; thus on several occasions they were </w:t>
      </w:r>
      <w:r>
        <w:rPr>
          <w:rFonts w:ascii="Times" w:hAnsi="Times" w:eastAsia="Times"/>
          <w:b w:val="0"/>
          <w:i w:val="0"/>
          <w:color w:val="000000"/>
          <w:sz w:val="22"/>
        </w:rPr>
        <w:t>ready on their own for atonement.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know that Deenabandhu Andrews used to be treated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discourtesy by Government officials. But in spite of that he continued </w:t>
      </w:r>
      <w:r>
        <w:rPr>
          <w:rFonts w:ascii="Times" w:hAnsi="Times" w:eastAsia="Times"/>
          <w:b w:val="0"/>
          <w:i w:val="0"/>
          <w:color w:val="000000"/>
          <w:sz w:val="22"/>
        </w:rPr>
        <w:t>to visit them off and on with the result that some of them came to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6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regret their conduct. Only if I succeed in my experiment in truth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 here amongst you can I go to the Punjab and Sind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I am bound to achieve success everywhere. Therefore one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embraced non-violence should always be vigilant and constantly </w:t>
      </w:r>
      <w:r>
        <w:rPr>
          <w:rFonts w:ascii="Times" w:hAnsi="Times" w:eastAsia="Times"/>
          <w:b w:val="0"/>
          <w:i w:val="0"/>
          <w:color w:val="000000"/>
          <w:sz w:val="22"/>
        </w:rPr>
        <w:t>examine himself.</w:t>
      </w:r>
    </w:p>
    <w:p>
      <w:pPr>
        <w:autoSpaceDN w:val="0"/>
        <w:tabs>
          <w:tab w:pos="550" w:val="left"/>
        </w:tabs>
        <w:autoSpaceDE w:val="0"/>
        <w:widowControl/>
        <w:spacing w:line="266" w:lineRule="exact" w:before="4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Pointing to the figurine of three monkeys Gandhiji said: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guru of mine always teaches me never to see evil in others.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why it has its eyes closed. The other one has closed its ears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one should hear no evil of others. [The third one] has closed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mouth because one should neither speak evil of others nor utter a </w:t>
      </w:r>
      <w:r>
        <w:rPr>
          <w:rFonts w:ascii="Times" w:hAnsi="Times" w:eastAsia="Times"/>
          <w:b w:val="0"/>
          <w:i w:val="0"/>
          <w:color w:val="000000"/>
          <w:sz w:val="22"/>
        </w:rPr>
        <w:t>single word which might hurt anyone.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Biharni Komi Agman, </w:t>
      </w:r>
      <w:r>
        <w:rPr>
          <w:rFonts w:ascii="Times" w:hAnsi="Times" w:eastAsia="Times"/>
          <w:b w:val="0"/>
          <w:i w:val="0"/>
          <w:color w:val="000000"/>
          <w:sz w:val="18"/>
        </w:rPr>
        <w:t>pp. 205-6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314. TALK WITH SYED JAFAR IMAM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15, 1947</w:t>
      </w:r>
    </w:p>
    <w:p>
      <w:pPr>
        <w:autoSpaceDN w:val="0"/>
        <w:autoSpaceDE w:val="0"/>
        <w:widowControl/>
        <w:spacing w:line="240" w:lineRule="exact" w:before="15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told him that if there was an order that the League volunteers should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leave the camp, they should do so, otherwise it would be very difficult for him to </w:t>
      </w:r>
      <w:r>
        <w:rPr>
          <w:rFonts w:ascii="Times" w:hAnsi="Times" w:eastAsia="Times"/>
          <w:b w:val="0"/>
          <w:i w:val="0"/>
          <w:color w:val="000000"/>
          <w:sz w:val="18"/>
        </w:rPr>
        <w:t>plead for them with the Government.</w:t>
      </w:r>
    </w:p>
    <w:p>
      <w:pPr>
        <w:autoSpaceDN w:val="0"/>
        <w:autoSpaceDE w:val="0"/>
        <w:widowControl/>
        <w:spacing w:line="240" w:lineRule="exact" w:before="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>JAFAR IMAM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: We bow before your affection. The Government wants to remove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League from the camp in order to destroy its influence amongst the refugees.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render the refugees helpless and force them to go back under pressure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threat. We feel that to attempt to weaken our organization in this </w:t>
      </w:r>
      <w:r>
        <w:rPr>
          <w:rFonts w:ascii="Times" w:hAnsi="Times" w:eastAsia="Times"/>
          <w:b w:val="0"/>
          <w:i w:val="0"/>
          <w:color w:val="000000"/>
          <w:sz w:val="18"/>
        </w:rPr>
        <w:t>fashion is not proper.</w:t>
      </w:r>
    </w:p>
    <w:p>
      <w:pPr>
        <w:autoSpaceDN w:val="0"/>
        <w:autoSpaceDE w:val="0"/>
        <w:widowControl/>
        <w:spacing w:line="24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assured him that no one could destroy the influence of the League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way. He had even declared that he would gladly have Jinnah as the first President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free India. He had no quarrel with the League though it regarded him as its enemy. Such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things only amused him. He related how in Delhi a Muslim League leader had openly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declared him to be an enemy of the Muslims, but the wife of this gentleman with 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sister came and had a friendly and cordial talk with him the next day. If he was sincere,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added, others were bound to understand him one day. They had fallen on evil days </w:t>
      </w:r>
      <w:r>
        <w:rPr>
          <w:rFonts w:ascii="Times" w:hAnsi="Times" w:eastAsia="Times"/>
          <w:b w:val="0"/>
          <w:i w:val="0"/>
          <w:color w:val="000000"/>
          <w:sz w:val="18"/>
        </w:rPr>
        <w:t>but he had full faith in God.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GANDHIJI: </w:t>
      </w:r>
      <w:r>
        <w:rPr>
          <w:rFonts w:ascii="Times" w:hAnsi="Times" w:eastAsia="Times"/>
          <w:b w:val="0"/>
          <w:i w:val="0"/>
          <w:color w:val="000000"/>
          <w:sz w:val="22"/>
        </w:rPr>
        <w:t>Then let us meet again and discuss the whole affair.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JAFAR IMAM</w:t>
      </w:r>
      <w:r>
        <w:rPr>
          <w:rFonts w:ascii="Times" w:hAnsi="Times" w:eastAsia="Times"/>
          <w:b w:val="0"/>
          <w:i w:val="0"/>
          <w:color w:val="000000"/>
          <w:sz w:val="18"/>
        </w:rPr>
        <w:t>: We are all going to Delhi and will not be back till the 20th</w:t>
      </w:r>
    </w:p>
    <w:p>
      <w:pPr>
        <w:autoSpaceDN w:val="0"/>
        <w:autoSpaceDE w:val="0"/>
        <w:widowControl/>
        <w:spacing w:line="220" w:lineRule="exact" w:before="8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President, Bihar Muslim League. He explained to Gandhiji that they were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obstructing the rehabilitation work in the interest of the masses, that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had ordered all the refugees to go back to their villages, otherwise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rations would be stopped. The Magistrate would be going that day to get the order </w:t>
      </w:r>
      <w:r>
        <w:rPr>
          <w:rFonts w:ascii="Times" w:hAnsi="Times" w:eastAsia="Times"/>
          <w:b w:val="0"/>
          <w:i w:val="0"/>
          <w:color w:val="000000"/>
          <w:sz w:val="18"/>
        </w:rPr>
        <w:t>executed and if no settlement was arrived at, his volunteers would court arrest.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94: 17 FEBRUARY, 1947 - 29 APRIL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313</w:t>
      </w:r>
    </w:p>
    <w:p>
      <w:pPr>
        <w:sectPr>
          <w:pgSz w:w="9360" w:h="12960"/>
          <w:pgMar w:top="504" w:right="141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0"/>
        <w:gridCol w:w="3260"/>
      </w:tblGrid>
      <w:tr>
        <w:trPr>
          <w:trHeight w:hRule="exact" w:val="556"/>
        </w:trPr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April.</w:t>
            </w:r>
          </w:p>
        </w:tc>
        <w:tc>
          <w:tcPr>
            <w:tcW w:type="dxa" w:w="5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GANDHIJI: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Then depute somebody who can act on your behalf.</w:t>
            </w:r>
          </w:p>
        </w:tc>
      </w:tr>
    </w:tbl>
    <w:p>
      <w:pPr>
        <w:autoSpaceDN w:val="0"/>
        <w:autoSpaceDE w:val="0"/>
        <w:widowControl/>
        <w:spacing w:line="240" w:lineRule="exact" w:before="2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JAFAR IMAM</w:t>
      </w:r>
      <w:r>
        <w:rPr>
          <w:rFonts w:ascii="Times" w:hAnsi="Times" w:eastAsia="Times"/>
          <w:b w:val="0"/>
          <w:i w:val="0"/>
          <w:color w:val="000000"/>
          <w:sz w:val="18"/>
        </w:rPr>
        <w:t>: There will be nobody here. You kindly get the order stayed till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20th. When we are back we shall discuss the matter with you and arrive at a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decision.</w:t>
      </w:r>
    </w:p>
    <w:p>
      <w:pPr>
        <w:autoSpaceDN w:val="0"/>
        <w:autoSpaceDE w:val="0"/>
        <w:widowControl/>
        <w:spacing w:line="260" w:lineRule="exact" w:before="3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GANDHIJI: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talk the matter over with the Ministers,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their point of view. If after talking to them I feel that your </w:t>
      </w:r>
      <w:r>
        <w:rPr>
          <w:rFonts w:ascii="Times" w:hAnsi="Times" w:eastAsia="Times"/>
          <w:b w:val="0"/>
          <w:i w:val="0"/>
          <w:color w:val="000000"/>
          <w:sz w:val="22"/>
        </w:rPr>
        <w:t>volunteers should leave, will they do so?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JAFAR IMAM</w:t>
      </w:r>
      <w:r>
        <w:rPr>
          <w:rFonts w:ascii="Times" w:hAnsi="Times" w:eastAsia="Times"/>
          <w:b w:val="0"/>
          <w:i w:val="0"/>
          <w:color w:val="000000"/>
          <w:sz w:val="18"/>
        </w:rPr>
        <w:t>: We pray that you don’t go there. If somebody misbehaves, if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would be very painful to us. We would not like you to be disobeyed.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One of Gandhiji’s secretaries intervened at this stage and explained that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Government order only for the time being was that the volunteers would not get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Government rations or be allowed to sleep there. The order applied equally to all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volunteers and was not directed against any particular community or organization.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JAFAR IMAM</w:t>
      </w:r>
      <w:r>
        <w:rPr>
          <w:rFonts w:ascii="Times" w:hAnsi="Times" w:eastAsia="Times"/>
          <w:b w:val="0"/>
          <w:i w:val="0"/>
          <w:color w:val="000000"/>
          <w:sz w:val="18"/>
        </w:rPr>
        <w:t>: Night is the only time when women and children require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protection.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GANDHIJI: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Suppose I or any of my representatives goes and </w:t>
      </w:r>
      <w:r>
        <w:rPr>
          <w:rFonts w:ascii="Times" w:hAnsi="Times" w:eastAsia="Times"/>
          <w:b w:val="0"/>
          <w:i w:val="0"/>
          <w:color w:val="000000"/>
          <w:sz w:val="22"/>
        </w:rPr>
        <w:t>sleeps there, would it not serve the purpose?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JAFAR IMAM</w:t>
      </w:r>
      <w:r>
        <w:rPr>
          <w:rFonts w:ascii="Times" w:hAnsi="Times" w:eastAsia="Times"/>
          <w:b w:val="0"/>
          <w:i w:val="0"/>
          <w:color w:val="000000"/>
          <w:sz w:val="18"/>
        </w:rPr>
        <w:t>: We do not want you to take this trouble upon yourself at this</w:t>
      </w:r>
    </w:p>
    <w:p>
      <w:pPr>
        <w:autoSpaceDN w:val="0"/>
        <w:autoSpaceDE w:val="0"/>
        <w:widowControl/>
        <w:spacing w:line="232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age. We would only request you to get this order stayed till the 20th. That would </w:t>
      </w:r>
      <w:r>
        <w:rPr>
          <w:rFonts w:ascii="Times" w:hAnsi="Times" w:eastAsia="Times"/>
          <w:b w:val="0"/>
          <w:i w:val="0"/>
          <w:color w:val="000000"/>
          <w:sz w:val="18"/>
        </w:rPr>
        <w:t>prevent many unnecessary complications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40" w:lineRule="exact" w:before="18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Mahatma Gandhi—The Last Phase, </w:t>
      </w:r>
      <w:r>
        <w:rPr>
          <w:rFonts w:ascii="Times" w:hAnsi="Times" w:eastAsia="Times"/>
          <w:b w:val="0"/>
          <w:i w:val="0"/>
          <w:color w:val="000000"/>
          <w:sz w:val="18"/>
        </w:rPr>
        <w:t>Vol. I, Bk. II, pp. 323-4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315. SPEECH AT PRAYER MEETING</w:t>
      </w:r>
    </w:p>
    <w:p>
      <w:pPr>
        <w:autoSpaceDN w:val="0"/>
        <w:autoSpaceDE w:val="0"/>
        <w:widowControl/>
        <w:spacing w:line="266" w:lineRule="exact" w:before="126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ATNA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15, 1947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BROTHERS AND SISTERS,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While I was in Delhi I had received many letters from Bihar,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containing abuses, some in praise and few expressing doubt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I would at all return to finish the work in Bihar or whether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forgotten all about Bihar. The doubt expressed has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foundation. He who follows his own dharma commits no mistake.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Praise is wholly unnecessary for him; dharma for him is a duty. One </w:t>
      </w:r>
      <w:r>
        <w:rPr>
          <w:rFonts w:ascii="Times" w:hAnsi="Times" w:eastAsia="Times"/>
          <w:b w:val="0"/>
          <w:i w:val="0"/>
          <w:color w:val="000000"/>
          <w:sz w:val="22"/>
        </w:rPr>
        <w:t>must return a hundredfold what one receives.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must put up with the abuses hurled at us. They do not affect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Do or Die is my motto and I must lay down my life doing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wherever it might be. Some persons have accused me of leaving </w:t>
      </w:r>
      <w:r>
        <w:rPr>
          <w:rFonts w:ascii="Times" w:hAnsi="Times" w:eastAsia="Times"/>
          <w:b w:val="0"/>
          <w:i w:val="0"/>
          <w:color w:val="000000"/>
          <w:sz w:val="22"/>
        </w:rPr>
        <w:t>Noakhali and coming to Bihar not at the request of a Hindu but at the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0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behest of a Muslim so that the Muslims may do what they like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Noakhali. But you know I have come here at the invitation of Dr.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Mahmud. He is the son-in-law of the late Mazhar-ul-haq and is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person. He has rendered great service to the Congress and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a member of the Congress Working Committee. I knew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father-in-law Mr. Mazhar-ul-Haq even before I had heard of Rajendra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Babu or Brijkishore Babu. He was my fellow-student in England.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come to Bihar at the instance of Rajkumar Shukla and my prior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acquaintance with Mazhar-ul-Haq proved to be a great advantage. I </w:t>
      </w:r>
      <w:r>
        <w:rPr>
          <w:rFonts w:ascii="Times" w:hAnsi="Times" w:eastAsia="Times"/>
          <w:b w:val="0"/>
          <w:i w:val="0"/>
          <w:color w:val="000000"/>
          <w:sz w:val="22"/>
        </w:rPr>
        <w:t>have known Dr. Mahmud since the days when there was no Hindu-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 tension of the sort which has now developed. I have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at his invitation for he is an old friend of mine. According to me,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summoning me here Dr. Mahmud has done good both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and Muslims. Bihar after all is my land, it has made me.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coming here is not a new thing. I have worked here and have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attached to it. My attachment to it is as pure as to a mother. It is true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come here at the instance of Muslims but it is sheer folly to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Muslims are devils and have drawn me away from Noakhali to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they please there. How is it possible for Dr. Mahmud, who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 so much work and whose father-in-law has served the country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well, to do any such thing? Are all the Muslims in the world bad?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Muslims also may say that all the Hindus are bad. So long as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one good man in the world the world belongs to the good.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everyone turns evil, the world will go to Satan. But Satan has no real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existence. In fact Satan is a name or evil. On reflection we will realize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even if there is one good man the world will go on as a result of </w:t>
      </w:r>
      <w:r>
        <w:rPr>
          <w:rFonts w:ascii="Times" w:hAnsi="Times" w:eastAsia="Times"/>
          <w:b w:val="0"/>
          <w:i w:val="0"/>
          <w:color w:val="000000"/>
          <w:sz w:val="22"/>
        </w:rPr>
        <w:t>his noble endeavour.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stay in Dr. Mahmud’s house and all the persons in my party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treated as members of his family. Mr Muztuwa, Dr. Mahmud’s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secretary, takes great care to make us feel at home. Both Dr. Mahmud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Qaiyum are your ministers. Are they good for nothing?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recognize that they are not true servants of the Congress you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remove them but they have been chosen by Hindu ministers.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Ministries can be formed without Muslims being included if no honest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 is available: but it would be dishonesty not to have them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honest Muslims are available. Our good lies in taking all good 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along with us. The Muslim League people who met me also say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non-League Muslims are not their enemies. The Bihar Muslim League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President, Jafar Imam, is in fact a good friend of Dr. Mahmud.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Badshah Khan is also a Muslim but he is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fakir. </w:t>
      </w:r>
      <w:r>
        <w:rPr>
          <w:rFonts w:ascii="Times" w:hAnsi="Times" w:eastAsia="Times"/>
          <w:b w:val="0"/>
          <w:i w:val="0"/>
          <w:color w:val="000000"/>
          <w:sz w:val="22"/>
        </w:rPr>
        <w:t>Khudai Khidmatgars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4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94: 17 FEBRUARY, 1947 - 29 APRIL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315</w:t>
      </w:r>
    </w:p>
    <w:p>
      <w:pPr>
        <w:sectPr>
          <w:pgSz w:w="9360" w:h="12960"/>
          <w:pgMar w:top="504" w:right="141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are also Muslims but they have given complete protection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though the Hindus there are fewer even than the Muslims </w:t>
      </w:r>
      <w:r>
        <w:rPr>
          <w:rFonts w:ascii="Times" w:hAnsi="Times" w:eastAsia="Times"/>
          <w:b w:val="0"/>
          <w:i w:val="0"/>
          <w:color w:val="000000"/>
          <w:sz w:val="22"/>
        </w:rPr>
        <w:t>here.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may write to me what they like but this you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understand, that whatever may be the deterioration in the situation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Punjab, Bengal and Sind, Hinduism will be saved if Bihar at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rate follows the right path. Even if the Muslims in the Punjab, Bengal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Sind harm the Hindus there, and if Bihar shows true courage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protecting and comforting Muslims and their children, Bihar will have </w:t>
      </w:r>
      <w:r>
        <w:rPr>
          <w:rFonts w:ascii="Times" w:hAnsi="Times" w:eastAsia="Times"/>
          <w:b w:val="0"/>
          <w:i w:val="0"/>
          <w:color w:val="000000"/>
          <w:sz w:val="22"/>
        </w:rPr>
        <w:t>raised India in the estimation of the world.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protect the minorities is not to appease them. This I expect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Bihar by right of service and because of its people’s deep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devotion to Rama. I have been constantly on the move but the doctors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advised me not to tour in this heat; they want me to go 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cooler place during summer, but I shall tour as long as my health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permits. The tours will have to be curtailed. A lot of work remains to </w:t>
      </w:r>
      <w:r>
        <w:rPr>
          <w:rFonts w:ascii="Times" w:hAnsi="Times" w:eastAsia="Times"/>
          <w:b w:val="0"/>
          <w:i w:val="0"/>
          <w:color w:val="000000"/>
          <w:sz w:val="22"/>
        </w:rPr>
        <w:t>be done in Patna. I do not want to leave in a hurry.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many more things to tell you. But since these things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properly explained I shall try to tell them tomorrow or some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Bihar Samachar, </w:t>
      </w:r>
      <w:r>
        <w:rPr>
          <w:rFonts w:ascii="Times" w:hAnsi="Times" w:eastAsia="Times"/>
          <w:b w:val="0"/>
          <w:i w:val="0"/>
          <w:color w:val="000000"/>
          <w:sz w:val="18"/>
        </w:rPr>
        <w:t>17-4-1947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316. LETTER TO LILAVATI ASAR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ATNA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16, 1947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LILI,</w:t>
      </w:r>
    </w:p>
    <w:p>
      <w:pPr>
        <w:autoSpaceDN w:val="0"/>
        <w:autoSpaceDE w:val="0"/>
        <w:widowControl/>
        <w:spacing w:line="294" w:lineRule="exact" w:before="2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happy that you are with Sushila.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did well to let me know your ideas. I do not approve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But where is the time to explain why? Moreover, your ideas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fleeting. You do give vent to your feelings. There is no harm in your </w:t>
      </w:r>
      <w:r>
        <w:rPr>
          <w:rFonts w:ascii="Times" w:hAnsi="Times" w:eastAsia="Times"/>
          <w:b w:val="0"/>
          <w:i w:val="0"/>
          <w:color w:val="000000"/>
          <w:sz w:val="22"/>
        </w:rPr>
        <w:t>doing this before me. But behave like a grown-up before others.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you wish to keep nothing secret, I don’t mark your letters </w:t>
      </w:r>
      <w:r>
        <w:rPr>
          <w:rFonts w:ascii="Times" w:hAnsi="Times" w:eastAsia="Times"/>
          <w:b w:val="0"/>
          <w:i w:val="0"/>
          <w:color w:val="000000"/>
          <w:sz w:val="22"/>
        </w:rPr>
        <w:t>as confidential. I apply the rule strictly to Sushila’s letters.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Write to me regularly.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you understand that it is for your own good that I have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Gandhiji’s speeches at prayer meetings were published by the Bihar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in </w:t>
      </w:r>
      <w:r>
        <w:rPr>
          <w:rFonts w:ascii="Times" w:hAnsi="Times" w:eastAsia="Times"/>
          <w:b w:val="0"/>
          <w:i/>
          <w:color w:val="000000"/>
          <w:sz w:val="18"/>
        </w:rPr>
        <w:t>Bihar Samachar,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daily bulletin, for distribution in the villages.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forbidden you to come here.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tabs>
          <w:tab w:pos="550" w:val="left"/>
          <w:tab w:pos="5710" w:val="left"/>
        </w:tabs>
        <w:autoSpaceDE w:val="0"/>
        <w:widowControl/>
        <w:spacing w:line="218" w:lineRule="exact" w:before="90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APU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 of the Gujarati: G. N. 9607. Also C. W. 6579. Courtesy: </w:t>
      </w:r>
      <w:r>
        <w:rPr>
          <w:rFonts w:ascii="Times" w:hAnsi="Times" w:eastAsia="Times"/>
          <w:b w:val="0"/>
          <w:i w:val="0"/>
          <w:color w:val="000000"/>
          <w:sz w:val="18"/>
        </w:rPr>
        <w:t>Lilavati Asar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317. A TALK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ATNA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16, 1947</w:t>
      </w:r>
    </w:p>
    <w:p>
      <w:pPr>
        <w:autoSpaceDN w:val="0"/>
        <w:autoSpaceDE w:val="0"/>
        <w:widowControl/>
        <w:spacing w:line="260" w:lineRule="exact" w:before="4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way to true repentance lies in making a firm resolve not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soil one’s hand with evil in future. If ever again you happen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 a wrong you should not sleep over your confession. If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human to err. Therefore one is bound to commit an error, but that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itself is not a very grave matter. The danger lies in hiding that error.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a person resorts to untruth to hide his error he commits another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folly. If one continues to make mistakes one after another, it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harmful. If there is an abscess in the body, one can press it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remove the pus. But if the poison is not removed and it spreads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body it may result in death. The same in true of a person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commits a sin but does not confess it. A sinner may commit many sins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if at the last moment there is sincere repentance, God forgives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him. One should pray for the well-being not only of human beings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of all creatures, which also are the creation of God. And the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 to attain this strength is to meditate upon God morning and </w:t>
      </w:r>
      <w:r>
        <w:rPr>
          <w:rFonts w:ascii="Times" w:hAnsi="Times" w:eastAsia="Times"/>
          <w:b w:val="0"/>
          <w:i w:val="0"/>
          <w:color w:val="000000"/>
          <w:sz w:val="22"/>
        </w:rPr>
        <w:t>evening. The prayer for the welfare of all includes our welfare as well.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Biharni Komi Agman, </w:t>
      </w:r>
      <w:r>
        <w:rPr>
          <w:rFonts w:ascii="Times" w:hAnsi="Times" w:eastAsia="Times"/>
          <w:b w:val="0"/>
          <w:i w:val="0"/>
          <w:color w:val="000000"/>
          <w:sz w:val="18"/>
        </w:rPr>
        <w:t>pp. 209-10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318. SPEECH AT PRAYER MEETING</w:t>
      </w:r>
    </w:p>
    <w:p>
      <w:pPr>
        <w:autoSpaceDN w:val="0"/>
        <w:autoSpaceDE w:val="0"/>
        <w:widowControl/>
        <w:spacing w:line="270" w:lineRule="exact" w:before="1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16, 1947</w:t>
      </w:r>
    </w:p>
    <w:p>
      <w:pPr>
        <w:autoSpaceDN w:val="0"/>
        <w:autoSpaceDE w:val="0"/>
        <w:widowControl/>
        <w:spacing w:line="212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BROTHERS AND SISTERS,</w:t>
      </w:r>
    </w:p>
    <w:p>
      <w:pPr>
        <w:autoSpaceDN w:val="0"/>
        <w:autoSpaceDE w:val="0"/>
        <w:widowControl/>
        <w:spacing w:line="240" w:lineRule="exact" w:before="11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can only tell you this today. While I was in Delhi I met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Viceroy a number of times. I also met him just before coming here.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showed me an appeal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which he wanted me to sign. I told him I</w:t>
      </w:r>
    </w:p>
    <w:p>
      <w:pPr>
        <w:autoSpaceDN w:val="0"/>
        <w:autoSpaceDE w:val="0"/>
        <w:widowControl/>
        <w:spacing w:line="240" w:lineRule="exact" w:before="1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To a person who had confessed his guilt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“A Joint Appeal”, 12-4-1947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94: 17 FEBRUARY, 1947 - 29 APRIL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317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do so with the consent of Pandit Nehru and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President. Quaid-e-Azam Jinnah was also to sign it. The purport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appeal was that we are both in agreement that the recent acts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lawlessness and violence have brought the utmost disgrace to the fair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 of India and the greatest misery to innocent people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unleashed a reign of terror everywhere. We are not to consider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the aggressors and who the victims. We denounce for all time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 of force to achieve political ends and we call upon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communities of India, to whatever persuasion they may belong,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to refrain from all acts of violence and disorder but also to avoid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 in speech and writing any word which might be construed as an </w:t>
      </w:r>
      <w:r>
        <w:rPr>
          <w:rFonts w:ascii="Times" w:hAnsi="Times" w:eastAsia="Times"/>
          <w:b w:val="0"/>
          <w:i w:val="0"/>
          <w:color w:val="000000"/>
          <w:sz w:val="22"/>
        </w:rPr>
        <w:t>incitement to such acts.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obtain my signature on such an appeal is not of very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significance, for I have all along been saying the same thing and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on repeating it. But it is significant that the Quaid-e-Azam has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signed it. Everyone should now take care that riots do not take place.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they break out even now we have now a right to expect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riots will not occur in future. The Muslim League people are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here. They can assure me that my work has been completed and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now return and resume my work. My signature was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at all, for I represent nobody. I am your servant because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served Bihar. It is for you to tell me that having committed a sin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once your will not repeat it. You may ask me why Pandit Nehru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Kripalani did not sign the appeal. I do not want to go into this matter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you must realize the significance of my signature. It will be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bad if you now kill any Muslim. It should not be that you applaud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kill innocent people. Such applause would be my undoing. How </w:t>
      </w:r>
      <w:r>
        <w:rPr>
          <w:rFonts w:ascii="Times" w:hAnsi="Times" w:eastAsia="Times"/>
          <w:b w:val="0"/>
          <w:i w:val="0"/>
          <w:color w:val="000000"/>
          <w:sz w:val="22"/>
        </w:rPr>
        <w:t>long would you applaud me?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said the other day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I had a right to undertake a fast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behalf of Bihar but after coming here I have earned a similar right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 of Noakhali also. It is a different matter if I do not go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Noakhali or don’t exercise my right. But the Hindus and Muslims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Noakhali must know that I have got that right and I may sacrifice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 for them. I have also received an anonymous telegram which says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if I have to go on a fast I should do so immediately. But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 at other people’s bidding. I shall undertake a fast when my inner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voice prompts me to do so, for the inner voice is the voice of God.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signed the Viceroy’s appeal. The implication of my signature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shall be responsible if Hindu-Muslim riots break out anywhere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India. I have no power, no army, I have only my life which I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sacrifice. I do not represent the Hindus. I claim that all religions are </w:t>
      </w:r>
      <w:r>
        <w:rPr>
          <w:rFonts w:ascii="Times" w:hAnsi="Times" w:eastAsia="Times"/>
          <w:b w:val="0"/>
          <w:i w:val="0"/>
          <w:color w:val="000000"/>
          <w:sz w:val="22"/>
        </w:rPr>
        <w:t>equal. You just heard in the prayer about equality of religions, which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“Speech at Prayer Meeting”, 14-4-1947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all religions are equal and I shall have to atone for the crimes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committed by the people irrespective of their religions. I have taken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tremendous responsibility on my shoulders. You should realize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responsibility; Hindus and Muslims should live like brothers for ever.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can make a similar claim on behalf of Shri Jinnah also. Today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speaks for the Muslims alone but there was a time when he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regarded as a representative of the whole country. He was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Congressman and had a high position in the Congress. He had put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brave fight against the Governor of Bombay single handed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latter had to yield.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Jinnah Hall in Bombay stands as a memorial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his good name. He can speak for everyone even today because the </w:t>
      </w:r>
      <w:r>
        <w:rPr>
          <w:rFonts w:ascii="Times" w:hAnsi="Times" w:eastAsia="Times"/>
          <w:b w:val="0"/>
          <w:i w:val="0"/>
          <w:color w:val="000000"/>
          <w:sz w:val="22"/>
        </w:rPr>
        <w:t>appeal is addressed to all the communities irrespective of their faiths.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also appeal to the Press to refrain from publishing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reports which would incite one against another. A great burden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fallen both upon Shri Jinnah’s shoulders and mine, since the appeal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signed only by the two of us. Had the appeal been signed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25 persons the burden would have been less. It is now the duty of </w:t>
      </w:r>
      <w:r>
        <w:rPr>
          <w:rFonts w:ascii="Times" w:hAnsi="Times" w:eastAsia="Times"/>
          <w:b w:val="0"/>
          <w:i w:val="0"/>
          <w:color w:val="000000"/>
          <w:sz w:val="22"/>
        </w:rPr>
        <w:t>every Hindu and Muslim to realize this and explain it to others.</w:t>
      </w:r>
    </w:p>
    <w:p>
      <w:pPr>
        <w:autoSpaceDN w:val="0"/>
        <w:autoSpaceDE w:val="0"/>
        <w:widowControl/>
        <w:spacing w:line="240" w:lineRule="exact" w:before="5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Viceroy has taken a very good step; we must thank him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But it would have been much better had Shri Jinnah and I drafted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appeal jointly and signed it. It would then have been a great thing.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Viceroy who is an outsider had to initiate it. How good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if we agreed to act upon it ! How great would India’s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reputation be ! Let us bear no more ill-will against each other nor hurt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 by any thought, word or deed of ours. Lest the world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look down upon us we should not profess one thing and practise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another. We should admit our mistake and decide not to lose our </w:t>
      </w:r>
      <w:r>
        <w:rPr>
          <w:rFonts w:ascii="Times" w:hAnsi="Times" w:eastAsia="Times"/>
          <w:b w:val="0"/>
          <w:i w:val="0"/>
          <w:color w:val="000000"/>
          <w:sz w:val="22"/>
        </w:rPr>
        <w:t>heads again.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understanding of the situation is that the Congress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League should together open a new chapter. It would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excellent if they could have arrived at an agreement without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intervention of a third party. However, I hope there would be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enmity or misunderstanding between the Congress and the League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if they were brought together through the good offices of the </w:t>
      </w:r>
      <w:r>
        <w:rPr>
          <w:rFonts w:ascii="Times" w:hAnsi="Times" w:eastAsia="Times"/>
          <w:b w:val="0"/>
          <w:i w:val="0"/>
          <w:color w:val="000000"/>
          <w:sz w:val="22"/>
        </w:rPr>
        <w:t>Viceroy.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Bihar Samachar, </w:t>
      </w:r>
      <w:r>
        <w:rPr>
          <w:rFonts w:ascii="Times" w:hAnsi="Times" w:eastAsia="Times"/>
          <w:b w:val="0"/>
          <w:i w:val="0"/>
          <w:color w:val="000000"/>
          <w:sz w:val="18"/>
        </w:rPr>
        <w:t>18-4-1947</w:t>
      </w:r>
    </w:p>
    <w:p>
      <w:pPr>
        <w:autoSpaceDN w:val="0"/>
        <w:autoSpaceDE w:val="0"/>
        <w:widowControl/>
        <w:spacing w:line="240" w:lineRule="exact" w:before="3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Presumably the reference is to the anti-Willingdon demonstrations held to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protest against the Governor’s provocative statements regarding the Home Rule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League leaders at the Bombay provincial War Conference on June 10, 1918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“Speech at Public Meeting, Bombay”, 16-6-1918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94: 17 FEBRUARY, 1947 - 29 APRIL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319</w:t>
      </w:r>
    </w:p>
    <w:p>
      <w:pPr>
        <w:sectPr>
          <w:pgSz w:w="9360" w:h="12960"/>
          <w:pgMar w:top="504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319. TALK WITH WOMEN WORKERS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ANDHI CAMP PATNA 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17, 1947</w:t>
      </w:r>
    </w:p>
    <w:p>
      <w:pPr>
        <w:autoSpaceDN w:val="0"/>
        <w:autoSpaceDE w:val="0"/>
        <w:widowControl/>
        <w:spacing w:line="260" w:lineRule="exact" w:before="12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have faith in yourselves and in God and thus build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your self-confidence and courage. Everyone frightens the timid.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if you continue to be timid you will not be able to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use of the strength with which God has blessed you, the strength 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cultivate courage in oneself. In order to utilize your strength you have </w:t>
      </w:r>
      <w:r>
        <w:rPr>
          <w:rFonts w:ascii="Times" w:hAnsi="Times" w:eastAsia="Times"/>
          <w:b w:val="0"/>
          <w:i w:val="0"/>
          <w:color w:val="000000"/>
          <w:sz w:val="22"/>
        </w:rPr>
        <w:t>to realize the power inherent in you.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God only knows who invented the word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abala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the women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India. To call them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abala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to condemn the inherent strength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women; in my view it is an insult to them. If we peruse the history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Rajput, Mughal or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Mahabharata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period of our country we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across marvellous instances of bravery shown by women.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only exhibited their bravery through arms, but by building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moral courage they developed immense strength. If women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resolve to bring glory to the nation, within a few months they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totally change the face of the country because the spiritual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background of an Aryan woman is totally different from that of the </w:t>
      </w:r>
      <w:r>
        <w:rPr>
          <w:rFonts w:ascii="Times" w:hAnsi="Times" w:eastAsia="Times"/>
          <w:b w:val="0"/>
          <w:i w:val="0"/>
          <w:color w:val="000000"/>
          <w:sz w:val="22"/>
        </w:rPr>
        <w:t>women of other countries.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hear reports, not only from Bihar or Noakhali, but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everywhere about goondas having molested or abducted women.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 terribly upset hearing such sorry tales. I wonder why our women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become so timid. Their glory has been diminishing and for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women are yourselves responsible. You should have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boundless faith in God, as Draupadi and Sita had. You should get rid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distinctions of Hindu, Mussalman, Parsi or Jew. Follow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religion which appeals to you. Who are the persons who violate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honour of women? Are they not your brother, father or son? After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all our countrymen, aren’t they? You should restrain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menfolk from committing such atrocities and warn them that if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violated any Muslim woman it would be tantamount to violating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honour, because she is after all your sister. But today even women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stopped thinking on these lines. Instead, some women take pride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their son, brother, father or husband killing or molesting other </w:t>
      </w:r>
      <w:r>
        <w:rPr>
          <w:rFonts w:ascii="Times" w:hAnsi="Times" w:eastAsia="Times"/>
          <w:b w:val="0"/>
          <w:i w:val="0"/>
          <w:color w:val="000000"/>
          <w:sz w:val="22"/>
        </w:rPr>
        <w:t>women. I have seen a number of such cases. But remember that those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Weak, helpless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who are dishonouring other women today will treat you in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 tomorrow. As a result even a brother and sister might be forced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 immoral ways. As I see it, this will be the outcome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massacre that is going on. I do not wish to live to witness thing.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plead with you not to become an instrument in dragging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India’s ancient culture into the mire. You are only twelve or fifteen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you are all workers. If you can carry my voice, I would like to </w:t>
      </w:r>
      <w:r>
        <w:rPr>
          <w:rFonts w:ascii="Times" w:hAnsi="Times" w:eastAsia="Times"/>
          <w:b w:val="0"/>
          <w:i w:val="0"/>
          <w:color w:val="000000"/>
          <w:sz w:val="22"/>
        </w:rPr>
        <w:t>convey my anguish to every woman in the country.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Biharni Komi Agman, </w:t>
      </w:r>
      <w:r>
        <w:rPr>
          <w:rFonts w:ascii="Times" w:hAnsi="Times" w:eastAsia="Times"/>
          <w:b w:val="0"/>
          <w:i w:val="0"/>
          <w:color w:val="000000"/>
          <w:sz w:val="18"/>
        </w:rPr>
        <w:t>pp. 214-6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320. TALK WITH CONGRESS WORKERS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ANDHI CAMP PATNA 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17, 1947</w:t>
      </w:r>
    </w:p>
    <w:p>
      <w:pPr>
        <w:autoSpaceDN w:val="0"/>
        <w:autoSpaceDE w:val="0"/>
        <w:widowControl/>
        <w:spacing w:line="260" w:lineRule="exact" w:before="12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Only this morning I poured out my anguish before some sisters.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did not expect that you also would be the cause of similar pain.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bad habit with us that whenever we call a meeting to discuss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work, we start indulging in personal recrimination, lose our tempers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thus waste our time. It seems there is a growing inconsistency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the public and private life of a Congress worker. The result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goondaism, lack of discipline and carelessness are increasing 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day. As preparations are afoot for transferring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our hands, our responsibility is also increasing. We must get rid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anger, intolerance, etc., otherwise we will not be able to stand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own. Not only this, we might be caught up in a bigger bondage.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a swaraj in which the millions of illiterates in our country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realize its benefits. You have to cultivate the strength to achieve that.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 [under swaraj] should be such that people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clearly see the distinction between the arbitrary and autocratic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rule and the democratic government run on non-violent lines. I am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optimist. I maintain that once the reins of Government are transferred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us we will realize our responsibilities and all the artificial barriers </w:t>
      </w:r>
      <w:r>
        <w:rPr>
          <w:rFonts w:ascii="Times" w:hAnsi="Times" w:eastAsia="Times"/>
          <w:b w:val="0"/>
          <w:i w:val="0"/>
          <w:color w:val="000000"/>
          <w:sz w:val="22"/>
        </w:rPr>
        <w:t>existing at present will vanish.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faith in non-violence and truth is being strengthened all the </w:t>
      </w:r>
      <w:r>
        <w:rPr>
          <w:rFonts w:ascii="Times" w:hAnsi="Times" w:eastAsia="Times"/>
          <w:b w:val="0"/>
          <w:i w:val="0"/>
          <w:color w:val="000000"/>
          <w:sz w:val="22"/>
        </w:rPr>
        <w:t>more in spite of the increasing number of atom bombs. I have not a</w:t>
      </w:r>
    </w:p>
    <w:p>
      <w:pPr>
        <w:autoSpaceDN w:val="0"/>
        <w:autoSpaceDE w:val="0"/>
        <w:widowControl/>
        <w:spacing w:line="220" w:lineRule="exact" w:before="18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workers who had called on Gandhiji in the afternoon started accusing one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another. Gandhiji listened to them for some time but when things went our of hand, </w:t>
      </w:r>
      <w:r>
        <w:rPr>
          <w:rFonts w:ascii="Times" w:hAnsi="Times" w:eastAsia="Times"/>
          <w:b w:val="0"/>
          <w:i w:val="0"/>
          <w:color w:val="000000"/>
          <w:sz w:val="18"/>
        </w:rPr>
        <w:t>he gave them a piece of his mind.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94: 17 FEBRUARY, 1947 - 29 APRIL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321</w:t>
      </w:r>
    </w:p>
    <w:p>
      <w:pPr>
        <w:sectPr>
          <w:pgSz w:w="9360" w:h="12960"/>
          <w:pgMar w:top="50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shadow of doubt that there is no power superior to the power of truth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non-violence in the world. See what a great difference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the two: one is moral and spiritual force, and is motivated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infinite soul-force; the other is a product of physical and artificial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power, which is perishable. The soul is imperishable. This doctrine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my invention; it is a doctrine enunciated in our Vedas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Shastras. When soul-force awakens, it becomes irresistible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conquers the world. This power is inherent in every human being.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can succeed only if one tries to realize this ideal in each and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 in one’s life without being affected in the least by praise or </w:t>
      </w:r>
      <w:r>
        <w:rPr>
          <w:rFonts w:ascii="Times" w:hAnsi="Times" w:eastAsia="Times"/>
          <w:b w:val="0"/>
          <w:i w:val="0"/>
          <w:color w:val="000000"/>
          <w:sz w:val="22"/>
        </w:rPr>
        <w:t>censure.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Biharni Komi Agman, </w:t>
      </w:r>
      <w:r>
        <w:rPr>
          <w:rFonts w:ascii="Times" w:hAnsi="Times" w:eastAsia="Times"/>
          <w:b w:val="0"/>
          <w:i w:val="0"/>
          <w:color w:val="000000"/>
          <w:sz w:val="18"/>
        </w:rPr>
        <w:t>pp. 216-7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321. MESSAGE TO MAHARAJA OF DARBHANGA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17, 1947</w:t>
      </w:r>
    </w:p>
    <w:p>
      <w:pPr>
        <w:autoSpaceDN w:val="0"/>
        <w:autoSpaceDE w:val="0"/>
        <w:widowControl/>
        <w:spacing w:line="260" w:lineRule="exact" w:before="82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 a servant to your subjects. And spend no more than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from the State exchequer, considering yourself a trustee of the </w:t>
      </w:r>
      <w:r>
        <w:rPr>
          <w:rFonts w:ascii="Times" w:hAnsi="Times" w:eastAsia="Times"/>
          <w:b w:val="0"/>
          <w:i w:val="0"/>
          <w:color w:val="000000"/>
          <w:sz w:val="22"/>
        </w:rPr>
        <w:t>entire property.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Biharni Komi Agman, </w:t>
      </w:r>
      <w:r>
        <w:rPr>
          <w:rFonts w:ascii="Times" w:hAnsi="Times" w:eastAsia="Times"/>
          <w:b w:val="0"/>
          <w:i w:val="0"/>
          <w:color w:val="000000"/>
          <w:sz w:val="18"/>
        </w:rPr>
        <w:t>p. 217</w:t>
      </w:r>
    </w:p>
    <w:p>
      <w:pPr>
        <w:autoSpaceDN w:val="0"/>
        <w:autoSpaceDE w:val="0"/>
        <w:widowControl/>
        <w:spacing w:line="260" w:lineRule="exact" w:before="394" w:after="0"/>
        <w:ind w:left="288" w:right="288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322. TALK WITH REPRESENTATIVES OF JAMIAT- UL-</w:t>
      </w:r>
      <w:r>
        <w:rPr>
          <w:rFonts w:ascii="Times" w:hAnsi="Times" w:eastAsia="Times"/>
          <w:b w:val="0"/>
          <w:i/>
          <w:color w:val="000000"/>
          <w:sz w:val="24"/>
        </w:rPr>
        <w:t>ULEMA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ATNA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17, 1947</w:t>
      </w:r>
    </w:p>
    <w:p>
      <w:pPr>
        <w:autoSpaceDN w:val="0"/>
        <w:autoSpaceDE w:val="0"/>
        <w:widowControl/>
        <w:spacing w:line="260" w:lineRule="exact" w:before="12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BAPU: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Instead of being anxious to find out how many Muslims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killed by the Hindus, your primary duty is to find out how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the Muslims had killed and where and persuaded them not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 such atrocities. Similarly you should go among the Hindus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serve them. You should assure them that all Muslims are not bad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thus remove their fear. If the nationalist Muslims of India did just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at the risk of their lives they would raise Muslims and Islam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greater heights and Khuda would shower His choicest blessings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But today who listens to me? If out of the four crore Muslims I </w:t>
      </w:r>
      <w:r>
        <w:rPr>
          <w:rFonts w:ascii="Times" w:hAnsi="Times" w:eastAsia="Times"/>
          <w:b w:val="0"/>
          <w:i w:val="0"/>
          <w:color w:val="000000"/>
          <w:sz w:val="22"/>
        </w:rPr>
        <w:t>could have only a hundred such brothers and sisters, they would be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6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able to render great service to the forty crore Hindus and Muslims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India. Now, tell me, is any one of you prepared to take up this </w:t>
      </w:r>
      <w:r>
        <w:rPr>
          <w:rFonts w:ascii="Times" w:hAnsi="Times" w:eastAsia="Times"/>
          <w:b w:val="0"/>
          <w:i w:val="0"/>
          <w:color w:val="000000"/>
          <w:sz w:val="22"/>
        </w:rPr>
        <w:t>mission?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What our brethren are doing is, of course, wrong but we never support them.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BAPU: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our sorrow that we always think in terms of mine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thine. You should realize that a wrong committed by even a child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is a wrong committed by each one of us. Till we imbibe this </w:t>
      </w:r>
      <w:r>
        <w:rPr>
          <w:rFonts w:ascii="Times" w:hAnsi="Times" w:eastAsia="Times"/>
          <w:b w:val="0"/>
          <w:i w:val="0"/>
          <w:color w:val="000000"/>
          <w:sz w:val="22"/>
        </w:rPr>
        <w:t>spirit, we shall not have peace.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Biharni Komi Agman, </w:t>
      </w:r>
      <w:r>
        <w:rPr>
          <w:rFonts w:ascii="Times" w:hAnsi="Times" w:eastAsia="Times"/>
          <w:b w:val="0"/>
          <w:i w:val="0"/>
          <w:color w:val="000000"/>
          <w:sz w:val="18"/>
        </w:rPr>
        <w:t>pp. 217-8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323. SPEECH AT PRAYER MEETING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17, 1947</w:t>
      </w:r>
    </w:p>
    <w:p>
      <w:pPr>
        <w:autoSpaceDN w:val="0"/>
        <w:autoSpaceDE w:val="0"/>
        <w:widowControl/>
        <w:spacing w:line="240" w:lineRule="exact" w:before="11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Explaining why he was late by 15 minutes Gandhiji said that he wanted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prayers to start 15 minutes later than scheduled because it was the time for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namaz </w:t>
      </w:r>
      <w:r>
        <w:rPr>
          <w:rFonts w:ascii="Times" w:hAnsi="Times" w:eastAsia="Times"/>
          <w:b w:val="0"/>
          <w:i w:val="0"/>
          <w:color w:val="000000"/>
          <w:sz w:val="18"/>
        </w:rPr>
        <w:t>for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Muslims. He also said that even if the Muslims came in small numbers we must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keep their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namaz </w:t>
      </w:r>
      <w:r>
        <w:rPr>
          <w:rFonts w:ascii="Times" w:hAnsi="Times" w:eastAsia="Times"/>
          <w:b w:val="0"/>
          <w:i w:val="0"/>
          <w:color w:val="000000"/>
          <w:sz w:val="18"/>
        </w:rPr>
        <w:t>in mind.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should respect all religions. In our prayer we also recite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portions from the Koran. I have heard that some boys ridicule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recitations from the Koran. We should not ridicule anybody’s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religion. If we do so, other people will ridicule our religion, too,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would lead to strife. I cannot give up reciting from the Koran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course of my prayer. The whole prayer consists of recitations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several scriptures. Not a single item can be omitted from it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it comes to discontinuing the whole prayer. Even if you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participate in the prayer, you must listen to it carefully, and even if </w:t>
      </w:r>
      <w:r>
        <w:rPr>
          <w:rFonts w:ascii="Times" w:hAnsi="Times" w:eastAsia="Times"/>
          <w:b w:val="0"/>
          <w:i w:val="0"/>
          <w:color w:val="000000"/>
          <w:sz w:val="22"/>
        </w:rPr>
        <w:t>you do not understand it you should not ridicule it.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After the prayer Gandhiji said:</w:t>
      </w:r>
    </w:p>
    <w:p>
      <w:pPr>
        <w:autoSpaceDN w:val="0"/>
        <w:autoSpaceDE w:val="0"/>
        <w:widowControl/>
        <w:spacing w:line="212" w:lineRule="exact" w:before="12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BROTHERS AND SISTERS,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Some Muslims came to see me today and they gave me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painful new. They said that in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ATNA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city the Hindus have done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considerable harm to the Muslims, and are still not repenting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have done, and that they continue to threaten the Muslims.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similar report about Bihar-Sharif. There too the Hindus bully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threaten the Muslims in the same way and the Muslims are afraid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return. It is our duty to rebuild the houses that have been destroyed. </w:t>
      </w:r>
      <w:r>
        <w:rPr>
          <w:rFonts w:ascii="Times" w:hAnsi="Times" w:eastAsia="Times"/>
          <w:b w:val="0"/>
          <w:i w:val="0"/>
          <w:color w:val="000000"/>
          <w:sz w:val="22"/>
        </w:rPr>
        <w:t>How can this be done when the Hindus harass even those who go there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4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94: 17 FEBRUARY, 1947 - 29 APRIL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323</w:t>
      </w:r>
    </w:p>
    <w:p>
      <w:pPr>
        <w:sectPr>
          <w:pgSz w:w="9360" w:h="12960"/>
          <w:pgMar w:top="504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labourers? What would the Muslims do? This is a very complicated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question. I was surprised to hear this and felt ashamed. At one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Hindus and the Muslims of Bihar used to live as brothers. But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treat each other as enemies. I have received complaints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places too. I could not go to Monghyr and Bihar-Sharif,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 to go to other places. I have grown weak and it would be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 on account of the heat. There was time when I did not bother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these things. But I have now grown old. You can spare me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trouble if you wish. If you can carry my voice up to Bihar-Sharif, tell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Hindus there that they should not go on troubling an old man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My work can become easier if you wish. Some Muslims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demanded rifle licences. Personally, I would not like anyone to have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rifle. A rifle may be used for hunting. But we have no danger of tigers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Today rifles are used by the Hindus and the Muslims to kill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intimidate each other. If proper arrangements are made, rifles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guns would not be needed at all. It is said in the Bible that we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look forward to an age when no swords would be needed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material used for making them could be diverted to make other useful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things. It is said in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Ramayana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when Rama was asked how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fight against Ravana, Rama said that he would have the armour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purity and his noble endeavour would stand by him. In my view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Muslims should not even think that they can have protection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the assaults from the Hindus if they possessed rifles.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should tell them that so long as they are alive no harm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to the Muslims. They must tell the Muslims that their sisters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daughters are as much their own sisters and daughters and they will </w:t>
      </w:r>
      <w:r>
        <w:rPr>
          <w:rFonts w:ascii="Times" w:hAnsi="Times" w:eastAsia="Times"/>
          <w:b w:val="0"/>
          <w:i w:val="0"/>
          <w:color w:val="000000"/>
          <w:sz w:val="22"/>
        </w:rPr>
        <w:t>protect them.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Some big Hindu landlords came to see me today. Then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 landlords also met me. I do not wish to convey to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everything they said to me. I shall speak about these things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Ministers who can do something about them. Even so, I do wish to tell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 few things. I have come to know that the peasants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workers have started thinking that they have become the rulers,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they are free to abuse the landlords. They think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withhold the revenue and deprive the landlords of their due.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do them no good. The peasants are harming their own interests.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if they kill a few landlords, how is it going to help? The peasants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workers are too many and the landlords too few. What is the point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riding roughshod over the landlords and wanting to finish them </w:t>
      </w:r>
      <w:r>
        <w:rPr>
          <w:rFonts w:ascii="Times" w:hAnsi="Times" w:eastAsia="Times"/>
          <w:b w:val="0"/>
          <w:i w:val="0"/>
          <w:color w:val="000000"/>
          <w:sz w:val="22"/>
        </w:rPr>
        <w:t>off? It is said that the peasants are doing everything in the name of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disobedience to law. But disobedience to law as taught by me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involve ruining and annihilating others. I am leaving aside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Muslims just now. We cannot win freedom in this way. We must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friendly to all. Granting that the landlords had been plundering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peasants till now, it does not mean that now that we have achieved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power we should plunder the landlords. Will the peasants remove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landlords and occupy their positions? We should do everything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 manner. If we follow violent methods we shall only spread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violence. And, when that happens you yourself would turn round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 if that was what Ramarajya meant. You would say that you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comfortable during the British rule and have no peace now. I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to tell all the peasants and workers that they should not create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chaotic conditions. Let them not think that they are the sole masters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country. They should not think that just because the railways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belong to us they can pull the chain and bring the trains to a halt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wherever they want, or that they can travel without tickets and rob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others. This is not a proper thing to do; it is rowdyism by which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achieve nothing. We therefore must do everything possible to stop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things. Let us go to those who indulge in such activities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persuade them to desist from such actions and explain to them that no </w:t>
      </w:r>
      <w:r>
        <w:rPr>
          <w:rFonts w:ascii="Times" w:hAnsi="Times" w:eastAsia="Times"/>
          <w:b w:val="0"/>
          <w:i w:val="0"/>
          <w:color w:val="000000"/>
          <w:sz w:val="22"/>
        </w:rPr>
        <w:t>one stands to gain by acting in this manner.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Bihar Samachar, </w:t>
      </w:r>
      <w:r>
        <w:rPr>
          <w:rFonts w:ascii="Times" w:hAnsi="Times" w:eastAsia="Times"/>
          <w:b w:val="0"/>
          <w:i w:val="0"/>
          <w:color w:val="000000"/>
          <w:sz w:val="18"/>
        </w:rPr>
        <w:t>19-4-1947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324. LETTER TO BALVANTSINHA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26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ATNA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Evening, </w:t>
      </w:r>
      <w:r>
        <w:rPr>
          <w:rFonts w:ascii="Times" w:hAnsi="Times" w:eastAsia="Times"/>
          <w:b w:val="0"/>
          <w:i/>
          <w:color w:val="000000"/>
          <w:sz w:val="22"/>
        </w:rPr>
        <w:t>April 17, 1947</w:t>
      </w:r>
    </w:p>
    <w:p>
      <w:pPr>
        <w:autoSpaceDN w:val="0"/>
        <w:autoSpaceDE w:val="0"/>
        <w:widowControl/>
        <w:spacing w:line="212" w:lineRule="exact" w:before="1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BALVANTSINHA,</w:t>
      </w:r>
    </w:p>
    <w:p>
      <w:pPr>
        <w:autoSpaceDN w:val="0"/>
        <w:autoSpaceDE w:val="0"/>
        <w:widowControl/>
        <w:spacing w:line="260" w:lineRule="exact" w:before="9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understand what you write about Hoshiari.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enclosing a letter for her, too.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my opinion there is no need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to go to Khurja. Your duty lies in staying on at Sevagram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doing whatever you can. Gajraj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>, I hope, is doing well. I am pleased to</w:t>
      </w:r>
    </w:p>
    <w:p>
      <w:pPr>
        <w:autoSpaceDN w:val="0"/>
        <w:autoSpaceDE w:val="0"/>
        <w:widowControl/>
        <w:spacing w:line="220" w:lineRule="exact" w:before="22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addressee, being unhappy about the deteriorating condition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Ashram dairy and not having enough work to keep him occupied, had requested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to come and set right the affairs at Sevagram or permit him to go back and </w:t>
      </w:r>
      <w:r>
        <w:rPr>
          <w:rFonts w:ascii="Times" w:hAnsi="Times" w:eastAsia="Times"/>
          <w:b w:val="0"/>
          <w:i w:val="0"/>
          <w:color w:val="000000"/>
          <w:sz w:val="18"/>
        </w:rPr>
        <w:t>work in the villages near Khurja.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is not available.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Hoshiari’s son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94: 17 FEBRUARY, 1947 - 29 APRIL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325</w:t>
      </w:r>
    </w:p>
    <w:p>
      <w:pPr>
        <w:sectPr>
          <w:pgSz w:w="9360" w:h="12960"/>
          <w:pgMar w:top="504" w:right="140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that Krishnachandra is making good progress under Vinobaji.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can I say about the dairy? It is almost impossible for me to go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Sevagram in the near future. It will be possible only if I can free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 from Bihar and Noakhali. It is very hot here. Let us see how </w:t>
      </w:r>
      <w:r>
        <w:rPr>
          <w:rFonts w:ascii="Times" w:hAnsi="Times" w:eastAsia="Times"/>
          <w:b w:val="0"/>
          <w:i w:val="0"/>
          <w:color w:val="000000"/>
          <w:sz w:val="22"/>
        </w:rPr>
        <w:t>God keeps me.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 N. 1974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325. LETTER TO H. S. SUHRAWARDY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ATNA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18, 1947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94" w:lineRule="exact" w:before="6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Many thanks for your letter of the 9th instant.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cannot endorse your insinuations. I have never subscribed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hush-hush policy. Publication of false news I hold to be a crime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humanity. If true news gives rise to conflagration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something wrong with society and its leaders.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began publishing the wires received from Noakhali when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despaired of getting a hearing from you and when living outside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Noakhali I felt helpless. Probably my presence in Noakhali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made no difference in the situation. Only I would have derived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satisfaction from the fact that I was in Noakhali sharing the trials </w:t>
      </w:r>
      <w:r>
        <w:rPr>
          <w:rFonts w:ascii="Times" w:hAnsi="Times" w:eastAsia="Times"/>
          <w:b w:val="0"/>
          <w:i w:val="0"/>
          <w:color w:val="000000"/>
          <w:sz w:val="22"/>
        </w:rPr>
        <w:t>of its people and my co-workers.</w:t>
      </w:r>
    </w:p>
    <w:p>
      <w:pPr>
        <w:autoSpaceDN w:val="0"/>
        <w:tabs>
          <w:tab w:pos="550" w:val="left"/>
          <w:tab w:pos="770" w:val="left"/>
          <w:tab w:pos="1730" w:val="left"/>
          <w:tab w:pos="2910" w:val="left"/>
          <w:tab w:pos="3350" w:val="left"/>
          <w:tab w:pos="5350" w:val="left"/>
          <w:tab w:pos="629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surprises me that you should discount the statements of facts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supplied by Shri Satis Chandra Das Gupta. The culprits may never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traced but the facts of arson and loot could not be disputed, nor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community from which the culprits are derived by disputed.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rulers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democrats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autocrats—whether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foreign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indigenous—forfeit the right to rule when they fail to deal properly </w:t>
      </w:r>
      <w:r>
        <w:rPr>
          <w:rFonts w:ascii="Times" w:hAnsi="Times" w:eastAsia="Times"/>
          <w:b w:val="0"/>
          <w:i w:val="0"/>
          <w:color w:val="000000"/>
          <w:sz w:val="22"/>
        </w:rPr>
        <w:t>with crimes even when the culprits are able to defy detection.</w:t>
      </w:r>
    </w:p>
    <w:p>
      <w:pPr>
        <w:autoSpaceDN w:val="0"/>
        <w:autoSpaceDE w:val="0"/>
        <w:widowControl/>
        <w:spacing w:line="22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G. N. 9074</w:t>
      </w:r>
    </w:p>
    <w:p>
      <w:pPr>
        <w:autoSpaceDN w:val="0"/>
        <w:autoSpaceDE w:val="0"/>
        <w:widowControl/>
        <w:spacing w:line="220" w:lineRule="exact" w:before="56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had banned throughout Bengal publication of the wires </w:t>
      </w:r>
      <w:r>
        <w:rPr>
          <w:rFonts w:ascii="Times" w:hAnsi="Times" w:eastAsia="Times"/>
          <w:b w:val="0"/>
          <w:i w:val="0"/>
          <w:color w:val="000000"/>
          <w:sz w:val="18"/>
        </w:rPr>
        <w:t>exchanged between Gandhiji, Satis Chandra Das Gupta, Haranchandra Ghosh-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Chowdhary, and himself, on the ground that their publication would havse brought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about “another conflagration”.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“Telegram to H. S. Suhrawardy”, 7-4-1947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7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326. LETTER TO PREMA KANTAK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18, 1947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. . 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Even to avoid causing pain to dear ones, one cannot stop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one considers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yajna.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where one is both the doer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deed one must realize the difficulty of a neutral attitude and accept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step that may be taken against one. My ideas are what they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always been. In fact I am becoming more and more convinced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I see nothing wrong about them. . . 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G. N. 10460. Also C. W. 6898. Courtesy: Prema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Kantak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327. LETTER TO M. S. ANEY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18, 1947</w:t>
      </w:r>
    </w:p>
    <w:p>
      <w:pPr>
        <w:autoSpaceDN w:val="0"/>
        <w:autoSpaceDE w:val="0"/>
        <w:widowControl/>
        <w:spacing w:line="230" w:lineRule="exact" w:before="1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BAPUJI ANEY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Only today I am able to attend to your letter of March 16.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 your loving message for the New Year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moment it arrived,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no opportunity to write a reply. I could have certainly found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do not keep all my papers with me while travelling. The result </w:t>
      </w:r>
      <w:r>
        <w:rPr>
          <w:rFonts w:ascii="Times" w:hAnsi="Times" w:eastAsia="Times"/>
          <w:b w:val="0"/>
          <w:i w:val="0"/>
          <w:color w:val="000000"/>
          <w:sz w:val="22"/>
        </w:rPr>
        <w:t>has been that the letter remained unanswered till today.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situation here is quite serious. People have ceased to trust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each other. In such a situation any message from a person like me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be a cry in the wilderness. I take consolation by reminding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 of the last words which Vyasa had put in the mouth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Dharmaraj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which you had once conveyed to me.</w:t>
      </w:r>
    </w:p>
    <w:p>
      <w:pPr>
        <w:autoSpaceDN w:val="0"/>
        <w:tabs>
          <w:tab w:pos="550" w:val="left"/>
          <w:tab w:pos="3750" w:val="left"/>
        </w:tabs>
        <w:autoSpaceDE w:val="0"/>
        <w:widowControl/>
        <w:spacing w:line="220" w:lineRule="exact" w:before="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it possible to do anything there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? Did the Asian Conference </w:t>
      </w:r>
      <w:r>
        <w:rPr>
          <w:rFonts w:ascii="Times" w:hAnsi="Times" w:eastAsia="Times"/>
          <w:b w:val="0"/>
          <w:i w:val="0"/>
          <w:color w:val="000000"/>
          <w:sz w:val="22"/>
        </w:rPr>
        <w:t>have any impact?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Biharni Komi Agman, </w:t>
      </w:r>
      <w:r>
        <w:rPr>
          <w:rFonts w:ascii="Times" w:hAnsi="Times" w:eastAsia="Times"/>
          <w:b w:val="0"/>
          <w:i w:val="0"/>
          <w:color w:val="000000"/>
          <w:sz w:val="18"/>
        </w:rPr>
        <w:t>pp. 221-2</w:t>
      </w:r>
    </w:p>
    <w:p>
      <w:pPr>
        <w:autoSpaceDN w:val="0"/>
        <w:autoSpaceDE w:val="0"/>
        <w:widowControl/>
        <w:spacing w:line="240" w:lineRule="exact" w:before="2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Omissions are as in the source.</w:t>
      </w:r>
    </w:p>
    <w:p>
      <w:pPr>
        <w:autoSpaceDN w:val="0"/>
        <w:tabs>
          <w:tab w:pos="550" w:val="left"/>
          <w:tab w:pos="1390" w:val="left"/>
          <w:tab w:pos="2790" w:val="left"/>
          <w:tab w:pos="4030" w:val="left"/>
          <w:tab w:pos="4890" w:val="left"/>
          <w:tab w:pos="5810" w:val="left"/>
        </w:tabs>
        <w:autoSpaceDE w:val="0"/>
        <w:widowControl/>
        <w:spacing w:line="20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Ibid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Madhav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Shrihari Aney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(1880-1968);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member,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Working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Committee, 1924-25 and 1931-34, acting President of Congress, 1933; member,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Central Legislative Assembly; India’s High Commissioner in Ceylon, 1943-47;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Governor of Bihar,  1948-52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According to the Saka calendar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Chaitra Sud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1, which fell on March 23 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Yudhishthira, the eldest of the five Pandava brothers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 w:val="0"/>
          <w:color w:val="000000"/>
          <w:sz w:val="18"/>
        </w:rPr>
        <w:t>In Ceylon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V0L. 94: 17 FEBRUARY, 1947 - 29 APRIL,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327</w:t>
      </w:r>
    </w:p>
    <w:p>
      <w:pPr>
        <w:sectPr>
          <w:pgSz w:w="9360" w:h="12960"/>
          <w:pgMar w:top="896" w:right="1412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76"/>
        <w:ind w:left="0" w:right="0"/>
      </w:pPr>
    </w:p>
    <w:p>
      <w:pPr>
        <w:autoSpaceDN w:val="0"/>
        <w:autoSpaceDE w:val="0"/>
        <w:widowControl/>
        <w:spacing w:line="292" w:lineRule="exact" w:before="0" w:after="368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328. LETTER TO JAWAHARLAL NEHRU</w:t>
      </w:r>
    </w:p>
    <w:p>
      <w:pPr>
        <w:sectPr>
          <w:pgSz w:w="9360" w:h="12960"/>
          <w:pgMar w:top="696" w:right="1404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JAWAHARLAL,</w:t>
      </w:r>
    </w:p>
    <w:p>
      <w:pPr>
        <w:sectPr>
          <w:type w:val="continuous"/>
          <w:pgSz w:w="9360" w:h="12960"/>
          <w:pgMar w:top="696" w:right="1404" w:bottom="348" w:left="1440" w:header="720" w:footer="720" w:gutter="0"/>
          <w:cols w:num="2" w:equalWidth="0">
            <w:col w:w="3328" w:space="0"/>
            <w:col w:w="3188" w:space="0"/>
          </w:cols>
          <w:docGrid w:linePitch="360"/>
        </w:sectPr>
      </w:pPr>
    </w:p>
    <w:p>
      <w:pPr>
        <w:autoSpaceDN w:val="0"/>
        <w:autoSpaceDE w:val="0"/>
        <w:widowControl/>
        <w:spacing w:line="270" w:lineRule="exact" w:before="0" w:after="248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18, 1947</w:t>
      </w:r>
    </w:p>
    <w:p>
      <w:pPr>
        <w:sectPr>
          <w:type w:val="nextColumn"/>
          <w:pgSz w:w="9360" w:h="12960"/>
          <w:pgMar w:top="696" w:right="1404" w:bottom="348" w:left="1440" w:header="720" w:footer="720" w:gutter="0"/>
          <w:cols w:num="2" w:equalWidth="0">
            <w:col w:w="3328" w:space="0"/>
            <w:col w:w="3188" w:space="0"/>
          </w:cols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Who will now sign the cheques concerning the Jallianwala Bagh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Malaviyaji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no more? As the Sardar happens to be there,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consult him and let me know.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8"/>
        <w:gridCol w:w="3258"/>
      </w:tblGrid>
      <w:tr>
        <w:trPr>
          <w:trHeight w:hRule="exact" w:val="548"/>
        </w:trPr>
        <w:tc>
          <w:tcPr>
            <w:tcW w:type="dxa" w:w="3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2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[From Hindi]</w:t>
            </w:r>
          </w:p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Biharni Komi Agman, </w:t>
      </w:r>
      <w:r>
        <w:rPr>
          <w:rFonts w:ascii="Times" w:hAnsi="Times" w:eastAsia="Times"/>
          <w:b w:val="0"/>
          <w:i w:val="0"/>
          <w:color w:val="000000"/>
          <w:sz w:val="18"/>
        </w:rPr>
        <w:t>p. 222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329. LETTER TO SATIS CHANDRA DAS GUPTA</w:t>
      </w:r>
    </w:p>
    <w:p>
      <w:pPr>
        <w:autoSpaceDN w:val="0"/>
        <w:autoSpaceDE w:val="0"/>
        <w:widowControl/>
        <w:spacing w:line="266" w:lineRule="exact" w:before="126" w:after="276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ATNA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sectPr>
          <w:type w:val="continuous"/>
          <w:pgSz w:w="9360" w:h="12960"/>
          <w:pgMar w:top="696" w:right="1404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SATIS BABU,</w:t>
      </w:r>
    </w:p>
    <w:p>
      <w:pPr>
        <w:sectPr>
          <w:type w:val="continuous"/>
          <w:pgSz w:w="9360" w:h="12960"/>
          <w:pgMar w:top="696" w:right="1404" w:bottom="348" w:left="1440" w:header="720" w:footer="720" w:gutter="0"/>
          <w:cols w:num="2" w:equalWidth="0">
            <w:col w:w="3232" w:space="0"/>
            <w:col w:w="3284" w:space="0"/>
          </w:cols>
          <w:docGrid w:linePitch="360"/>
        </w:sectPr>
      </w:pPr>
    </w:p>
    <w:p>
      <w:pPr>
        <w:autoSpaceDN w:val="0"/>
        <w:autoSpaceDE w:val="0"/>
        <w:widowControl/>
        <w:spacing w:line="270" w:lineRule="exact" w:before="0" w:after="288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18, 1947</w:t>
      </w:r>
    </w:p>
    <w:p>
      <w:pPr>
        <w:sectPr>
          <w:type w:val="nextColumn"/>
          <w:pgSz w:w="9360" w:h="12960"/>
          <w:pgMar w:top="696" w:right="1404" w:bottom="348" w:left="1440" w:header="720" w:footer="720" w:gutter="0"/>
          <w:cols w:num="2" w:equalWidth="0">
            <w:col w:w="3232" w:space="0"/>
            <w:col w:w="3284" w:space="0"/>
          </w:cols>
          <w:docGrid w:linePitch="360"/>
        </w:sectPr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Arunanshu Babu writes to you, so I do not write. He is thinking </w:t>
      </w:r>
      <w:r>
        <w:rPr>
          <w:rFonts w:ascii="Times" w:hAnsi="Times" w:eastAsia="Times"/>
          <w:b w:val="0"/>
          <w:i w:val="0"/>
          <w:color w:val="000000"/>
          <w:sz w:val="22"/>
        </w:rPr>
        <w:t>of going over there; it is good.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to preserve your health for the sake of service. Write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me if you feel you need my presence there. I think if I can achieve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here it will surely have its effect there. But there are </w:t>
      </w:r>
      <w:r>
        <w:rPr>
          <w:rFonts w:ascii="Times" w:hAnsi="Times" w:eastAsia="Times"/>
          <w:b w:val="0"/>
          <w:i w:val="0"/>
          <w:color w:val="000000"/>
          <w:sz w:val="22"/>
        </w:rPr>
        <w:t>difficulties everywhere.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 from</w:t>
      </w:r>
    </w:p>
    <w:p>
      <w:pPr>
        <w:autoSpaceDN w:val="0"/>
        <w:tabs>
          <w:tab w:pos="5710" w:val="left"/>
        </w:tabs>
        <w:autoSpaceDE w:val="0"/>
        <w:widowControl/>
        <w:spacing w:line="252" w:lineRule="exact" w:before="16" w:after="0"/>
        <w:ind w:left="10" w:right="28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[PS.]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shall I write about Taralika becoming a widow? Out of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selfishness we regard death as a cause for grief. I have written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Taralika.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hope Hemprabha is calm.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 N. 9075</w:t>
      </w:r>
    </w:p>
    <w:p>
      <w:pPr>
        <w:autoSpaceDN w:val="0"/>
        <w:autoSpaceDE w:val="0"/>
        <w:widowControl/>
        <w:spacing w:line="220" w:lineRule="exact" w:before="1120" w:after="0"/>
        <w:ind w:left="550" w:right="331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Jallianwala Bagh Memorial Trust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Madan Mohan Malaviya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>The letter is not available.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696" w:right="1404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7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330. LETTER TO MOHAMMED HUSAIN KHAN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ATNA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18, 1947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SAHEB,</w:t>
      </w:r>
    </w:p>
    <w:p>
      <w:pPr>
        <w:autoSpaceDN w:val="0"/>
        <w:autoSpaceDE w:val="0"/>
        <w:widowControl/>
        <w:spacing w:line="260" w:lineRule="exact" w:before="3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Maulana Saheb gave me your letter of April on the very day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left Delhi. I read it after reaching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ATNA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read all the enclosures too.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whole matter is painful. I am doing whatever I can. The result is </w:t>
      </w:r>
      <w:r>
        <w:rPr>
          <w:rFonts w:ascii="Times" w:hAnsi="Times" w:eastAsia="Times"/>
          <w:b w:val="0"/>
          <w:i w:val="0"/>
          <w:color w:val="000000"/>
          <w:sz w:val="22"/>
        </w:rPr>
        <w:t>in the hands of God.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copy of the Hindi: Pyarelal Papers. Nehru Memorial Museum and </w:t>
      </w:r>
      <w:r>
        <w:rPr>
          <w:rFonts w:ascii="Times" w:hAnsi="Times" w:eastAsia="Times"/>
          <w:b w:val="0"/>
          <w:i w:val="0"/>
          <w:color w:val="000000"/>
          <w:sz w:val="18"/>
        </w:rPr>
        <w:t>Library. Courtesy: Beladevi Nayyar and Dr. Sushila Nayyar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331. TALK WITH SYED MAHMUD AND OTHERS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ANDHI CAMP PATNA 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18, 1947</w:t>
      </w:r>
    </w:p>
    <w:p>
      <w:pPr>
        <w:autoSpaceDN w:val="0"/>
        <w:autoSpaceDE w:val="0"/>
        <w:widowControl/>
        <w:spacing w:line="260" w:lineRule="exact" w:before="162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make it a point to meet the Muslim families whether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belong to the Muslim League or not, take them into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confidence, talk to them and win over their hearts. Rioters are not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murderers. Bigger culprits are those who instigate these riots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still regarded as honourable men. If we can reform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gentlemen, the poor people will be prevented from acting as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instruments, since they commit the misdeeds merely from greed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 and not because they relish them. It would be a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achievement if you could win the confidence of these Muslims. You </w:t>
      </w:r>
      <w:r>
        <w:rPr>
          <w:rFonts w:ascii="Times" w:hAnsi="Times" w:eastAsia="Times"/>
          <w:b w:val="0"/>
          <w:i w:val="0"/>
          <w:color w:val="000000"/>
          <w:sz w:val="22"/>
        </w:rPr>
        <w:t>should also have a talk with Ansari.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Biharni Komi Agman, </w:t>
      </w:r>
      <w:r>
        <w:rPr>
          <w:rFonts w:ascii="Times" w:hAnsi="Times" w:eastAsia="Times"/>
          <w:b w:val="0"/>
          <w:i w:val="0"/>
          <w:color w:val="000000"/>
          <w:sz w:val="18"/>
        </w:rPr>
        <w:t>p. 220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6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V0L. 94: 17 FEBRUARY, 1947 - 29 APRIL,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329</w:t>
      </w:r>
    </w:p>
    <w:p>
      <w:pPr>
        <w:sectPr>
          <w:pgSz w:w="9360" w:h="12960"/>
          <w:pgMar w:top="896" w:right="1410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7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332. TALK WITH MANU GANDHI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2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ANDHI CAMP PATNA 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18, 1947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will have no regrets if the money invested in these machines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reduced to dust. True India lies in its seven lakh villages. Do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that big cities like London have exploited India and the big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cities of India in turn have exploited its villages? That is how palatial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mansions have come up in big cities and villages have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impoverished. I want to infuse new life into these villages. I do not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all the mills in cities should be demolished. But we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vigilant and start afresh wherever we happen to make a mistake.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stop exploiting the villages and should closely examine the </w:t>
      </w:r>
      <w:r>
        <w:rPr>
          <w:rFonts w:ascii="Times" w:hAnsi="Times" w:eastAsia="Times"/>
          <w:b w:val="0"/>
          <w:i w:val="0"/>
          <w:color w:val="000000"/>
          <w:sz w:val="22"/>
        </w:rPr>
        <w:t>injustice done to the villages and strengthen their economic structure.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 doubt that we have gained much strength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truth and non-violence. The country would never have risen high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not adopted the weapon of non-violence. But truth has not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followed by the people to the extent it ought to have been. I am often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surprised to see so much untruth prevailing in the country. No doubt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practice of non-violence is far from perfect, but if we had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adopted it, we would not have progressed so much. Our goal is truth </w:t>
      </w:r>
      <w:r>
        <w:rPr>
          <w:rFonts w:ascii="Times" w:hAnsi="Times" w:eastAsia="Times"/>
          <w:b w:val="0"/>
          <w:i w:val="0"/>
          <w:color w:val="000000"/>
          <w:sz w:val="22"/>
        </w:rPr>
        <w:t>and truth can be reached only through the observance of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violence. Non-violence is only a means. Speaking truth is a habit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formed right from my childhood, but I had to make efforts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practise non-violence. If we adopt non-violence, truth can be followed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along with it. Sometimes good comes out of evil, but that is divine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dispensation. Human experience is that as good comes out of good,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evil comes out of evil. Retaliation cannot end violence.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humanity is to rise above violence there is no alternative but to adopt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non-violence. Love alone can conquer hatred. The principles of truth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non-violence are nothing new; they have been in existence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beginning of creation. After 60 years’ experience my faith in </w:t>
      </w:r>
      <w:r>
        <w:rPr>
          <w:rFonts w:ascii="Times" w:hAnsi="Times" w:eastAsia="Times"/>
          <w:b w:val="0"/>
          <w:i w:val="0"/>
          <w:color w:val="000000"/>
          <w:sz w:val="22"/>
        </w:rPr>
        <w:t>these ideals is growing stronger day by day.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Biharni Komi Agman, </w:t>
      </w:r>
      <w:r>
        <w:rPr>
          <w:rFonts w:ascii="Times" w:hAnsi="Times" w:eastAsia="Times"/>
          <w:b w:val="0"/>
          <w:i w:val="0"/>
          <w:color w:val="000000"/>
          <w:sz w:val="18"/>
        </w:rPr>
        <w:t>pp. 220-1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6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Manu Gandhi asked Gandhiji what would be the fate of factories in big cities </w:t>
      </w:r>
      <w:r>
        <w:rPr>
          <w:rFonts w:ascii="Times" w:hAnsi="Times" w:eastAsia="Times"/>
          <w:b w:val="0"/>
          <w:i w:val="0"/>
          <w:color w:val="000000"/>
          <w:sz w:val="18"/>
        </w:rPr>
        <w:t>if people adopted village industries, following his advice.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330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896" w:right="1404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7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333. TALK WITH ZAMINDARS</w:t>
      </w:r>
    </w:p>
    <w:p>
      <w:pPr>
        <w:autoSpaceDN w:val="0"/>
        <w:autoSpaceDE w:val="0"/>
        <w:widowControl/>
        <w:spacing w:line="266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ANDHI CAMP PATNA 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18, 1947</w:t>
      </w:r>
    </w:p>
    <w:p>
      <w:pPr>
        <w:autoSpaceDN w:val="0"/>
        <w:autoSpaceDE w:val="0"/>
        <w:widowControl/>
        <w:spacing w:line="260" w:lineRule="exact" w:before="8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Zamindars or capitalists will not be able to survive if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continue to suppress peasants and labourers. Now you should behave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towards them not as their masters but as partners and friends, and 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their trustees; then alone can you survive. For a long time during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British regime you have been exploiting the labourers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peasants. Therefore I advise you in your own interest that if you do </w:t>
      </w:r>
      <w:r>
        <w:rPr>
          <w:rFonts w:ascii="Times" w:hAnsi="Times" w:eastAsia="Times"/>
          <w:b w:val="0"/>
          <w:i w:val="0"/>
          <w:color w:val="000000"/>
          <w:sz w:val="22"/>
        </w:rPr>
        <w:t>not see the writing on the wall, it will be difficult for you to adjust.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Biharni Komi Agman, </w:t>
      </w:r>
      <w:r>
        <w:rPr>
          <w:rFonts w:ascii="Times" w:hAnsi="Times" w:eastAsia="Times"/>
          <w:b w:val="0"/>
          <w:i w:val="0"/>
          <w:color w:val="000000"/>
          <w:sz w:val="18"/>
        </w:rPr>
        <w:t>p. 222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334. TALK WITH PEASANT AND LABOUR LEADERS</w:t>
      </w:r>
    </w:p>
    <w:p>
      <w:pPr>
        <w:autoSpaceDN w:val="0"/>
        <w:autoSpaceDE w:val="0"/>
        <w:widowControl/>
        <w:spacing w:line="266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ANDHI CAMP PATNA 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18, 1947</w:t>
      </w:r>
    </w:p>
    <w:p>
      <w:pPr>
        <w:autoSpaceDN w:val="0"/>
        <w:autoSpaceDE w:val="0"/>
        <w:widowControl/>
        <w:spacing w:line="260" w:lineRule="exact" w:before="8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labourers aim at asserting their rights, they can do so only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co-operating with zamindars, not by harassing or killing them.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Abolition of zamindari is not a very difficult task. We have only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handful of zamindars here. But if you take the law into your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hands you will be striking at the root of your own interest. You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 your complaints before the Government but you cannot take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 into your hands and resort to violence. One who seeks to destroy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 invites one’s own doom. There are numerous such instances.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best known is that of the Yadavas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If you work whole-heartedly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your working hours, your employers will have to pay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proper wages. But if you harass them in any manner you will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earn anybody’s sympathy. I told the zamindars who were here a little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while ago what I thought right and I tell you the same. It is my nature. </w:t>
      </w:r>
      <w:r>
        <w:rPr>
          <w:rFonts w:ascii="Times" w:hAnsi="Times" w:eastAsia="Times"/>
          <w:b w:val="0"/>
          <w:i w:val="0"/>
          <w:color w:val="000000"/>
          <w:sz w:val="22"/>
        </w:rPr>
        <w:t>I cannot act otherwise. I must tell you what I think proper.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Biharni Komi Agman, </w:t>
      </w:r>
      <w:r>
        <w:rPr>
          <w:rFonts w:ascii="Times" w:hAnsi="Times" w:eastAsia="Times"/>
          <w:b w:val="0"/>
          <w:i w:val="0"/>
          <w:color w:val="000000"/>
          <w:sz w:val="18"/>
        </w:rPr>
        <w:t>pp. 222-3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2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Shri Krishna’s kinsmen, who destroyed themselves in internecine fighting.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the following item.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V0L. 94: 17 FEBRUARY, 1947 - 29 APRIL,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331</w:t>
      </w:r>
    </w:p>
    <w:p>
      <w:pPr>
        <w:sectPr>
          <w:pgSz w:w="9360" w:h="12960"/>
          <w:pgMar w:top="896" w:right="1414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7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335. SPEECH AT PRAYER MEETING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ATNA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18, 1947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BROTHERS AND SISTERS,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Some landlords came to me yesterday and brought several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complaints, one of which was that the peasants and labourers were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ruin them. In this connection I said yesterday that this was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dangerous thing to do. By indulging in such acts they are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harming themselves. Abolition of zamindari is but a small matter.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 zamindars and the peasants develop cordial relations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former need not be eliminated. The landlords are like a drop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ocean. It is no great problem to dispense with them. But this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 done by force.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Mahabharata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tells us that the Yadavas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annihilated when they were out to destroy others.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took to drinking, and fighting among themselves destroyed each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other. Similarly, if the peasants and labourers will think of destroying </w:t>
      </w:r>
      <w:r>
        <w:rPr>
          <w:rFonts w:ascii="Times" w:hAnsi="Times" w:eastAsia="Times"/>
          <w:b w:val="0"/>
          <w:i w:val="0"/>
          <w:color w:val="000000"/>
          <w:sz w:val="22"/>
        </w:rPr>
        <w:t>others, they will themselves be ruined.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gentleman told me today that I was not fully aware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situation. He said that the peasants and labourers did not try to force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way, still the landlords oppressed them. I told him that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landlords and the capitalists still exploited the peasants and labourers,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were harming their own interests. They would never survive if </w:t>
      </w:r>
      <w:r>
        <w:rPr>
          <w:rFonts w:ascii="Times" w:hAnsi="Times" w:eastAsia="Times"/>
          <w:b w:val="0"/>
          <w:i w:val="0"/>
          <w:color w:val="000000"/>
          <w:sz w:val="22"/>
        </w:rPr>
        <w:t>they behaved like masters. They could if they agreed to act as trustees.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I am a millionaire, I should spend my wealth on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 me in my accumulation of the millions. It is only when I do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can be called a trustee. But I cannot be called a trustee if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appropriate Rs. 1,000 and indulge in luxuries when I actually need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Rs. 5 or Rs. 50. I can also take money for the upkeep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 as for my own. But I cannot give my children shares worth 5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10 lakhs so that they own four or five cars and live in grand style.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not find fault with me if I say that I cannot manage on 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5, that I cannot take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sattu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need fruit and milk in order to be 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work. You should let me have the money to meet my needs.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take even a pice more than I need. I had demonstrated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Champaran how labourers could assert their rights. The indigo </w:t>
      </w:r>
      <w:r>
        <w:rPr>
          <w:rFonts w:ascii="Times" w:hAnsi="Times" w:eastAsia="Times"/>
          <w:b w:val="0"/>
          <w:i w:val="0"/>
          <w:color w:val="000000"/>
          <w:sz w:val="22"/>
        </w:rPr>
        <w:t>planters virtually ruled the place. They had their separate colonies and</w:t>
      </w:r>
    </w:p>
    <w:p>
      <w:pPr>
        <w:autoSpaceDN w:val="0"/>
        <w:autoSpaceDE w:val="0"/>
        <w:widowControl/>
        <w:spacing w:line="240" w:lineRule="exact" w:before="1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Flour of roasted grain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332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96" w:right="1404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poor were not supposed to cross their way. But I saw that their rule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came to an end. People did not set fire to the houses of the planters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 their rule. Nor did they kill the planters. They only refused to </w:t>
      </w:r>
      <w:r>
        <w:rPr>
          <w:rFonts w:ascii="Times" w:hAnsi="Times" w:eastAsia="Times"/>
          <w:b w:val="0"/>
          <w:i w:val="0"/>
          <w:color w:val="000000"/>
          <w:sz w:val="22"/>
        </w:rPr>
        <w:t>work. Today also the proprietors must march with the times.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Some visitors told me today that a punitive tax had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imposed on them. A punitive tax is one imposed by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people of an entire village or neighbourhood. Suppose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harbour three goondas in our village and they misbehave with and kill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Muslim women and children of the village,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arrest us because we are respectable people. Even if we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arrested the courts will acquit us for want of evidence. The rowdies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cannot be arrested because we harbour them. And so,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imposes a collective fine on the whole village by way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punishment. If some of us confess the crime and undertake to pay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tax, then the Government would not impose the tax on the innocent. </w:t>
      </w:r>
      <w:r>
        <w:rPr>
          <w:rFonts w:ascii="Times" w:hAnsi="Times" w:eastAsia="Times"/>
          <w:b w:val="0"/>
          <w:i w:val="0"/>
          <w:color w:val="000000"/>
          <w:sz w:val="22"/>
        </w:rPr>
        <w:t>But we do not reveal the names of those guilty of arson and assaults.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visitors also complained that the persons responsible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riots, who had attacked the Muslims and ruined them, were still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large and moving about freely. They said they could not return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villages. I had said at Jahanabad that those who had caused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ruin and destruction should themselves help rebuild the houses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destroyed. We should go to the Muslims and confess our guilt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ask for their forgiveness. We must reassure them that we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protect them and act as their guards. We should ask them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return to their homes and should offer to meet their expenses.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of the villages where the punitive tax has not been imposed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also inform the Government of their willingness to pay the tax.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should tell the Government that they would rebuild the houses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Muslims and ask the Government to provide wood and bricks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villagers’ cost. But the Government should not sell it at a profit.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will be Bihar’s atonement for the grave crime committed by it </w:t>
      </w:r>
      <w:r>
        <w:rPr>
          <w:rFonts w:ascii="Times" w:hAnsi="Times" w:eastAsia="Times"/>
          <w:b w:val="0"/>
          <w:i w:val="0"/>
          <w:color w:val="000000"/>
          <w:sz w:val="22"/>
        </w:rPr>
        <w:t>and it will thereby rise to great heights.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villages harbouring such culprits should confess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crimes and seek forgiveness. For the Government can arrest a few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criminals, but how can it apprehend a mob of thousands mounting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attack? If this is done the Muslims also would not clamour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retaliation against the Hindus. And if some miscreants create trouble,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other Muslims would stop them. Even the Muslim League </w:t>
      </w:r>
      <w:r>
        <w:rPr>
          <w:rFonts w:ascii="Times" w:hAnsi="Times" w:eastAsia="Times"/>
          <w:b w:val="0"/>
          <w:i w:val="0"/>
          <w:color w:val="000000"/>
          <w:sz w:val="22"/>
        </w:rPr>
        <w:t>supporters would stop them because Jinnah Saheb has expressed his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V0L. 94: 17 FEBRUARY, 1947 - 29 APRIL,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333</w:t>
      </w:r>
    </w:p>
    <w:p>
      <w:pPr>
        <w:sectPr>
          <w:pgSz w:w="9360" w:h="12960"/>
          <w:pgMar w:top="684" w:right="1394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view against the use of force in politics. Newspapermen should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refrain from inciting one community against the other. They can </w:t>
      </w:r>
      <w:r>
        <w:rPr>
          <w:rFonts w:ascii="Times" w:hAnsi="Times" w:eastAsia="Times"/>
          <w:b w:val="0"/>
          <w:i w:val="0"/>
          <w:color w:val="000000"/>
          <w:sz w:val="22"/>
        </w:rPr>
        <w:t>render great help in maintaining peace if they so desire.</w:t>
      </w:r>
    </w:p>
    <w:p>
      <w:pPr>
        <w:autoSpaceDN w:val="0"/>
        <w:tabs>
          <w:tab w:pos="550" w:val="left"/>
          <w:tab w:pos="1850" w:val="left"/>
          <w:tab w:pos="4450" w:val="left"/>
          <w:tab w:pos="4970" w:val="left"/>
          <w:tab w:pos="63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we honestly admit our crimes we would be reducing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burden on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Government. Just now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overburdened. The present Government is a people’s government.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Ministers are not leaders but servants, they must inspire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confidence among the Muslims that they would testify that they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leave Bihar, that they had nothing to fear here and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>would continue to live here of their own will.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 third point which, God willing, I shall talk about </w:t>
      </w:r>
      <w:r>
        <w:rPr>
          <w:rFonts w:ascii="Times" w:hAnsi="Times" w:eastAsia="Times"/>
          <w:b w:val="0"/>
          <w:i w:val="0"/>
          <w:color w:val="000000"/>
          <w:sz w:val="22"/>
        </w:rPr>
        <w:t>tomorrow.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Bihar Samachar, </w:t>
      </w:r>
      <w:r>
        <w:rPr>
          <w:rFonts w:ascii="Times" w:hAnsi="Times" w:eastAsia="Times"/>
          <w:b w:val="0"/>
          <w:i w:val="0"/>
          <w:color w:val="000000"/>
          <w:sz w:val="22"/>
        </w:rPr>
        <w:t>20-4-1947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336. TALK WITH MUSLIM STUDENTS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ANDHI CAMP PATNA 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18, 1947</w:t>
      </w:r>
    </w:p>
    <w:p>
      <w:pPr>
        <w:autoSpaceDN w:val="0"/>
        <w:autoSpaceDE w:val="0"/>
        <w:widowControl/>
        <w:spacing w:line="260" w:lineRule="exact" w:before="8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greatly value the magnificent role played by students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fight for freedom. But today this enthusiasm has taken a different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direction. If you make a firm resolve you can be of great help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effort for Hindu-Muslim unity. Befriend the Hindu students. Treat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sisters as your own sisters. If they are in difficulty, go and share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misfortune and build your character. You are the architects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future India. It was from amongst people like you that prophets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Mohammed Saheb came. Why need I go further? There are living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examples right in front of your eyes, aren’t there? The non-violent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truthabiding workers like the Maulana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Khan Saheb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are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amongst you. Now they have grown old. You have therefore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develop the strength to shoulder the responsibility of running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when it is transferred to you. And to acquire this strength </w:t>
      </w:r>
      <w:r>
        <w:rPr>
          <w:rFonts w:ascii="Times" w:hAnsi="Times" w:eastAsia="Times"/>
          <w:b w:val="0"/>
          <w:i w:val="0"/>
          <w:color w:val="000000"/>
          <w:sz w:val="22"/>
        </w:rPr>
        <w:t>you should have strength of character.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Biharni Komi  Agman,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pp. 223-4</w:t>
      </w:r>
    </w:p>
    <w:p>
      <w:pPr>
        <w:autoSpaceDN w:val="0"/>
        <w:autoSpaceDE w:val="0"/>
        <w:widowControl/>
        <w:spacing w:line="220" w:lineRule="exact" w:before="420" w:after="0"/>
        <w:ind w:left="550" w:right="432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Abul Kalam Azad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Abdul Ghaffar Khan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334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84" w:right="1404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7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3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337. TELEGRAM TO KAINARAYAM</w:t>
      </w:r>
    </w:p>
    <w:p>
      <w:pPr>
        <w:autoSpaceDN w:val="0"/>
        <w:autoSpaceDE w:val="0"/>
        <w:widowControl/>
        <w:spacing w:line="294" w:lineRule="exact" w:before="84" w:after="0"/>
        <w:ind w:left="0" w:right="9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[On or after </w:t>
      </w:r>
      <w:r>
        <w:rPr>
          <w:rFonts w:ascii="Times" w:hAnsi="Times" w:eastAsia="Times"/>
          <w:b w:val="0"/>
          <w:i/>
          <w:color w:val="000000"/>
          <w:sz w:val="22"/>
        </w:rPr>
        <w:t>April 18, 1947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5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INTERVENTION    DIFFICULT    WITHOUT    KNOWLEDGE    PARTICULARS. </w:t>
      </w:r>
    </w:p>
    <w:p>
      <w:pPr>
        <w:autoSpaceDN w:val="0"/>
        <w:autoSpaceDE w:val="0"/>
        <w:widowControl/>
        <w:spacing w:line="212" w:lineRule="exact" w:before="28" w:after="14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ADVISE        SUSPENSION    PENDING     INFORMATION.     SECRETARY     SHOULD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88"/>
        <w:gridCol w:w="3288"/>
      </w:tblGrid>
      <w:tr>
        <w:trPr>
          <w:trHeight w:hRule="exact" w:val="506"/>
        </w:trPr>
        <w:tc>
          <w:tcPr>
            <w:tcW w:type="dxa" w:w="5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RESIGN      UNDER      CIRCUMSTANCES      MENTIONED.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92" w:after="0"/>
              <w:ind w:left="0" w:right="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ANDHI</w:t>
            </w:r>
          </w:p>
        </w:tc>
      </w:tr>
    </w:tbl>
    <w:p>
      <w:pPr>
        <w:autoSpaceDN w:val="0"/>
        <w:autoSpaceDE w:val="0"/>
        <w:widowControl/>
        <w:spacing w:line="240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Pyarelal Papers. Nehru Memorial Museum and Library.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Courtesy: Beladevi Nayyar and Dr. Sushila Nayyar</w:t>
      </w:r>
    </w:p>
    <w:p>
      <w:pPr>
        <w:autoSpaceDN w:val="0"/>
        <w:autoSpaceDE w:val="0"/>
        <w:widowControl/>
        <w:spacing w:line="292" w:lineRule="exact" w:before="362" w:after="0"/>
        <w:ind w:left="12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338. LETTER TO E. STANLEY JONES</w:t>
      </w:r>
    </w:p>
    <w:p>
      <w:pPr>
        <w:autoSpaceDN w:val="0"/>
        <w:autoSpaceDE w:val="0"/>
        <w:widowControl/>
        <w:spacing w:line="266" w:lineRule="exact" w:before="126" w:after="0"/>
        <w:ind w:left="0" w:right="9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ATNA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9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19, 1947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DR. JONES,</w:t>
      </w:r>
    </w:p>
    <w:p>
      <w:pPr>
        <w:autoSpaceDN w:val="0"/>
        <w:autoSpaceDE w:val="0"/>
        <w:widowControl/>
        <w:spacing w:line="240" w:lineRule="exact" w:before="118" w:after="0"/>
        <w:ind w:left="10" w:right="9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 this morning and am so glad to learn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able to visit Sabarmati and renew your recollections. I remember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 how you missed a looking glass in the room that was alloted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you, and how philosophically you took the absence of the article </w:t>
      </w:r>
      <w:r>
        <w:rPr>
          <w:rFonts w:ascii="Times" w:hAnsi="Times" w:eastAsia="Times"/>
          <w:b w:val="0"/>
          <w:i w:val="0"/>
          <w:color w:val="000000"/>
          <w:sz w:val="22"/>
        </w:rPr>
        <w:t>considered so useful in the West.</w:t>
      </w:r>
    </w:p>
    <w:p>
      <w:pPr>
        <w:autoSpaceDN w:val="0"/>
        <w:autoSpaceDE w:val="0"/>
        <w:widowControl/>
        <w:spacing w:line="240" w:lineRule="exact" w:before="54" w:after="0"/>
        <w:ind w:left="10" w:right="9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 British troops, that powerful emblem of British rule,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removed from India that very fact will be a triumph, besides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other pageant that can be conceived, must fade into </w:t>
      </w:r>
      <w:r>
        <w:rPr>
          <w:rFonts w:ascii="Times" w:hAnsi="Times" w:eastAsia="Times"/>
          <w:b w:val="0"/>
          <w:i w:val="0"/>
          <w:color w:val="000000"/>
          <w:sz w:val="22"/>
        </w:rPr>
        <w:t>insignificance.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 notion when I shall be able to leave my present haunt. </w:t>
      </w:r>
      <w:r>
        <w:rPr>
          <w:rFonts w:ascii="Times" w:hAnsi="Times" w:eastAsia="Times"/>
          <w:b w:val="0"/>
          <w:i w:val="0"/>
          <w:color w:val="000000"/>
          <w:sz w:val="22"/>
        </w:rPr>
        <w:t>I fully appreciate your prayerful sympathy in the task before me.</w:t>
      </w:r>
    </w:p>
    <w:p>
      <w:pPr>
        <w:autoSpaceDN w:val="0"/>
        <w:autoSpaceDE w:val="0"/>
        <w:widowControl/>
        <w:spacing w:line="240" w:lineRule="exact" w:before="54" w:after="0"/>
        <w:ind w:left="10" w:right="9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pass on my love to Mrs. Stanley Jones whenever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to her. I don’t know whether she is in India at present or whether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is in U.S.A. Please tell her that I remember the promise I hastily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lightly made to her that I will, when I got the necessary leisure,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out a dialogue for the use of children in the many schools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conducting. I never got the leisure. But what is more true is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task was much more difficult than I had imagined and to this day I </w:t>
      </w:r>
      <w:r>
        <w:rPr>
          <w:rFonts w:ascii="Times" w:hAnsi="Times" w:eastAsia="Times"/>
          <w:b w:val="0"/>
          <w:i w:val="0"/>
          <w:color w:val="000000"/>
          <w:sz w:val="22"/>
        </w:rPr>
        <w:t>do not know how I could deal with the delicate subject of the evil</w:t>
      </w:r>
    </w:p>
    <w:p>
      <w:pPr>
        <w:autoSpaceDN w:val="0"/>
        <w:autoSpaceDE w:val="0"/>
        <w:widowControl/>
        <w:spacing w:line="200" w:lineRule="exact" w:before="268" w:after="0"/>
        <w:ind w:left="10" w:right="144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This was in reply to the addressee’s telegram of April 18, 1947 which read: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“Shaligram Shukla with wife fast unto death Harijan temple entry since sixteenth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before temple owned by District Congress Secretary and Assembly member. Two </w:t>
      </w:r>
      <w:r>
        <w:rPr>
          <w:rFonts w:ascii="Times" w:hAnsi="Times" w:eastAsia="Times"/>
          <w:b w:val="0"/>
          <w:i w:val="0"/>
          <w:color w:val="000000"/>
          <w:sz w:val="18"/>
        </w:rPr>
        <w:t>others followed. Pray intervention.”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V0L. 94: 17 FEBRUARY, 1947 - 29 APRIL,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335</w:t>
      </w:r>
    </w:p>
    <w:p>
      <w:pPr>
        <w:sectPr>
          <w:pgSz w:w="9360" w:h="12960"/>
          <w:pgMar w:top="896" w:right="1344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4"/>
        <w:ind w:left="0" w:right="0"/>
      </w:pPr>
    </w:p>
    <w:p>
      <w:pPr>
        <w:autoSpaceDN w:val="0"/>
        <w:tabs>
          <w:tab w:pos="5230" w:val="left"/>
        </w:tabs>
        <w:autoSpaceDE w:val="0"/>
        <w:widowControl/>
        <w:spacing w:line="24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habits of children. 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/>
          <w:color w:val="000000"/>
          <w:sz w:val="24"/>
        </w:rPr>
        <w:t>,</w:t>
      </w:r>
    </w:p>
    <w:p>
      <w:pPr>
        <w:autoSpaceDN w:val="0"/>
        <w:autoSpaceDE w:val="0"/>
        <w:widowControl/>
        <w:spacing w:line="266" w:lineRule="exact" w:before="0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C. W. 11344. Courtesy: Mrs. Eunice Jones Mathews</w:t>
      </w:r>
    </w:p>
    <w:p>
      <w:pPr>
        <w:autoSpaceDN w:val="0"/>
        <w:autoSpaceDE w:val="0"/>
        <w:widowControl/>
        <w:spacing w:line="292" w:lineRule="exact" w:before="362" w:after="0"/>
        <w:ind w:left="0" w:right="117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339. LETTER TO JIVANJI D. DESAI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ATNA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19, 1947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JIVANJI,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was a wire from the Sardar today stating that neither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nor anyone else in our circle has any objection to my writing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should like to interpret this to mean that you want 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write. If that is true, there should be no restrictions whatsoever.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regard myself the proprietor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people there are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 proprietors, for it is you who keep it running with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conscientious work. I am fully aware that whatever right I have is </w:t>
      </w:r>
      <w:r>
        <w:rPr>
          <w:rFonts w:ascii="Times" w:hAnsi="Times" w:eastAsia="Times"/>
          <w:b w:val="0"/>
          <w:i w:val="0"/>
          <w:color w:val="000000"/>
          <w:sz w:val="22"/>
        </w:rPr>
        <w:t>purely moral.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getting ready to start writing, but please do not hesitate to </w:t>
      </w:r>
      <w:r>
        <w:rPr>
          <w:rFonts w:ascii="Times" w:hAnsi="Times" w:eastAsia="Times"/>
          <w:b w:val="0"/>
          <w:i w:val="0"/>
          <w:color w:val="000000"/>
          <w:sz w:val="22"/>
        </w:rPr>
        <w:t>let me have your views.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should an article reach you at the latest? Pyarelal is far </w:t>
      </w:r>
      <w:r>
        <w:rPr>
          <w:rFonts w:ascii="Times" w:hAnsi="Times" w:eastAsia="Times"/>
          <w:b w:val="0"/>
          <w:i w:val="0"/>
          <w:color w:val="000000"/>
          <w:sz w:val="22"/>
        </w:rPr>
        <w:t>away from me, and so it is I who will have to look after all this.</w:t>
      </w:r>
    </w:p>
    <w:p>
      <w:pPr>
        <w:autoSpaceDN w:val="0"/>
        <w:autoSpaceDE w:val="0"/>
        <w:widowControl/>
        <w:spacing w:line="220" w:lineRule="exact" w:before="4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3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 N. 9976. Also C. W. 6950. Courtesy: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Jivanji D. Desai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340. TALK WITH WORKERS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6" w:lineRule="exact" w:before="10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ANDHI CAMP PATNA 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19, 1947</w:t>
      </w:r>
    </w:p>
    <w:p>
      <w:pPr>
        <w:autoSpaceDN w:val="0"/>
        <w:autoSpaceDE w:val="0"/>
        <w:widowControl/>
        <w:spacing w:line="240" w:lineRule="exact" w:before="82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cannot fully enjoy the freedom of our country unless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bring about a fundamental change in our education system.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 should be imparted through the means of crafts. Today we </w:t>
      </w:r>
      <w:r>
        <w:rPr>
          <w:rFonts w:ascii="Times" w:hAnsi="Times" w:eastAsia="Times"/>
          <w:b w:val="0"/>
          <w:i w:val="0"/>
          <w:color w:val="000000"/>
          <w:sz w:val="22"/>
        </w:rPr>
        <w:t>pass our examinations studying the text-books prescribed for us.</w:t>
      </w:r>
    </w:p>
    <w:p>
      <w:pPr>
        <w:autoSpaceDN w:val="0"/>
        <w:autoSpaceDE w:val="0"/>
        <w:widowControl/>
        <w:spacing w:line="200" w:lineRule="exact" w:before="18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February 1947 portions of Gandhiji’s prayer speeches in Noakhali,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referring     to his experiment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brahmacharya,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were not published in </w:t>
      </w:r>
      <w:r>
        <w:rPr>
          <w:rFonts w:ascii="Times" w:hAnsi="Times" w:eastAsia="Times"/>
          <w:b w:val="0"/>
          <w:i/>
          <w:color w:val="000000"/>
          <w:sz w:val="18"/>
        </w:rPr>
        <w:t>Harijan. Vide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Vallabhbhai Patel”, 1/2-2-1947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Hindustani Talimi Sangh, the All-India Village Industries Association </w:t>
      </w:r>
      <w:r>
        <w:rPr>
          <w:rFonts w:ascii="Times" w:hAnsi="Times" w:eastAsia="Times"/>
          <w:b w:val="0"/>
          <w:i w:val="0"/>
          <w:color w:val="000000"/>
          <w:sz w:val="18"/>
        </w:rPr>
        <w:t>and the All-India Spinners’ Association.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336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84" w:right="1402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Instead of wasting time over those worthless books we should carry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experiments. For example, we should study how to grow cotton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make experiments in all the processes, right from cotton-growing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weaving of cloth. And then we can find out the names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different varieties of cotton grown in various countries and also show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samples to children. Knowledge of history, geography,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arithmetic and language can easily be imparted through this craft.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thus we can get rid of the lethargy that has overtaken us and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industrious. If this craft is made compulsory in a large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number of schools, we can easily achieve our object. University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 does not serve much purpose. On the contrary it is harmful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an educated young man then can think of nothing except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taking up a job. There are quite a few such young men who, to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knowledge, are totally ignorant in spite of their education and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unable to earn a single pice. On the other hand an illiterate artisan is </w:t>
      </w:r>
      <w:r>
        <w:rPr>
          <w:rFonts w:ascii="Times" w:hAnsi="Times" w:eastAsia="Times"/>
          <w:b w:val="0"/>
          <w:i w:val="0"/>
          <w:color w:val="000000"/>
          <w:sz w:val="22"/>
        </w:rPr>
        <w:t>quite capable of earning at least Rs. 6070 a month. These college-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educated young men without jobs are driven from pillar to post.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require, nonetheless, a minimum standard of clothing, shoes, etc.,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suit their education. Thus parents first spend money on their </w:t>
      </w:r>
      <w:r>
        <w:rPr>
          <w:rFonts w:ascii="Times" w:hAnsi="Times" w:eastAsia="Times"/>
          <w:b w:val="0"/>
          <w:i w:val="0"/>
          <w:color w:val="000000"/>
          <w:sz w:val="22"/>
        </w:rPr>
        <w:t>education and then spend as much again to keep up their ‘position’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during their unemployment. Our students today are in such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 of bankruptcy—and as a result the plight of the people is equally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miserable. In order to improve the lot of our people, therefore,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essential to launch a campaign for education through crafts. But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changes cannot be brought about merely by making speeches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issuing official circulars. No doubt they will help to some extent.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leaders, i.e., those in power, were to devote regularly an hour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daily to some craft, it would have a tremendous impact. How was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 handful of Englishmen could keep us in bondage for so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years? One of the reasons was that they introduced a system of </w:t>
      </w:r>
      <w:r>
        <w:rPr>
          <w:rFonts w:ascii="Times" w:hAnsi="Times" w:eastAsia="Times"/>
          <w:b w:val="0"/>
          <w:i w:val="0"/>
          <w:color w:val="000000"/>
          <w:sz w:val="22"/>
        </w:rPr>
        <w:t>education that could produce only clerks.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Biharni Komi Agman, </w:t>
      </w:r>
      <w:r>
        <w:rPr>
          <w:rFonts w:ascii="Times" w:hAnsi="Times" w:eastAsia="Times"/>
          <w:b w:val="0"/>
          <w:i w:val="0"/>
          <w:color w:val="000000"/>
          <w:sz w:val="18"/>
        </w:rPr>
        <w:t>pp. 225-6</w:t>
      </w:r>
    </w:p>
    <w:p>
      <w:pPr>
        <w:autoSpaceDN w:val="0"/>
        <w:autoSpaceDE w:val="0"/>
        <w:widowControl/>
        <w:spacing w:line="292" w:lineRule="exact" w:before="3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341. TALK WITH ENGLISHWOMEN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ANDHI CAMP PATNA 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19, 1947</w:t>
      </w:r>
    </w:p>
    <w:p>
      <w:pPr>
        <w:autoSpaceDN w:val="0"/>
        <w:autoSpaceDE w:val="0"/>
        <w:widowControl/>
        <w:spacing w:line="294" w:lineRule="exact" w:before="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foreign power will be withdrawn before long, but for me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real freedom will come only when we free ourselves of the domination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Two Englishwomen had come to see Gandhiji.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V0L. 94: 17 FEBRUARY, 1947 - 29 APRIL,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337</w:t>
      </w:r>
    </w:p>
    <w:p>
      <w:pPr>
        <w:sectPr>
          <w:pgSz w:w="9360" w:h="12960"/>
          <w:pgMar w:top="684" w:right="1414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of Western education, Western culture and Western way of living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which have been ingrained in us, because this culture has made our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living expensive and artificial, both for men and for women.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Emancipation from this culture would mean real freedom for us.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Biharni Komi Agman, </w:t>
      </w:r>
      <w:r>
        <w:rPr>
          <w:rFonts w:ascii="Times" w:hAnsi="Times" w:eastAsia="Times"/>
          <w:b w:val="0"/>
          <w:i w:val="0"/>
          <w:color w:val="000000"/>
          <w:sz w:val="18"/>
        </w:rPr>
        <w:t>pp. 226-7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342. TALK WITH BIHAR MINISTERS</w:t>
      </w:r>
    </w:p>
    <w:p>
      <w:pPr>
        <w:autoSpaceDN w:val="0"/>
        <w:autoSpaceDE w:val="0"/>
        <w:widowControl/>
        <w:spacing w:line="270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19, 1947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40" w:lineRule="exact" w:before="12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Ministers and Governors should, as far as possible, 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articles manufactured in India, have khadi alone to wear for </w:t>
      </w:r>
      <w:r>
        <w:rPr>
          <w:rFonts w:ascii="Times" w:hAnsi="Times" w:eastAsia="Times"/>
          <w:b w:val="0"/>
          <w:i w:val="0"/>
          <w:color w:val="000000"/>
          <w:sz w:val="22"/>
        </w:rPr>
        <w:t>themselves and their family members and keep the wheel of non-</w:t>
      </w:r>
      <w:r>
        <w:rPr>
          <w:rFonts w:ascii="Times" w:hAnsi="Times" w:eastAsia="Times"/>
          <w:b w:val="0"/>
          <w:i w:val="0"/>
          <w:color w:val="000000"/>
          <w:sz w:val="22"/>
        </w:rPr>
        <w:t>violence going and help the crores of poor earn their bread.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should learn both the Nagari and Persian scripts,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abjure use of English among themselves and use Hindustani for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occasions. They should also encourage the use of provincial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languages. Hindustani should be their medium for all official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purposes and all their office orders and circulars should be issued in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that the enthusiasm to learn Hindustani grows and it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automatically become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lingua franca </w:t>
      </w:r>
      <w:r>
        <w:rPr>
          <w:rFonts w:ascii="Times" w:hAnsi="Times" w:eastAsia="Times"/>
          <w:b w:val="0"/>
          <w:i w:val="0"/>
          <w:color w:val="000000"/>
          <w:sz w:val="22"/>
        </w:rPr>
        <w:t>of India.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should be completely free from the taint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untouchability, casteism, and nepotism. Those holding high positions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impartial towards all, whether the person be his own brother, </w:t>
      </w:r>
      <w:r>
        <w:rPr>
          <w:rFonts w:ascii="Times" w:hAnsi="Times" w:eastAsia="Times"/>
          <w:b w:val="0"/>
          <w:i w:val="0"/>
          <w:color w:val="000000"/>
          <w:sz w:val="22"/>
        </w:rPr>
        <w:t>son or an ordinary citizen, be he an artisan or a labourer.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4.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personal lives should be models of simplicity.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perform body-labour for at least an hour daily either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form of spinning or growing food or vegetables to help the country to </w:t>
      </w:r>
      <w:r>
        <w:rPr>
          <w:rFonts w:ascii="Times" w:hAnsi="Times" w:eastAsia="Times"/>
          <w:b w:val="0"/>
          <w:i w:val="0"/>
          <w:color w:val="000000"/>
          <w:sz w:val="22"/>
        </w:rPr>
        <w:t>make good the food shortage.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5.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should not live in bungalows or have cars.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live in simple houses. They might make use of a motor-car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sparingly, only for special reasons, such as going long distances.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Although the need for a motor-car will always be there it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>used as sparingly as possible.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6.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living in one place or close to one another, Ministers,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families and their staff would come into closer touch with one </w:t>
      </w:r>
      <w:r>
        <w:rPr>
          <w:rFonts w:ascii="Times" w:hAnsi="Times" w:eastAsia="Times"/>
          <w:b w:val="0"/>
          <w:i w:val="0"/>
          <w:color w:val="000000"/>
          <w:sz w:val="22"/>
        </w:rPr>
        <w:t>another. This would ensure better co-ordination among them.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7.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and their family members should, as far as possible, </w:t>
      </w:r>
      <w:r>
        <w:rPr>
          <w:rFonts w:ascii="Times" w:hAnsi="Times" w:eastAsia="Times"/>
          <w:b w:val="0"/>
          <w:i w:val="0"/>
          <w:color w:val="000000"/>
          <w:sz w:val="22"/>
        </w:rPr>
        <w:t>avoid the use of servants and do their own domestic chores.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5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338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84" w:right="1400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4"/>
        <w:ind w:left="0" w:right="0"/>
      </w:pP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8.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use of costly foreign furniture, sofa sets, almirahs,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glossy chairs, etc., should be avoided, particularly in view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prevailing conditions when, let alone carpets, crores of people do not </w:t>
      </w:r>
      <w:r>
        <w:rPr>
          <w:rFonts w:ascii="Times" w:hAnsi="Times" w:eastAsia="Times"/>
          <w:b w:val="0"/>
          <w:i w:val="0"/>
          <w:color w:val="000000"/>
          <w:sz w:val="22"/>
        </w:rPr>
        <w:t>have enough to cover themselves.</w:t>
      </w:r>
    </w:p>
    <w:p>
      <w:pPr>
        <w:autoSpaceDN w:val="0"/>
        <w:tabs>
          <w:tab w:pos="910" w:val="left"/>
        </w:tabs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The Ministers should be free from all vices and addictions.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they set an example in plain living and high thinking,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need no bodyguards. I am sure people themselves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provide all the security they might require instead of their having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security measures in the form of half a dozen policemen.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Ministers wedded to non-violence ought to feel embarrassed by such </w:t>
      </w:r>
      <w:r>
        <w:rPr>
          <w:rFonts w:ascii="Times" w:hAnsi="Times" w:eastAsia="Times"/>
          <w:b w:val="0"/>
          <w:i w:val="0"/>
          <w:color w:val="000000"/>
          <w:sz w:val="22"/>
        </w:rPr>
        <w:t>arrangements. This would mean a lot of saving.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who will heed my advice? Nevertheless I cannot remain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silent as I do not want to be an unprotesting witness to what is taking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 around me in the country today. It is up to the Bihar of Dr. </w:t>
      </w:r>
      <w:r>
        <w:rPr>
          <w:rFonts w:ascii="Times" w:hAnsi="Times" w:eastAsia="Times"/>
          <w:b w:val="0"/>
          <w:i w:val="0"/>
          <w:color w:val="000000"/>
          <w:sz w:val="22"/>
        </w:rPr>
        <w:t>Rajendra Prasad to set an example in this regard.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Biharni Komi Agman, </w:t>
      </w:r>
      <w:r>
        <w:rPr>
          <w:rFonts w:ascii="Times" w:hAnsi="Times" w:eastAsia="Times"/>
          <w:b w:val="0"/>
          <w:i w:val="0"/>
          <w:color w:val="000000"/>
          <w:sz w:val="18"/>
        </w:rPr>
        <w:t>pp. 227-8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343. SPEECH AT PRAYER MEETING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ATNA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19, 1947</w:t>
      </w:r>
    </w:p>
    <w:p>
      <w:pPr>
        <w:autoSpaceDN w:val="0"/>
        <w:autoSpaceDE w:val="0"/>
        <w:widowControl/>
        <w:spacing w:line="280" w:lineRule="exact" w:before="8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intended to talk to you about two letters that I have received.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of the letters is written by a Bihari gentleman. He has mentioned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name but not his address. He writes: “There is no doubt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being a great man. Everyone calls you Mahatma. And you are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 because people worship you. Who would challenge you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politics?” Poor Chanakya’s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spirit must be running from place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 in fear ! Then he suggests that I should retire to the Himalayas.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asks me, “What is the crime of the Biharis?” Again, if the Hindus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Bihar have oppressed the Muslims, why don’t I look at the Punjab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the Muslims are perpetrating so much tyranny? He says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turning the Hindus into cowards. The other letter is from a woman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Punjab, well known to me from her very young days. She </w:t>
      </w:r>
      <w:r>
        <w:rPr>
          <w:rFonts w:ascii="Times" w:hAnsi="Times" w:eastAsia="Times"/>
          <w:b w:val="0"/>
          <w:i w:val="0"/>
          <w:color w:val="000000"/>
          <w:sz w:val="22"/>
        </w:rPr>
        <w:t>tells me that she had till now believed in my creed of non-violence but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2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Also known as Kautilya ; Prime Minister of Chandragupta Maurya and author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Arthashastra,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treatise on politics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V0L. 94: 17 FEBRUARY, 1947 - 29 APRIL,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339</w:t>
      </w:r>
    </w:p>
    <w:p>
      <w:pPr>
        <w:sectPr>
          <w:pgSz w:w="9360" w:h="12960"/>
          <w:pgMar w:top="684" w:right="1412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believes in it no longer. Her letter expresses her anguish. Then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goes on to say that we need brave men today. Both these persons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written with great consideration. Of course they are both angry.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second chapter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says: “Wrath breeds stupefaction,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stupefaction leads to loss of memory, loss of memory ruins reason </w:t>
      </w:r>
      <w:r>
        <w:rPr>
          <w:rFonts w:ascii="Times" w:hAnsi="Times" w:eastAsia="Times"/>
          <w:b w:val="0"/>
          <w:i w:val="0"/>
          <w:color w:val="000000"/>
          <w:sz w:val="22"/>
        </w:rPr>
        <w:t>and ruin of reason spells utter destruction.”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are possessed by anger would find even my plain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words harsh. It is said that women’s honour can be protected if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menfolk are brave and always keep their swords drawn. But let me tell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this is not true. Even if there are millions of brave men around,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strife persists in the world. Even if India’s 400 million men turn brave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can be expected to happen, unless the women themselves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brave. When the women become brave no one will dare raise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eyes to them. You have seen how the people of Champaran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suffered hardships for a century because of the custom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tinkathia.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indigo planters who ruled the province were not concerned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at all. But when the peasants and labourers fought non-violently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their rule of terror, in six months their rule came to an end.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people of Bihar do not have to go far. They can learn a lot from </w:t>
      </w:r>
      <w:r>
        <w:rPr>
          <w:rFonts w:ascii="Times" w:hAnsi="Times" w:eastAsia="Times"/>
          <w:b w:val="0"/>
          <w:i w:val="0"/>
          <w:color w:val="000000"/>
          <w:sz w:val="22"/>
        </w:rPr>
        <w:t>Champaran.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Now, I too have signed the peace appeal along with Jinnah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Saheb. God alone knows what the result will be. What I am doing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Bihar today is something which cannot be postponed or dismissed.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serving Bihar more this time than I did during the Champaran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days. I appeal to you to give up this madness and make genuine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atonement which will help Bihar raise the reputation of the whole </w:t>
      </w:r>
      <w:r>
        <w:rPr>
          <w:rFonts w:ascii="Times" w:hAnsi="Times" w:eastAsia="Times"/>
          <w:b w:val="0"/>
          <w:i w:val="0"/>
          <w:color w:val="000000"/>
          <w:sz w:val="22"/>
        </w:rPr>
        <w:t>country and set an example to the world.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meetings of the Charkha Sangh and the Talimi Sangh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held from today and will continue for the next four or five days.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was the first meeting of the Charkha Sangh. I want to tell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something about khadi. The late Jamnalal Bajaj had started the khadi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while I was still in prison. He had also set up the Khadi Board.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early days khadi was given primary importance in the Congress.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later the parliamentary programme was given priority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constructive programme secondary importance. Khadi was made the </w:t>
      </w:r>
      <w:r>
        <w:rPr>
          <w:rFonts w:ascii="Times" w:hAnsi="Times" w:eastAsia="Times"/>
          <w:b w:val="0"/>
          <w:i w:val="0"/>
          <w:color w:val="000000"/>
          <w:sz w:val="22"/>
        </w:rPr>
        <w:t>centre of the constructive programme. Pandit Jawaharlal Nehru called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II. 63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84" w:right="1404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khadi “the livery of freedom”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Our flag also carries the emblem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charkha. From the time the Congress evolved its flag I had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saying that we would win swaraj with the help of the charkha. Today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appears that the British rule over India would end more or less within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next twelve months. The British soldiers will also leave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country. The British could stay on in free India but as our friends,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servants of India. Whether people accept it or not, khadi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contributed greatly towards our free-dom. Had all the people truly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believed in khadi, every Indian would have been wearing khadi today,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there would not have been a single textile mill in the country.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found a place in the Congress, but we did not give it the place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our hearts we ought to have. Today the khadi work is progressing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well and because of khadi several crores of rupees have gone to </w:t>
      </w:r>
      <w:r>
        <w:rPr>
          <w:rFonts w:ascii="Times" w:hAnsi="Times" w:eastAsia="Times"/>
          <w:b w:val="0"/>
          <w:i w:val="0"/>
          <w:color w:val="000000"/>
          <w:sz w:val="22"/>
        </w:rPr>
        <w:t>poor men and women.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understand the place of khadi very well. Khadi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widely used in Bihar. But if everyone had known the real significance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khadi we would not have witnessed the madness that prevailed here.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in the Punjab, Bengal, Bombay and Ahmedabad had fallen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victims to a similar madness. They are in the grip of such madness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today. The hearts of those who wear khadi should be as spotless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the khadi they wear. Had people sincerely adopted khadi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not have let themselves be swept away by such frenzy. Khadi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shows to what extent we are non-violent at heart, although God alone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knows what we are truly at heart. But we ourselves cannot know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hearts. He who does is the wise one. There is a saying in English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he who knows himself knows all. This means that we do not know </w:t>
      </w:r>
      <w:r>
        <w:rPr>
          <w:rFonts w:ascii="Times" w:hAnsi="Times" w:eastAsia="Times"/>
          <w:b w:val="0"/>
          <w:i w:val="0"/>
          <w:color w:val="000000"/>
          <w:sz w:val="22"/>
        </w:rPr>
        <w:t>ourselves.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is a symbol of non-violence. Hence, right from the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came into vogue I have been saying that khadi ought to spread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seven lakhs of villages of India. Once I was asked if khadi,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a sacred thing, could be used by prostitutes. I said it could be.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is for wearing as food is for eating, whether by the pure or the </w:t>
      </w:r>
      <w:r>
        <w:rPr>
          <w:rFonts w:ascii="Times" w:hAnsi="Times" w:eastAsia="Times"/>
          <w:b w:val="0"/>
          <w:i w:val="0"/>
          <w:color w:val="000000"/>
          <w:sz w:val="22"/>
        </w:rPr>
        <w:t>impure.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wear khadi should never commit an impure act.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might say that there would be barely half a dozen such individuals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country. That is why I say that everyone should wear khadi. </w:t>
      </w:r>
      <w:r>
        <w:rPr>
          <w:rFonts w:ascii="Times" w:hAnsi="Times" w:eastAsia="Times"/>
          <w:b w:val="0"/>
          <w:i w:val="0"/>
          <w:color w:val="000000"/>
          <w:sz w:val="22"/>
        </w:rPr>
        <w:t>Today people wearing khadi caps are respected. They make their way</w:t>
      </w:r>
    </w:p>
    <w:p>
      <w:pPr>
        <w:autoSpaceDN w:val="0"/>
        <w:autoSpaceDE w:val="0"/>
        <w:widowControl/>
        <w:spacing w:line="240" w:lineRule="exact" w:before="1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Vallabhbhai Patel”, 30-7-1937 &amp; “Livery of Freedom”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V0L. 94: 17 FEBRUARY, 1947 - 29 APRIL,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341</w:t>
      </w:r>
    </w:p>
    <w:p>
      <w:pPr>
        <w:sectPr>
          <w:pgSz w:w="9360" w:h="12960"/>
          <w:pgMar w:top="684" w:right="1404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into the assemblies and the Congress. Some people even deceive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 by wearing khadi. I have heard that in Bihar people wearing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have even committed murders. Today we do not give khadi the </w:t>
      </w:r>
      <w:r>
        <w:rPr>
          <w:rFonts w:ascii="Times" w:hAnsi="Times" w:eastAsia="Times"/>
          <w:b w:val="0"/>
          <w:i w:val="0"/>
          <w:color w:val="000000"/>
          <w:sz w:val="22"/>
        </w:rPr>
        <w:t>respect due to it. That is why such things have been happening.</w:t>
      </w:r>
    </w:p>
    <w:p>
      <w:pPr>
        <w:autoSpaceDN w:val="0"/>
        <w:autoSpaceDE w:val="0"/>
        <w:widowControl/>
        <w:spacing w:line="260" w:lineRule="exact" w:before="3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is a symbol of non-violence. Man makes God in his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image. Good makes man, no doubt; but man also makes God.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 of the murderers prompts them to commit murders.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great efforts to make khadi the symbol of non-violence. In spite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my being a member of the Charkha Sangh, I must admit that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much work has been done to propagate khadi, much more </w:t>
      </w:r>
      <w:r>
        <w:rPr>
          <w:rFonts w:ascii="Times" w:hAnsi="Times" w:eastAsia="Times"/>
          <w:b w:val="0"/>
          <w:i w:val="0"/>
          <w:color w:val="000000"/>
          <w:sz w:val="22"/>
        </w:rPr>
        <w:t>remains to be done.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Urdu]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Gandhijike Dukhe Dilki Pukar—</w:t>
      </w:r>
      <w:r>
        <w:rPr>
          <w:rFonts w:ascii="Times" w:hAnsi="Times" w:eastAsia="Times"/>
          <w:b w:val="0"/>
          <w:i w:val="0"/>
          <w:color w:val="000000"/>
          <w:sz w:val="18"/>
        </w:rPr>
        <w:t>III, pp. 21-4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344. LETTER TO AMRIT KAUR</w:t>
      </w:r>
    </w:p>
    <w:p>
      <w:pPr>
        <w:autoSpaceDN w:val="0"/>
        <w:autoSpaceDE w:val="0"/>
        <w:widowControl/>
        <w:spacing w:line="266" w:lineRule="exact" w:before="126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ATNA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20, 1947</w:t>
      </w:r>
    </w:p>
    <w:p>
      <w:pPr>
        <w:autoSpaceDN w:val="0"/>
        <w:tabs>
          <w:tab w:pos="550" w:val="left"/>
          <w:tab w:pos="6430" w:val="left"/>
        </w:tabs>
        <w:autoSpaceDE w:val="0"/>
        <w:widowControl/>
        <w:spacing w:line="26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AMRIT,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am quite clear that Dr. Ambedkar’s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demands cannot be conceded. Please look up what is known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Macdonald Award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at the Round Table Conference which was born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wicked conspiracy against Indian nationalism. For the first time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created a division amongst Hindus and Hindus while granting separate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electorates for the so-called scheduled classes. It was against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vivisection of Hindu society that I had prophesied revolt.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As a result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reservation of seats was very considerably increased and primary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elections were separated but the total separation was undone.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 this was the utmost that could be conceded to the separatist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tendency and the attempt to break up Hinduism. The opposition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influence of caste Hindus in joint electorates is in my opinion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nonsensical. Joint electorate means the influence of the party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the electorate becomes joined. Such evil as there is in joint </w:t>
      </w:r>
      <w:r>
        <w:rPr>
          <w:rFonts w:ascii="Times" w:hAnsi="Times" w:eastAsia="Times"/>
          <w:b w:val="0"/>
          <w:i w:val="0"/>
          <w:color w:val="000000"/>
          <w:sz w:val="22"/>
        </w:rPr>
        <w:t>electorate can be obviated only by right type of education and</w:t>
      </w:r>
    </w:p>
    <w:p>
      <w:pPr>
        <w:autoSpaceDN w:val="0"/>
        <w:autoSpaceDE w:val="0"/>
        <w:widowControl/>
        <w:spacing w:line="220" w:lineRule="exact" w:before="108" w:after="0"/>
        <w:ind w:left="550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B. R. Ambedkar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Announced on August 17, 1932. 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Vol. L, pp. 383-4.</w:t>
      </w:r>
    </w:p>
    <w:p>
      <w:pPr>
        <w:autoSpaceDN w:val="0"/>
        <w:autoSpaceDE w:val="0"/>
        <w:widowControl/>
        <w:spacing w:line="20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“Speech at Minorities Committee Meetting”, 13-11-1931 Gandhiji </w:t>
      </w:r>
      <w:r>
        <w:rPr>
          <w:rFonts w:ascii="Times" w:hAnsi="Times" w:eastAsia="Times"/>
          <w:b w:val="0"/>
          <w:i w:val="0"/>
          <w:color w:val="000000"/>
          <w:sz w:val="18"/>
        </w:rPr>
        <w:t>went on fast against the Award on September 20, 1932 and broke it on September 26.</w:t>
      </w:r>
    </w:p>
    <w:p>
      <w:pPr>
        <w:autoSpaceDN w:val="0"/>
        <w:autoSpaceDE w:val="0"/>
        <w:widowControl/>
        <w:spacing w:line="22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Vide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84" w:right="1398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enlightenment. If Dr. Ambedkar’s objections were upheld for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length of time, be it ever so little, it would undermine Hinduism. The </w:t>
      </w:r>
      <w:r>
        <w:rPr>
          <w:rFonts w:ascii="Times" w:hAnsi="Times" w:eastAsia="Times"/>
          <w:b w:val="0"/>
          <w:i w:val="0"/>
          <w:color w:val="000000"/>
          <w:sz w:val="22"/>
        </w:rPr>
        <w:t>fear of boycott, therefore, should produce no consternation.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 W. 3704. Courtesy: Amrit Kaur. Also G. N. 6513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345. LETTER TO B. M. DAS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ATNA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20, 1947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surprised that you, an M.A. and Solicitor write a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knowing full facts. They are all to be gleaned from written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records available to every student of modern political literature. I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be satisfied myself by saying that you should study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literature and you will find that you will be unable to prove me guilty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any of your many counts. Incidentally I may add that whatever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saying here to the Hindus I said unequivocally to the Muslims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Noakhali. For your sake I hope that no newspaper has cared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publish your very irresponsible letter. Why not write to me in Hindi </w:t>
      </w:r>
      <w:r>
        <w:rPr>
          <w:rFonts w:ascii="Times" w:hAnsi="Times" w:eastAsia="Times"/>
          <w:b w:val="0"/>
          <w:i w:val="0"/>
          <w:color w:val="000000"/>
          <w:sz w:val="22"/>
        </w:rPr>
        <w:t>and in the absence thereof in Bengali?</w:t>
      </w:r>
    </w:p>
    <w:p>
      <w:pPr>
        <w:autoSpaceDN w:val="0"/>
        <w:autoSpaceDE w:val="0"/>
        <w:widowControl/>
        <w:spacing w:line="266" w:lineRule="exact" w:before="8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B. M. D</w:t>
      </w:r>
      <w:r>
        <w:rPr>
          <w:rFonts w:ascii="Times" w:hAnsi="Times" w:eastAsia="Times"/>
          <w:b w:val="0"/>
          <w:i w:val="0"/>
          <w:color w:val="000000"/>
          <w:sz w:val="18"/>
        </w:rPr>
        <w:t>AS</w:t>
      </w:r>
      <w:r>
        <w:rPr>
          <w:rFonts w:ascii="Times" w:hAnsi="Times" w:eastAsia="Times"/>
          <w:b w:val="0"/>
          <w:i w:val="0"/>
          <w:color w:val="000000"/>
          <w:sz w:val="20"/>
        </w:rPr>
        <w:t>, M. A.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7 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LD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OST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FFICE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T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ALCUTTA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copy: Pyarelal Papers. Nehru Memorial Museum and Library. Courtesy: </w:t>
      </w:r>
      <w:r>
        <w:rPr>
          <w:rFonts w:ascii="Times" w:hAnsi="Times" w:eastAsia="Times"/>
          <w:b w:val="0"/>
          <w:i w:val="0"/>
          <w:color w:val="000000"/>
          <w:sz w:val="18"/>
        </w:rPr>
        <w:t>Beladevi Nayyar and Dr. Sushila Nayyar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346. REMARK TO MANU GANDHI</w:t>
      </w:r>
    </w:p>
    <w:p>
      <w:pPr>
        <w:autoSpaceDN w:val="0"/>
        <w:autoSpaceDE w:val="0"/>
        <w:widowControl/>
        <w:spacing w:line="266" w:lineRule="exact" w:before="1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ANDHI CAMP PATNA 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20, 1947</w:t>
      </w:r>
    </w:p>
    <w:p>
      <w:pPr>
        <w:autoSpaceDN w:val="0"/>
        <w:autoSpaceDE w:val="0"/>
        <w:widowControl/>
        <w:spacing w:line="280" w:lineRule="exact" w:before="12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there is some misunderstanding I expect you also to remove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bring about reconciliation.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You have this ability in you and </w:t>
      </w:r>
      <w:r>
        <w:rPr>
          <w:rFonts w:ascii="Times" w:hAnsi="Times" w:eastAsia="Times"/>
          <w:b w:val="0"/>
          <w:i w:val="0"/>
          <w:color w:val="000000"/>
          <w:sz w:val="22"/>
        </w:rPr>
        <w:t>should make use of it. Mahadev was like that. This is an ordinary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1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Two workers of the Talimi Sangh who had called on Gandhiji earlier had been </w:t>
      </w:r>
      <w:r>
        <w:rPr>
          <w:rFonts w:ascii="Times" w:hAnsi="Times" w:eastAsia="Times"/>
          <w:b w:val="0"/>
          <w:i w:val="0"/>
          <w:color w:val="000000"/>
          <w:sz w:val="18"/>
        </w:rPr>
        <w:t>complaining against each other.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V0L. 94: 17 FEBRUARY, 1947 - 29 APRIL,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343</w:t>
      </w:r>
    </w:p>
    <w:p>
      <w:pPr>
        <w:sectPr>
          <w:pgSz w:w="9360" w:h="12960"/>
          <w:pgMar w:top="684" w:right="1404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matter. Mahadev had an amazing capacity to reconcile the parties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in serious matters. Pyarelal too can do that. But this quality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deserves to be cultivated particularly by women, for I have no doubt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if women develop this quality, they can serve the nation through </w:t>
      </w:r>
      <w:r>
        <w:rPr>
          <w:rFonts w:ascii="Times" w:hAnsi="Times" w:eastAsia="Times"/>
          <w:b w:val="0"/>
          <w:i w:val="0"/>
          <w:color w:val="000000"/>
          <w:sz w:val="22"/>
        </w:rPr>
        <w:t>the families or the communities to which they belong.</w:t>
      </w:r>
    </w:p>
    <w:p>
      <w:pPr>
        <w:autoSpaceDN w:val="0"/>
        <w:autoSpaceDE w:val="0"/>
        <w:widowControl/>
        <w:spacing w:line="294" w:lineRule="exact" w:before="10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Biharni Komi Agman</w:t>
      </w:r>
      <w:r>
        <w:rPr>
          <w:rFonts w:ascii="Times" w:hAnsi="Times" w:eastAsia="Times"/>
          <w:b w:val="0"/>
          <w:i w:val="0"/>
          <w:color w:val="000000"/>
          <w:sz w:val="18"/>
        </w:rPr>
        <w:t>, p. 231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347. TALK WITH WORKERS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ANDHI CAMP PATNA 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20, 1947</w:t>
      </w:r>
    </w:p>
    <w:p>
      <w:pPr>
        <w:autoSpaceDN w:val="0"/>
        <w:autoSpaceDE w:val="0"/>
        <w:widowControl/>
        <w:spacing w:line="280" w:lineRule="exact" w:before="4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give more importance to cultural education than to knowledge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three R’s. Good cultural background should be evident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minutest detail of children’s daily behaviour—from the way they </w:t>
      </w:r>
      <w:r>
        <w:rPr>
          <w:rFonts w:ascii="Times" w:hAnsi="Times" w:eastAsia="Times"/>
          <w:b w:val="0"/>
          <w:i w:val="0"/>
          <w:color w:val="000000"/>
          <w:sz w:val="22"/>
        </w:rPr>
        <w:t>sit, talk and dress, and so on.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 a step further. In a poor country not a single pie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spent unnecessarily, otherwise no distinction would be felt between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Government and the British Government.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Even a foreign pin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be used in our offices. If we need pins we should 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pins, or else do without them, i.e., we should stitch papers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together with needle and thread. This is only by way of an illustration.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go even to the extent of saying that Ministers and Governors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a vow along with their oath of allegiance that they will insist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swadeshi goods being used for their personal and office </w:t>
      </w:r>
      <w:r>
        <w:rPr>
          <w:rFonts w:ascii="Times" w:hAnsi="Times" w:eastAsia="Times"/>
          <w:b w:val="0"/>
          <w:i w:val="0"/>
          <w:color w:val="000000"/>
          <w:sz w:val="22"/>
        </w:rPr>
        <w:t>requirements.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who listens to me today? Maybe I am growing old and </w:t>
      </w:r>
      <w:r>
        <w:rPr>
          <w:rFonts w:ascii="Times" w:hAnsi="Times" w:eastAsia="Times"/>
          <w:b w:val="0"/>
          <w:i w:val="0"/>
          <w:color w:val="000000"/>
          <w:sz w:val="22"/>
        </w:rPr>
        <w:t>perhaps even senile. (Bapu laughed heartily.)</w:t>
      </w:r>
    </w:p>
    <w:p>
      <w:pPr>
        <w:autoSpaceDN w:val="0"/>
        <w:autoSpaceDE w:val="0"/>
        <w:widowControl/>
        <w:spacing w:line="28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I were the Chief Minister of Bihar, my first act would be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the wearing of khadi compulsory for all Government servants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people at large, not by purchasing it from the khadi shops but </w:t>
      </w:r>
      <w:r>
        <w:rPr>
          <w:rFonts w:ascii="Times" w:hAnsi="Times" w:eastAsia="Times"/>
          <w:b w:val="0"/>
          <w:i w:val="0"/>
          <w:color w:val="000000"/>
          <w:sz w:val="22"/>
        </w:rPr>
        <w:t>by making it a rule that no ration-card holder would be entitled to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2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Gujarati version in </w:t>
      </w:r>
      <w:r>
        <w:rPr>
          <w:rFonts w:ascii="Times" w:hAnsi="Times" w:eastAsia="Times"/>
          <w:b w:val="0"/>
          <w:i/>
          <w:color w:val="000000"/>
          <w:sz w:val="18"/>
        </w:rPr>
        <w:t>Biharni Komi Agman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has been collated with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account in </w:t>
      </w:r>
      <w:r>
        <w:rPr>
          <w:rFonts w:ascii="Times" w:hAnsi="Times" w:eastAsia="Times"/>
          <w:b w:val="0"/>
          <w:i/>
          <w:color w:val="000000"/>
          <w:sz w:val="18"/>
        </w:rPr>
        <w:t>Mahatma Gandhi—The Last Phase.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workers had sought Gandhiji’s opinion regarding the use of the </w:t>
      </w:r>
      <w:r>
        <w:rPr>
          <w:rFonts w:ascii="Times" w:hAnsi="Times" w:eastAsia="Times"/>
          <w:b w:val="0"/>
          <w:i w:val="0"/>
          <w:color w:val="000000"/>
          <w:sz w:val="18"/>
        </w:rPr>
        <w:t>A.I.V.I.A. products by the various Ministries.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84" w:right="1404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draw his ration unless he span for half an hour daily.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It was clear to him, he said, that if they all learnt to spin and to weave, India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could not only become self-sufficient in the matter of cloth without dependence upon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mills but could even clothe the world. It was simple arithmetic. And if knowing all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that, they could not get even that much done, what were the Ministers good for and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what was their statecraft worth? He was afraid, they had developed the habit of making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simple things which admitted of very simple solutions unnecessarily difficult and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complicated. What they needed was not costly and elaborate machinery or highly paid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technicians and experts, but plain common sense, combined with the will to go down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to the masses, share their lives, think in their terms and win their confidence. They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should teach them by personal example how they could in the immediate present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provide themselves with what they so sorely needed but had hitherto lacked. The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masses would instinctively feel that the era of the common man had arrived.</w:t>
      </w:r>
    </w:p>
    <w:p>
      <w:pPr>
        <w:autoSpaceDN w:val="0"/>
        <w:autoSpaceDE w:val="0"/>
        <w:widowControl/>
        <w:spacing w:line="240" w:lineRule="exact" w:before="8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Biharni Komi Agman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pp. 231-2, and </w:t>
      </w:r>
      <w:r>
        <w:rPr>
          <w:rFonts w:ascii="Times" w:hAnsi="Times" w:eastAsia="Times"/>
          <w:b w:val="0"/>
          <w:i/>
          <w:color w:val="000000"/>
          <w:sz w:val="18"/>
        </w:rPr>
        <w:t>Mahatma Gandhi—The Last Phase</w:t>
      </w:r>
      <w:r>
        <w:rPr>
          <w:rFonts w:ascii="Times" w:hAnsi="Times" w:eastAsia="Times"/>
          <w:b w:val="0"/>
          <w:i w:val="0"/>
          <w:color w:val="000000"/>
          <w:sz w:val="18"/>
        </w:rPr>
        <w:t>, Vol.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II, p. 123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348. SPEECH AT PRAYER MEETING</w:t>
      </w:r>
    </w:p>
    <w:p>
      <w:pPr>
        <w:autoSpaceDN w:val="0"/>
        <w:autoSpaceDE w:val="0"/>
        <w:widowControl/>
        <w:spacing w:line="266" w:lineRule="exact" w:before="126" w:after="0"/>
        <w:ind w:left="0" w:right="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ATNA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20, 1947</w:t>
      </w:r>
    </w:p>
    <w:p>
      <w:pPr>
        <w:autoSpaceDN w:val="0"/>
        <w:autoSpaceDE w:val="0"/>
        <w:widowControl/>
        <w:spacing w:line="212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BROTHERS AND SISTERS,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72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again I shall talk to you about khadi. The second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 of the Charkha Sangh was held today. Had I been your Chief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Minister like Shri Babu and had I been in a position to have ministers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my choice I would have told you plainly that you would get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mill-cloth. I would have given you all facilities for the purpose.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have provided you cotton, spinning-wheels and all the other </w:t>
      </w:r>
      <w:r>
        <w:rPr>
          <w:rFonts w:ascii="Times" w:hAnsi="Times" w:eastAsia="Times"/>
          <w:b w:val="0"/>
          <w:i w:val="0"/>
          <w:color w:val="000000"/>
          <w:sz w:val="22"/>
        </w:rPr>
        <w:t>things. I would have also arranged for the repair of the spinning-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wheels when they went wrong. And I would have told you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to make your own clothing as also your own slivers and weave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cloth as the Assamese women do. Assamese girls cannot find grooms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unless they learn weaving. But the weaving in Assam is very poor.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Assam grows a lot of cotton but it is not of good quality. However,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are improving now. The Trustees of the Charkha Sangh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efficient and they are now introducing changes to improve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weaving. If our country can make good progress in weaving, we </w:t>
      </w:r>
      <w:r>
        <w:rPr>
          <w:rFonts w:ascii="Times" w:hAnsi="Times" w:eastAsia="Times"/>
          <w:b w:val="0"/>
          <w:i w:val="0"/>
          <w:color w:val="000000"/>
          <w:sz w:val="22"/>
        </w:rPr>
        <w:t>would be able to clothe the whole world because ours is a vast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5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V0L. 94: 17 FEBRUARY, 1947 - 29 APRIL,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345</w:t>
      </w:r>
    </w:p>
    <w:p>
      <w:pPr>
        <w:sectPr>
          <w:pgSz w:w="9360" w:h="12960"/>
          <w:pgMar w:top="684" w:right="1394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country. In the past we used to import Japanese textiles in large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quantities. But now Japan is almost out of picture. Even Great Britain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produce enough cloth to meet the requirement of the whole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world. Just as we arrange to cook our own food at home we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do the same to meet our requirement of clothes. At one time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used to be so in our country. It was so during the medieval period.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often call it the dark age, but I do not agree. No doubt there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disgraceful practices prevalent then. But we cannot describe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age, either, as the age of truth. Today the black market thrives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throughout the world. We should not close our eyes to the remarkable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features of that age by calling it a dark age. Let us forget its bad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points and follow the good ones. Even today, if we start substituting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homemade </w:t>
      </w:r>
      <w:r>
        <w:rPr>
          <w:rFonts w:ascii="Times" w:hAnsi="Times" w:eastAsia="Times"/>
          <w:b w:val="0"/>
          <w:i/>
          <w:color w:val="000000"/>
          <w:sz w:val="22"/>
        </w:rPr>
        <w:t>roti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by the biscuits manufactured in Britain or in India,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going to ruin our health. As in the case of food, we should stop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getting our clothing too from outside. Had I been in Shri Babu’s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place, I would put a stop to black markets. No accounts are kept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>roti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cooked in the house. The flour is made in the house and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the </w:t>
      </w:r>
      <w:r>
        <w:rPr>
          <w:rFonts w:ascii="Times" w:hAnsi="Times" w:eastAsia="Times"/>
          <w:b w:val="0"/>
          <w:i/>
          <w:color w:val="000000"/>
          <w:sz w:val="22"/>
        </w:rPr>
        <w:t>roti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In the same manner, we would provide a charkha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everybody and there would be cloth for everybody. But no one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 to make me a minister! I have tto address my words to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are already occupying the ministerial chairs. I would tell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no new textile mill should be set up in Bihar. The existing mills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be burnt down, but all the cloth produced by them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exported. In this way people all over the world would be happy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would praise us for sending to them finished textile goods while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opting for handwoven material for ourselves. Thus we should earn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foreign exchange as possible. But if we let black-marketing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flourish even in this trade the result would be bad. Even now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resolve to manage with a few clothes only and cut down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requirement, something can be achieved. Today Bihar has been left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completely free. It means now the work has been decentralized.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of the Charkha Sangh in Bihar is now being looked after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Lakshmi Babu and his colleagues who have been entrusted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entire Charkha Sangh work in the province. They may produce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cloth as they like. They may work with the help of Shri Babu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his colleagues so that khadi is produced in the villages and </w:t>
      </w:r>
      <w:r>
        <w:rPr>
          <w:rFonts w:ascii="Times" w:hAnsi="Times" w:eastAsia="Times"/>
          <w:b w:val="0"/>
          <w:i w:val="0"/>
          <w:color w:val="000000"/>
          <w:sz w:val="22"/>
        </w:rPr>
        <w:t>consumed locally.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might ask what the people of Patna would have for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6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84" w:right="1404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themselves. But the villagers can provide khadi for the citizens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Patna too. But even if they do not you can produce your own khadi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wish. There are many schools and colleges here where boys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girls go to study. The boys go to study the English language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hardly achieve anything worth while. They may obtain the M.A.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B.A. degrees, but most of them cannot write English. They just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manage to speak a little English, and consider themselves great. If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students learn spinning and weaving for an hour or two daily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doing all the work themselves in a few days. If even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are not studying give an hour or two to khadi work while sitting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idle at home they can produce more khadi than they would need.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does not need coercion. If you do this work voluntarily,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produce khadi of every kind. The village people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exploited enough. The townspeople consume the cloth produced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But I wish villagers to consume the cloth they produce. It </w:t>
      </w:r>
      <w:r>
        <w:rPr>
          <w:rFonts w:ascii="Times" w:hAnsi="Times" w:eastAsia="Times"/>
          <w:b w:val="0"/>
          <w:i w:val="0"/>
          <w:color w:val="000000"/>
          <w:sz w:val="22"/>
        </w:rPr>
        <w:t>should be so even for the townspeople.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Everything that goes with the mills comes from outside;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so that even the spindle of the mill’s spinning-wheel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produced here. The textile engineers also come from outside. But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components of the charkha can be produced here. If khadi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woven in the villages, every village can become selfsufficient and meet </w:t>
      </w:r>
      <w:r>
        <w:rPr>
          <w:rFonts w:ascii="Times" w:hAnsi="Times" w:eastAsia="Times"/>
          <w:b w:val="0"/>
          <w:i w:val="0"/>
          <w:color w:val="000000"/>
          <w:sz w:val="22"/>
        </w:rPr>
        <w:t>its own requirements of food and clothing.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Bihar is now free from [the supervision of] the Charkha Sangh.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Lakshmi Babu will demonstrate how decentralization works. If he fails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ask him if the people of Bihar are capable only of plunder and </w:t>
      </w:r>
      <w:r>
        <w:rPr>
          <w:rFonts w:ascii="Times" w:hAnsi="Times" w:eastAsia="Times"/>
          <w:b w:val="0"/>
          <w:i w:val="0"/>
          <w:color w:val="000000"/>
          <w:sz w:val="22"/>
        </w:rPr>
        <w:t>massacre and can do nothin5g good.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Bihar Samachar</w:t>
      </w:r>
      <w:r>
        <w:rPr>
          <w:rFonts w:ascii="Times" w:hAnsi="Times" w:eastAsia="Times"/>
          <w:b w:val="0"/>
          <w:i w:val="0"/>
          <w:color w:val="000000"/>
          <w:sz w:val="22"/>
        </w:rPr>
        <w:t>, 21-4-1947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9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V0L. 94: 17 FEBRUARY, 1947 - 29 APRIL,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347</w:t>
      </w:r>
    </w:p>
    <w:p>
      <w:pPr>
        <w:sectPr>
          <w:pgSz w:w="9360" w:h="12960"/>
          <w:pgMar w:top="684" w:right="1404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7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349. LETTER TO SUDHIR AND SHANTI GHOSH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ATNA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21, 1947</w:t>
      </w:r>
    </w:p>
    <w:p>
      <w:pPr>
        <w:autoSpaceDN w:val="0"/>
        <w:autoSpaceDE w:val="0"/>
        <w:widowControl/>
        <w:spacing w:line="230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SUDHIR AND SHANTI,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had all your letters. The work in front of me leaves little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room for correspondence that is not absolutely necessary. I have little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say to you. I have to listen to what you may have to say. You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seen all I had to do with the Viceroy. We have come to like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another. Events will show of what he is made. He is certainly working </w:t>
      </w:r>
      <w:r>
        <w:rPr>
          <w:rFonts w:ascii="Times" w:hAnsi="Times" w:eastAsia="Times"/>
          <w:b w:val="0"/>
          <w:i w:val="0"/>
          <w:color w:val="000000"/>
          <w:sz w:val="22"/>
        </w:rPr>
        <w:t>hard as behoves a naval man.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Both of you are on your trial there. I have no doubt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out well through the ordeal. How is Shanti keeping in health? </w:t>
      </w:r>
      <w:r>
        <w:rPr>
          <w:rFonts w:ascii="Times" w:hAnsi="Times" w:eastAsia="Times"/>
          <w:b w:val="0"/>
          <w:i w:val="0"/>
          <w:color w:val="000000"/>
          <w:sz w:val="22"/>
        </w:rPr>
        <w:t>What is she learning there?</w:t>
      </w:r>
    </w:p>
    <w:p>
      <w:pPr>
        <w:autoSpaceDN w:val="0"/>
        <w:autoSpaceDE w:val="0"/>
        <w:widowControl/>
        <w:spacing w:line="260" w:lineRule="exact" w:before="40" w:after="6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work is very difficult. I have no business to grumble.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approached it, I knew the difficulty. I suppose you are getting some </w:t>
      </w:r>
      <w:r>
        <w:rPr>
          <w:rFonts w:ascii="Times" w:hAnsi="Times" w:eastAsia="Times"/>
          <w:b w:val="0"/>
          <w:i w:val="0"/>
          <w:color w:val="000000"/>
          <w:sz w:val="22"/>
        </w:rPr>
        <w:t>Indian papers.</w:t>
      </w:r>
    </w:p>
    <w:p>
      <w:pPr>
        <w:sectPr>
          <w:pgSz w:w="9360" w:h="12960"/>
          <w:pgMar w:top="896" w:right="1404" w:bottom="348" w:left="1440" w:header="720" w:footer="720" w:gutter="0"/>
          <w:cols/>
          <w:docGrid w:linePitch="360"/>
        </w:sectPr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my love to Agatha </w:t>
      </w:r>
      <w:r>
        <w:rPr>
          <w:rFonts w:ascii="Times" w:hAnsi="Times" w:eastAsia="Times"/>
          <w:b w:val="0"/>
          <w:i w:val="0"/>
          <w:color w:val="000000"/>
          <w:sz w:val="22"/>
        </w:rPr>
        <w:t>is better.</w:t>
      </w:r>
    </w:p>
    <w:p>
      <w:pPr>
        <w:autoSpaceDN w:val="0"/>
        <w:autoSpaceDE w:val="0"/>
        <w:widowControl/>
        <w:spacing w:line="294" w:lineRule="exact" w:before="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Love to you both.</w:t>
      </w:r>
    </w:p>
    <w:p>
      <w:pPr>
        <w:autoSpaceDN w:val="0"/>
        <w:autoSpaceDE w:val="0"/>
        <w:widowControl/>
        <w:spacing w:line="300" w:lineRule="exact" w:before="3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UDHIR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HOSH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NDIA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>OUSE</w:t>
      </w:r>
      <w:r>
        <w:rPr>
          <w:rFonts w:ascii="Times" w:hAnsi="Times" w:eastAsia="Times"/>
          <w:b w:val="0"/>
          <w:i w:val="0"/>
          <w:color w:val="000000"/>
          <w:sz w:val="20"/>
        </w:rPr>
        <w:t>, A</w:t>
      </w:r>
      <w:r>
        <w:rPr>
          <w:rFonts w:ascii="Times" w:hAnsi="Times" w:eastAsia="Times"/>
          <w:b w:val="0"/>
          <w:i w:val="0"/>
          <w:color w:val="000000"/>
          <w:sz w:val="18"/>
        </w:rPr>
        <w:t>LDWYCH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W. 62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>, S.W. 1</w:t>
      </w:r>
    </w:p>
    <w:p>
      <w:pPr>
        <w:sectPr>
          <w:type w:val="continuous"/>
          <w:pgSz w:w="9360" w:h="12960"/>
          <w:pgMar w:top="896" w:right="1404" w:bottom="348" w:left="1440" w:header="720" w:footer="720" w:gutter="0"/>
          <w:cols w:num="2" w:equalWidth="0">
            <w:col w:w="2728" w:space="0"/>
            <w:col w:w="3788" w:space="0"/>
          </w:cols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other friends. I do hope Carl Heath</w:t>
      </w:r>
    </w:p>
    <w:p>
      <w:pPr>
        <w:autoSpaceDN w:val="0"/>
        <w:autoSpaceDE w:val="0"/>
        <w:widowControl/>
        <w:spacing w:line="266" w:lineRule="exact" w:before="608" w:after="1074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  <w:r>
        <w:rPr>
          <w:rFonts w:ascii="Times" w:hAnsi="Times" w:eastAsia="Times"/>
          <w:b w:val="0"/>
          <w:i w:val="0"/>
          <w:color w:val="000000"/>
          <w:sz w:val="12"/>
        </w:rPr>
        <w:t>4</w:t>
      </w:r>
    </w:p>
    <w:p>
      <w:pPr>
        <w:sectPr>
          <w:type w:val="nextColumn"/>
          <w:pgSz w:w="9360" w:h="12960"/>
          <w:pgMar w:top="896" w:right="1404" w:bottom="348" w:left="1440" w:header="720" w:footer="720" w:gutter="0"/>
          <w:cols w:num="2" w:equalWidth="0">
            <w:col w:w="2728" w:space="0"/>
            <w:col w:w="3788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Sudhir Ghosh Papers. Courtesy: Nehru Memorial Museum and Library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10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copy of this letter sent to the addressee carries the following postscript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Gandhiji’s hand: “This is a copy of the letter that was posted to you yesterday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stupidly to the wrong address.  Not wishing to run the risk of delay I had the text </w:t>
      </w:r>
      <w:r>
        <w:rPr>
          <w:rFonts w:ascii="Times" w:hAnsi="Times" w:eastAsia="Times"/>
          <w:b w:val="0"/>
          <w:i w:val="0"/>
          <w:color w:val="000000"/>
          <w:sz w:val="18"/>
        </w:rPr>
        <w:t>copied out.  The original was written in my own hand.”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Later the original letter was also received by the addresee.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The superscription is in the Devanagari script.</w:t>
      </w:r>
    </w:p>
    <w:p>
      <w:pPr>
        <w:autoSpaceDN w:val="0"/>
        <w:autoSpaceDE w:val="0"/>
        <w:widowControl/>
        <w:spacing w:line="220" w:lineRule="exact" w:before="20" w:after="0"/>
        <w:ind w:left="550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Agatha Harrison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>The subscription is in the Devanagari script.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896" w:right="1404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Z350. LETTER TO JAISUKHLAL GANDHI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ATNA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21, 1947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JAISUKHLAL,</w:t>
      </w:r>
    </w:p>
    <w:p>
      <w:pPr>
        <w:autoSpaceDN w:val="0"/>
        <w:autoSpaceDE w:val="0"/>
        <w:widowControl/>
        <w:spacing w:line="260" w:lineRule="exact" w:before="3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do not worry about Manu in the least. Her mind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improved considerably, but not to my satisfaction. I think her health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depends on her mind. She seems to be keeping back something,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 been able to understand what. Perhaps she herself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understand. I think of her all the time. My hopes are very high. This </w:t>
      </w:r>
      <w:r>
        <w:rPr>
          <w:rFonts w:ascii="Times" w:hAnsi="Times" w:eastAsia="Times"/>
          <w:b w:val="0"/>
          <w:i w:val="0"/>
          <w:color w:val="000000"/>
          <w:sz w:val="22"/>
        </w:rPr>
        <w:t>is enough for today.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Pyarelal is working hard in Noakhali. But we do not understand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he has not written to anybody here. I see that Manu’s mind is </w:t>
      </w:r>
      <w:r>
        <w:rPr>
          <w:rFonts w:ascii="Times" w:hAnsi="Times" w:eastAsia="Times"/>
          <w:b w:val="0"/>
          <w:i w:val="0"/>
          <w:color w:val="000000"/>
          <w:sz w:val="22"/>
        </w:rPr>
        <w:t>completely normal now.</w:t>
      </w:r>
    </w:p>
    <w:p>
      <w:pPr>
        <w:autoSpaceDN w:val="0"/>
        <w:autoSpaceDE w:val="0"/>
        <w:widowControl/>
        <w:spacing w:line="220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 M. U./XXIV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351. LETTER TO MADALASA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ATNA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21, 1947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MADU,</w:t>
      </w:r>
    </w:p>
    <w:p>
      <w:pPr>
        <w:autoSpaceDN w:val="0"/>
        <w:tabs>
          <w:tab w:pos="550" w:val="left"/>
          <w:tab w:pos="339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Radhakisan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Jajuji are here. You know </w:t>
      </w:r>
      <w:r>
        <w:rPr>
          <w:rFonts w:ascii="Times" w:hAnsi="Times" w:eastAsia="Times"/>
          <w:b w:val="0"/>
          <w:i w:val="0"/>
          <w:color w:val="000000"/>
          <w:sz w:val="22"/>
        </w:rPr>
        <w:t>there was a meeting of the Charkha Sangh.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Get rid of your unsteadiness and your stupidity.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submerge yourself in Shriman your own self will be revealed to you.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you there is no other way but this. Have you understood this 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signed a blank sheet for you?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20" w:lineRule="exact" w:before="46" w:after="0"/>
        <w:ind w:left="0" w:right="16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94" w:lineRule="exact" w:before="1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Panchven Putrako Bapuke Ashirvad, </w:t>
      </w:r>
      <w:r>
        <w:rPr>
          <w:rFonts w:ascii="Times" w:hAnsi="Times" w:eastAsia="Times"/>
          <w:b w:val="0"/>
          <w:i w:val="0"/>
          <w:color w:val="000000"/>
          <w:sz w:val="18"/>
        </w:rPr>
        <w:t>pp. 332-3</w:t>
      </w:r>
    </w:p>
    <w:p>
      <w:pPr>
        <w:autoSpaceDN w:val="0"/>
        <w:tabs>
          <w:tab w:pos="550" w:val="left"/>
          <w:tab w:pos="670" w:val="left"/>
        </w:tabs>
        <w:autoSpaceDE w:val="0"/>
        <w:widowControl/>
        <w:spacing w:line="274" w:lineRule="exact" w:before="4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Radhakrishna Bajaj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addressee’s husband, Shriman Narayan, had given her a signed blank </w:t>
      </w:r>
      <w:r>
        <w:rPr>
          <w:rFonts w:ascii="Times" w:hAnsi="Times" w:eastAsia="Times"/>
          <w:b w:val="0"/>
          <w:i w:val="0"/>
          <w:color w:val="000000"/>
          <w:sz w:val="18"/>
        </w:rPr>
        <w:t>sheet, when she asked him for a reward, to be filled in by her at will.</w:t>
      </w:r>
    </w:p>
    <w:p>
      <w:pPr>
        <w:autoSpaceDN w:val="0"/>
        <w:tabs>
          <w:tab w:pos="6130" w:val="left"/>
        </w:tabs>
        <w:autoSpaceDE w:val="0"/>
        <w:widowControl/>
        <w:spacing w:line="320" w:lineRule="exact" w:before="118" w:after="0"/>
        <w:ind w:left="3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94: 17 FEBRUARY, 1947 - 29 APRIL,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349</w:t>
      </w:r>
    </w:p>
    <w:p>
      <w:pPr>
        <w:sectPr>
          <w:pgSz w:w="9360" w:h="12960"/>
          <w:pgMar w:top="716" w:right="1410" w:bottom="4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352. A NOTE</w:t>
      </w:r>
    </w:p>
    <w:p>
      <w:pPr>
        <w:autoSpaceDN w:val="0"/>
        <w:autoSpaceDE w:val="0"/>
        <w:widowControl/>
        <w:spacing w:line="266" w:lineRule="exact" w:before="2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ANDHI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AMP</w:t>
      </w:r>
      <w:r>
        <w:rPr>
          <w:rFonts w:ascii="Times" w:hAnsi="Times" w:eastAsia="Times"/>
          <w:b w:val="0"/>
          <w:i w:val="0"/>
          <w:color w:val="000000"/>
          <w:sz w:val="20"/>
        </w:rPr>
        <w:t>, P</w:t>
      </w:r>
      <w:r>
        <w:rPr>
          <w:rFonts w:ascii="Times" w:hAnsi="Times" w:eastAsia="Times"/>
          <w:b w:val="0"/>
          <w:i w:val="0"/>
          <w:color w:val="000000"/>
          <w:sz w:val="18"/>
        </w:rPr>
        <w:t>ATNA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21, 1947</w:t>
      </w:r>
    </w:p>
    <w:p>
      <w:pPr>
        <w:autoSpaceDN w:val="0"/>
        <w:autoSpaceDE w:val="0"/>
        <w:widowControl/>
        <w:spacing w:line="260" w:lineRule="exact" w:before="82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Saralabehn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the wife of a mill-owner but she has embraced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poverty for the sake of the country and that too not under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pressure but voluntarily. It can be truly said of her that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woman equal to her in India. She ought to be taken on the Board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Trustees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because then alone the attitude of mill-owners will undergo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change I desire. I know that my friends in the Charkha Sangh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agree with me. Saralabehn perhaps is the first woman among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Gujaratis who is rendering service silently. She is a good worker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equally efficient housewife. She is the wife of a millionaire but she </w:t>
      </w:r>
      <w:r>
        <w:rPr>
          <w:rFonts w:ascii="Times" w:hAnsi="Times" w:eastAsia="Times"/>
          <w:b w:val="0"/>
          <w:i w:val="0"/>
          <w:color w:val="000000"/>
          <w:sz w:val="22"/>
        </w:rPr>
        <w:t>is the living image of simplicity and sacrifice.</w:t>
      </w:r>
    </w:p>
    <w:p>
      <w:pPr>
        <w:autoSpaceDN w:val="0"/>
        <w:autoSpaceDE w:val="0"/>
        <w:widowControl/>
        <w:spacing w:line="294" w:lineRule="exact" w:before="10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Biharni Komi Agman, </w:t>
      </w:r>
      <w:r>
        <w:rPr>
          <w:rFonts w:ascii="Times" w:hAnsi="Times" w:eastAsia="Times"/>
          <w:b w:val="0"/>
          <w:i w:val="0"/>
          <w:color w:val="000000"/>
          <w:sz w:val="18"/>
        </w:rPr>
        <w:t>p. 234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353. LETTER TO SARALADEVI A. SARABHAI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21, 1947</w:t>
      </w:r>
    </w:p>
    <w:p>
      <w:pPr>
        <w:autoSpaceDN w:val="0"/>
        <w:autoSpaceDE w:val="0"/>
        <w:widowControl/>
        <w:spacing w:line="260" w:lineRule="exact" w:before="8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day before yesterday the Board of Trustees discussed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name. They were nearly unanimous that at a time when khadi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a cloud and when the khadi policy was obviously operating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the mills, the inclusion of the wife of a textile king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Board was sure to cause an uproar. In spite of it the Board of Trustees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might have agreed to your appointment if I had insisted on it.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refused to ask for a favour in this manner. The Trustees were happy.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withdrew your name. But my calculation in this case went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slightly awry. I have often of late noticed that my word does not carry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weight with my co-workers and colleagues as it once used to do.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 it pleases me. Maybe, I was stifling their reason before and it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found its freedom! Or, is my thinking out of tune with the times?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that as it may, I have fully opened my mind to you. Such is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 for your purity. What I expect of you is that you will continue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take interest in developing the science of khadi as if you were </w:t>
      </w:r>
      <w:r>
        <w:rPr>
          <w:rFonts w:ascii="Times" w:hAnsi="Times" w:eastAsia="Times"/>
          <w:b w:val="0"/>
          <w:i w:val="0"/>
          <w:color w:val="000000"/>
          <w:sz w:val="22"/>
        </w:rPr>
        <w:t>actually a trustee of the Spinners’ Association and belie the doubts</w:t>
      </w:r>
    </w:p>
    <w:p>
      <w:pPr>
        <w:autoSpaceDN w:val="0"/>
        <w:autoSpaceDE w:val="0"/>
        <w:widowControl/>
        <w:spacing w:line="200" w:lineRule="exact" w:before="288" w:after="0"/>
        <w:ind w:left="550" w:right="38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Wife of Ambalal Sarabhai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the A.I.S.A.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350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2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and fears of the sceptics by showing to them that the wife of a mill-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owner can be as much a lover of khadi as the most ardent of khadi </w:t>
      </w:r>
      <w:r>
        <w:rPr>
          <w:rFonts w:ascii="Times" w:hAnsi="Times" w:eastAsia="Times"/>
          <w:b w:val="0"/>
          <w:i w:val="0"/>
          <w:color w:val="000000"/>
          <w:sz w:val="22"/>
        </w:rPr>
        <w:t>workers.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Biharni Komi Agman, </w:t>
      </w:r>
      <w:r>
        <w:rPr>
          <w:rFonts w:ascii="Times" w:hAnsi="Times" w:eastAsia="Times"/>
          <w:b w:val="0"/>
          <w:i w:val="0"/>
          <w:color w:val="000000"/>
          <w:sz w:val="18"/>
        </w:rPr>
        <w:t>pp. 234-5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354. A LETTER</w:t>
      </w:r>
    </w:p>
    <w:p>
      <w:pPr>
        <w:autoSpaceDN w:val="0"/>
        <w:autoSpaceDE w:val="0"/>
        <w:widowControl/>
        <w:spacing w:line="270" w:lineRule="exact" w:before="4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21, 1947</w:t>
      </w:r>
    </w:p>
    <w:p>
      <w:pPr>
        <w:autoSpaceDN w:val="0"/>
        <w:autoSpaceDE w:val="0"/>
        <w:widowControl/>
        <w:spacing w:line="260" w:lineRule="exact" w:before="8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kind of work which had to be done before attaining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independence was different and now that swaraj is on its way we need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co-operation of each and every Indian to carry on the affairs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nation. For instance, Girijashankar Bajpai. You do know, don’t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you, how in 1942 he had circulated blatant lies regarding Ba’s death,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to mention those about me. But now we ought to utilize his talents.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it is being done. This is how organizations for the constructive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programme should function. It is essential that everyone should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past prejudices and contribute one’s mite in laying the foundation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 strong country. That is why I wanted. . 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be taken on the </w:t>
      </w:r>
      <w:r>
        <w:rPr>
          <w:rFonts w:ascii="Times" w:hAnsi="Times" w:eastAsia="Times"/>
          <w:b w:val="0"/>
          <w:i w:val="0"/>
          <w:color w:val="000000"/>
          <w:sz w:val="22"/>
        </w:rPr>
        <w:t>Board of Trustees.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Biharni Komi Agman, </w:t>
      </w:r>
      <w:r>
        <w:rPr>
          <w:rFonts w:ascii="Times" w:hAnsi="Times" w:eastAsia="Times"/>
          <w:b w:val="0"/>
          <w:i w:val="0"/>
          <w:color w:val="000000"/>
          <w:sz w:val="18"/>
        </w:rPr>
        <w:t>pp. 236-7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355. A LETTER</w:t>
      </w:r>
    </w:p>
    <w:p>
      <w:pPr>
        <w:autoSpaceDN w:val="0"/>
        <w:autoSpaceDE w:val="0"/>
        <w:widowControl/>
        <w:spacing w:line="270" w:lineRule="exact" w:before="2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21, 1947</w:t>
      </w:r>
    </w:p>
    <w:p>
      <w:pPr>
        <w:autoSpaceDN w:val="0"/>
        <w:autoSpaceDE w:val="0"/>
        <w:widowControl/>
        <w:spacing w:line="260" w:lineRule="exact" w:before="4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words “I have lost interest in everything” are not proper.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who regularly recites Ramanama cannot say any such thing.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is happiness? Where is unhappiness? What is happiness? What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unhappiness? Are you rendering service? I see no obligation for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go to Gujrat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would have gone but I was prevailed upon not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go. I shall talk about it some other time. If I could fulfil my duty here, </w:t>
      </w:r>
      <w:r>
        <w:rPr>
          <w:rFonts w:ascii="Times" w:hAnsi="Times" w:eastAsia="Times"/>
          <w:b w:val="0"/>
          <w:i w:val="0"/>
          <w:color w:val="000000"/>
          <w:sz w:val="22"/>
        </w:rPr>
        <w:t>it will certainly have an impact on Gujrat, rather, on the whole world.</w:t>
      </w:r>
    </w:p>
    <w:p>
      <w:pPr>
        <w:autoSpaceDN w:val="0"/>
        <w:autoSpaceDE w:val="0"/>
        <w:widowControl/>
        <w:spacing w:line="220" w:lineRule="exact" w:before="86" w:after="2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5"/>
        <w:gridCol w:w="3255"/>
      </w:tblGrid>
      <w:tr>
        <w:trPr>
          <w:trHeight w:hRule="exact" w:val="782"/>
        </w:trPr>
        <w:tc>
          <w:tcPr>
            <w:tcW w:type="dxa" w:w="3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266" w:after="0"/>
              <w:ind w:left="290" w:right="144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[From Gujarati] </w:t>
            </w:r>
            <w:r>
              <w:br/>
            </w: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 xml:space="preserve">Biharni Komi Agman,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p. 236</w:t>
            </w:r>
          </w:p>
        </w:tc>
        <w:tc>
          <w:tcPr>
            <w:tcW w:type="dxa" w:w="2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20" w:lineRule="exact" w:before="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Omission as in the source. The reference is to Saralabehn Sarabhai;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</w:t>
      </w:r>
      <w:r>
        <w:rPr>
          <w:rFonts w:ascii="Times" w:hAnsi="Times" w:eastAsia="Times"/>
          <w:b w:val="0"/>
          <w:i w:val="0"/>
          <w:color w:val="000000"/>
          <w:sz w:val="18"/>
        </w:rPr>
        <w:t>preceding item.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district in the Punjab</w:t>
      </w:r>
    </w:p>
    <w:p>
      <w:pPr>
        <w:autoSpaceDN w:val="0"/>
        <w:tabs>
          <w:tab w:pos="6130" w:val="left"/>
        </w:tabs>
        <w:autoSpaceDE w:val="0"/>
        <w:widowControl/>
        <w:spacing w:line="320" w:lineRule="exact" w:before="118" w:after="0"/>
        <w:ind w:left="3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94: 17 FEBRUARY, 1947 - 29 APRIL,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351</w:t>
      </w:r>
    </w:p>
    <w:p>
      <w:pPr>
        <w:sectPr>
          <w:pgSz w:w="9360" w:h="12960"/>
          <w:pgMar w:top="504" w:right="1410" w:bottom="4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356. A LETTER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21, 1947</w:t>
      </w:r>
    </w:p>
    <w:p>
      <w:pPr>
        <w:autoSpaceDN w:val="0"/>
        <w:autoSpaceDE w:val="0"/>
        <w:widowControl/>
        <w:spacing w:line="260" w:lineRule="exact" w:before="4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Why were you worried by the young man’s vulgar words?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a brave woman you will die before anyone molests you.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all prepared to die; that alone is our duty. You have the armour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form of Ramanama. How can you have any fear? . . 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Biharni Komi Agman, </w:t>
      </w:r>
      <w:r>
        <w:rPr>
          <w:rFonts w:ascii="Times" w:hAnsi="Times" w:eastAsia="Times"/>
          <w:b w:val="0"/>
          <w:i w:val="0"/>
          <w:color w:val="000000"/>
          <w:sz w:val="18"/>
        </w:rPr>
        <w:t>p. 236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357. LETTER TO SATIS CHANDRA DAS GUPTA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ATNA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21, 1947</w:t>
      </w:r>
    </w:p>
    <w:p>
      <w:pPr>
        <w:autoSpaceDN w:val="0"/>
        <w:tabs>
          <w:tab w:pos="550" w:val="left"/>
        </w:tabs>
        <w:autoSpaceDE w:val="0"/>
        <w:widowControl/>
        <w:spacing w:line="298" w:lineRule="exact" w:before="6" w:after="0"/>
        <w:ind w:left="10" w:right="432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SATIS BABU,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 have your letter.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(1) It is necessary to make arrangements for rehabilitation, but </w:t>
      </w:r>
      <w:r>
        <w:rPr>
          <w:rFonts w:ascii="Times" w:hAnsi="Times" w:eastAsia="Times"/>
          <w:b w:val="0"/>
          <w:i w:val="0"/>
          <w:color w:val="000000"/>
          <w:sz w:val="22"/>
        </w:rPr>
        <w:t>if the Government or the Muslims do nothing what can we do?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(2) What work can we possibly offer if the Government extends </w:t>
      </w:r>
      <w:r>
        <w:rPr>
          <w:rFonts w:ascii="Times" w:hAnsi="Times" w:eastAsia="Times"/>
          <w:b w:val="0"/>
          <w:i w:val="0"/>
          <w:color w:val="000000"/>
          <w:sz w:val="22"/>
        </w:rPr>
        <w:t>no help?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(3) It is my firm belief that we will not get mill yarn. What little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[yarn] we might get will not serve our purpose. We should produce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hand-spun yarn. The weavers should spin themselves and so should </w:t>
      </w:r>
      <w:r>
        <w:rPr>
          <w:rFonts w:ascii="Times" w:hAnsi="Times" w:eastAsia="Times"/>
          <w:b w:val="0"/>
          <w:i w:val="0"/>
          <w:color w:val="000000"/>
          <w:sz w:val="22"/>
        </w:rPr>
        <w:t>others.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1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(4) If all the detenus are released we should not bother about </w:t>
      </w:r>
      <w:r>
        <w:rPr>
          <w:rFonts w:ascii="Times" w:hAnsi="Times" w:eastAsia="Times"/>
          <w:b w:val="0"/>
          <w:i w:val="0"/>
          <w:color w:val="000000"/>
          <w:sz w:val="22"/>
        </w:rPr>
        <w:t>bringing as action. It is outside our field.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(5) I read Abha’s letter. I attach no importance to it.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Dr. Mahmud has arrived there. Let us see what he does.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eager to go there. I am watching the situation here.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it be better if I write in English? I can also get Sailen to </w:t>
      </w:r>
      <w:r>
        <w:rPr>
          <w:rFonts w:ascii="Times" w:hAnsi="Times" w:eastAsia="Times"/>
          <w:b w:val="0"/>
          <w:i w:val="0"/>
          <w:color w:val="000000"/>
          <w:sz w:val="22"/>
        </w:rPr>
        <w:t>write in Bengali. I shall do as you say.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What shall I write about Amiya?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 N. 9076</w:t>
      </w:r>
    </w:p>
    <w:p>
      <w:pPr>
        <w:autoSpaceDN w:val="0"/>
        <w:autoSpaceDE w:val="0"/>
        <w:widowControl/>
        <w:spacing w:line="240" w:lineRule="exact" w:before="4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Omission as in the source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352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358. LETTER TO SHALIGRAM SHUKLA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ATNA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21, 1947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SHUKLA,</w:t>
      </w:r>
    </w:p>
    <w:p>
      <w:pPr>
        <w:autoSpaceDN w:val="0"/>
        <w:tabs>
          <w:tab w:pos="550" w:val="left"/>
          <w:tab w:pos="2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this telegram?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Do fasts have to be undertaken for such </w:t>
      </w:r>
      <w:r>
        <w:rPr>
          <w:rFonts w:ascii="Times" w:hAnsi="Times" w:eastAsia="Times"/>
          <w:b w:val="0"/>
          <w:i w:val="0"/>
          <w:color w:val="000000"/>
          <w:sz w:val="22"/>
        </w:rPr>
        <w:t>things even now???</w:t>
      </w:r>
    </w:p>
    <w:p>
      <w:pPr>
        <w:autoSpaceDN w:val="0"/>
        <w:autoSpaceDE w:val="0"/>
        <w:widowControl/>
        <w:spacing w:line="220" w:lineRule="exact" w:before="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1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copy of the Hindi: Pyarelal Papers. Nehru Memorial Museum and </w:t>
      </w:r>
      <w:r>
        <w:rPr>
          <w:rFonts w:ascii="Times" w:hAnsi="Times" w:eastAsia="Times"/>
          <w:b w:val="0"/>
          <w:i w:val="0"/>
          <w:color w:val="000000"/>
          <w:sz w:val="18"/>
        </w:rPr>
        <w:t>Library. Courtesy: Beladevi Nayyar and Dr. Sushila Nayyar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359. SPEECH AT PRAYER MEETING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21, 1947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BROTHERS AND SISTERS,</w:t>
      </w:r>
    </w:p>
    <w:p>
      <w:pPr>
        <w:autoSpaceDN w:val="0"/>
        <w:autoSpaceDE w:val="0"/>
        <w:widowControl/>
        <w:spacing w:line="260" w:lineRule="exact" w:before="11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also I wish to speak to you about khadi. Its secret lies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hand-spun yarn. Spinning used to be the occupation of women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regarded as slaves. Who would pay the poor souls the wage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their due? In the middle ages women were compelled to spin for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mere pittance. Except in Assam, weaving everywhere was considered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man’s occupation. Weaving has survived even today, but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hand-spinning is not revived weaving too is certain to die out in </w:t>
      </w:r>
      <w:r>
        <w:rPr>
          <w:rFonts w:ascii="Times" w:hAnsi="Times" w:eastAsia="Times"/>
          <w:b w:val="0"/>
          <w:i w:val="0"/>
          <w:color w:val="000000"/>
          <w:sz w:val="22"/>
        </w:rPr>
        <w:t>course of time.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every man and woman does not regard spinning as his or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dharma, that is, does not do carding , or make slivers and spin himself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herself, khadi is bound to die. I shall not call it khadi if a few wear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by way of fashion. My definition of khadi is that it should replace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mill-cloth throughout India. I do not have the words to describe the </w:t>
      </w:r>
      <w:r>
        <w:rPr>
          <w:rFonts w:ascii="Times" w:hAnsi="Times" w:eastAsia="Times"/>
          <w:b w:val="0"/>
          <w:i w:val="0"/>
          <w:color w:val="000000"/>
          <w:sz w:val="22"/>
        </w:rPr>
        <w:t>strength it is bound to generate.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will remain but a dream if men do not spin by way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atonement and the injustice done to women does not cease. The wages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payable to women for an hour’s spinning should be the same as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paid to men. There should be no inequality in the wages paid to men </w:t>
      </w:r>
      <w:r>
        <w:rPr>
          <w:rFonts w:ascii="Times" w:hAnsi="Times" w:eastAsia="Times"/>
          <w:b w:val="0"/>
          <w:i w:val="0"/>
          <w:color w:val="000000"/>
          <w:sz w:val="22"/>
        </w:rPr>
        <w:t>and women. The times have changed when man was regarded as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from Ananddas, Secretary, Raipur Ashram, informing Gandhiji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about the addressee’s fast for Harijans’ entry into a temple owned by a Congressman;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“Speech at Prayer Meeting”,1-5-1947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It being Gandhiji’s silence day, his written speech was read out.</w:t>
      </w:r>
    </w:p>
    <w:p>
      <w:pPr>
        <w:autoSpaceDN w:val="0"/>
        <w:tabs>
          <w:tab w:pos="6130" w:val="left"/>
        </w:tabs>
        <w:autoSpaceDE w:val="0"/>
        <w:widowControl/>
        <w:spacing w:line="320" w:lineRule="exact" w:before="118" w:after="0"/>
        <w:ind w:left="3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94: 17 FEBRUARY, 1947 - 29 APRIL,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353</w:t>
      </w:r>
    </w:p>
    <w:p>
      <w:pPr>
        <w:sectPr>
          <w:pgSz w:w="9360" w:h="12960"/>
          <w:pgMar w:top="516" w:right="1402" w:bottom="4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woman’s master. That we do not admit this is a different matter. God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made man and woman one complete whole. One must not lord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the other. An endeavour is being made to establish this truth </w:t>
      </w:r>
      <w:r>
        <w:rPr>
          <w:rFonts w:ascii="Times" w:hAnsi="Times" w:eastAsia="Times"/>
          <w:b w:val="0"/>
          <w:i w:val="0"/>
          <w:color w:val="000000"/>
          <w:sz w:val="22"/>
        </w:rPr>
        <w:t>through khadi.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Time will come when a mill-owner’s wife will herself become a </w:t>
      </w:r>
      <w:r>
        <w:rPr>
          <w:rFonts w:ascii="Times" w:hAnsi="Times" w:eastAsia="Times"/>
          <w:b w:val="0"/>
          <w:i w:val="0"/>
          <w:color w:val="000000"/>
          <w:sz w:val="22"/>
        </w:rPr>
        <w:t>worker and a carding woman. Then there will be no need for mill-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cloth. Women should prepare themselves to hasten the advent of such </w:t>
      </w:r>
      <w:r>
        <w:rPr>
          <w:rFonts w:ascii="Times" w:hAnsi="Times" w:eastAsia="Times"/>
          <w:b w:val="0"/>
          <w:i w:val="0"/>
          <w:color w:val="000000"/>
          <w:sz w:val="22"/>
        </w:rPr>
        <w:t>a day.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Bihar Samachar, </w:t>
      </w:r>
      <w:r>
        <w:rPr>
          <w:rFonts w:ascii="Times" w:hAnsi="Times" w:eastAsia="Times"/>
          <w:b w:val="0"/>
          <w:i w:val="0"/>
          <w:color w:val="000000"/>
          <w:sz w:val="18"/>
        </w:rPr>
        <w:t>24-4-1947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360. TALK WITH MANU GANDHI</w:t>
      </w:r>
    </w:p>
    <w:p>
      <w:pPr>
        <w:autoSpaceDN w:val="0"/>
        <w:autoSpaceDE w:val="0"/>
        <w:widowControl/>
        <w:spacing w:line="224" w:lineRule="exact" w:before="108" w:after="0"/>
        <w:ind w:left="5130" w:right="0" w:hanging="6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ANDHI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AMP</w:t>
      </w:r>
      <w:r>
        <w:rPr>
          <w:rFonts w:ascii="Times" w:hAnsi="Times" w:eastAsia="Times"/>
          <w:b w:val="0"/>
          <w:i w:val="0"/>
          <w:color w:val="000000"/>
          <w:sz w:val="20"/>
        </w:rPr>
        <w:t>, P</w:t>
      </w:r>
      <w:r>
        <w:rPr>
          <w:rFonts w:ascii="Times" w:hAnsi="Times" w:eastAsia="Times"/>
          <w:b w:val="0"/>
          <w:i w:val="0"/>
          <w:color w:val="000000"/>
          <w:sz w:val="18"/>
        </w:rPr>
        <w:t>ATNA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April 21, 1947</w:t>
      </w:r>
    </w:p>
    <w:p>
      <w:pPr>
        <w:autoSpaceDN w:val="0"/>
        <w:autoSpaceDE w:val="0"/>
        <w:widowControl/>
        <w:spacing w:line="260" w:lineRule="exact" w:before="4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against machines just because they deprive men of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employment and render them jobless. I oppose them not because they </w:t>
      </w:r>
      <w:r>
        <w:rPr>
          <w:rFonts w:ascii="Times" w:hAnsi="Times" w:eastAsia="Times"/>
          <w:b w:val="0"/>
          <w:i w:val="0"/>
          <w:color w:val="000000"/>
          <w:sz w:val="22"/>
        </w:rPr>
        <w:t>are machines but because they create unemployment.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That boy will grow into a courageous, healthy and service-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minded boy, provided he gets a wholesome environment.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His body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 as his mind will develop in right proportion. He will be free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fraud or immorality. Staying in the village he will serve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villagers and will be content to live on the subsistence provided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villagers. Through his service and the knowledge acquired by him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provide proper gui-dance to the people around him and thus train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young men. I expect that a student trained under the Nayee </w:t>
      </w:r>
      <w:r>
        <w:rPr>
          <w:rFonts w:ascii="Times" w:hAnsi="Times" w:eastAsia="Times"/>
          <w:b w:val="0"/>
          <w:i w:val="0"/>
          <w:color w:val="000000"/>
          <w:sz w:val="22"/>
        </w:rPr>
        <w:t>Talim would develop on these lines.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Biharni Komi Agman, </w:t>
      </w:r>
      <w:r>
        <w:rPr>
          <w:rFonts w:ascii="Times" w:hAnsi="Times" w:eastAsia="Times"/>
          <w:b w:val="0"/>
          <w:i w:val="0"/>
          <w:color w:val="000000"/>
          <w:sz w:val="18"/>
        </w:rPr>
        <w:t>p. 228</w:t>
      </w:r>
    </w:p>
    <w:p>
      <w:pPr>
        <w:autoSpaceDN w:val="0"/>
        <w:autoSpaceDE w:val="0"/>
        <w:widowControl/>
        <w:spacing w:line="292" w:lineRule="exact" w:before="362" w:after="66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361. LETTER TO NIRMALA GANDHI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786"/>
        </w:trPr>
        <w:tc>
          <w:tcPr>
            <w:tcW w:type="dxa" w:w="2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6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CHI. NIMU,</w:t>
            </w:r>
          </w:p>
        </w:tc>
        <w:tc>
          <w:tcPr>
            <w:tcW w:type="dxa" w:w="3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82" w:after="0"/>
              <w:ind w:left="2150" w:right="0" w:firstLine="72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ATNA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, </w:t>
            </w:r>
            <w:r>
              <w:br/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April 22, 1947</w:t>
            </w:r>
          </w:p>
        </w:tc>
      </w:tr>
    </w:tbl>
    <w:p>
      <w:pPr>
        <w:autoSpaceDN w:val="0"/>
        <w:autoSpaceDE w:val="0"/>
        <w:widowControl/>
        <w:spacing w:line="240" w:lineRule="exact" w:before="6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Sita and Sumi arrived last night. Sumi’s health seems to have </w:t>
      </w:r>
      <w:r>
        <w:rPr>
          <w:rFonts w:ascii="Times" w:hAnsi="Times" w:eastAsia="Times"/>
          <w:b w:val="0"/>
          <w:i w:val="0"/>
          <w:color w:val="000000"/>
          <w:sz w:val="22"/>
        </w:rPr>
        <w:t>improved. She is enjoying herself and wants to stay for a few days. I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Manu Gandhi had asked how a boy would shape if he got training under the </w:t>
      </w:r>
      <w:r>
        <w:rPr>
          <w:rFonts w:ascii="Times" w:hAnsi="Times" w:eastAsia="Times"/>
          <w:b w:val="0"/>
          <w:i w:val="0"/>
          <w:color w:val="000000"/>
          <w:sz w:val="18"/>
        </w:rPr>
        <w:t>Nayee Talim up to the age of 14-16 without going to any school.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354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have laid down the condition that she could stay only if I was 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it had the approval of you both. Sita shall be leaving for Akola </w:t>
      </w:r>
      <w:r>
        <w:rPr>
          <w:rFonts w:ascii="Times" w:hAnsi="Times" w:eastAsia="Times"/>
          <w:b w:val="0"/>
          <w:i w:val="0"/>
          <w:color w:val="000000"/>
          <w:sz w:val="22"/>
        </w:rPr>
        <w:t>tomorrow.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Hope you are keeping good health.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no time to write more.</w:t>
      </w:r>
    </w:p>
    <w:p>
      <w:pPr>
        <w:autoSpaceDN w:val="0"/>
        <w:autoSpaceDE w:val="0"/>
        <w:widowControl/>
        <w:spacing w:line="220" w:lineRule="exact" w:before="2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to you both from</w:t>
      </w:r>
    </w:p>
    <w:p>
      <w:pPr>
        <w:autoSpaceDN w:val="0"/>
        <w:autoSpaceDE w:val="0"/>
        <w:widowControl/>
        <w:spacing w:line="266" w:lineRule="exact" w:before="2" w:after="0"/>
        <w:ind w:left="0" w:right="77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Mrs. Sumitra Kulkarni Papers. Courtesy: Nehru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Memorial Museum and Library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362. A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ANDHI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AMP</w:t>
      </w:r>
      <w:r>
        <w:rPr>
          <w:rFonts w:ascii="Times" w:hAnsi="Times" w:eastAsia="Times"/>
          <w:b w:val="0"/>
          <w:i w:val="0"/>
          <w:color w:val="000000"/>
          <w:sz w:val="20"/>
        </w:rPr>
        <w:t>, P</w:t>
      </w:r>
      <w:r>
        <w:rPr>
          <w:rFonts w:ascii="Times" w:hAnsi="Times" w:eastAsia="Times"/>
          <w:b w:val="0"/>
          <w:i w:val="0"/>
          <w:color w:val="000000"/>
          <w:sz w:val="18"/>
        </w:rPr>
        <w:t>ATNA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22, 1947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Excessive liberty leads to terrible consequences. Those who wish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go in for a love-marriage may get engaged provided they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elders’ approval but should avoid any personal contact for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least three years and should continue doing their respective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that period. I have no doubt that young men and women who </w:t>
      </w:r>
      <w:r>
        <w:rPr>
          <w:rFonts w:ascii="Times" w:hAnsi="Times" w:eastAsia="Times"/>
          <w:b w:val="0"/>
          <w:i w:val="0"/>
          <w:color w:val="000000"/>
          <w:sz w:val="22"/>
        </w:rPr>
        <w:t>act on these lines are bound to be happy in life.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Biharni Komi Agman, </w:t>
      </w:r>
      <w:r>
        <w:rPr>
          <w:rFonts w:ascii="Times" w:hAnsi="Times" w:eastAsia="Times"/>
          <w:b w:val="0"/>
          <w:i w:val="0"/>
          <w:color w:val="000000"/>
          <w:sz w:val="18"/>
        </w:rPr>
        <w:t>pp. 239-40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363. LETTER TO BRIJKRISHNA CHANDIWALA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ATNA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22, 1947</w:t>
      </w:r>
    </w:p>
    <w:p>
      <w:pPr>
        <w:autoSpaceDN w:val="0"/>
        <w:autoSpaceDE w:val="0"/>
        <w:widowControl/>
        <w:spacing w:line="212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BRAJKISAN,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two letters. My going there is not certain. Do not </w:t>
      </w:r>
      <w:r>
        <w:rPr>
          <w:rFonts w:ascii="Times" w:hAnsi="Times" w:eastAsia="Times"/>
          <w:b w:val="0"/>
          <w:i w:val="0"/>
          <w:color w:val="000000"/>
          <w:sz w:val="22"/>
        </w:rPr>
        <w:t>believe the newspapers.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I invite the Socialists there will be an outcry in the country.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better the Jayaprakash sees me whenever necessary.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 situation is getting out of hand. No one knows how it can be </w:t>
      </w:r>
      <w:r>
        <w:rPr>
          <w:rFonts w:ascii="Times" w:hAnsi="Times" w:eastAsia="Times"/>
          <w:b w:val="0"/>
          <w:i w:val="0"/>
          <w:color w:val="000000"/>
          <w:sz w:val="22"/>
        </w:rPr>
        <w:t>remedied. You should not worry. It will be God wishes.</w:t>
      </w:r>
    </w:p>
    <w:p>
      <w:pPr>
        <w:autoSpaceDN w:val="0"/>
        <w:autoSpaceDE w:val="0"/>
        <w:widowControl/>
        <w:spacing w:line="220" w:lineRule="exact" w:before="86" w:after="2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5"/>
        <w:gridCol w:w="3255"/>
      </w:tblGrid>
      <w:tr>
        <w:trPr>
          <w:trHeight w:hRule="exact" w:val="576"/>
        </w:trPr>
        <w:tc>
          <w:tcPr>
            <w:tcW w:type="dxa" w:w="3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[PS.]</w:t>
            </w:r>
          </w:p>
        </w:tc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got the list.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wanted to marry a college mate of hers.</w:t>
      </w:r>
    </w:p>
    <w:p>
      <w:pPr>
        <w:autoSpaceDN w:val="0"/>
        <w:tabs>
          <w:tab w:pos="6130" w:val="left"/>
        </w:tabs>
        <w:autoSpaceDE w:val="0"/>
        <w:widowControl/>
        <w:spacing w:line="320" w:lineRule="exact" w:before="98" w:after="0"/>
        <w:ind w:left="3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94: 17 FEBRUARY, 1947 - 29 APRIL,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355</w:t>
      </w:r>
    </w:p>
    <w:p>
      <w:pPr>
        <w:sectPr>
          <w:pgSz w:w="9360" w:h="12960"/>
          <w:pgMar w:top="504" w:right="1410" w:bottom="4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 N. 2502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364. LETTER TO GOVIND DAS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ATNA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2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April 22, 1947</w:t>
      </w:r>
    </w:p>
    <w:p>
      <w:pPr>
        <w:autoSpaceDN w:val="0"/>
        <w:autoSpaceDE w:val="0"/>
        <w:widowControl/>
        <w:spacing w:line="212" w:lineRule="exact" w:before="8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BHAI` GOVINDDASJI,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Congratulations on getting a grandson. May </w:t>
      </w:r>
      <w:r>
        <w:rPr>
          <w:rFonts w:ascii="Times" w:hAnsi="Times" w:eastAsia="Times"/>
          <w:b w:val="0"/>
          <w:i w:val="0"/>
          <w:color w:val="000000"/>
          <w:sz w:val="22"/>
        </w:rPr>
        <w:t>your grandson have a long life and may he become a true worker.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OVIND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AS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AJA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OKULDAS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AHAL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>UBBULPORE</w:t>
      </w:r>
      <w:r>
        <w:rPr>
          <w:rFonts w:ascii="Times" w:hAnsi="Times" w:eastAsia="Times"/>
          <w:b w:val="0"/>
          <w:i w:val="0"/>
          <w:color w:val="000000"/>
          <w:sz w:val="20"/>
        </w:rPr>
        <w:t>, C.P.</w:t>
      </w:r>
    </w:p>
    <w:p>
      <w:pPr>
        <w:autoSpaceDN w:val="0"/>
        <w:autoSpaceDE w:val="0"/>
        <w:widowControl/>
        <w:spacing w:line="240" w:lineRule="exact" w:before="5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C. W. 10422. Courtesy: Seth Govind Das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365. DISCUSSION AT HINDUSTANI TALIMI SANGH</w:t>
      </w:r>
    </w:p>
    <w:p>
      <w:pPr>
        <w:autoSpaceDN w:val="0"/>
        <w:autoSpaceDE w:val="0"/>
        <w:widowControl/>
        <w:spacing w:line="292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MEETING</w:t>
      </w:r>
    </w:p>
    <w:p>
      <w:pPr>
        <w:autoSpaceDN w:val="0"/>
        <w:autoSpaceDE w:val="0"/>
        <w:widowControl/>
        <w:spacing w:line="266" w:lineRule="exact" w:before="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ATNA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22, 1947</w:t>
      </w:r>
    </w:p>
    <w:p>
      <w:pPr>
        <w:autoSpaceDN w:val="0"/>
        <w:autoSpaceDE w:val="0"/>
        <w:widowControl/>
        <w:spacing w:line="240" w:lineRule="exact" w:before="8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ZAKIR HUSAIN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: In the morning session we heard the reports from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provinces. The budget was sanctioned and the question of how much aid we should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seek from the Government was discussed.</w:t>
      </w:r>
    </w:p>
    <w:p>
      <w:pPr>
        <w:autoSpaceDN w:val="0"/>
        <w:autoSpaceDE w:val="0"/>
        <w:widowControl/>
        <w:spacing w:line="260" w:lineRule="exact" w:before="7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GANDHIJI: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 would be prepared to give us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as we ask for. But the very move to seek Government aid would </w:t>
      </w:r>
      <w:r>
        <w:rPr>
          <w:rFonts w:ascii="Times" w:hAnsi="Times" w:eastAsia="Times"/>
          <w:b w:val="0"/>
          <w:i w:val="0"/>
          <w:color w:val="000000"/>
          <w:sz w:val="22"/>
        </w:rPr>
        <w:t>mean the end of Nayee Talim.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ZAKIR HUSAIN</w:t>
      </w:r>
      <w:r>
        <w:rPr>
          <w:rFonts w:ascii="Times" w:hAnsi="Times" w:eastAsia="Times"/>
          <w:b w:val="0"/>
          <w:i w:val="0"/>
          <w:color w:val="000000"/>
          <w:sz w:val="18"/>
        </w:rPr>
        <w:t>: No, the question was only regarding the students’ fees.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point under discussion was how many students should we admit. If we take more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students it will naturally help us in meeting the expenses but then we would be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ruining our cause.</w:t>
      </w:r>
    </w:p>
    <w:p>
      <w:pPr>
        <w:autoSpaceDN w:val="0"/>
        <w:autoSpaceDE w:val="0"/>
        <w:widowControl/>
        <w:spacing w:line="260" w:lineRule="exact" w:before="7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GANDHIJI: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course, that is obvious. We should take only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students as we want—not more. I have quite a few things to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 budget. I would like Ashadevi and Aryanayakum to sit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discuss it with me and make whatever alterations they possibly can in </w:t>
      </w:r>
      <w:r>
        <w:rPr>
          <w:rFonts w:ascii="Times" w:hAnsi="Times" w:eastAsia="Times"/>
          <w:b w:val="0"/>
          <w:i w:val="0"/>
          <w:color w:val="000000"/>
          <w:sz w:val="22"/>
        </w:rPr>
        <w:t>it. After three years nothing should be expected either from me or</w:t>
      </w:r>
    </w:p>
    <w:p>
      <w:pPr>
        <w:autoSpaceDN w:val="0"/>
        <w:autoSpaceDE w:val="0"/>
        <w:widowControl/>
        <w:spacing w:line="240" w:lineRule="exact" w:before="1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President, Hindustani Talimi Sangh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356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from anyone else. If we fail to achieve this, Nayee Talim will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work. If you want to make it self-supporting you should prepare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budget accordingly. And if at the end of three years we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succeed we will have to declare our bankruptcy before the country.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should not keep silent lest we lose the credit we have earned. True </w:t>
      </w:r>
      <w:r>
        <w:rPr>
          <w:rFonts w:ascii="Times" w:hAnsi="Times" w:eastAsia="Times"/>
          <w:b w:val="0"/>
          <w:i w:val="0"/>
          <w:color w:val="000000"/>
          <w:sz w:val="22"/>
        </w:rPr>
        <w:t>credit lies in success.</w:t>
      </w:r>
    </w:p>
    <w:p>
      <w:pPr>
        <w:autoSpaceDN w:val="0"/>
        <w:autoSpaceDE w:val="0"/>
        <w:widowControl/>
        <w:spacing w:line="240" w:lineRule="exact" w:before="1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ZAKIR HUSAIN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: We have received a request from Madras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that the Talimi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Sangh should run a school there. The Government is prepared to bear its expenses.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They have asked for Ramachandran to take up the responsibility of conducting Nayee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Talim under the Ministry.</w:t>
      </w:r>
    </w:p>
    <w:p>
      <w:pPr>
        <w:autoSpaceDN w:val="0"/>
        <w:autoSpaceDE w:val="0"/>
        <w:widowControl/>
        <w:spacing w:line="280" w:lineRule="exact" w:before="7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GANDHIJI: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Ramachandran hasn’t come, has he? I shall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talk with him about this. As regards the school we should take up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task only if we are capable of fulfilling it, other- wise we shall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putting the Government in a fix. Today we have our ministries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crores of rupees have come into our hands. We can spend the amount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way we like. If our own conscience does not question it, perhaps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one else would. This can work for a year or two. But in the absence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any concrete achievement it is not going to last long. I would,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advise you to accept this responsibility only if you feel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competent enough to shoulder, it. If we are not, we ought to admit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we can teach [ Nayee Talim] only at our centre and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provinces are beyond our reach. Instructors from Madras are welcome </w:t>
      </w:r>
      <w:r>
        <w:rPr>
          <w:rFonts w:ascii="Times" w:hAnsi="Times" w:eastAsia="Times"/>
          <w:b w:val="0"/>
          <w:i w:val="0"/>
          <w:color w:val="000000"/>
          <w:sz w:val="22"/>
        </w:rPr>
        <w:t>to come and have a look at the work going on at Sevagram.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Our system of education has three aspects. It leads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development of the mind, the body and the soul. The ordinary system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cares only for the development of the mind. Our system, I claim,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purifies the mind and is conducive to its harmonious development.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Moreover, it provides nourishment to the soul as well. What does it </w:t>
      </w:r>
      <w:r>
        <w:rPr>
          <w:rFonts w:ascii="Times" w:hAnsi="Times" w:eastAsia="Times"/>
          <w:b w:val="0"/>
          <w:i w:val="0"/>
          <w:color w:val="000000"/>
          <w:sz w:val="22"/>
        </w:rPr>
        <w:t>matter if we do not impart religious instruction? Religious teaching—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again from books—is not indispensable for the soul.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practice we shall teach the boys the noble principles from all the </w:t>
      </w:r>
      <w:r>
        <w:rPr>
          <w:rFonts w:ascii="Times" w:hAnsi="Times" w:eastAsia="Times"/>
          <w:b w:val="0"/>
          <w:i w:val="0"/>
          <w:color w:val="000000"/>
          <w:sz w:val="22"/>
        </w:rPr>
        <w:t>religions.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Nayee Talim is not confined to teaching spinning and sweeping.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indispensable, these in themselves are not sufficient for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purpose. We shall have to give them up unless they promote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development of the soul. Here I am engaged in other tasks. But Nayee </w:t>
      </w:r>
      <w:r>
        <w:rPr>
          <w:rFonts w:ascii="Times" w:hAnsi="Times" w:eastAsia="Times"/>
          <w:b w:val="0"/>
          <w:i w:val="0"/>
          <w:color w:val="000000"/>
          <w:sz w:val="22"/>
        </w:rPr>
        <w:t>Talim has never been out of my mind.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Avinashilingam, Education Minister</w:t>
      </w:r>
    </w:p>
    <w:p>
      <w:pPr>
        <w:autoSpaceDN w:val="0"/>
        <w:tabs>
          <w:tab w:pos="6130" w:val="left"/>
        </w:tabs>
        <w:autoSpaceDE w:val="0"/>
        <w:widowControl/>
        <w:spacing w:line="320" w:lineRule="exact" w:before="98" w:after="0"/>
        <w:ind w:left="3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94: 17 FEBRUARY, 1947 - 29 APRIL,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357</w:t>
      </w:r>
    </w:p>
    <w:p>
      <w:pPr>
        <w:sectPr>
          <w:pgSz w:w="9360" w:h="12960"/>
          <w:pgMar w:top="504" w:right="1404" w:bottom="4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charkha occupied an important place much before Nayee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Talim was even conceived of. I knew almost nothing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charkha when I first referred to it in South Africa in 1908. It was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later on that I learnt more about it. Afterwards came the days of civil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disobedience and the Ali Brothers, and the charkha continued to hold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important place. Yesterday in my prayer meeting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had drawn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you the picture of khadi as I visualize it. Khadi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conception is that which can take the place of all mill-cloth.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insist on including khadi in Nayee Talim, if you could suggest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other means for the eradication of poverty. In that case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gladly admit my mistake. I had discussed this point with Vinoba,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Krishnadas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Narandas. To me it is a simple calculation. I feel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everyone spins for an hour daily all would be able to have the cloth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required. If, however, it would require six hours a day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everybody to achieve this, khadi was bound to perish. For people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do other work also. They have to produce food and do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intellectual work as well. Moreover, Nayee Talim would lose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meaning if one was ever to toil like a bullock under it. An hour spent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spinning is an hour of self-development for the spinner.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Saiyidain Saheb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said that at least in the post-basic stage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mechanical processes in the mills would have to be taught, I could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 it. I hold that if khadi is sound as a foundation for basic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education, it ought to be further developed during the post-basic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stage. Yesterday Dev Prakash showed me an article which he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written on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takli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broom. He has done some work under </w:t>
      </w:r>
      <w:r>
        <w:rPr>
          <w:rFonts w:ascii="Times" w:hAnsi="Times" w:eastAsia="Times"/>
          <w:b w:val="0"/>
          <w:i w:val="0"/>
          <w:color w:val="000000"/>
          <w:sz w:val="22"/>
        </w:rPr>
        <w:t>Nayee Talim. If all that he writes is true, a lot of knowledge—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including the knowledge of higher engineering—can be gained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Nayee Talim. But only when we have assimilated all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knowledge can we impart it to others. We have not evolved the science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these essential crafts. The British cloth mills evolved out of our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takli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loom. They planned the mills because they wanted to exploit us.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do not want to exploit anyone. We do not, therefore, need mills,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we must build up the science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takli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loom. If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to copy Europe in this matter, it would mean destruction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and the world. Of course, if you are in favour of mills then let us </w:t>
      </w:r>
      <w:r>
        <w:rPr>
          <w:rFonts w:ascii="Times" w:hAnsi="Times" w:eastAsia="Times"/>
          <w:b w:val="0"/>
          <w:i w:val="0"/>
          <w:color w:val="000000"/>
          <w:sz w:val="22"/>
        </w:rPr>
        <w:t>talk about them.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ZAKIR HUSAIN</w:t>
      </w:r>
      <w:r>
        <w:rPr>
          <w:rFonts w:ascii="Times" w:hAnsi="Times" w:eastAsia="Times"/>
          <w:b w:val="0"/>
          <w:i w:val="0"/>
          <w:color w:val="000000"/>
          <w:sz w:val="18"/>
        </w:rPr>
        <w:t>: [The difficulty is that] the boys who graduate from our</w:t>
      </w:r>
    </w:p>
    <w:p>
      <w:pPr>
        <w:autoSpaceDN w:val="0"/>
        <w:autoSpaceDE w:val="0"/>
        <w:widowControl/>
        <w:spacing w:line="210" w:lineRule="exact" w:before="210" w:after="0"/>
        <w:ind w:left="550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“Speech at Prayer Meeting”, 21-4-1947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Son of Chhaganlal Gandhi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Khwaja Ghulam Saiyidain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358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schools look to the mills for employment.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GANDHIJI: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boys that will come out of the school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conception will not look to the mills for employment. As a matter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fact mill-cloth should not sell side by side with khadi. Our mills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export their manufactures. In Lancashire you do not get the cloth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manufactured there. The whole of it is exported. But perhaps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mills may not be able to sell their product for long even in foreign </w:t>
      </w:r>
      <w:r>
        <w:rPr>
          <w:rFonts w:ascii="Times" w:hAnsi="Times" w:eastAsia="Times"/>
          <w:b w:val="0"/>
          <w:i w:val="0"/>
          <w:color w:val="000000"/>
          <w:sz w:val="22"/>
        </w:rPr>
        <w:t>markets.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right when you say that you cannot help it if the whole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atmosphere around is surcharged with the idea of mill-cloth, and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own ministers are interested in opening mills. The way for us is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die in living up to our faith. If we believe in the truth of khadi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spread it and convince the ministers that we are doing the right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 and will continue to do so. We are not going to accept defeat.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created the Talimi Sangh but never took any interest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Similarly the Congress was instrumental in setting up the Charkha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Sangh but it never adopted its programme. Who cares for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institutions today? When Congressmen had a little money and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 they paid some attention to the constructive work.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doubt, they did some constructive work too. Today, however,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entire Government has come into their hands. They have not yet </w:t>
      </w:r>
      <w:r>
        <w:rPr>
          <w:rFonts w:ascii="Times" w:hAnsi="Times" w:eastAsia="Times"/>
          <w:b w:val="0"/>
          <w:i w:val="0"/>
          <w:color w:val="000000"/>
          <w:sz w:val="22"/>
        </w:rPr>
        <w:t>digested the power it has brought. They will take time to do so.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ZAKIR HUSAIN</w:t>
      </w:r>
      <w:r>
        <w:rPr>
          <w:rFonts w:ascii="Times" w:hAnsi="Times" w:eastAsia="Times"/>
          <w:b w:val="0"/>
          <w:i w:val="0"/>
          <w:color w:val="000000"/>
          <w:sz w:val="18"/>
        </w:rPr>
        <w:t>: We are faced with a great difficulty. To run a school under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Nayee Talim means bringing about a new order. Moreover, all the power is in the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hands of the ministers who do not fully share our views.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3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GANDHIJI: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doubt about it. After all schools in the cities </w:t>
      </w:r>
      <w:r>
        <w:rPr>
          <w:rFonts w:ascii="Times" w:hAnsi="Times" w:eastAsia="Times"/>
          <w:b w:val="0"/>
          <w:i w:val="0"/>
          <w:color w:val="000000"/>
          <w:sz w:val="22"/>
        </w:rPr>
        <w:t>cannot be created out of nothing.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ZAKIR HUSAIN</w:t>
      </w:r>
      <w:r>
        <w:rPr>
          <w:rFonts w:ascii="Times" w:hAnsi="Times" w:eastAsia="Times"/>
          <w:b w:val="0"/>
          <w:i w:val="0"/>
          <w:color w:val="000000"/>
          <w:sz w:val="18"/>
        </w:rPr>
        <w:t>: Either you help to co-ordinate the activities of the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Government and the Sangh or let us be on our own.</w:t>
      </w:r>
    </w:p>
    <w:p>
      <w:pPr>
        <w:autoSpaceDN w:val="0"/>
        <w:autoSpaceDE w:val="0"/>
        <w:widowControl/>
        <w:spacing w:line="280" w:lineRule="exact" w:before="3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GANDHIJI: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confess I no longer command the same influence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used to . I do not blame the Government for this. They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inherited a set machinery which they have to work. If I had been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minister, perhaps, I too would have acted similarly. Still, I am talking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over with Jawaharlalji and others. I have to talk and convince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about the work of the Talimi Sangh, have’nt I? I pray to God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either to call me to Himself or endow my words with such power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able to carry conviction to the people and their </w:t>
      </w:r>
      <w:r>
        <w:rPr>
          <w:rFonts w:ascii="Times" w:hAnsi="Times" w:eastAsia="Times"/>
          <w:b w:val="0"/>
          <w:i w:val="0"/>
          <w:color w:val="000000"/>
          <w:sz w:val="22"/>
        </w:rPr>
        <w:t>representatives.</w:t>
      </w:r>
    </w:p>
    <w:p>
      <w:pPr>
        <w:autoSpaceDN w:val="0"/>
        <w:tabs>
          <w:tab w:pos="6130" w:val="left"/>
        </w:tabs>
        <w:autoSpaceDE w:val="0"/>
        <w:widowControl/>
        <w:spacing w:line="320" w:lineRule="exact" w:before="186" w:after="0"/>
        <w:ind w:left="3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94: 17 FEBRUARY, 1947 - 29 APRIL,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359</w:t>
      </w:r>
    </w:p>
    <w:p>
      <w:pPr>
        <w:sectPr>
          <w:pgSz w:w="9360" w:h="12960"/>
          <w:pgMar w:top="524" w:right="1406" w:bottom="4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give up Nayee Talim if you do not believe that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full of potentialities. Some people come to tell me that now my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over. So far ahimsa was followed but now the time has come for me </w:t>
      </w:r>
      <w:r>
        <w:rPr>
          <w:rFonts w:ascii="Times" w:hAnsi="Times" w:eastAsia="Times"/>
          <w:b w:val="0"/>
          <w:i w:val="0"/>
          <w:color w:val="000000"/>
          <w:sz w:val="22"/>
        </w:rPr>
        <w:t>to leave. They are not going to listen to me any more.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ZAKIR HUSAIN</w:t>
      </w:r>
      <w:r>
        <w:rPr>
          <w:rFonts w:ascii="Times" w:hAnsi="Times" w:eastAsia="Times"/>
          <w:b w:val="0"/>
          <w:i w:val="0"/>
          <w:color w:val="000000"/>
          <w:sz w:val="18"/>
        </w:rPr>
        <w:t>: But Bapuji, the Congress ought to have explained its policy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regarding the Talimi Sangh to the ministers. It never did. I met Maulana Saheb before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coming here. He had expressed sympathy and said that he would like to meet the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Sangh. The Sangh has now decided to see him.</w:t>
      </w:r>
    </w:p>
    <w:p>
      <w:pPr>
        <w:autoSpaceDN w:val="0"/>
        <w:autoSpaceDE w:val="0"/>
        <w:widowControl/>
        <w:spacing w:line="280" w:lineRule="exact" w:before="32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GANDHIJI: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should have invited you before this. Let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Sargeant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work but he should work under your guidance. In fact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advised them to invite Zakir Husain Saheb and suggested that </w:t>
      </w:r>
      <w:r>
        <w:rPr>
          <w:rFonts w:ascii="Times" w:hAnsi="Times" w:eastAsia="Times"/>
          <w:b w:val="0"/>
          <w:i w:val="0"/>
          <w:color w:val="000000"/>
          <w:sz w:val="22"/>
        </w:rPr>
        <w:t>only after discussing things with him should they plan their work.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ZAKIR HUSAIN</w:t>
      </w:r>
      <w:r>
        <w:rPr>
          <w:rFonts w:ascii="Times" w:hAnsi="Times" w:eastAsia="Times"/>
          <w:b w:val="0"/>
          <w:i w:val="0"/>
          <w:color w:val="000000"/>
          <w:sz w:val="18"/>
        </w:rPr>
        <w:t>: We feel that with a little effort it could have been done but we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never did make that effort.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3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GANDHIJI: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the whole machinery of the Congress is </w:t>
      </w:r>
      <w:r>
        <w:rPr>
          <w:rFonts w:ascii="Times" w:hAnsi="Times" w:eastAsia="Times"/>
          <w:b w:val="0"/>
          <w:i w:val="0"/>
          <w:color w:val="000000"/>
          <w:sz w:val="22"/>
        </w:rPr>
        <w:t>crumbling into pieces. Everyone does not realize it but I do.</w:t>
      </w:r>
    </w:p>
    <w:p>
      <w:pPr>
        <w:autoSpaceDN w:val="0"/>
        <w:autoSpaceDE w:val="0"/>
        <w:widowControl/>
        <w:spacing w:line="266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ZAKIR HUSAIN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: </w:t>
      </w:r>
      <w:r>
        <w:rPr>
          <w:rFonts w:ascii="Times" w:hAnsi="Times" w:eastAsia="Times"/>
          <w:b w:val="0"/>
          <w:i w:val="0"/>
          <w:color w:val="000000"/>
          <w:sz w:val="18"/>
        </w:rPr>
        <w:t>In my view facilities should be provided and time apportioned</w:t>
      </w:r>
    </w:p>
    <w:p>
      <w:pPr>
        <w:autoSpaceDN w:val="0"/>
        <w:autoSpaceDE w:val="0"/>
        <w:widowControl/>
        <w:spacing w:line="240" w:lineRule="exact" w:before="3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for religious education in our schools, so as to enable those well versed in religion to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come and teach there. If the Government decides to undertake more than this it would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only increase misunderstanding and friction. Supposing Maulana Saheb prepares the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curriculum, not everyone will be prepared to accept it.</w:t>
      </w:r>
    </w:p>
    <w:p>
      <w:pPr>
        <w:autoSpaceDN w:val="0"/>
        <w:autoSpaceDE w:val="0"/>
        <w:widowControl/>
        <w:spacing w:line="280" w:lineRule="exact" w:before="3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GANDHIJI: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talk it over with Maulana Saheb.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subscribe to the view that the Government should provide religious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education. If there are some Mussalmans who want to give religious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 of the wrong type, you cannot prevent it. If you try to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so, the result can only be bad. Those who want to give religious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education, without expecting any remuneration for it, may do so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own. We will only teach ethics based on the fundamental </w:t>
      </w:r>
      <w:r>
        <w:rPr>
          <w:rFonts w:ascii="Times" w:hAnsi="Times" w:eastAsia="Times"/>
          <w:b w:val="0"/>
          <w:i w:val="0"/>
          <w:color w:val="000000"/>
          <w:sz w:val="22"/>
        </w:rPr>
        <w:t>principles of all religions.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ARYANAYAKUM</w:t>
      </w:r>
      <w:r>
        <w:rPr>
          <w:rFonts w:ascii="Times" w:hAnsi="Times" w:eastAsia="Times"/>
          <w:b w:val="0"/>
          <w:i w:val="0"/>
          <w:color w:val="000000"/>
          <w:sz w:val="18"/>
        </w:rPr>
        <w:t>: One more question remains to be discussed. We have to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grant certificates to the boys who have just completed their seven years’ course. What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should we state in the certificate and what name should we give it?</w:t>
      </w:r>
    </w:p>
    <w:p>
      <w:pPr>
        <w:autoSpaceDN w:val="0"/>
        <w:autoSpaceDE w:val="0"/>
        <w:widowControl/>
        <w:spacing w:line="280" w:lineRule="exact" w:before="32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GANDHIJI: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prepare a draft in Hindustani and have it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 the scripts so that it is understood by all. Clearly state the boy’s </w:t>
      </w:r>
      <w:r>
        <w:rPr>
          <w:rFonts w:ascii="Times" w:hAnsi="Times" w:eastAsia="Times"/>
          <w:b w:val="0"/>
          <w:i w:val="0"/>
          <w:color w:val="000000"/>
          <w:sz w:val="22"/>
        </w:rPr>
        <w:t>qualifications in it. Supposing we mention that our boy is more</w:t>
      </w:r>
    </w:p>
    <w:p>
      <w:pPr>
        <w:autoSpaceDN w:val="0"/>
        <w:autoSpaceDE w:val="0"/>
        <w:widowControl/>
        <w:spacing w:line="240" w:lineRule="exact" w:before="1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Sir John Sargeant, Educational Adviser to Government of India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qualified than a matriculate, we have to be specific about it. The name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correspond with the qualification certified therein. Giving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 a high-sounding name when its worth does not correspond to it </w:t>
      </w:r>
      <w:r>
        <w:rPr>
          <w:rFonts w:ascii="Times" w:hAnsi="Times" w:eastAsia="Times"/>
          <w:b w:val="0"/>
          <w:i w:val="0"/>
          <w:color w:val="000000"/>
          <w:sz w:val="22"/>
        </w:rPr>
        <w:t>reflects no credit on the giver.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ZAKIR HUSAIN</w:t>
      </w:r>
      <w:r>
        <w:rPr>
          <w:rFonts w:ascii="Times" w:hAnsi="Times" w:eastAsia="Times"/>
          <w:b w:val="0"/>
          <w:i w:val="0"/>
          <w:color w:val="000000"/>
          <w:sz w:val="18"/>
        </w:rPr>
        <w:t>: We may certify that the boy has completed a full course of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basic education.</w:t>
      </w:r>
    </w:p>
    <w:p>
      <w:pPr>
        <w:autoSpaceDN w:val="0"/>
        <w:autoSpaceDE w:val="0"/>
        <w:widowControl/>
        <w:spacing w:line="280" w:lineRule="exact" w:before="32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GANDHIJI: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rather have a precise word for it just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Hindi [Sahitya] Sammelan has precise names for its different </w:t>
      </w:r>
      <w:r>
        <w:rPr>
          <w:rFonts w:ascii="Times" w:hAnsi="Times" w:eastAsia="Times"/>
          <w:b w:val="0"/>
          <w:i w:val="0"/>
          <w:color w:val="000000"/>
          <w:sz w:val="22"/>
        </w:rPr>
        <w:t>diplomas.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AVINASHILINGAM</w:t>
      </w:r>
      <w:r>
        <w:rPr>
          <w:rFonts w:ascii="Times" w:hAnsi="Times" w:eastAsia="Times"/>
          <w:b w:val="0"/>
          <w:i w:val="0"/>
          <w:color w:val="000000"/>
          <w:sz w:val="18"/>
        </w:rPr>
        <w:t>: Though the Talimi Sangh follows the policy of co-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education, we in the South do not want to introduce it there.</w:t>
      </w:r>
    </w:p>
    <w:p>
      <w:pPr>
        <w:autoSpaceDN w:val="0"/>
        <w:autoSpaceDE w:val="0"/>
        <w:widowControl/>
        <w:spacing w:line="280" w:lineRule="exact" w:before="1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GANDHIJI: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that case you have the option to say that as it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 convenient for you to adopt Nayee Talim fully in Madras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implementing it only partially. If you have co-education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schools, but not in your training schools, the children will think </w:t>
      </w:r>
      <w:r>
        <w:rPr>
          <w:rFonts w:ascii="Times" w:hAnsi="Times" w:eastAsia="Times"/>
          <w:b w:val="0"/>
          <w:i w:val="0"/>
          <w:color w:val="000000"/>
          <w:sz w:val="22"/>
        </w:rPr>
        <w:t>there is something wrong somewhere.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AVINASHILINGAM</w:t>
      </w:r>
      <w:r>
        <w:rPr>
          <w:rFonts w:ascii="Times" w:hAnsi="Times" w:eastAsia="Times"/>
          <w:b w:val="0"/>
          <w:i w:val="0"/>
          <w:color w:val="000000"/>
          <w:sz w:val="18"/>
        </w:rPr>
        <w:t>: I think there is no harm if we have co-education among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grown-ups, when they know their own minds. But, in my view, it is not proper for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girls of 15 or 16 when they join our training camps.</w:t>
      </w:r>
    </w:p>
    <w:p>
      <w:pPr>
        <w:autoSpaceDN w:val="0"/>
        <w:autoSpaceDE w:val="0"/>
        <w:widowControl/>
        <w:spacing w:line="240" w:lineRule="exact" w:before="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ZAKIR HUSAIN</w:t>
      </w:r>
      <w:r>
        <w:rPr>
          <w:rFonts w:ascii="Times" w:hAnsi="Times" w:eastAsia="Times"/>
          <w:b w:val="0"/>
          <w:i w:val="0"/>
          <w:color w:val="000000"/>
          <w:sz w:val="18"/>
        </w:rPr>
        <w:t>: The Sangh has not made co-education obligatory for the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training schools.</w:t>
      </w:r>
    </w:p>
    <w:p>
      <w:pPr>
        <w:autoSpaceDN w:val="0"/>
        <w:autoSpaceDE w:val="0"/>
        <w:widowControl/>
        <w:spacing w:line="280" w:lineRule="exact" w:before="32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GANDHIJI: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(Avinashilingam’s) arguments, I am afraid, fail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convince me. Even if my children have a tendency to go astray,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let them run the risk. We shall have to rid ourselves one day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sex mentality. We should not seek examples from the West.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training schools if the teachers are competent, pure and filled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spirit of Nayee Talim there is no danger. If, unfortunately,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accidents do take place, we should not be frightened. They are </w:t>
      </w:r>
      <w:r>
        <w:rPr>
          <w:rFonts w:ascii="Times" w:hAnsi="Times" w:eastAsia="Times"/>
          <w:b w:val="0"/>
          <w:i w:val="0"/>
          <w:color w:val="000000"/>
          <w:sz w:val="22"/>
        </w:rPr>
        <w:t>bound to be.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ZAKIR HUSAIN</w:t>
      </w:r>
      <w:r>
        <w:rPr>
          <w:rFonts w:ascii="Times" w:hAnsi="Times" w:eastAsia="Times"/>
          <w:b w:val="0"/>
          <w:i w:val="0"/>
          <w:color w:val="000000"/>
          <w:sz w:val="18"/>
        </w:rPr>
        <w:t>: We are not familiar with the conditions prevailing in Madras.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If you feel that the atmosphere there is not favourable for co-education you should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wait till it changes in its favour. For the time being you can send your girls to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Sevagram.</w:t>
      </w:r>
    </w:p>
    <w:p>
      <w:pPr>
        <w:autoSpaceDN w:val="0"/>
        <w:autoSpaceDE w:val="0"/>
        <w:widowControl/>
        <w:spacing w:line="240" w:lineRule="exact" w:before="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AVINASHILINGAM</w:t>
      </w:r>
      <w:r>
        <w:rPr>
          <w:rFonts w:ascii="Times" w:hAnsi="Times" w:eastAsia="Times"/>
          <w:b w:val="0"/>
          <w:i w:val="0"/>
          <w:color w:val="000000"/>
          <w:sz w:val="18"/>
        </w:rPr>
        <w:t>: Another difficulty facing us is that we do not have the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requisite literature for Nayee Talim. If we can have it ready at one place, it can be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adjusted according to the needs of the different provinces. The Talimi Sangh should</w:t>
      </w:r>
    </w:p>
    <w:p>
      <w:pPr>
        <w:autoSpaceDN w:val="0"/>
        <w:tabs>
          <w:tab w:pos="6130" w:val="left"/>
        </w:tabs>
        <w:autoSpaceDE w:val="0"/>
        <w:widowControl/>
        <w:spacing w:line="320" w:lineRule="exact" w:before="218" w:after="0"/>
        <w:ind w:left="3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94: 17 FEBRUARY, 1947 - 29 APRIL,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361</w:t>
      </w:r>
    </w:p>
    <w:p>
      <w:pPr>
        <w:sectPr>
          <w:pgSz w:w="9360" w:h="12960"/>
          <w:pgMar w:top="504" w:right="1410" w:bottom="4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take up this task. It can get the blocks made at cheaper rates, have the pictures printed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do such other jobs.</w:t>
      </w:r>
    </w:p>
    <w:p>
      <w:pPr>
        <w:autoSpaceDN w:val="0"/>
        <w:autoSpaceDE w:val="0"/>
        <w:widowControl/>
        <w:spacing w:line="240" w:lineRule="exact" w:before="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ARYANAYAKUM</w:t>
      </w:r>
      <w:r>
        <w:rPr>
          <w:rFonts w:ascii="Times" w:hAnsi="Times" w:eastAsia="Times"/>
          <w:b w:val="0"/>
          <w:i w:val="0"/>
          <w:color w:val="000000"/>
          <w:sz w:val="18"/>
        </w:rPr>
        <w:t>: There were ten such persons, among those who attended our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last training camp, who were competent to produce the literature. Two of them are in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Madras. Let us have them for this job.</w:t>
      </w:r>
    </w:p>
    <w:p>
      <w:pPr>
        <w:autoSpaceDN w:val="0"/>
        <w:autoSpaceDE w:val="0"/>
        <w:widowControl/>
        <w:spacing w:line="240" w:lineRule="exact" w:before="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AVINASHILINGAM</w:t>
      </w:r>
      <w:r>
        <w:rPr>
          <w:rFonts w:ascii="Times" w:hAnsi="Times" w:eastAsia="Times"/>
          <w:b w:val="0"/>
          <w:i w:val="0"/>
          <w:color w:val="000000"/>
          <w:sz w:val="18"/>
        </w:rPr>
        <w:t>: With your permission I would suggest that these books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should have beautiful get up.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3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GANDHIJI: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Basic education does not imply work of inferior </w:t>
      </w:r>
      <w:r>
        <w:rPr>
          <w:rFonts w:ascii="Times" w:hAnsi="Times" w:eastAsia="Times"/>
          <w:b w:val="0"/>
          <w:i w:val="0"/>
          <w:color w:val="000000"/>
          <w:sz w:val="22"/>
        </w:rPr>
        <w:t>quality.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AVINASHILINGAM</w:t>
      </w:r>
      <w:r>
        <w:rPr>
          <w:rFonts w:ascii="Times" w:hAnsi="Times" w:eastAsia="Times"/>
          <w:b w:val="0"/>
          <w:i w:val="0"/>
          <w:color w:val="000000"/>
          <w:sz w:val="18"/>
        </w:rPr>
        <w:t>: The books should have such a get up that they attract the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children by their very appearance.</w:t>
      </w:r>
    </w:p>
    <w:p>
      <w:pPr>
        <w:autoSpaceDN w:val="0"/>
        <w:autoSpaceDE w:val="0"/>
        <w:widowControl/>
        <w:spacing w:line="294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 Sevak, </w:t>
      </w:r>
      <w:r>
        <w:rPr>
          <w:rFonts w:ascii="Times" w:hAnsi="Times" w:eastAsia="Times"/>
          <w:b w:val="0"/>
          <w:i w:val="0"/>
          <w:color w:val="000000"/>
          <w:sz w:val="22"/>
        </w:rPr>
        <w:t>9-11-1947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366. TALK WITH BIHAR MINISTERS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ANDHI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AMP</w:t>
      </w:r>
      <w:r>
        <w:rPr>
          <w:rFonts w:ascii="Times" w:hAnsi="Times" w:eastAsia="Times"/>
          <w:b w:val="0"/>
          <w:i w:val="0"/>
          <w:color w:val="000000"/>
          <w:sz w:val="20"/>
        </w:rPr>
        <w:t>, P</w:t>
      </w:r>
      <w:r>
        <w:rPr>
          <w:rFonts w:ascii="Times" w:hAnsi="Times" w:eastAsia="Times"/>
          <w:b w:val="0"/>
          <w:i w:val="0"/>
          <w:color w:val="000000"/>
          <w:sz w:val="18"/>
        </w:rPr>
        <w:t>ATNA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22, 1947</w:t>
      </w:r>
    </w:p>
    <w:p>
      <w:pPr>
        <w:autoSpaceDN w:val="0"/>
        <w:autoSpaceDE w:val="0"/>
        <w:widowControl/>
        <w:spacing w:line="260" w:lineRule="exact" w:before="8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seriously considering what is my dharma in the 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circumstances. Nevertheless, it is my firm belief that God will show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way through it all. What I say regarding non-violence has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impact today. I do appreciate the love people shower on me.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way for me to return that love is that I should place before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 the truth as revealed to me by God. We adopted the weapon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 to drive away the powerful British Government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India. Now if we resort to violence against our own brethren we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regarded as cowards and will be condemned by the world. You are </w:t>
      </w:r>
      <w:r>
        <w:rPr>
          <w:rFonts w:ascii="Times" w:hAnsi="Times" w:eastAsia="Times"/>
          <w:b w:val="0"/>
          <w:i w:val="0"/>
          <w:color w:val="000000"/>
          <w:sz w:val="22"/>
        </w:rPr>
        <w:t>wearing crowns of thorns on your heads, not of diamonds and pearls.</w:t>
      </w:r>
    </w:p>
    <w:p>
      <w:pPr>
        <w:autoSpaceDN w:val="0"/>
        <w:autoSpaceDE w:val="0"/>
        <w:widowControl/>
        <w:spacing w:line="294" w:lineRule="exact" w:before="10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Biharni Komi Agman, </w:t>
      </w:r>
      <w:r>
        <w:rPr>
          <w:rFonts w:ascii="Times" w:hAnsi="Times" w:eastAsia="Times"/>
          <w:b w:val="0"/>
          <w:i w:val="0"/>
          <w:color w:val="000000"/>
          <w:sz w:val="18"/>
        </w:rPr>
        <w:t>p. 243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367. SPEECH AT PRAYER MEETING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22, 1947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BROTHERS AND SISTERS,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Till yesterday I talked to you about khadi because the meetings </w:t>
      </w:r>
      <w:r>
        <w:rPr>
          <w:rFonts w:ascii="Times" w:hAnsi="Times" w:eastAsia="Times"/>
          <w:b w:val="0"/>
          <w:i w:val="0"/>
          <w:color w:val="000000"/>
          <w:sz w:val="22"/>
        </w:rPr>
        <w:t>of the Charkha Sangh were being held all this time. Today there was a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 of the body formed for Nayee Talim, viz., the Hindustani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Talimi Sangh. I wish to tell you about Nayee Talim today.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it would be known to the people of Bihar and then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information would spread throughout India. Nayee Talim is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seven years old. There is Congress rule in many provinces. In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provinces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Muslim League is in power. But actually, in all </w:t>
      </w:r>
      <w:r>
        <w:rPr>
          <w:rFonts w:ascii="Times" w:hAnsi="Times" w:eastAsia="Times"/>
          <w:b w:val="0"/>
          <w:i w:val="0"/>
          <w:color w:val="000000"/>
          <w:sz w:val="22"/>
        </w:rPr>
        <w:t>provinces, it is the people who rule.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introduced the Nayee Talim. Actually the Nayee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Talim scheme was prepared some time earlier, but the Congress put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stamp on it. Let us assume that where the Congress is in power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scheme of Nayee Talim would be carried out by its own workers.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shall carry it out since we have decided to do so. Even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does not adopt it, those who have accepted Nayee Talim </w:t>
      </w:r>
      <w:r>
        <w:rPr>
          <w:rFonts w:ascii="Times" w:hAnsi="Times" w:eastAsia="Times"/>
          <w:b w:val="0"/>
          <w:i w:val="0"/>
          <w:color w:val="000000"/>
          <w:sz w:val="22"/>
        </w:rPr>
        <w:t>would carry it out. Others would follow if they are convinced.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if everyone in Bihar understands how Nayee Talim works,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other scheme can be implemented. If we teach khadi work to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boys and girls according to the Nayee Talim scheme we shall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to produce khadi without difficulty. And then Nayee Talim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includes many other things as well. People say that the Congress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carry out all those things. The Charkha Sangh and the Hindustani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Talimi Sangh are the Congress organizations; then, why does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not carry out those things? For the present I do not wish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into this controversy. During the day today the Nayee Talim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workers held a meeting. Dr. Zakir Husain was also present. Zakir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Saheb is all in all at the Jamia Millia.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He has also received training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abroad. Without his whole-hearted devotion the Jamia Millia could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run as it is run now. The Jamia Millia came into being during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Non-co-operation days, when we had called upon boys and girls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out of their schools and colleges. During those days the trustees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Aligarh Muslim University said that the students were free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leave the University if they wished. A large number of Muslim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students then gave up studies. Then came the problem of their future.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then that the Jamia Millia was born. I also played some part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The Ali Brothers were then with us. Zakir Saheb was not there.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had their eyes on him. When he came he took upon himself </w:t>
      </w:r>
      <w:r>
        <w:rPr>
          <w:rFonts w:ascii="Times" w:hAnsi="Times" w:eastAsia="Times"/>
          <w:b w:val="0"/>
          <w:i w:val="0"/>
          <w:color w:val="000000"/>
          <w:sz w:val="22"/>
        </w:rPr>
        <w:t>the responsibility and developed Jamia Millia into a great institution.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Aryanayakum and Asha Devi of the Hindustani Talimi Sangh </w:t>
      </w:r>
      <w:r>
        <w:rPr>
          <w:rFonts w:ascii="Times" w:hAnsi="Times" w:eastAsia="Times"/>
          <w:b w:val="0"/>
          <w:i w:val="0"/>
          <w:color w:val="000000"/>
          <w:sz w:val="22"/>
        </w:rPr>
        <w:t>have also come here. Nayee Talim includes a great many things. I</w:t>
      </w:r>
    </w:p>
    <w:p>
      <w:pPr>
        <w:autoSpaceDN w:val="0"/>
        <w:autoSpaceDE w:val="0"/>
        <w:widowControl/>
        <w:spacing w:line="200" w:lineRule="exact" w:before="108" w:after="0"/>
        <w:ind w:left="550" w:right="187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Namely, Bengal and Sind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He was the Vice-Chancellor of Jamia Millia Islamia.</w:t>
      </w:r>
    </w:p>
    <w:p>
      <w:pPr>
        <w:autoSpaceDN w:val="0"/>
        <w:tabs>
          <w:tab w:pos="6130" w:val="left"/>
        </w:tabs>
        <w:autoSpaceDE w:val="0"/>
        <w:widowControl/>
        <w:spacing w:line="320" w:lineRule="exact" w:before="98" w:after="0"/>
        <w:ind w:left="3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94: 17 FEBRUARY, 1947 - 29 APRIL,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363</w:t>
      </w:r>
    </w:p>
    <w:p>
      <w:pPr>
        <w:sectPr>
          <w:pgSz w:w="9360" w:h="12960"/>
          <w:pgMar w:top="504" w:right="1410" w:bottom="4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not talk about all of them. Nayee Talim means training our boys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girls through the medium of such handicrafts as are to be found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India and thus contributing to their growth and development.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harmonious development of the body, mind and soul.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everyone is given this type of training, there would be no fighting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ourselves such as is going on in the country today. Countries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England, Germany, Japan, Italy, etc., rely on the sword. Hence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training of their children also follows the same pattern. You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convinced if I explained all the points to you. These countries train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people in the light of the course they want them to follow.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training there is almost no scope for spiritual development.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emphasizes only physical development and the people with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training are appointed to high posts in the army and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>departments.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followed the opposite course here. We followed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path of non-co-operation and achieved our aim through non-violence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truth. This in itself was Nayee Talim. When I called upon students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come out of their educational institutions I hardly had an idea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what was to be done with them. When we attained power,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hardly of any use, I thought about our course of action and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hit upon Nayee Talim and it came into being.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most wonderful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 about Nayee Talim is that under this scheme the students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spend nothing on their training. Another remarkable thing is that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self-supporting, i.e., it does not need funds from outside to run it.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elaborate on this point tomorrow. Only if everyone understands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importance of Nayee Talim, it can become true training. It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need investment of crores of rupees. It is said that we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require crores of rupees if we try to train everyone in the country. But,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my view, it is futile to talk in terms of millions and billions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rupees. That is not the way to go about training 400 million people.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where are we going to get so much money? Nayee Talim has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possibilities that it costs nothing [to carry it on]. These days </w:t>
      </w:r>
      <w:r>
        <w:rPr>
          <w:rFonts w:ascii="Times" w:hAnsi="Times" w:eastAsia="Times"/>
          <w:b w:val="0"/>
          <w:i w:val="0"/>
          <w:color w:val="000000"/>
          <w:sz w:val="22"/>
        </w:rPr>
        <w:t>education costs a lot, but true Nayee Talim is one which would be self-</w:t>
      </w:r>
      <w:r>
        <w:rPr>
          <w:rFonts w:ascii="Times" w:hAnsi="Times" w:eastAsia="Times"/>
          <w:b w:val="0"/>
          <w:i w:val="0"/>
          <w:color w:val="000000"/>
          <w:sz w:val="22"/>
        </w:rPr>
        <w:t>supporting.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Bihar Samachar, </w:t>
      </w:r>
      <w:r>
        <w:rPr>
          <w:rFonts w:ascii="Times" w:hAnsi="Times" w:eastAsia="Times"/>
          <w:b w:val="0"/>
          <w:i w:val="0"/>
          <w:color w:val="000000"/>
          <w:sz w:val="22"/>
        </w:rPr>
        <w:t>24-4-1947</w:t>
      </w:r>
    </w:p>
    <w:p>
      <w:pPr>
        <w:autoSpaceDN w:val="0"/>
        <w:autoSpaceDE w:val="0"/>
        <w:widowControl/>
        <w:spacing w:line="240" w:lineRule="exact" w:before="7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Hindustani Talimi Sangh was formed on April 23, 1938.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368. LETTER TO AMTUSSALAAM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ATNA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23, 1947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DAUGHTER,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two letters. What you say is not right. I can say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said in Delhi laying stress on what was reported from Kanti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Devdas. I never bestow undeserved praise still. I will say nothing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you, if you cannot stand what I say.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stomach must return to normal. It is imperative to boil the </w:t>
      </w:r>
      <w:r>
        <w:rPr>
          <w:rFonts w:ascii="Times" w:hAnsi="Times" w:eastAsia="Times"/>
          <w:b w:val="0"/>
          <w:i w:val="0"/>
          <w:color w:val="000000"/>
          <w:sz w:val="22"/>
        </w:rPr>
        <w:t>water. Utensils should be cleaned with boiling water.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Abha should consider it a sin to remain in ignorance. How long </w:t>
      </w:r>
      <w:r>
        <w:rPr>
          <w:rFonts w:ascii="Times" w:hAnsi="Times" w:eastAsia="Times"/>
          <w:b w:val="0"/>
          <w:i w:val="0"/>
          <w:color w:val="000000"/>
          <w:sz w:val="22"/>
        </w:rPr>
        <w:t>will she stay with you?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desired by you, I tore up your letter of yesterday. Your </w:t>
      </w:r>
      <w:r>
        <w:rPr>
          <w:rFonts w:ascii="Times" w:hAnsi="Times" w:eastAsia="Times"/>
          <w:b w:val="0"/>
          <w:i w:val="0"/>
          <w:color w:val="000000"/>
          <w:sz w:val="22"/>
        </w:rPr>
        <w:t>second letter is good.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Muslims have cleansed their hearts and the Hindus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regained confidence as you say, there can be no cause for worry.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what about the reports from Satis Babu? Did you have a talk with </w:t>
      </w:r>
      <w:r>
        <w:rPr>
          <w:rFonts w:ascii="Times" w:hAnsi="Times" w:eastAsia="Times"/>
          <w:b w:val="0"/>
          <w:i w:val="0"/>
          <w:color w:val="000000"/>
          <w:sz w:val="22"/>
        </w:rPr>
        <w:t>Satis Babu?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Sita and Sumi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are here. Today Sita is going to Akola.</w:t>
      </w:r>
    </w:p>
    <w:p>
      <w:pPr>
        <w:autoSpaceDN w:val="0"/>
        <w:autoSpaceDE w:val="0"/>
        <w:widowControl/>
        <w:spacing w:line="22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 N. 582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369. TALK WITH MUSLIM LEAGUE MEMBERS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ANDHI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AMP</w:t>
      </w:r>
      <w:r>
        <w:rPr>
          <w:rFonts w:ascii="Times" w:hAnsi="Times" w:eastAsia="Times"/>
          <w:b w:val="0"/>
          <w:i w:val="0"/>
          <w:color w:val="000000"/>
          <w:sz w:val="20"/>
        </w:rPr>
        <w:t>, P</w:t>
      </w:r>
      <w:r>
        <w:rPr>
          <w:rFonts w:ascii="Times" w:hAnsi="Times" w:eastAsia="Times"/>
          <w:b w:val="0"/>
          <w:i w:val="0"/>
          <w:color w:val="000000"/>
          <w:sz w:val="18"/>
        </w:rPr>
        <w:t>ATNA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tabs>
          <w:tab w:pos="550" w:val="left"/>
          <w:tab w:pos="4410" w:val="left"/>
          <w:tab w:pos="5130" w:val="left"/>
        </w:tabs>
        <w:autoSpaceDE w:val="0"/>
        <w:widowControl/>
        <w:spacing w:line="260" w:lineRule="exact" w:before="24" w:after="0"/>
        <w:ind w:left="10" w:right="0" w:firstLine="0"/>
        <w:jc w:val="left"/>
      </w:pPr>
      <w:r>
        <w:tab/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April 23,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League wants to make progress it has to change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objective. I request you to search your conscience. Although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League has joined the Interim Government,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still things are not </w:t>
      </w:r>
      <w:r>
        <w:rPr>
          <w:rFonts w:ascii="Times" w:hAnsi="Times" w:eastAsia="Times"/>
          <w:b w:val="0"/>
          <w:i w:val="0"/>
          <w:color w:val="000000"/>
          <w:sz w:val="22"/>
        </w:rPr>
        <w:t>running as smoothly as they should when two brothers work in perfect</w:t>
      </w:r>
    </w:p>
    <w:p>
      <w:pPr>
        <w:autoSpaceDN w:val="0"/>
        <w:autoSpaceDE w:val="0"/>
        <w:widowControl/>
        <w:spacing w:line="220" w:lineRule="exact" w:before="22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According to a report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referring to the addressee in his prayer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speech on April 8 Gandhiji had said she was “physically frail but a true Muslim and a </w:t>
      </w:r>
      <w:r>
        <w:rPr>
          <w:rFonts w:ascii="Times" w:hAnsi="Times" w:eastAsia="Times"/>
          <w:b w:val="0"/>
          <w:i w:val="0"/>
          <w:color w:val="000000"/>
          <w:sz w:val="18"/>
        </w:rPr>
        <w:t>Hindu too”.</w:t>
      </w:r>
    </w:p>
    <w:p>
      <w:pPr>
        <w:autoSpaceDN w:val="0"/>
        <w:autoSpaceDE w:val="0"/>
        <w:widowControl/>
        <w:spacing w:line="20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Sumitra, Ramdas Gandhi’s daughter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Muslim League had joined the Interim Government on October 26, 1946.</w:t>
      </w:r>
    </w:p>
    <w:p>
      <w:pPr>
        <w:autoSpaceDN w:val="0"/>
        <w:tabs>
          <w:tab w:pos="6130" w:val="left"/>
        </w:tabs>
        <w:autoSpaceDE w:val="0"/>
        <w:widowControl/>
        <w:spacing w:line="320" w:lineRule="exact" w:before="98" w:after="0"/>
        <w:ind w:left="3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94: 17 FEBRUARY, 1947 - 29 APRIL,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365</w:t>
      </w:r>
    </w:p>
    <w:p>
      <w:pPr>
        <w:sectPr>
          <w:pgSz w:w="9360" w:h="12960"/>
          <w:pgMar w:top="716" w:right="1402" w:bottom="4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unison. If you are true representatives of the League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frankly tell Jinnah Saheb or Liaquat Ali Saheb that they are going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wrong direction; only then you would be serving the League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faithfully. Noakhali, Bengal and the Punjab are still witnessing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massacres by Muslims. I do not deny that Hindus too are perpetrating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crimes, but both Jawaharlal and I have been strongly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condemning their misdeeds and publicly appealing to them to desist.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any representative of the League made any such appeal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Muslims? Let the leaders fight if they want Pakistan. But how is it </w:t>
      </w:r>
      <w:r>
        <w:rPr>
          <w:rFonts w:ascii="Times" w:hAnsi="Times" w:eastAsia="Times"/>
          <w:b w:val="0"/>
          <w:i w:val="0"/>
          <w:color w:val="000000"/>
          <w:sz w:val="22"/>
        </w:rPr>
        <w:t>possible to carry on if everyone takes the law into his hands? Quaid-e-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Azam Jinnah Saheb has given the assurance that full protection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given to the minority community. But I must tell you that so far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assurance has not been fulfilled. I claim to be a faithful friend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and I have to prove that friendship. It is my sincere appeal to you </w:t>
      </w:r>
      <w:r>
        <w:rPr>
          <w:rFonts w:ascii="Times" w:hAnsi="Times" w:eastAsia="Times"/>
          <w:b w:val="0"/>
          <w:i w:val="0"/>
          <w:color w:val="000000"/>
          <w:sz w:val="22"/>
        </w:rPr>
        <w:t>to treat Hindus as your own brethren. It will lead to your progress.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Biharni Komi Agman, </w:t>
      </w:r>
      <w:r>
        <w:rPr>
          <w:rFonts w:ascii="Times" w:hAnsi="Times" w:eastAsia="Times"/>
          <w:b w:val="0"/>
          <w:i w:val="0"/>
          <w:color w:val="000000"/>
          <w:sz w:val="18"/>
        </w:rPr>
        <w:t>pp. 244-5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370. DISCUSSION AT HINDUSTANI TALIMI SANGH</w:t>
      </w:r>
    </w:p>
    <w:p>
      <w:pPr>
        <w:autoSpaceDN w:val="0"/>
        <w:autoSpaceDE w:val="0"/>
        <w:widowControl/>
        <w:spacing w:line="292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MEETING</w:t>
      </w:r>
    </w:p>
    <w:p>
      <w:pPr>
        <w:autoSpaceDN w:val="0"/>
        <w:autoSpaceDE w:val="0"/>
        <w:widowControl/>
        <w:spacing w:line="266" w:lineRule="exact" w:before="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ATNA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23, 1947</w:t>
      </w:r>
    </w:p>
    <w:p>
      <w:pPr>
        <w:autoSpaceDN w:val="0"/>
        <w:autoSpaceDE w:val="0"/>
        <w:widowControl/>
        <w:spacing w:line="240" w:lineRule="exact" w:before="19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ZAKIR HUSAIN</w:t>
      </w:r>
      <w:r>
        <w:rPr>
          <w:rFonts w:ascii="Times" w:hAnsi="Times" w:eastAsia="Times"/>
          <w:b w:val="0"/>
          <w:i w:val="0"/>
          <w:color w:val="000000"/>
          <w:sz w:val="18"/>
        </w:rPr>
        <w:t>: The report from the U.P. was read out to us. Everyone felt that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we should take over the basic schools from the local boards and run them ourselves.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In a way it is desirable that the local boards alone should run such schools. But you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are aware how they work. Even now it is the Government that plans out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programmes whereas the local boards are expected to implement them. The local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boards embezzle funds and do not make regular payments to the teachers. It would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therefore be better if the Government ran these schools.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GANDHIJI: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present I know nothing about them. Only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examining the working of the local boards will I be in a position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something on this point. Just now I won’t commit myself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anything. I would only suggest that if the Government feels that it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shoulder this responsibility and the local boards are willing to hand </w:t>
      </w:r>
      <w:r>
        <w:rPr>
          <w:rFonts w:ascii="Times" w:hAnsi="Times" w:eastAsia="Times"/>
          <w:b w:val="0"/>
          <w:i w:val="0"/>
          <w:color w:val="000000"/>
          <w:sz w:val="22"/>
        </w:rPr>
        <w:t>over the schools, it should take them over.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ZAKIR HUSAIN</w:t>
      </w:r>
      <w:r>
        <w:rPr>
          <w:rFonts w:ascii="Times" w:hAnsi="Times" w:eastAsia="Times"/>
          <w:b w:val="0"/>
          <w:i w:val="0"/>
          <w:color w:val="000000"/>
          <w:sz w:val="18"/>
        </w:rPr>
        <w:t>: Then the report about the post-basic education was read out.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After one month’s [training] the trainees are equipped to earn 8 as daily by working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5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for 5 hours. Moreover, we have just commenced our work. Only after some time would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it be possible to make a correct estimate about it. The third point is regarding being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self-supporting on which Jajuji will speak to you.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JAJUJI</w:t>
      </w:r>
      <w:r>
        <w:rPr>
          <w:rFonts w:ascii="Times" w:hAnsi="Times" w:eastAsia="Times"/>
          <w:b w:val="0"/>
          <w:i w:val="0"/>
          <w:color w:val="000000"/>
          <w:sz w:val="18"/>
        </w:rPr>
        <w:t>: Seven years have passed since we introduced Nayee Talim. Even now it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is doubtful whether the students passing out of the basic schools can be self-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supporting. The wages they can earn very from craft to craft. A student can earn two to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three rupees if engaged in carpentry whereas spinning is a much less paying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occupation. These days one earns much less if one does with the hands the work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otherwise done in mills. They can, of course, earn 6 or 8 as, a day at the Charkha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Sangh rates. But if we succeed in opening basic schools all over the country,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Charkha Sangh will not be in a position to buy all the yarn produced in these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schools. Even today there is a large quantity of yarn which the Sangh is unable to buy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And we shall get very little if we sell the yarn at the market rate. The Government may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buy all the yarn spun in these schools. Under such circumstances which craft, do you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think, should we adopt?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GANDHIJI: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should not think in terms of money as we do now.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is the centre of our activities because we all need cloth and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before us the question of clothing the seven lakhs of villages.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Today, we get our yarn woven by offering higher wages to lure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weavers. It was wrong of me not to have insisted on everybody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weaving as I did in the case of spinning. It must, however, be seen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does not require more time than can be spared for it. If it takes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 time one can spare we shall have to think anew. The teacher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Nayee Talim will be a craftsman, not merely a wage-earner.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wife and children too must join him in his work. Only then will true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co-operation be born. It would be a great achievement if we could </w:t>
      </w:r>
      <w:r>
        <w:rPr>
          <w:rFonts w:ascii="Times" w:hAnsi="Times" w:eastAsia="Times"/>
          <w:b w:val="0"/>
          <w:i w:val="0"/>
          <w:color w:val="000000"/>
          <w:sz w:val="22"/>
        </w:rPr>
        <w:t>take Nayee Talim to every village in India.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Some people ask me why agriculture could not be the centre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Nayee Talim. The answer is that through agriculture no handicraft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taught. The function of Nayee Talim is not merely to teach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occupation, but to develop the whole man through the teaching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handicrafts. It aims at helping the students to understand the essence </w:t>
      </w:r>
      <w:r>
        <w:rPr>
          <w:rFonts w:ascii="Times" w:hAnsi="Times" w:eastAsia="Times"/>
          <w:b w:val="0"/>
          <w:i w:val="0"/>
          <w:color w:val="000000"/>
          <w:sz w:val="22"/>
        </w:rPr>
        <w:t>of life. Nayee Talim endeavours to remove the imperfections of man.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though I do not begin with agriculture, it is bound to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ultimately. We cannot do without it. One, of course, gets enough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mental training in learning to grow fruits and vege- tables. Moreover,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also have to grow wheat for the students and provide them milk.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this cannot be accomplished under the old system. The field of </w:t>
      </w:r>
      <w:r>
        <w:rPr>
          <w:rFonts w:ascii="Times" w:hAnsi="Times" w:eastAsia="Times"/>
          <w:b w:val="0"/>
          <w:i w:val="0"/>
          <w:color w:val="000000"/>
          <w:sz w:val="22"/>
        </w:rPr>
        <w:t>Nayee Talim is more comprehensive. It has to determine the pattern</w:t>
      </w:r>
    </w:p>
    <w:p>
      <w:pPr>
        <w:autoSpaceDN w:val="0"/>
        <w:tabs>
          <w:tab w:pos="6130" w:val="left"/>
        </w:tabs>
        <w:autoSpaceDE w:val="0"/>
        <w:widowControl/>
        <w:spacing w:line="320" w:lineRule="exact" w:before="326" w:after="0"/>
        <w:ind w:left="3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94: 17 FEBRUARY, 1947 - 29 APRIL,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367</w:t>
      </w:r>
    </w:p>
    <w:p>
      <w:pPr>
        <w:sectPr>
          <w:pgSz w:w="9360" w:h="12960"/>
          <w:pgMar w:top="524" w:right="1410" w:bottom="4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a whole life. A teacher of Nayee Talim should be a first-class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craftsman. All the boys of the village will naturally live in the village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in co-operation with the teacher produce all they need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 itself. In this way, the education would automatically become </w:t>
      </w:r>
      <w:r>
        <w:rPr>
          <w:rFonts w:ascii="Times" w:hAnsi="Times" w:eastAsia="Times"/>
          <w:b w:val="0"/>
          <w:i w:val="0"/>
          <w:color w:val="000000"/>
          <w:sz w:val="22"/>
        </w:rPr>
        <w:t>free and universal.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the condition of India is such that the vegetables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fruit grown in a village are not consumed by the villagers themselves.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villagers of Travancore cannot use the coconuts that are grown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there. They are collected at one place and sent to the towns.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places where basic schools are opened the fruit grown will be first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available to the villagers and then to others. Again, today we cultivate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cash crops such as tobacco, cotton, indigo, etc. Those trained in Nayee </w:t>
      </w:r>
      <w:r>
        <w:rPr>
          <w:rFonts w:ascii="Times" w:hAnsi="Times" w:eastAsia="Times"/>
          <w:b w:val="0"/>
          <w:i w:val="0"/>
          <w:color w:val="000000"/>
          <w:sz w:val="22"/>
        </w:rPr>
        <w:t>Talim will cultivate crops which are essential for life.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ZAKIR HUSAIN</w:t>
      </w:r>
      <w:r>
        <w:rPr>
          <w:rFonts w:ascii="Times" w:hAnsi="Times" w:eastAsia="Times"/>
          <w:b w:val="0"/>
          <w:i w:val="0"/>
          <w:color w:val="000000"/>
          <w:sz w:val="18"/>
        </w:rPr>
        <w:t>: The All-India Congress has appointed the Constructive</w:t>
      </w:r>
    </w:p>
    <w:p>
      <w:pPr>
        <w:autoSpaceDN w:val="0"/>
        <w:autoSpaceDE w:val="0"/>
        <w:widowControl/>
        <w:spacing w:line="240" w:lineRule="exact" w:before="20" w:after="1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Programme Committee with Nayakum, Jaju, Kumarappa, Shankarrao Deo, Jugal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2"/>
        <w:gridCol w:w="2172"/>
        <w:gridCol w:w="2172"/>
      </w:tblGrid>
      <w:tr>
        <w:trPr>
          <w:trHeight w:hRule="exact" w:val="260"/>
        </w:trPr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Kishore, Prafulla Babu</w:t>
            </w:r>
          </w:p>
        </w:tc>
        <w:tc>
          <w:tcPr>
            <w:tcW w:type="dxa" w:w="4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, Jairamdas Doulatram and Sucheta Kripalani as its members</w:t>
            </w:r>
          </w:p>
        </w:tc>
        <w:tc>
          <w:tcPr>
            <w:tcW w:type="dxa" w:w="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.</w:t>
            </w:r>
          </w:p>
        </w:tc>
      </w:tr>
    </w:tbl>
    <w:p>
      <w:pPr>
        <w:autoSpaceDN w:val="0"/>
        <w:autoSpaceDE w:val="0"/>
        <w:widowControl/>
        <w:spacing w:line="240" w:lineRule="exact" w:before="1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In a meeting of the Committee held at Allahabad it was decided that the Talimi Sangh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should run a training school and a basic school for a specified area in every province.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JAJU</w:t>
      </w:r>
      <w:r>
        <w:rPr>
          <w:rFonts w:ascii="Times" w:hAnsi="Times" w:eastAsia="Times"/>
          <w:b w:val="0"/>
          <w:i w:val="0"/>
          <w:color w:val="000000"/>
          <w:sz w:val="18"/>
        </w:rPr>
        <w:t>: In accordance with the programme chalked out it was agreed that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work should be carried on by the Provincial Congress Committee, which would be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allowed to raise funds for it. In this way we plan to train one lakh students in the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country who will be self-supporting as regards cloth.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GANDHIJI: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the Congress organization is not functioning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smoothly. Wherever the Congress is in power, the Provincial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and the Government should work in perfect co-operation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be a source of strength to each other. Today, each wishes to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own way without having any regard for the other. They should </w:t>
      </w:r>
      <w:r>
        <w:rPr>
          <w:rFonts w:ascii="Times" w:hAnsi="Times" w:eastAsia="Times"/>
          <w:b w:val="0"/>
          <w:i w:val="0"/>
          <w:color w:val="000000"/>
          <w:sz w:val="22"/>
        </w:rPr>
        <w:t>work as one organic whole.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SAMPURNANAND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6"/>
        </w:rPr>
        <w:t>: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not feasible. The Congress Ministries are keen to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take up such tasks; you should get the work done by them. But you cannot accomplish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this work through the Congress Committees. Today, the Congress Committees want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 boss over the Government and this cannot be.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GANDHIJI</w:t>
      </w:r>
      <w:r>
        <w:rPr>
          <w:rFonts w:ascii="Times" w:hAnsi="Times" w:eastAsia="Times"/>
          <w:b w:val="0"/>
          <w:i w:val="0"/>
          <w:color w:val="000000"/>
          <w:sz w:val="16"/>
        </w:rPr>
        <w:t>: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might be suggested that the Government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define their area of jurisdiction. Today, we cannot raise funds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people. They would refuse to pay as they would have already </w:t>
      </w:r>
      <w:r>
        <w:rPr>
          <w:rFonts w:ascii="Times" w:hAnsi="Times" w:eastAsia="Times"/>
          <w:b w:val="0"/>
          <w:i w:val="0"/>
          <w:color w:val="000000"/>
          <w:sz w:val="22"/>
        </w:rPr>
        <w:t>made their contributions to the Government. We should tell the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Prafulla Chandra Ghosh. The source has “Nirmal”, evidently a slip.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Committee appointed on March 7, 1947, also included R. R. Diwakar </w:t>
      </w:r>
      <w:r>
        <w:rPr>
          <w:rFonts w:ascii="Times" w:hAnsi="Times" w:eastAsia="Times"/>
          <w:b w:val="0"/>
          <w:i w:val="0"/>
          <w:color w:val="000000"/>
          <w:sz w:val="18"/>
        </w:rPr>
        <w:t>among its members.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Minister for Finance and Education in the U. P.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Ministers that so much funds are required for such and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constructive activity. If they refuse, we should protest to them and put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the people the correct position. But we cannot ask the public to </w:t>
      </w:r>
      <w:r>
        <w:rPr>
          <w:rFonts w:ascii="Times" w:hAnsi="Times" w:eastAsia="Times"/>
          <w:b w:val="0"/>
          <w:i w:val="0"/>
          <w:color w:val="000000"/>
          <w:sz w:val="22"/>
        </w:rPr>
        <w:t>donate for the work which the Government is capable of undertaking.</w:t>
      </w:r>
    </w:p>
    <w:p>
      <w:pPr>
        <w:autoSpaceDN w:val="0"/>
        <w:autoSpaceDE w:val="0"/>
        <w:widowControl/>
        <w:spacing w:line="292" w:lineRule="exact" w:before="16" w:after="0"/>
        <w:ind w:left="432" w:right="72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>AVINASHILINGAM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: We do collect funds for the Harijans, don’t we? </w:t>
      </w:r>
      <w:r>
        <w:rPr>
          <w:rFonts w:ascii="Times" w:hAnsi="Times" w:eastAsia="Times"/>
          <w:b w:val="0"/>
          <w:i w:val="0"/>
          <w:color w:val="000000"/>
          <w:sz w:val="18"/>
        </w:rPr>
        <w:t>GANDHIJI:</w:t>
      </w:r>
      <w:r>
        <w:rPr>
          <w:rFonts w:ascii="Times" w:hAnsi="Times" w:eastAsia="Times"/>
          <w:b w:val="0"/>
          <w:i w:val="0"/>
          <w:color w:val="000000"/>
          <w:sz w:val="22"/>
        </w:rPr>
        <w:t>That is a different matter. It is our atonement.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AVINASHILINGAM</w:t>
      </w:r>
      <w:r>
        <w:rPr>
          <w:rFonts w:ascii="Times" w:hAnsi="Times" w:eastAsia="Times"/>
          <w:b w:val="0"/>
          <w:i w:val="0"/>
          <w:color w:val="000000"/>
          <w:sz w:val="18"/>
        </w:rPr>
        <w:t>: The Government do not have enough funds to execute all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plans.</w:t>
      </w:r>
    </w:p>
    <w:p>
      <w:pPr>
        <w:autoSpaceDN w:val="0"/>
        <w:tabs>
          <w:tab w:pos="550" w:val="left"/>
          <w:tab w:pos="433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GANDHIJI: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course, people should take up such work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cannot, and also raise funds for it.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If we want to serve, our service should be in one direction alone.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to cross an ocean. This is the time of our trial.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disperse the thunder-clouds gathering from all sides.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better guide than the Supreme Helmsman who can help maintain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balance and steer our ship in the right direction. Therefore everyone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us should gird up his loins and be prepared to perform his duty </w:t>
      </w:r>
      <w:r>
        <w:rPr>
          <w:rFonts w:ascii="Times" w:hAnsi="Times" w:eastAsia="Times"/>
          <w:b w:val="0"/>
          <w:i w:val="0"/>
          <w:color w:val="000000"/>
          <w:sz w:val="22"/>
        </w:rPr>
        <w:t>without finding fault with others.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Harijan Sevak,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9-11-1947, and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Biharni Komi Agman, </w:t>
      </w:r>
      <w:r>
        <w:rPr>
          <w:rFonts w:ascii="Times" w:hAnsi="Times" w:eastAsia="Times"/>
          <w:b w:val="0"/>
          <w:i w:val="0"/>
          <w:color w:val="000000"/>
          <w:sz w:val="18"/>
        </w:rPr>
        <w:t>p. 246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371. TALK WITH PEACE COMMITTEE MEMBERS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ANDHI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AMP</w:t>
      </w:r>
      <w:r>
        <w:rPr>
          <w:rFonts w:ascii="Times" w:hAnsi="Times" w:eastAsia="Times"/>
          <w:b w:val="0"/>
          <w:i w:val="0"/>
          <w:color w:val="000000"/>
          <w:sz w:val="20"/>
        </w:rPr>
        <w:t>, P</w:t>
      </w:r>
      <w:r>
        <w:rPr>
          <w:rFonts w:ascii="Times" w:hAnsi="Times" w:eastAsia="Times"/>
          <w:b w:val="0"/>
          <w:i w:val="0"/>
          <w:color w:val="000000"/>
          <w:sz w:val="18"/>
        </w:rPr>
        <w:t>ATNA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23, 1947</w:t>
      </w:r>
    </w:p>
    <w:p>
      <w:pPr>
        <w:autoSpaceDN w:val="0"/>
        <w:autoSpaceDE w:val="0"/>
        <w:widowControl/>
        <w:spacing w:line="280" w:lineRule="exact" w:before="4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all want freedom. The Congress has ceaselessly striven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attain it and made tremendous sacrifices for it. I feel we have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indifferent in our loyalty to such a noble organization. If it is true,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better disband the Congress or sever our connection with it.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want to let the splendid achievements of the Congress slip out of </w:t>
      </w:r>
      <w:r>
        <w:rPr>
          <w:rFonts w:ascii="Times" w:hAnsi="Times" w:eastAsia="Times"/>
          <w:b w:val="0"/>
          <w:i w:val="0"/>
          <w:color w:val="000000"/>
          <w:sz w:val="22"/>
        </w:rPr>
        <w:t>our hands? If you do not have the courage to follow the path of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 but whip the person who has flogged you, I can understand.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how can an Indian, being afraid of those who flog him, commit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crime of flogging the innocent by way of revenge? Even the 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violence is subject to certain rules ad regulations and failure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 them leads to one’s own destruction. If I am unable to make </w:t>
      </w:r>
      <w:r>
        <w:rPr>
          <w:rFonts w:ascii="Times" w:hAnsi="Times" w:eastAsia="Times"/>
          <w:b w:val="0"/>
          <w:i w:val="0"/>
          <w:color w:val="000000"/>
          <w:sz w:val="22"/>
        </w:rPr>
        <w:t>you see this point which is clear as daylight, the fault is mine. If a man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What follows is translated from the Gujarati in </w:t>
      </w:r>
      <w:r>
        <w:rPr>
          <w:rFonts w:ascii="Times" w:hAnsi="Times" w:eastAsia="Times"/>
          <w:b w:val="0"/>
          <w:i/>
          <w:color w:val="000000"/>
          <w:sz w:val="18"/>
        </w:rPr>
        <w:t>Biharni Komi Agman.</w:t>
      </w:r>
    </w:p>
    <w:p>
      <w:pPr>
        <w:autoSpaceDN w:val="0"/>
        <w:tabs>
          <w:tab w:pos="6130" w:val="left"/>
        </w:tabs>
        <w:autoSpaceDE w:val="0"/>
        <w:widowControl/>
        <w:spacing w:line="320" w:lineRule="exact" w:before="118" w:after="0"/>
        <w:ind w:left="3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94: 17 FEBRUARY, 1947 - 29 APRIL,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369</w:t>
      </w:r>
    </w:p>
    <w:p>
      <w:pPr>
        <w:sectPr>
          <w:pgSz w:w="9360" w:h="12960"/>
          <w:pgMar w:top="504" w:right="1410" w:bottom="4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4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can meet death in the right manner, I would regard it as the fulfilment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his life. But the ill omens I am seeing before the advent of freedom,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lead to a greater slavery than the one you have been subjected to </w:t>
      </w:r>
      <w:r>
        <w:rPr>
          <w:rFonts w:ascii="Times" w:hAnsi="Times" w:eastAsia="Times"/>
          <w:b w:val="0"/>
          <w:i w:val="0"/>
          <w:color w:val="000000"/>
          <w:sz w:val="22"/>
        </w:rPr>
        <w:t>for the last 150 years and you will never get peace.</w:t>
      </w:r>
    </w:p>
    <w:p>
      <w:pPr>
        <w:autoSpaceDN w:val="0"/>
        <w:autoSpaceDE w:val="0"/>
        <w:widowControl/>
        <w:spacing w:line="280" w:lineRule="exact" w:before="8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peace prevailing in Bihar at present is due to the force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military, and I do not call it peace at all. When your peace brigade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able to influence people and they realize of their own accord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Hindu or Muslim is their brother, sister or daughter, then alone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this peace endure. But you will be able to exercise your influence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if your dedication is one hundred per cent true, otherwise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serve no purpose. Please do nothing just to please me.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welcome to leave me alone if my words fail to carry conviction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you. But if after joining the peace brigade its soldier continues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of revenge of any kind whatsoever, it would deeply hurt me.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either in retaliation or to avenge some evil done, you stoop to kill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professing religions other than your own, it would be regarded </w:t>
      </w:r>
      <w:r>
        <w:rPr>
          <w:rFonts w:ascii="Times" w:hAnsi="Times" w:eastAsia="Times"/>
          <w:b w:val="0"/>
          <w:i w:val="0"/>
          <w:color w:val="000000"/>
          <w:sz w:val="22"/>
        </w:rPr>
        <w:t>as an unmanly act and you will be endangering the freedom of India.</w:t>
      </w:r>
    </w:p>
    <w:p>
      <w:pPr>
        <w:autoSpaceDN w:val="0"/>
        <w:autoSpaceDE w:val="0"/>
        <w:widowControl/>
        <w:spacing w:line="260" w:lineRule="exact" w:before="8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want to cultivate the non-violence of the brave,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purify your hearts and discard cowardly thoughts from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minds. Why should one who has adopted non-violence be afraid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anyone? He will clearly explain his viewpoint to others without losing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temper at all. Therefore if you have any doubts, you can certainly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 me or Shribabu. I am happy to see Muslim brothers here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Peace Committee. I will advise them also to frankly state whatever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 proper and right. They should have the courage to tell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Jinnah Saheb publicly that by following the way of fighting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 he will not be able to make Pakistan a holy land. 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continue to fight among ourselves we will have to forget freedom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third power will come to subjugate us. Have you ever paused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thought what a golden land our India is? Instead of fighting 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petty matters we should broaden our outlook. We have rich minerals,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valuable metals and untold wealth of material in our country.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make India prosperous by utilizing our time in discovering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wealth. Instead, whither are we drifting, have you ever thought?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 will take advantage of our folly. If you have grasped what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said, think over it and follow it in your lives This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automatically help the people come into their own. A great moral </w:t>
      </w:r>
      <w:r>
        <w:rPr>
          <w:rFonts w:ascii="Times" w:hAnsi="Times" w:eastAsia="Times"/>
          <w:b w:val="0"/>
          <w:i w:val="0"/>
          <w:color w:val="000000"/>
          <w:sz w:val="22"/>
        </w:rPr>
        <w:t>responsibility lies on the shoulders of the workers. If you lack the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5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370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4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requisite strength, admit it humbly otherwise carry on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responsibility you have undertaken, faithfully utilizing all your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resources, physical, mental and material.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Biharni Komi Agman, </w:t>
      </w:r>
      <w:r>
        <w:rPr>
          <w:rFonts w:ascii="Times" w:hAnsi="Times" w:eastAsia="Times"/>
          <w:b w:val="0"/>
          <w:i w:val="0"/>
          <w:color w:val="000000"/>
          <w:sz w:val="18"/>
        </w:rPr>
        <w:t>pp. 246-8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372. SPEECH AT PRAYER MEETING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ATNA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23, 1947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BROTHERS AND SISTERS,</w:t>
      </w:r>
    </w:p>
    <w:p>
      <w:pPr>
        <w:autoSpaceDN w:val="0"/>
        <w:autoSpaceDE w:val="0"/>
        <w:widowControl/>
        <w:spacing w:line="294" w:lineRule="exact" w:before="6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keep my eyes closed during the prayer. Hence, I do not know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people take part in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Ramdhun. </w:t>
      </w:r>
      <w:r>
        <w:rPr>
          <w:rFonts w:ascii="Times" w:hAnsi="Times" w:eastAsia="Times"/>
          <w:b w:val="0"/>
          <w:i w:val="0"/>
          <w:color w:val="000000"/>
          <w:sz w:val="22"/>
        </w:rPr>
        <w:t>But Manubehn tells me that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women do not join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Ramdhun, </w:t>
      </w:r>
      <w:r>
        <w:rPr>
          <w:rFonts w:ascii="Times" w:hAnsi="Times" w:eastAsia="Times"/>
          <w:b w:val="0"/>
          <w:i w:val="0"/>
          <w:color w:val="000000"/>
          <w:sz w:val="22"/>
        </w:rPr>
        <w:t>nor do they beat time correctly.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Those who come for the prayer meeting must abide by the rules of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gathering.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Ramdhun </w:t>
      </w:r>
      <w:r>
        <w:rPr>
          <w:rFonts w:ascii="Times" w:hAnsi="Times" w:eastAsia="Times"/>
          <w:b w:val="0"/>
          <w:i w:val="0"/>
          <w:color w:val="000000"/>
          <w:sz w:val="22"/>
        </w:rPr>
        <w:t>is a collective prayer. When all men and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women present at the prayer collectively utter Rama’s name and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meditate on it, they feel the love of God kindled in their hearts. If all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people do not join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Ramdhun </w:t>
      </w:r>
      <w:r>
        <w:rPr>
          <w:rFonts w:ascii="Times" w:hAnsi="Times" w:eastAsia="Times"/>
          <w:b w:val="0"/>
          <w:i w:val="0"/>
          <w:color w:val="000000"/>
          <w:sz w:val="22"/>
        </w:rPr>
        <w:t>its purpose is not fulfilled. One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must practise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Ramdhun </w:t>
      </w:r>
      <w:r>
        <w:rPr>
          <w:rFonts w:ascii="Times" w:hAnsi="Times" w:eastAsia="Times"/>
          <w:b w:val="0"/>
          <w:i w:val="0"/>
          <w:color w:val="000000"/>
          <w:sz w:val="22"/>
        </w:rPr>
        <w:t>even at home.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Ramdhun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occupies an important place even in Nayee Talim.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Nayee Talim begins at the age of seven and till the fourteenth year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basic training is imparted. But what should a child do till he is seven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years old? Actually, the mother should start training the child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time she is carrying him inside her. This is not my experience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whole world, that while the child is still in the womb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mother’s work and discipline have a great influence on the child’s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life. This means that the mother can train the child from the time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conception till he is seven years old. This is followed by basic training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till the child is fourteen years old. But Nayee Talim is necessary even </w:t>
      </w:r>
      <w:r>
        <w:rPr>
          <w:rFonts w:ascii="Times" w:hAnsi="Times" w:eastAsia="Times"/>
          <w:b w:val="0"/>
          <w:i w:val="0"/>
          <w:color w:val="000000"/>
          <w:sz w:val="22"/>
        </w:rPr>
        <w:t>for the old, in fact, for every man and woman as also for a labourer.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from where to get crores of rupees for educating the entire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population? India is a very poor country. And we must spread literacy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the whole population of 400 million and the education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 is to start from the time he is born One’s head starts reeling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one thinks about making all the necessary arrangements, finding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many teachers and the resources to pay them. You might ask me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head too starts reeling. I should say, no. You might then think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either I am a stupid fellow who understands nothing, or I am very wise </w:t>
      </w:r>
      <w:r>
        <w:rPr>
          <w:rFonts w:ascii="Times" w:hAnsi="Times" w:eastAsia="Times"/>
          <w:b w:val="0"/>
          <w:i w:val="0"/>
          <w:color w:val="000000"/>
          <w:sz w:val="22"/>
        </w:rPr>
        <w:t>and know everything about it. This, in fact, is true. My head does not</w:t>
      </w:r>
    </w:p>
    <w:p>
      <w:pPr>
        <w:autoSpaceDN w:val="0"/>
        <w:tabs>
          <w:tab w:pos="6130" w:val="left"/>
        </w:tabs>
        <w:autoSpaceDE w:val="0"/>
        <w:widowControl/>
        <w:spacing w:line="320" w:lineRule="exact" w:before="266" w:after="0"/>
        <w:ind w:left="3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94: 17 FEBRUARY, 1947 - 29 APRIL,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371</w:t>
      </w:r>
    </w:p>
    <w:p>
      <w:pPr>
        <w:sectPr>
          <w:pgSz w:w="9360" w:h="12960"/>
          <w:pgMar w:top="504" w:right="1410" w:bottom="4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reel. Nor am I given to talking in the air. Congress Ministers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ruling in seven Provinces. In some Provinces the Muslim League is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power. Let them be considered separate for the time being, though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regard them as separate. One day they are bound to be united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us. True, they might not agree to give this type of training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wants to implement the programme of basic education.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how can I tell Suhrawardy Saheb that I want to impart basic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 in Bengal? He would ask me what right I had to make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suggestion. I can also work a lot in Sind. If we can give basic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 to the people there the whole face of the province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change. The Hindus want to run away from there. They come to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ask me what they should do. What they should do is another </w:t>
      </w:r>
      <w:r>
        <w:rPr>
          <w:rFonts w:ascii="Times" w:hAnsi="Times" w:eastAsia="Times"/>
          <w:b w:val="0"/>
          <w:i w:val="0"/>
          <w:color w:val="000000"/>
          <w:sz w:val="22"/>
        </w:rPr>
        <w:t>thing.</w:t>
      </w:r>
    </w:p>
    <w:p>
      <w:pPr>
        <w:autoSpaceDN w:val="0"/>
        <w:autoSpaceDE w:val="0"/>
        <w:widowControl/>
        <w:spacing w:line="240" w:lineRule="exact" w:before="5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this time we had been having foreign education which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imposed a foreign language on us. This was because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needed men to carry on their work and wanted their empire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expand. They needed clerks. I would have done the same thing if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in their place. If I had needed doctors, engineers, etc.,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could I have found Englishmen for all these professions?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Englishmen have communicated with the people of Bihar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of Madras who speak Tamil? And so, they established big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colleges and universities for the spread of English education.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started producing doctors and engineers, but in fact, they were turning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only loyal slaves. Even today we are living in the same age. Times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change merely by wishing. We are still enamoured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 language. Work even in the Congress offices is being done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English. The notices I receive are also in English. Things have taken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 course that we cannot free ourselves from English easily.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very reason the scheme of basic education has been prepared.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living education and a true education. English has not been given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 in it. A boy who has had basic education comes to his parents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proudly tells them what he has learnt. But if I study in an English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school and my father from the village asks me what I learnt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tell him only about England and the English people. If he asks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about my own place, about Bihar, I would not be able to tell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anything. But it does not imply that I should go on abusing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 people. As it is, I do not abuse anyone. The English say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our country and that they are going. When recently the Viceroy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asked me to sign the peace appeal I said that I would sign in Hindi,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Urdu, and I put my signature in Hindi, Urdu and English. This </w:t>
      </w:r>
      <w:r>
        <w:rPr>
          <w:rFonts w:ascii="Times" w:hAnsi="Times" w:eastAsia="Times"/>
          <w:b w:val="0"/>
          <w:i w:val="0"/>
          <w:color w:val="000000"/>
          <w:sz w:val="22"/>
        </w:rPr>
        <w:t>pleased the Viceroy.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Our average income today is Rs. 60-62 a year. Some people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have an income of Rs. 60,000. This means that out of 400 million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372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must be so many without an income and they must starve.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we educate all of them? Today we are almost paupers. How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go on if our children do not get ghee, milk and clothing?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increase our income with the help of the right kind of training.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our men and women have nothing to cover themselves with.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saw the same thing in Noakhali too. And let me tell you, in the 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days—when I was in Champaran—the women had nothing but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single sari. The women told me that they did not have more than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sari. How then could they bathe and what could they have to wear?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things were then far better compared to the present. Today cloth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so scarce. Food is also scarce. You must all get food to eat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clothes to wear. But the Government will not provide all these things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you. You must produce the grain yourselves. You must produce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ghee and milk. You must make your own clothes. Your children </w:t>
      </w:r>
      <w:r>
        <w:rPr>
          <w:rFonts w:ascii="Times" w:hAnsi="Times" w:eastAsia="Times"/>
          <w:b w:val="0"/>
          <w:i w:val="0"/>
          <w:color w:val="000000"/>
          <w:sz w:val="22"/>
        </w:rPr>
        <w:t>would help you.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to make education self-supporting. Otherwise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yourself become self-reliant. This virtue is to be found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Nayee Talim. The aim of Nayee Talim is not to make our children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slaves. Nor does it aim at making them leaders. Its aim is to make all </w:t>
      </w:r>
      <w:r>
        <w:rPr>
          <w:rFonts w:ascii="Times" w:hAnsi="Times" w:eastAsia="Times"/>
          <w:b w:val="0"/>
          <w:i w:val="0"/>
          <w:color w:val="000000"/>
          <w:sz w:val="22"/>
        </w:rPr>
        <w:t>of them Indians.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should be food for everyone; but food does not mean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a handful of grain, a pinch of salt. As a matter of fact everyone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ought to have pure ghee and milk and enough clothing. Today all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appears to be a mere dream. But it would not remain a dream. Nayee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Talim will not make all students barristers, engineers or doctors.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aims at developing the students into good human beings. And we have </w:t>
      </w:r>
      <w:r>
        <w:rPr>
          <w:rFonts w:ascii="Times" w:hAnsi="Times" w:eastAsia="Times"/>
          <w:b w:val="0"/>
          <w:i w:val="0"/>
          <w:color w:val="000000"/>
          <w:sz w:val="22"/>
        </w:rPr>
        <w:t>to make them nothing less than good human beings.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Urdu]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Gandhijike Dukhe Dilki Pukar</w:t>
      </w:r>
      <w:r>
        <w:rPr>
          <w:rFonts w:ascii="Times" w:hAnsi="Times" w:eastAsia="Times"/>
          <w:b w:val="0"/>
          <w:i w:val="0"/>
          <w:color w:val="000000"/>
          <w:sz w:val="18"/>
        </w:rPr>
        <w:t>—III, pp. 33-6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373. LETTER TO LILAVATI ASAR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ATNA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24, 1947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LILI,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have written to Su. at the hospital address. I </w:t>
      </w:r>
      <w:r>
        <w:rPr>
          <w:rFonts w:ascii="Times" w:hAnsi="Times" w:eastAsia="Times"/>
          <w:b w:val="0"/>
          <w:i w:val="0"/>
          <w:color w:val="000000"/>
          <w:sz w:val="22"/>
        </w:rPr>
        <w:t>did not remember Pya. Gupta’s address.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are silly. I have not forsaken you. When you feel that you</w:t>
      </w:r>
    </w:p>
    <w:p>
      <w:pPr>
        <w:autoSpaceDN w:val="0"/>
        <w:tabs>
          <w:tab w:pos="6130" w:val="left"/>
        </w:tabs>
        <w:autoSpaceDE w:val="0"/>
        <w:widowControl/>
        <w:spacing w:line="320" w:lineRule="exact" w:before="286" w:after="0"/>
        <w:ind w:left="3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94: 17 FEBRUARY, 1947 - 29 APRIL,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373</w:t>
      </w:r>
    </w:p>
    <w:p>
      <w:pPr>
        <w:sectPr>
          <w:pgSz w:w="9360" w:h="12960"/>
          <w:pgMar w:top="504" w:right="1410" w:bottom="4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can no longer stay away from me, come over. I myself am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home just now. But come wherever I am. You have served Sushila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that’s in your nature. Work hard without being impatient and read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carefully and intelligently, and you will pass with good marks.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 reason at all for you to give up hope or feel defeated. If you lose </w:t>
      </w:r>
      <w:r>
        <w:rPr>
          <w:rFonts w:ascii="Times" w:hAnsi="Times" w:eastAsia="Times"/>
          <w:b w:val="0"/>
          <w:i w:val="0"/>
          <w:color w:val="000000"/>
          <w:sz w:val="22"/>
        </w:rPr>
        <w:t>one year, there will be no harm. You will learn more.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 N. 9608. Also C. W. 6580.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Lilavati Asar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374. LETTER TO SATIS CHANDRA DAS GUPTA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ATNA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24, 1947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SATIS BABU,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You have done the right thing. It is no use </w:t>
      </w:r>
      <w:r>
        <w:rPr>
          <w:rFonts w:ascii="Times" w:hAnsi="Times" w:eastAsia="Times"/>
          <w:b w:val="0"/>
          <w:i w:val="0"/>
          <w:color w:val="000000"/>
          <w:sz w:val="22"/>
        </w:rPr>
        <w:t>trying to hide what has happened.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been summoned to Delhi again. I shall have to leave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2. I hope that now there will be no need for my presence there.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Even here I am doing what needs to be done there and I hope I shall </w:t>
      </w:r>
      <w:r>
        <w:rPr>
          <w:rFonts w:ascii="Times" w:hAnsi="Times" w:eastAsia="Times"/>
          <w:b w:val="0"/>
          <w:i w:val="0"/>
          <w:color w:val="000000"/>
          <w:sz w:val="22"/>
        </w:rPr>
        <w:t>be doing the same in Delhi.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 N. 9077</w:t>
      </w:r>
    </w:p>
    <w:p>
      <w:pPr>
        <w:autoSpaceDN w:val="0"/>
        <w:autoSpaceDE w:val="0"/>
        <w:widowControl/>
        <w:spacing w:line="292" w:lineRule="exact" w:before="362" w:after="66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375. LETTER TO BRIJKRISHNA CHANDIWALA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440.0" w:type="dxa"/>
      </w:tblPr>
      <w:tblGrid>
        <w:gridCol w:w="3258"/>
        <w:gridCol w:w="3258"/>
      </w:tblGrid>
      <w:tr>
        <w:trPr>
          <w:trHeight w:hRule="exact" w:val="672"/>
        </w:trPr>
        <w:tc>
          <w:tcPr>
            <w:tcW w:type="dxa" w:w="3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31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April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]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4" w:lineRule="exact" w:before="42" w:after="0"/>
              <w:ind w:left="10" w:right="0" w:firstLine="32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ATNA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24, 1947</w:t>
            </w:r>
          </w:p>
        </w:tc>
      </w:tr>
    </w:tbl>
    <w:p>
      <w:pPr>
        <w:autoSpaceDN w:val="0"/>
        <w:autoSpaceDE w:val="0"/>
        <w:widowControl/>
        <w:spacing w:line="240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BRIJKRISHNA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to leave this place early in the morning on May 2 and to </w:t>
      </w:r>
      <w:r>
        <w:rPr>
          <w:rFonts w:ascii="Times" w:hAnsi="Times" w:eastAsia="Times"/>
          <w:b w:val="0"/>
          <w:i w:val="0"/>
          <w:color w:val="000000"/>
          <w:sz w:val="22"/>
        </w:rPr>
        <w:t>reach there on the 3rd. I had a telegram from Panditji.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 N. 2501</w:t>
      </w:r>
    </w:p>
    <w:p>
      <w:pPr>
        <w:autoSpaceDN w:val="0"/>
        <w:autoSpaceDE w:val="0"/>
        <w:widowControl/>
        <w:spacing w:line="200" w:lineRule="exact" w:before="80" w:after="0"/>
        <w:ind w:left="550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Noakhali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contents.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preceding item.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374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47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376. TALK WITH HOULTON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ANDHI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AMP</w:t>
      </w:r>
      <w:r>
        <w:rPr>
          <w:rFonts w:ascii="Times" w:hAnsi="Times" w:eastAsia="Times"/>
          <w:b w:val="0"/>
          <w:i w:val="0"/>
          <w:color w:val="000000"/>
          <w:sz w:val="20"/>
        </w:rPr>
        <w:t>, P</w:t>
      </w:r>
      <w:r>
        <w:rPr>
          <w:rFonts w:ascii="Times" w:hAnsi="Times" w:eastAsia="Times"/>
          <w:b w:val="0"/>
          <w:i w:val="0"/>
          <w:color w:val="000000"/>
          <w:sz w:val="18"/>
        </w:rPr>
        <w:t>ATNA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24, 1947</w:t>
      </w:r>
    </w:p>
    <w:p>
      <w:pPr>
        <w:autoSpaceDN w:val="0"/>
        <w:autoSpaceDE w:val="0"/>
        <w:widowControl/>
        <w:spacing w:line="280" w:lineRule="exact" w:before="102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should have only one colony set up for the refugees.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not build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pucca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houses. You can have the houses built with mud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mortar as is the usual practice in villages. I would rather wish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built such houses themselves and the Government paid them </w:t>
      </w:r>
      <w:r>
        <w:rPr>
          <w:rFonts w:ascii="Times" w:hAnsi="Times" w:eastAsia="Times"/>
          <w:b w:val="0"/>
          <w:i w:val="0"/>
          <w:color w:val="000000"/>
          <w:sz w:val="22"/>
        </w:rPr>
        <w:t>their proper wages. I consider it a sin to distribute food free.</w:t>
      </w:r>
    </w:p>
    <w:p>
      <w:pPr>
        <w:autoSpaceDN w:val="0"/>
        <w:autoSpaceDE w:val="0"/>
        <w:widowControl/>
        <w:spacing w:line="294" w:lineRule="exact" w:before="10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Biharni Komi Agman, </w:t>
      </w:r>
      <w:r>
        <w:rPr>
          <w:rFonts w:ascii="Times" w:hAnsi="Times" w:eastAsia="Times"/>
          <w:b w:val="0"/>
          <w:i w:val="0"/>
          <w:color w:val="000000"/>
          <w:sz w:val="18"/>
        </w:rPr>
        <w:t>p. 250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377. ADDRESS TO WORKERS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ADAQUAT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P</w:t>
      </w:r>
      <w:r>
        <w:rPr>
          <w:rFonts w:ascii="Times" w:hAnsi="Times" w:eastAsia="Times"/>
          <w:b w:val="0"/>
          <w:i w:val="0"/>
          <w:color w:val="000000"/>
          <w:sz w:val="18"/>
        </w:rPr>
        <w:t>ATNA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24, 1947</w:t>
      </w:r>
    </w:p>
    <w:p>
      <w:pPr>
        <w:autoSpaceDN w:val="0"/>
        <w:autoSpaceDE w:val="0"/>
        <w:widowControl/>
        <w:spacing w:line="260" w:lineRule="exact" w:before="16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Lakshmi Babu’s complaints against the workers are a shame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Biharis. The subject of decentralization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being discussed for the past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three years. I had mentioned it after my release from jail.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mental reservation about it in the beginning. But now it is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clear to me. Lakshmi Babu had welcomed my suggestion right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beginning. Only if you explain to me your difficulties in the plan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decentralization will I know where the trouble lies. It is not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sales can be pushed up only under the patronage of the Charkha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Sangh. It would only mean the ruin of khadi. Let khadi be for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spin, so that there could be only genuine khadi-wearers.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only such genuine workers. This would mean the saving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crores of rupees invested in the Charkha Sangh. Bihar has greatly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increased the importance of spinning in India. The age of machines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started only 200 or 300 years ago. Before that we used to do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with our hands and cheerfully too. With the advent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machine age our hands have been cut off. Handicrafts and body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 are disappearing with the result that we have become lazy.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will lose all its value if we turn the Charkha Sangh into a </w:t>
      </w:r>
      <w:r>
        <w:rPr>
          <w:rFonts w:ascii="Times" w:hAnsi="Times" w:eastAsia="Times"/>
          <w:b w:val="0"/>
          <w:i w:val="0"/>
          <w:color w:val="000000"/>
          <w:sz w:val="22"/>
        </w:rPr>
        <w:t>commercial body. People, whether in towns or in villages, should spin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Relief Commissioner. The source however has “Walton”, a slip.</w:t>
      </w:r>
    </w:p>
    <w:p>
      <w:pPr>
        <w:autoSpaceDN w:val="0"/>
        <w:tabs>
          <w:tab w:pos="550" w:val="left"/>
        </w:tabs>
        <w:autoSpaceDE w:val="0"/>
        <w:widowControl/>
        <w:spacing w:line="210" w:lineRule="exact" w:before="3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khadi work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 May 6, 1944.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to Secretary, Home Department, Government </w:t>
      </w:r>
      <w:r>
        <w:rPr>
          <w:rFonts w:ascii="Times" w:hAnsi="Times" w:eastAsia="Times"/>
          <w:b w:val="0"/>
          <w:i w:val="0"/>
          <w:color w:val="000000"/>
          <w:sz w:val="18"/>
        </w:rPr>
        <w:t>of Bombay”, 6-5-1944</w:t>
      </w:r>
    </w:p>
    <w:p>
      <w:pPr>
        <w:autoSpaceDN w:val="0"/>
        <w:tabs>
          <w:tab w:pos="6130" w:val="left"/>
        </w:tabs>
        <w:autoSpaceDE w:val="0"/>
        <w:widowControl/>
        <w:spacing w:line="320" w:lineRule="exact" w:before="118" w:after="0"/>
        <w:ind w:left="3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94: 17 FEBRUARY, 1947 - 29 APRIL,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375</w:t>
      </w:r>
    </w:p>
    <w:p>
      <w:pPr>
        <w:sectPr>
          <w:pgSz w:w="9360" w:h="12960"/>
          <w:pgMar w:top="516" w:right="1410" w:bottom="4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wear khadi. It should be as natural as cooking one’s own food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is done in every home. This is not a very big thing. We shall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perish if we do not practise this. We are facing starvation because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the things we ought not to do. India is a country poorer than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China. We appear to be human beings, but actually we live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animals. What would happen to the cow if human beings turn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animals? If every village in India became self-sufficient in the matter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food and clothing, we would easily save a billion rupees. I have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doubt about this. We would require no help from anyone, and the </w:t>
      </w:r>
      <w:r>
        <w:rPr>
          <w:rFonts w:ascii="Times" w:hAnsi="Times" w:eastAsia="Times"/>
          <w:b w:val="0"/>
          <w:i w:val="0"/>
          <w:color w:val="000000"/>
          <w:sz w:val="22"/>
        </w:rPr>
        <w:t>whole of India would become a co-operative enterprise. There are 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operative organizations in Japan and Germany. We too have among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ideal men like Lakshmi Babu and we must strengthen his hands.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Decentralization is a teaching in itself. It has a wonderful significance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the daily lighting of the stove in every home for the day’s meals.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we are all ready for it and become self-sufficient in our khadi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production, the experiment which Lakshmi Babu wants to carry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well be the first of its kind in independent India. Vichitra Babu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U. P. has also made some efforts. But it would all be in vain </w:t>
      </w:r>
      <w:r>
        <w:rPr>
          <w:rFonts w:ascii="Times" w:hAnsi="Times" w:eastAsia="Times"/>
          <w:b w:val="0"/>
          <w:i w:val="0"/>
          <w:color w:val="000000"/>
          <w:sz w:val="22"/>
        </w:rPr>
        <w:t>unless we make all our villages self-sufficient.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possible to develop yet another industry here. It is possible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produce beautiful cloth out of the stems of linseed. I have not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time, otherwise I would have proved that mill-cloth is like poison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effect, while khadi is like nectar. Khadi is meant for everyone. Even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depraved man, a sinner, a drunkard, a gambler, anybody, can wear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sacred quality of khadi is that it is a symbol of freedom.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wish to live in free India ought to wear khadi. And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wear khadi will be satyagrahis. They must be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sattvika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true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sense of the term as described in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Khadi carries that quality.</w:t>
      </w:r>
    </w:p>
    <w:p>
      <w:pPr>
        <w:autoSpaceDN w:val="0"/>
        <w:autoSpaceDE w:val="0"/>
        <w:widowControl/>
        <w:spacing w:line="294" w:lineRule="exact" w:before="1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Biharni Komi Agman, </w:t>
      </w:r>
      <w:r>
        <w:rPr>
          <w:rFonts w:ascii="Times" w:hAnsi="Times" w:eastAsia="Times"/>
          <w:b w:val="0"/>
          <w:i w:val="0"/>
          <w:color w:val="000000"/>
          <w:sz w:val="18"/>
        </w:rPr>
        <w:t>pp. 250-1</w:t>
      </w:r>
    </w:p>
    <w:p>
      <w:pPr>
        <w:autoSpaceDN w:val="0"/>
        <w:autoSpaceDE w:val="0"/>
        <w:widowControl/>
        <w:spacing w:line="200" w:lineRule="exact" w:before="2020" w:after="0"/>
        <w:ind w:left="550" w:right="288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Vichitra Narayan Singh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Esther Faering”, 12-2-1920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376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378. TALK WITH HARIJAN WORKERS</w:t>
      </w:r>
    </w:p>
    <w:p>
      <w:pPr>
        <w:autoSpaceDN w:val="0"/>
        <w:autoSpaceDE w:val="0"/>
        <w:widowControl/>
        <w:spacing w:line="266" w:lineRule="exact" w:before="48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ADAQUAT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P</w:t>
      </w:r>
      <w:r>
        <w:rPr>
          <w:rFonts w:ascii="Times" w:hAnsi="Times" w:eastAsia="Times"/>
          <w:b w:val="0"/>
          <w:i w:val="0"/>
          <w:color w:val="000000"/>
          <w:sz w:val="18"/>
        </w:rPr>
        <w:t>ATNA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72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April 24, 1947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80" w:lineRule="exact" w:before="12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meeting with the workers of the Harijan Sevak Sangh. . . a challenging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poser was presented. The Harijans were asking why, if the caste Hindus were sincere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their professions of equality between the “touchables” and [the] “untouchables”,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 inter-marriages were being celebrated. What should be the caste Hindus’ answer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that? Gandhiji replied that the Harijans had a right to ask that question. He had already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conceded their point. Marriage was a strictly personal affair. While nobody could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compelled to contract a marriage against his or her will, on the ground of caste there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 be no bar to such inter-marriages. He reminded them how he had long ago made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 a rule not to be present at, or give his blessings for any wedding unless one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parties was a Harijan. Untouchability in the sense of pollution by touch had already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become a thing of the past. What was needed now was the cultural and economic uplift </w:t>
      </w:r>
      <w:r>
        <w:rPr>
          <w:rFonts w:ascii="Times" w:hAnsi="Times" w:eastAsia="Times"/>
          <w:b w:val="0"/>
          <w:i w:val="0"/>
          <w:color w:val="000000"/>
          <w:sz w:val="18"/>
        </w:rPr>
        <w:t>of the Harijans, so that the very distinction between “touchables” and “untouchables”</w:t>
      </w:r>
      <w:r>
        <w:rPr>
          <w:rFonts w:ascii="Times" w:hAnsi="Times" w:eastAsia="Times"/>
          <w:b w:val="0"/>
          <w:i w:val="0"/>
          <w:color w:val="000000"/>
          <w:sz w:val="18"/>
        </w:rPr>
        <w:t>would be obliterated.</w:t>
      </w:r>
    </w:p>
    <w:p>
      <w:pPr>
        <w:autoSpaceDN w:val="0"/>
        <w:autoSpaceDE w:val="0"/>
        <w:widowControl/>
        <w:spacing w:line="240" w:lineRule="exact" w:before="18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Mahatma Gandhi—The Last Phase, </w:t>
      </w:r>
      <w:r>
        <w:rPr>
          <w:rFonts w:ascii="Times" w:hAnsi="Times" w:eastAsia="Times"/>
          <w:b w:val="0"/>
          <w:i w:val="0"/>
          <w:color w:val="000000"/>
          <w:sz w:val="18"/>
        </w:rPr>
        <w:t>Vol. II, p. 121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379. SPEECH AT PRAYER MEETING</w:t>
      </w:r>
    </w:p>
    <w:p>
      <w:pPr>
        <w:autoSpaceDN w:val="0"/>
        <w:autoSpaceDE w:val="0"/>
        <w:widowControl/>
        <w:spacing w:line="284" w:lineRule="exact" w:before="108" w:after="0"/>
        <w:ind w:left="5130" w:right="0" w:firstLine="7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ATNA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April 24, 1947</w:t>
      </w:r>
    </w:p>
    <w:p>
      <w:pPr>
        <w:autoSpaceDN w:val="0"/>
        <w:autoSpaceDE w:val="0"/>
        <w:widowControl/>
        <w:spacing w:line="212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BROTHERS AND SISTERS,</w:t>
      </w:r>
    </w:p>
    <w:p>
      <w:pPr>
        <w:autoSpaceDN w:val="0"/>
        <w:autoSpaceDE w:val="0"/>
        <w:widowControl/>
        <w:spacing w:line="260" w:lineRule="exact" w:before="15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I kept my eyes open during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Ramdhun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find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among the women beat correct time and joined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Ramdhun.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found some women moving and clapping their hands, but they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keeping the time! This wouldn’t do. I had told you yesterday that </w:t>
      </w:r>
      <w:r>
        <w:rPr>
          <w:rFonts w:ascii="Times" w:hAnsi="Times" w:eastAsia="Times"/>
          <w:b w:val="0"/>
          <w:i w:val="0"/>
          <w:color w:val="000000"/>
          <w:sz w:val="22"/>
        </w:rPr>
        <w:t>if all of you want to recite the name of God in unison and with single-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minded concentration, you must learn the rules of collective prayer.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everyone recites the name of God with genuine feeling and with </w:t>
      </w:r>
      <w:r>
        <w:rPr>
          <w:rFonts w:ascii="Times" w:hAnsi="Times" w:eastAsia="Times"/>
          <w:b w:val="0"/>
          <w:i w:val="0"/>
          <w:color w:val="000000"/>
          <w:sz w:val="22"/>
        </w:rPr>
        <w:t>one voice, the blissful notes would give rise to a very pleasant,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</w:t>
      </w:r>
      <w:r>
        <w:rPr>
          <w:rFonts w:ascii="Times" w:hAnsi="Times" w:eastAsia="Times"/>
          <w:b w:val="0"/>
          <w:i/>
          <w:color w:val="000000"/>
          <w:sz w:val="18"/>
        </w:rPr>
        <w:t>Biharni Komi Agman</w:t>
      </w:r>
    </w:p>
    <w:p>
      <w:pPr>
        <w:autoSpaceDN w:val="0"/>
        <w:tabs>
          <w:tab w:pos="6130" w:val="left"/>
        </w:tabs>
        <w:autoSpaceDE w:val="0"/>
        <w:widowControl/>
        <w:spacing w:line="320" w:lineRule="exact" w:before="118" w:after="0"/>
        <w:ind w:left="3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94: 17 FEBRUARY, 1947 - 29 APRIL,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377</w:t>
      </w:r>
    </w:p>
    <w:p>
      <w:pPr>
        <w:sectPr>
          <w:pgSz w:w="9360" w:h="12960"/>
          <w:pgMar w:top="826" w:right="1410" w:bottom="4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delightful feeling. I can see the women because they sit right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But the men stand at a distance and I am not able to see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well. The dais on which I sit has been made like the stage in a theatre.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special lighting arrangement so that people can have a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view of me, as of an actor on the stage. But the men stand in the dark.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light should be directed at the people. After all we are all in a 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actors on the stage of life. I cannot see their hands but I can make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sound that they do not all join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Ramdhun.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not </w:t>
      </w:r>
      <w:r>
        <w:rPr>
          <w:rFonts w:ascii="Times" w:hAnsi="Times" w:eastAsia="Times"/>
          <w:b w:val="0"/>
          <w:i w:val="0"/>
          <w:color w:val="000000"/>
          <w:sz w:val="22"/>
        </w:rPr>
        <w:t>good and it should not be.</w:t>
      </w:r>
    </w:p>
    <w:p>
      <w:pPr>
        <w:autoSpaceDN w:val="0"/>
        <w:autoSpaceDE w:val="0"/>
        <w:widowControl/>
        <w:spacing w:line="260" w:lineRule="exact" w:before="6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Some Harijan workers came to me this afternoon. I talked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for an hour. We had a long discussion. Then I went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Sadaquat Ashram where a meeting of the Harijan Sevak Sangh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held. The Harijan workers told me that there was very little feeling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untoucha-bility in Bihar. But I have heard that it is not true. Yesterday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shameful thing happened here. I came to know later that a few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 women had come to the prayer meeting, but some women 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allow them to sit down. They let their contempt by known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 women left the place. Had I known it yesterday, I would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talked about it. Today Hari-jan workers, both men and women, came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me. After hearing their tales I felt sad realizing that if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considered themselves high caste, did not give up their fancied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superiority and did not discard their unfounded pride, we would not </w:t>
      </w:r>
      <w:r>
        <w:rPr>
          <w:rFonts w:ascii="Times" w:hAnsi="Times" w:eastAsia="Times"/>
          <w:b w:val="0"/>
          <w:i w:val="0"/>
          <w:color w:val="000000"/>
          <w:sz w:val="22"/>
        </w:rPr>
        <w:t>be able to preserve our freedom even if it came.</w:t>
      </w:r>
    </w:p>
    <w:p>
      <w:pPr>
        <w:autoSpaceDN w:val="0"/>
        <w:autoSpaceDE w:val="0"/>
        <w:widowControl/>
        <w:spacing w:line="260" w:lineRule="exact" w:before="6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say this not only for Patna or Bihar, but for the whole of India.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Ministers are your elected representatives and they ought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guide you. Some people asked me if it was enough to touch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untouchable. I said no. The feeling of untouchability cannot be wiped </w:t>
      </w:r>
      <w:r>
        <w:rPr>
          <w:rFonts w:ascii="Times" w:hAnsi="Times" w:eastAsia="Times"/>
          <w:b w:val="0"/>
          <w:i w:val="0"/>
          <w:color w:val="000000"/>
          <w:sz w:val="22"/>
        </w:rPr>
        <w:t>out just by touching the untouchable.</w:t>
      </w:r>
    </w:p>
    <w:p>
      <w:pPr>
        <w:autoSpaceDN w:val="0"/>
        <w:autoSpaceDE w:val="0"/>
        <w:widowControl/>
        <w:spacing w:line="260" w:lineRule="exact" w:before="6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was a time when the Hindus who considered themselves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high-born never even touched the untouchables. But the people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fairly enlightened. It is because of this awakening that we are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threshold of freedom. People no more mind inter-dining. But </w:t>
      </w:r>
      <w:r>
        <w:rPr>
          <w:rFonts w:ascii="Times" w:hAnsi="Times" w:eastAsia="Times"/>
          <w:b w:val="0"/>
          <w:i w:val="0"/>
          <w:color w:val="000000"/>
          <w:sz w:val="22"/>
        </w:rPr>
        <w:t>inter-marrying is still unmentionable. There are a number of high-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placed men in Bankipur. If the untouchables come to their houses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received with respect. They consider these men worthy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honour. But the untouchables cannot go to the houses of orthodox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Brahmins or sanatani Hindus. These distinctions of touchable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untouchable are man made. Otherwise there is no such label of </w:t>
      </w:r>
      <w:r>
        <w:rPr>
          <w:rFonts w:ascii="Times" w:hAnsi="Times" w:eastAsia="Times"/>
          <w:b w:val="0"/>
          <w:i w:val="0"/>
          <w:color w:val="000000"/>
          <w:sz w:val="22"/>
        </w:rPr>
        <w:t>untouchability tagged on to anyone. I ceaselessly go on telling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6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378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0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everyone that unless the blot of untouchability is removed Hinduism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completely wiped out. I hope that the activities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Charkha Sangh and Nayee Talim would be very useful in this field </w:t>
      </w:r>
      <w:r>
        <w:rPr>
          <w:rFonts w:ascii="Times" w:hAnsi="Times" w:eastAsia="Times"/>
          <w:b w:val="0"/>
          <w:i w:val="0"/>
          <w:color w:val="000000"/>
          <w:sz w:val="22"/>
        </w:rPr>
        <w:t>too.</w:t>
      </w:r>
    </w:p>
    <w:p>
      <w:pPr>
        <w:autoSpaceDN w:val="0"/>
        <w:autoSpaceDE w:val="0"/>
        <w:widowControl/>
        <w:spacing w:line="260" w:lineRule="exact" w:before="6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Actually we have committed a great crime, for which we 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atone. I am sticking to this place in the hope that Bihar will do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good as it has indulged in wrongs. The Hindus should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placate the Muslims by their conduct that they should be convinced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Hindus committed a mistake once but that they are really not </w:t>
      </w:r>
      <w:r>
        <w:rPr>
          <w:rFonts w:ascii="Times" w:hAnsi="Times" w:eastAsia="Times"/>
          <w:b w:val="0"/>
          <w:i w:val="0"/>
          <w:color w:val="000000"/>
          <w:sz w:val="22"/>
        </w:rPr>
        <w:t>such senseless people.</w:t>
      </w:r>
    </w:p>
    <w:p>
      <w:pPr>
        <w:autoSpaceDN w:val="0"/>
        <w:tabs>
          <w:tab w:pos="550" w:val="left"/>
          <w:tab w:pos="1550" w:val="left"/>
          <w:tab w:pos="2270" w:val="left"/>
          <w:tab w:pos="2650" w:val="left"/>
          <w:tab w:pos="3230" w:val="left"/>
          <w:tab w:pos="4390" w:val="left"/>
          <w:tab w:pos="5670" w:val="left"/>
        </w:tabs>
        <w:autoSpaceDE w:val="0"/>
        <w:widowControl/>
        <w:spacing w:line="26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must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completely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eradicate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untouchability. I have already told you that Bihar is now independent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Charkha Sangh. The headquarters of the Charkha Sangh are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Sevagram. Now Bihar has withdrawn itself from the central body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free to produce as much khadi as it wants. Now you must think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Bihar should work. Bihar should take a concrete step in the right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direction. I told you yesterday that Nayee Talim was a lofty tree and </w:t>
      </w:r>
      <w:r>
        <w:rPr>
          <w:rFonts w:ascii="Times" w:hAnsi="Times" w:eastAsia="Times"/>
          <w:b w:val="0"/>
          <w:i w:val="0"/>
          <w:color w:val="000000"/>
          <w:sz w:val="22"/>
        </w:rPr>
        <w:t>under its cool shade we could live in great comfort.</w:t>
      </w:r>
    </w:p>
    <w:p>
      <w:pPr>
        <w:autoSpaceDN w:val="0"/>
        <w:autoSpaceDE w:val="0"/>
        <w:widowControl/>
        <w:spacing w:line="260" w:lineRule="exact" w:before="6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the women remember that they should not repeat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mistakes. And those who committed the mistake should make amends </w:t>
      </w:r>
      <w:r>
        <w:rPr>
          <w:rFonts w:ascii="Times" w:hAnsi="Times" w:eastAsia="Times"/>
          <w:b w:val="0"/>
          <w:i w:val="0"/>
          <w:color w:val="000000"/>
          <w:sz w:val="22"/>
        </w:rPr>
        <w:t>by each one bringing with her one untouchable woman a day.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Urdu]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Gandhijike Dukhe Dilki Pukar—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III, pp. 37-9</w:t>
      </w:r>
    </w:p>
    <w:p>
      <w:pPr>
        <w:autoSpaceDN w:val="0"/>
        <w:tabs>
          <w:tab w:pos="6130" w:val="left"/>
        </w:tabs>
        <w:autoSpaceDE w:val="0"/>
        <w:widowControl/>
        <w:spacing w:line="320" w:lineRule="exact" w:before="4238" w:after="0"/>
        <w:ind w:left="3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94: 17 FEBRUARY, 1947 - 29 APRIL,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379</w:t>
      </w:r>
    </w:p>
    <w:p>
      <w:pPr>
        <w:sectPr>
          <w:pgSz w:w="9360" w:h="12960"/>
          <w:pgMar w:top="504" w:right="1410" w:bottom="4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380. TALK WITH BIHAR MINISTERS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24, 1947</w:t>
      </w:r>
    </w:p>
    <w:p>
      <w:pPr>
        <w:autoSpaceDN w:val="0"/>
        <w:tabs>
          <w:tab w:pos="550" w:val="left"/>
          <w:tab w:pos="850" w:val="left"/>
          <w:tab w:pos="4050" w:val="left"/>
        </w:tabs>
        <w:autoSpaceDE w:val="0"/>
        <w:widowControl/>
        <w:spacing w:line="260" w:lineRule="exact" w:before="4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. 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says one thing to me, and does something else. We shall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able to preserve our freedom at this rate. After all, how have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reached such a high position? By whose efforts have you done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it? Have you not been trained by me? If there can be such confusion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Bihar which belongs to Rajendra Babu, it seems I shall be able to </w:t>
      </w:r>
      <w:r>
        <w:rPr>
          <w:rFonts w:ascii="Times" w:hAnsi="Times" w:eastAsia="Times"/>
          <w:b w:val="0"/>
          <w:i w:val="0"/>
          <w:color w:val="000000"/>
          <w:sz w:val="22"/>
        </w:rPr>
        <w:t>say nothing to anyone. I do not like it. It pains me that even . . .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Babu is not able to clarify the matter. He is efficient and noble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hearted. If he is seeking only my guidance, why are these strange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happening? Do people say yes to me merely to please me?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do so, you would betray your own country. It makes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difference to me, but betrayal of the nation would bring no good.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reason to believe that all that I say is correct, but saying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yes to whatever I say would make both of us guilty. Your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consent should spring from your heart. If you are not convinced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words you must try to persuade me. But we should not agree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anyone just in order to please him. The things that are happening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Bihar are extremely shameful. Please note it down in your diary that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go on like this, once again India will have to be under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domination of the big three, viz., Britain, the United States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Soviet Union. It would not be wrong if I say that the events in Bihar,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Bengal and the Punjab are hindering India’s freedom. You are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leaders here. If the leaders themselves lack unity, harmony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principles, how can I expect these in others?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10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Biharni Komi Agman, </w:t>
      </w:r>
      <w:r>
        <w:rPr>
          <w:rFonts w:ascii="Times" w:hAnsi="Times" w:eastAsia="Times"/>
          <w:b w:val="0"/>
          <w:i w:val="0"/>
          <w:color w:val="000000"/>
          <w:sz w:val="18"/>
        </w:rPr>
        <w:t>p. 252</w:t>
      </w:r>
    </w:p>
    <w:p>
      <w:pPr>
        <w:autoSpaceDN w:val="0"/>
        <w:autoSpaceDE w:val="0"/>
        <w:widowControl/>
        <w:spacing w:line="240" w:lineRule="exact" w:before="9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Omissions are as in the source.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ibid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According to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Mahatma Gandhi </w:t>
      </w:r>
      <w:r>
        <w:rPr>
          <w:rFonts w:ascii="Times" w:hAnsi="Times" w:eastAsia="Times"/>
          <w:b w:val="0"/>
          <w:i w:val="0"/>
          <w:color w:val="000000"/>
          <w:sz w:val="18"/>
        </w:rPr>
        <w:t>—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Last Phase,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Vol. II, when the Ministers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met Gandhiji again on the last day of his stay in Bihar, he made amends by telling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them that what he had said to them on the previous occasion must not be taken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condemnation but only as a measure of his jealous concern for them. “I do not hope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able to find better colleagues than you. I entertain high hopes of you. It hurts me, </w:t>
      </w:r>
      <w:r>
        <w:rPr>
          <w:rFonts w:ascii="Times" w:hAnsi="Times" w:eastAsia="Times"/>
          <w:b w:val="0"/>
          <w:i w:val="0"/>
          <w:color w:val="000000"/>
          <w:sz w:val="18"/>
        </w:rPr>
        <w:t>therefore, when I hear anyone criticizing you with good reason.”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381. LETTER TO VALLABHBHAI PATEL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26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ATNA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14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24, 1947</w:t>
      </w:r>
    </w:p>
    <w:p>
      <w:pPr>
        <w:autoSpaceDN w:val="0"/>
        <w:autoSpaceDE w:val="0"/>
        <w:widowControl/>
        <w:spacing w:line="212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VALLABHBHAI,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 telegram from Jawaharlal that I should go there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beginning of May. I therefore propose to start from here on the 2nd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arriving there on the morning of the 3rd. I will have the same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me, and stay as usual in the Bhangi Colony. Please inform </w:t>
      </w:r>
      <w:r>
        <w:rPr>
          <w:rFonts w:ascii="Times" w:hAnsi="Times" w:eastAsia="Times"/>
          <w:b w:val="0"/>
          <w:i w:val="0"/>
          <w:color w:val="000000"/>
          <w:sz w:val="22"/>
        </w:rPr>
        <w:t>Ghanshyamdas, Maulana and others.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you keep good health.</w:t>
      </w:r>
    </w:p>
    <w:p>
      <w:pPr>
        <w:autoSpaceDN w:val="0"/>
        <w:tabs>
          <w:tab w:pos="550" w:val="left"/>
          <w:tab w:pos="4130" w:val="left"/>
          <w:tab w:pos="423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received your telegram about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am now preparing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start writing. I wrote to Kishorelal and Jivanji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 now we have been having meetings of the Charkha Sangh </w:t>
      </w:r>
      <w:r>
        <w:rPr>
          <w:rFonts w:ascii="Times" w:hAnsi="Times" w:eastAsia="Times"/>
          <w:b w:val="0"/>
          <w:i w:val="0"/>
          <w:color w:val="000000"/>
          <w:sz w:val="22"/>
        </w:rPr>
        <w:t>and the Talimi Sangh.</w:t>
      </w:r>
    </w:p>
    <w:p>
      <w:pPr>
        <w:autoSpaceDN w:val="0"/>
        <w:autoSpaceDE w:val="0"/>
        <w:widowControl/>
        <w:spacing w:line="220" w:lineRule="exact" w:before="86" w:after="2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62"/>
        <w:gridCol w:w="3262"/>
      </w:tblGrid>
      <w:tr>
        <w:trPr>
          <w:trHeight w:hRule="exact" w:val="608"/>
        </w:trPr>
        <w:tc>
          <w:tcPr>
            <w:tcW w:type="dxa" w:w="3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[From Gujarati]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Bapuna Patro—2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: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Sardar Vallabhbhaine, </w:t>
      </w:r>
      <w:r>
        <w:rPr>
          <w:rFonts w:ascii="Times" w:hAnsi="Times" w:eastAsia="Times"/>
          <w:b w:val="0"/>
          <w:i w:val="0"/>
          <w:color w:val="000000"/>
          <w:sz w:val="18"/>
        </w:rPr>
        <w:t>pp. 353-4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382. LETTER TO SYED ABDUL AZIZ </w:t>
      </w:r>
      <w:r>
        <w:rPr>
          <w:rFonts w:ascii="Times" w:hAnsi="Times" w:eastAsia="Times"/>
          <w:b w:val="0"/>
          <w:i/>
          <w:color w:val="000000"/>
          <w:sz w:val="10"/>
        </w:rPr>
        <w:t>5</w:t>
      </w:r>
    </w:p>
    <w:p>
      <w:pPr>
        <w:autoSpaceDN w:val="0"/>
        <w:autoSpaceDE w:val="0"/>
        <w:widowControl/>
        <w:spacing w:line="270" w:lineRule="exact" w:before="10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25, 1947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thanks for your letter and the pamphlets. I must take time </w:t>
      </w:r>
      <w:r>
        <w:rPr>
          <w:rFonts w:ascii="Times" w:hAnsi="Times" w:eastAsia="Times"/>
          <w:b w:val="0"/>
          <w:i w:val="0"/>
          <w:color w:val="000000"/>
          <w:sz w:val="22"/>
        </w:rPr>
        <w:t>to read the latter.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According to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Biharni Komi Agman </w:t>
      </w:r>
      <w:r>
        <w:rPr>
          <w:rFonts w:ascii="Times" w:hAnsi="Times" w:eastAsia="Times"/>
          <w:b w:val="0"/>
          <w:i w:val="0"/>
          <w:color w:val="000000"/>
          <w:sz w:val="18"/>
        </w:rPr>
        <w:t>this was written after 10 p.m.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Biharni Komi Agman. </w:t>
      </w:r>
      <w:r>
        <w:rPr>
          <w:rFonts w:ascii="Times" w:hAnsi="Times" w:eastAsia="Times"/>
          <w:b w:val="0"/>
          <w:i w:val="0"/>
          <w:color w:val="000000"/>
          <w:sz w:val="18"/>
        </w:rPr>
        <w:t>The source however has “27”, obviously a slip.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to Satis Chabndra Das Gupta”,24-4-1947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to Vallabhbhai Patel”, 13-4-1947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to Jivanji D. Desai”, 19-4-1947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reply to the addressee’s letter which read: “Your opposition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formation of small colonies in which the Muslims. . . could live [in] safety and your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determination to disallow even a few guns to the needy Muslims have deeply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depressed me and many others. . . . You have. . . repeatedly said. . . that you could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allow anyone the right of private defence. . . . Muslims faced with overwhelming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majority in seven out of eleven Provinces, feel that your law, if practised, would spell </w:t>
      </w:r>
      <w:r>
        <w:rPr>
          <w:rFonts w:ascii="Times" w:hAnsi="Times" w:eastAsia="Times"/>
          <w:b w:val="0"/>
          <w:i w:val="0"/>
          <w:color w:val="000000"/>
          <w:sz w:val="18"/>
        </w:rPr>
        <w:t>disaster for them.”</w:t>
      </w:r>
    </w:p>
    <w:p>
      <w:pPr>
        <w:autoSpaceDN w:val="0"/>
        <w:tabs>
          <w:tab w:pos="6130" w:val="left"/>
        </w:tabs>
        <w:autoSpaceDE w:val="0"/>
        <w:widowControl/>
        <w:spacing w:line="320" w:lineRule="exact" w:before="118" w:after="0"/>
        <w:ind w:left="3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94: 17 FEBRUARY, 1947 - 29 APRIL,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381</w:t>
      </w:r>
    </w:p>
    <w:p>
      <w:pPr>
        <w:sectPr>
          <w:pgSz w:w="9360" w:h="12960"/>
          <w:pgMar w:top="716" w:right="1396" w:bottom="4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impossible not to admire your courage in surviving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cruel disability and retaining your mind unimpaired. Mine was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mere social call. It was a pleasure to meet you and listen to you.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expected you to return that call. You have but to tell me that </w:t>
      </w:r>
      <w:r>
        <w:rPr>
          <w:rFonts w:ascii="Times" w:hAnsi="Times" w:eastAsia="Times"/>
          <w:b w:val="0"/>
          <w:i w:val="0"/>
          <w:color w:val="000000"/>
          <w:sz w:val="22"/>
        </w:rPr>
        <w:t>you would like me to see you again and I would gladly do so.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must confess that I had never realized until I came to Bihar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extent of damage to life and property by man become fiend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being. Let us hope that the awful scene will never be repeated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Bihar. My opposition to the formation of colonies is restricted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co-operation even to the extent of land acquisition.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have no objection to affected Muslims congregating in Muslim </w:t>
      </w:r>
      <w:r>
        <w:rPr>
          <w:rFonts w:ascii="Times" w:hAnsi="Times" w:eastAsia="Times"/>
          <w:b w:val="0"/>
          <w:i w:val="0"/>
          <w:color w:val="000000"/>
          <w:sz w:val="22"/>
        </w:rPr>
        <w:t>areas. There should be no check on free movement or congregation.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legal acumen should have prevented you from making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sweeping remark that I had ever denied the right of self-defence.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does not and ought not to carry with it the licence to bear arms.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moment’s reflection would show you its futility. What you want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probably to convey is that it is the right of the citizen, however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humble he or she may be, to demand protection by the State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thieves, robbers and miscreants. A Government that fails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perform that duty forfeits all claim to govern. Let me add, too,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neither during my stay in England nor for 20 years in S[outh] Africa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I ever know a Westerner feeling incompetence to defend himself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arms when and if the occasion arose. Like several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superstitions, this one you name seems to be confined only to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unhappy land of ours. Your gibe at the ministers and incidentally at </w:t>
      </w:r>
      <w:r>
        <w:rPr>
          <w:rFonts w:ascii="Times" w:hAnsi="Times" w:eastAsia="Times"/>
          <w:b w:val="0"/>
          <w:i w:val="0"/>
          <w:color w:val="000000"/>
          <w:sz w:val="22"/>
        </w:rPr>
        <w:t>me, though wholly irrelevant to your argument, is well deserved.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wholly at one with you in your desire that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>and the League should live at peace with each other.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original: Pyarelal Papers. Nehru Memorial Museum and Library. </w:t>
      </w:r>
      <w:r>
        <w:rPr>
          <w:rFonts w:ascii="Times" w:hAnsi="Times" w:eastAsia="Times"/>
          <w:b w:val="0"/>
          <w:i w:val="0"/>
          <w:color w:val="000000"/>
          <w:sz w:val="18"/>
        </w:rPr>
        <w:t>Courtesy: Beladevi Nayyar and Dr. Sushila Nayyar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383. A LETTER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25, 1947</w:t>
      </w:r>
    </w:p>
    <w:p>
      <w:pPr>
        <w:autoSpaceDN w:val="0"/>
        <w:autoSpaceDE w:val="0"/>
        <w:widowControl/>
        <w:spacing w:line="280" w:lineRule="exact" w:before="4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too have been watching with an anguished heart what you write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 Congress. Let us hope that ultimately it will be God’s will </w:t>
      </w:r>
      <w:r>
        <w:rPr>
          <w:rFonts w:ascii="Times" w:hAnsi="Times" w:eastAsia="Times"/>
          <w:b w:val="0"/>
          <w:i w:val="0"/>
          <w:color w:val="000000"/>
          <w:sz w:val="22"/>
        </w:rPr>
        <w:t>that will be done and Satan will be overcome.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Biharni Komi Agman, </w:t>
      </w:r>
      <w:r>
        <w:rPr>
          <w:rFonts w:ascii="Times" w:hAnsi="Times" w:eastAsia="Times"/>
          <w:b w:val="0"/>
          <w:i w:val="0"/>
          <w:color w:val="000000"/>
          <w:sz w:val="18"/>
        </w:rPr>
        <w:t>p. 255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384. TALK WITH ENGLISHMEN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26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ANDHI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AMP</w:t>
      </w:r>
      <w:r>
        <w:rPr>
          <w:rFonts w:ascii="Times" w:hAnsi="Times" w:eastAsia="Times"/>
          <w:b w:val="0"/>
          <w:i w:val="0"/>
          <w:color w:val="000000"/>
          <w:sz w:val="20"/>
        </w:rPr>
        <w:t>, P</w:t>
      </w:r>
      <w:r>
        <w:rPr>
          <w:rFonts w:ascii="Times" w:hAnsi="Times" w:eastAsia="Times"/>
          <w:b w:val="0"/>
          <w:i w:val="0"/>
          <w:color w:val="000000"/>
          <w:sz w:val="18"/>
        </w:rPr>
        <w:t>ATNA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25, 1947</w:t>
      </w:r>
    </w:p>
    <w:p>
      <w:pPr>
        <w:autoSpaceDN w:val="0"/>
        <w:autoSpaceDE w:val="0"/>
        <w:widowControl/>
        <w:spacing w:line="260" w:lineRule="exact" w:before="16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Sooner or later India is bound to get its freedom. Having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tremendous sacrifices our earnest endeavour is not going to 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failure. But if the League co-operated with us we could win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freedom tomorrow. The League representatives who have joined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Interim Government at present have not done so willingly. It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happy union if only it is a sincere union. The world today needs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action, not speeches. Our beliefs will have any value only if we put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into practice. Otherwise it is difficult to achieve anything. We </w:t>
      </w:r>
      <w:r>
        <w:rPr>
          <w:rFonts w:ascii="Times" w:hAnsi="Times" w:eastAsia="Times"/>
          <w:b w:val="0"/>
          <w:i w:val="0"/>
          <w:color w:val="000000"/>
          <w:sz w:val="22"/>
        </w:rPr>
        <w:t>have no doubt fought our battle with the weapons of truth and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violence. Though, I must confess, I have not reached the ideal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conception—as far as preparing the people on those lines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concerned, but so far as I know my own conscience I have myself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striven through thought, word and deed to reach the ideal and am still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striving to do so. If unconsciously I have been guilty of a lapse,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aware of it. But no society of men can ever be happy at all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following the path of non-violence. This doctrine is not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invention, it is something that has been followed from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immemorial. A country like Russia which stood by the rights of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has been caught up in establish- ing an imperialistic State.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tragic it is! I hold that he who invented the atom bomb has committed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gravest sin in the world of science. The only weapon that can save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world is non-violence. Considering the trend of the world, I might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appear a fool to everyone; but I do not feel sorry for it. I rather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 it a great blessing that God did not make me capable of </w:t>
      </w:r>
      <w:r>
        <w:rPr>
          <w:rFonts w:ascii="Times" w:hAnsi="Times" w:eastAsia="Times"/>
          <w:b w:val="0"/>
          <w:i w:val="0"/>
          <w:color w:val="000000"/>
          <w:sz w:val="22"/>
        </w:rPr>
        <w:t>inventing the atom bomb.</w:t>
      </w:r>
    </w:p>
    <w:p>
      <w:pPr>
        <w:autoSpaceDN w:val="0"/>
        <w:autoSpaceDE w:val="0"/>
        <w:widowControl/>
        <w:spacing w:line="260" w:lineRule="exact" w:before="6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wrong to say that the people in the West have gone crazy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 atom bomb. There are also people among them who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second thoughts about it. I can make this assertion in full faith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with conviction that people will be happy and content only where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truth and non-violence are followed. Though at present both appear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have disappeared they have not disappeared entirely. You inquired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foreigners. I may say that ultimately they can stay here only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willing to stay as Indians. Otherwise there is no place for </w:t>
      </w:r>
      <w:r>
        <w:rPr>
          <w:rFonts w:ascii="Times" w:hAnsi="Times" w:eastAsia="Times"/>
          <w:b w:val="0"/>
          <w:i w:val="0"/>
          <w:color w:val="000000"/>
          <w:sz w:val="22"/>
        </w:rPr>
        <w:t>them here. After India achieves freedom, we have to cultivate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had a talk with two Englishmen during his morning walk.</w:t>
      </w:r>
    </w:p>
    <w:p>
      <w:pPr>
        <w:autoSpaceDN w:val="0"/>
        <w:tabs>
          <w:tab w:pos="6130" w:val="left"/>
        </w:tabs>
        <w:autoSpaceDE w:val="0"/>
        <w:widowControl/>
        <w:spacing w:line="320" w:lineRule="exact" w:before="98" w:after="0"/>
        <w:ind w:left="3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94: 17 FEBRUARY, 1947 - 29 APRIL,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383</w:t>
      </w:r>
    </w:p>
    <w:p>
      <w:pPr>
        <w:sectPr>
          <w:pgSz w:w="9360" w:h="12960"/>
          <w:pgMar w:top="516" w:right="1400" w:bottom="4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friendship with the people of other countries and avoid all discord.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aware that we might commit many mistakes and face innumerable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difficulties in safeguarding our freedom. It is quite possible we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fall short of the expectations of our people. But I see no danger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that. We will learn only through our mistakes and trials. But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renounces truth and non-violence, its moral strength and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prestige are bound to suffer. But truth and non-violence have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followed willingly. Then alone can they endure. Nothing done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compulsion will endure. Such rules are not written in a constitution.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go to the extent of saying that just as it is essential to wear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clothes—irrespective of whether they are good or bad—and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accepted the principle of covering our body, similarly it is imperative </w:t>
      </w:r>
      <w:r>
        <w:rPr>
          <w:rFonts w:ascii="Times" w:hAnsi="Times" w:eastAsia="Times"/>
          <w:b w:val="0"/>
          <w:i w:val="0"/>
          <w:color w:val="000000"/>
          <w:sz w:val="22"/>
        </w:rPr>
        <w:t>that every human being should adopt truth and non-violence.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Biharni Komi Agman, </w:t>
      </w:r>
      <w:r>
        <w:rPr>
          <w:rFonts w:ascii="Times" w:hAnsi="Times" w:eastAsia="Times"/>
          <w:b w:val="0"/>
          <w:i w:val="0"/>
          <w:color w:val="000000"/>
          <w:sz w:val="18"/>
        </w:rPr>
        <w:t>pp. 253-4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385. SPEECH AT PRAYER MEETING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ATNA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25, 1947</w:t>
      </w:r>
    </w:p>
    <w:p>
      <w:pPr>
        <w:autoSpaceDN w:val="0"/>
        <w:autoSpaceDE w:val="0"/>
        <w:widowControl/>
        <w:spacing w:line="212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BROTHERS AND SISTERS,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going to speak to you today about something which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 come to my notice. It is a subject close to the hearts of the Hindus,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viz., cow-protection. I wrote a book called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Hind Swaraj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was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South Africa. That was in 1909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,that is, 40 years ago. In those days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 I held the same views as I do now. There was a statement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book saying that I considered the cow as our mother and I have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honoured place for her in my heart because she gives me milk. If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to protect myself, I must also protect the cow. The cow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worshipped even in Bihar. But, as I wrote in 1909, even though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claim to protect the cow, in fact we are killing her. Many Hindus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angry with me for making such a statement. But I was firm in my </w:t>
      </w:r>
      <w:r>
        <w:rPr>
          <w:rFonts w:ascii="Times" w:hAnsi="Times" w:eastAsia="Times"/>
          <w:b w:val="0"/>
          <w:i w:val="0"/>
          <w:color w:val="000000"/>
          <w:sz w:val="22"/>
        </w:rPr>
        <w:t>view.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Nowhere else in the world is the condition of the cow as poor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India. If we look at the way we treat our cows, it would be clear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 that even though we claim to worship the cow, in our hearts we have </w:t>
      </w:r>
      <w:r>
        <w:rPr>
          <w:rFonts w:ascii="Times" w:hAnsi="Times" w:eastAsia="Times"/>
          <w:b w:val="0"/>
          <w:i w:val="0"/>
          <w:color w:val="000000"/>
          <w:sz w:val="22"/>
        </w:rPr>
        <w:t>no true respect for her. We treat the cow very harshly. Look at it from</w:t>
      </w:r>
    </w:p>
    <w:p>
      <w:pPr>
        <w:autoSpaceDN w:val="0"/>
        <w:autoSpaceDE w:val="0"/>
        <w:widowControl/>
        <w:spacing w:line="202" w:lineRule="exact" w:before="224" w:after="0"/>
        <w:ind w:left="550" w:right="37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has 1908, a slip.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point of view and think of the hard work we extract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bullocks. It is a mute animal and cannot complain. But we yoke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bullocks to the cart and load it so heavily that we do not even bother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think that the cart might give way. And, when the bullocks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 we beat them mercilessly. We give no thought to the health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bullocks. When I see their bones sticking out, I wonder how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manage to walk at all. The bullocks’ condition is similar to the poor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people’s. Just as a poor man does not get ghee, milk, and so on,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cattle too do not get proper fodder. Experts say that either the animal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 will destroy us, or it will be our duty to kill them in order to </w:t>
      </w:r>
      <w:r>
        <w:rPr>
          <w:rFonts w:ascii="Times" w:hAnsi="Times" w:eastAsia="Times"/>
          <w:b w:val="0"/>
          <w:i w:val="0"/>
          <w:color w:val="000000"/>
          <w:sz w:val="22"/>
        </w:rPr>
        <w:t>survive. If that happens people will ridicule us that we, the cow-</w:t>
      </w:r>
      <w:r>
        <w:rPr>
          <w:rFonts w:ascii="Times" w:hAnsi="Times" w:eastAsia="Times"/>
          <w:b w:val="0"/>
          <w:i w:val="0"/>
          <w:color w:val="000000"/>
          <w:sz w:val="22"/>
        </w:rPr>
        <w:t>worshippers, have taken to cow-slaughter.</w:t>
      </w:r>
    </w:p>
    <w:p>
      <w:pPr>
        <w:autoSpaceDN w:val="0"/>
        <w:autoSpaceDE w:val="0"/>
        <w:widowControl/>
        <w:spacing w:line="240" w:lineRule="exact" w:before="5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for protecting the cow, instead of laying down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lives we kill others. And whom do we go and kill? The British?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course not. How can we kill them? They are powerful, and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they are few in number, they are the rulers. They possess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arms. They consume as many cows as they wish. They trade in beef.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take away from India any number of cows of healthy and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breed to slaughter them. These cows are not sold by the Muslims,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do not keep cows in such large numbers. It is you who sell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cows to them. Then they sell beef tea to us which we consume.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 consume it too because the doctors recommend it. I have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Vaishnava friend who had beef tea saying he had to take it because his </w:t>
      </w:r>
      <w:r>
        <w:rPr>
          <w:rFonts w:ascii="Times" w:hAnsi="Times" w:eastAsia="Times"/>
          <w:b w:val="0"/>
          <w:i w:val="0"/>
          <w:color w:val="000000"/>
          <w:sz w:val="22"/>
        </w:rPr>
        <w:t>doctor said that he would not survive without it.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heard some Bihari Hindus complain that the Muslims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slaughter our cows. Why then should the Muslims not be killed,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ask. Even in 1908 when I was in South Africa I used to be amused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Hindus’ claim that there were several societies for cow-protection.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too people go about collecting funds for cow-protection.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can we protect the cow when we kill our own brethren?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kill the British because they are strong. Today if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 it does not mean that you have grown stronger or that they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grown weaker. They have decided to leave because the force of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 has compelled them to go. It will have to be accepted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honest, because in the matter of leaving the country they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shown much honesty. When they came, you could have told them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should not eat beef. You could have told them that if they 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beef, cow’s ghee or milk would not be available and that they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manage to live without beef. But in America and England where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freely eat beef the cow is very well protected. They raise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cows very well and milk them properly, and they sell pure milk. But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you, you sell ghee by adulterating it with fat. You also sell </w:t>
      </w:r>
      <w:r>
        <w:rPr>
          <w:rFonts w:ascii="Times" w:hAnsi="Times" w:eastAsia="Times"/>
          <w:b w:val="0"/>
          <w:i w:val="0"/>
          <w:color w:val="000000"/>
          <w:sz w:val="22"/>
        </w:rPr>
        <w:t>vegetable ghee. You consume beef tea and beef extract too; but if the</w:t>
      </w:r>
    </w:p>
    <w:p>
      <w:pPr>
        <w:autoSpaceDN w:val="0"/>
        <w:tabs>
          <w:tab w:pos="6130" w:val="left"/>
        </w:tabs>
        <w:autoSpaceDE w:val="0"/>
        <w:widowControl/>
        <w:spacing w:line="320" w:lineRule="exact" w:before="186" w:after="0"/>
        <w:ind w:left="3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94: 17 FEBRUARY, 1947 - 29 APRIL,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385</w:t>
      </w:r>
    </w:p>
    <w:p>
      <w:pPr>
        <w:sectPr>
          <w:pgSz w:w="9360" w:h="12960"/>
          <w:pgMar w:top="504" w:right="1404" w:bottom="4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Muslims eat beef you kill them. I once stayed with Maulana Abdul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Bari Saheb of Firangi Mahal at Lucknow. He left us long ago. He said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if the cow was so useful to us, it was our duty also to protect her.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those days the Hindus and the Muslims used to be united and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no quarrels. Had we maintained the same friendly relations,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Muslims would have given up beef-eating. You also said that a large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number of cows were saved in one year. Nowhere in the Koran is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said that it is one’s duty to eat beef. But if we forcibly stop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Muslims it would become obligatory for them to eat it. I wish to tell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about it because complaints have been made not by one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Hindus. If we wish to create an atmosphere of harmony, we </w:t>
      </w:r>
      <w:r>
        <w:rPr>
          <w:rFonts w:ascii="Times" w:hAnsi="Times" w:eastAsia="Times"/>
          <w:b w:val="0"/>
          <w:i w:val="0"/>
          <w:color w:val="000000"/>
          <w:sz w:val="22"/>
        </w:rPr>
        <w:t>ought to give up such methods of coercion.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Some work of cow-protection is being done in the U.P., Bihar,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Gujarat, the C.P. and other places. For that matter there are also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who insist on eating beef. They also quote a Sanskrit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shloka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shows that in the ancient times even Brahmins used to eat beef.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not incorrect either. It is another matter if the passage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interpreted differently. No one ever mentions cow-protection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Andhra and Madras. If we want to protect the cow we must know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dharma, know what true compassion is, learn how to look after cattle.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our country this is not done properly even in the dairies. I have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hand in the setting up of the Goseva Sangh.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is our duty to protect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cow. In fact, I would say it is the duty of every human being,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taking cow’s milk and ghee is beneficial to everyone.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non-vegetarians have to take ghee, milk, and so on. Buffalo’s milk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not as good as cow’s milk. But that does not mean that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 the buffalo to exist. If the cow is saved, the buffalo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saved too. But the cow cannot be saved in the way we are trying to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at present. We are blinded by selfishness and a feeling of animosity.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ought to learn from England and America how to rear cattle.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knowledge of the subject at present is very poor. There is need for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learn from other countries how to rear cattle, what fodder we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them and the proper way to milk them. First of all we must try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cultivate humility in order to protect the cow. Let us not be angry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anyone. On the contrary, let us try to protect the cow by persuading </w:t>
      </w:r>
      <w:r>
        <w:rPr>
          <w:rFonts w:ascii="Times" w:hAnsi="Times" w:eastAsia="Times"/>
          <w:b w:val="0"/>
          <w:i w:val="0"/>
          <w:color w:val="000000"/>
          <w:sz w:val="22"/>
        </w:rPr>
        <w:t>others. That alone would render our efforts successful.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Urdu]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Gandhijike Dukhe Dilki Pukar—</w:t>
      </w:r>
      <w:r>
        <w:rPr>
          <w:rFonts w:ascii="Times" w:hAnsi="Times" w:eastAsia="Times"/>
          <w:b w:val="0"/>
          <w:i w:val="0"/>
          <w:color w:val="000000"/>
          <w:sz w:val="18"/>
        </w:rPr>
        <w:t>III, pp. 40-3</w:t>
      </w:r>
    </w:p>
    <w:p>
      <w:pPr>
        <w:autoSpaceDN w:val="0"/>
        <w:autoSpaceDE w:val="0"/>
        <w:widowControl/>
        <w:spacing w:line="240" w:lineRule="exact" w:before="9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February, 1942.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4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386. TALK WITH SITA AND SUMITRA GANDHI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ANDHI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AMP</w:t>
      </w:r>
      <w:r>
        <w:rPr>
          <w:rFonts w:ascii="Times" w:hAnsi="Times" w:eastAsia="Times"/>
          <w:b w:val="0"/>
          <w:i w:val="0"/>
          <w:color w:val="000000"/>
          <w:sz w:val="20"/>
        </w:rPr>
        <w:t>, P</w:t>
      </w:r>
      <w:r>
        <w:rPr>
          <w:rFonts w:ascii="Times" w:hAnsi="Times" w:eastAsia="Times"/>
          <w:b w:val="0"/>
          <w:i w:val="0"/>
          <w:color w:val="000000"/>
          <w:sz w:val="18"/>
        </w:rPr>
        <w:t>ATNA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26, 1947</w:t>
      </w:r>
    </w:p>
    <w:p>
      <w:pPr>
        <w:autoSpaceDN w:val="0"/>
        <w:autoSpaceDE w:val="0"/>
        <w:widowControl/>
        <w:spacing w:line="260" w:lineRule="exact" w:before="42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One may give up everything but not prayer. Prayer is the broom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sweeps clean our minds. If we stop praying, all the rubbish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cobwebs will accumulate in our minds and make our inner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impure. I expect all of you who are in the college to get up early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create an atmosphere for prayer. It has been my wish—and will always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wherever I am till I breathe my last—that every member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Ashram, boy or girl, man or woman, wherever he or she may be,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create the atmosphere of the Ashram. If nothing else, at least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spinning, simple food, simplicity, khadi and prayer ought to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permanent features in one’s life after one has stayed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Ashram. But what can you do in this respect? Not all the desires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 are ever fulfilled. It seems the fault is only mine and this is only a </w:t>
      </w:r>
      <w:r>
        <w:rPr>
          <w:rFonts w:ascii="Times" w:hAnsi="Times" w:eastAsia="Times"/>
          <w:b w:val="0"/>
          <w:i w:val="0"/>
          <w:color w:val="000000"/>
          <w:sz w:val="22"/>
        </w:rPr>
        <w:t>reflection of my imperfection.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Biharni Komi Agman, </w:t>
      </w:r>
      <w:r>
        <w:rPr>
          <w:rFonts w:ascii="Times" w:hAnsi="Times" w:eastAsia="Times"/>
          <w:b w:val="0"/>
          <w:i w:val="0"/>
          <w:color w:val="000000"/>
          <w:sz w:val="18"/>
        </w:rPr>
        <w:t>pp. 257-8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387. LETTER TO HORACE ALEXANDER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ATNA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26, 1947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HORACE,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letter. You may expect me in Delhi (D.V.) on 3rd proximo </w:t>
      </w:r>
      <w:r>
        <w:rPr>
          <w:rFonts w:ascii="Times" w:hAnsi="Times" w:eastAsia="Times"/>
          <w:b w:val="0"/>
          <w:i w:val="0"/>
          <w:color w:val="000000"/>
          <w:sz w:val="22"/>
        </w:rPr>
        <w:t>at the latest.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66" w:lineRule="exact" w:before="7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RIEND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ORACE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LEXANDER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24 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AJPUR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OAD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 N. 1444</w:t>
      </w:r>
    </w:p>
    <w:p>
      <w:pPr>
        <w:autoSpaceDN w:val="0"/>
        <w:autoSpaceDE w:val="0"/>
        <w:widowControl/>
        <w:spacing w:line="240" w:lineRule="exact" w:before="11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Who could not get up in time to attend the morning prayer</w:t>
      </w:r>
    </w:p>
    <w:p>
      <w:pPr>
        <w:autoSpaceDN w:val="0"/>
        <w:tabs>
          <w:tab w:pos="6130" w:val="left"/>
        </w:tabs>
        <w:autoSpaceDE w:val="0"/>
        <w:widowControl/>
        <w:spacing w:line="320" w:lineRule="exact" w:before="118" w:after="0"/>
        <w:ind w:left="3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94: 17 FEBRUARY, 1947 - 29 APRIL,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387</w:t>
      </w:r>
    </w:p>
    <w:p>
      <w:pPr>
        <w:sectPr>
          <w:pgSz w:w="9360" w:h="12960"/>
          <w:pgMar w:top="716" w:right="1404" w:bottom="4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388. LETTER TO SUSHILA GANDHI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ATNA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26, 1947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SUSHILA,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been working under such heavy pressure that I could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 time even to write a letter to you and send it with Sita. I meant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yesterday but could not. I read just now Manilal’s letter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had sent to Kishorelal and which the latter had for- warded to 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is my condition. God, however, has preserved my health so far </w:t>
      </w:r>
      <w:r>
        <w:rPr>
          <w:rFonts w:ascii="Times" w:hAnsi="Times" w:eastAsia="Times"/>
          <w:b w:val="0"/>
          <w:i w:val="0"/>
          <w:color w:val="000000"/>
          <w:sz w:val="22"/>
        </w:rPr>
        <w:t>and will preserve it as long as He wants to take work from me.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Sita had come and met me, she herself told me that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no need for me to write a letter, but that an oral message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suffice. I agreed with her. I have discussed the matter with her as fully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possible. There is no need whatever for you to worry about her.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have seen the letter she wrote to Krishnakumar and the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wrote to him. You will learn everything from them. Please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worry about her at all. And as Kishorelal suggests, it is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desirable that you should go and join Manilal. If you wish, you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and see me. I shall have to go to Delhi on May 2. You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and see me there if you like. But it is very hot now. If you wish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escape the heat and don’t wish to come, you may not. We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discuss the more important problems through correspondence and </w:t>
      </w:r>
      <w:r>
        <w:rPr>
          <w:rFonts w:ascii="Times" w:hAnsi="Times" w:eastAsia="Times"/>
          <w:b w:val="0"/>
          <w:i w:val="0"/>
          <w:color w:val="000000"/>
          <w:sz w:val="22"/>
        </w:rPr>
        <w:t>should be satisfied with that.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returning Manilal’s letter. My heart endorses the different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view which you two have taken. Since I am the property of the masses,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have a perfect right to search me inside out. But, even so,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masses seek to press their point of view on me, I would feel </w:t>
      </w:r>
      <w:r>
        <w:rPr>
          <w:rFonts w:ascii="Times" w:hAnsi="Times" w:eastAsia="Times"/>
          <w:b w:val="0"/>
          <w:i w:val="0"/>
          <w:color w:val="000000"/>
          <w:sz w:val="22"/>
        </w:rPr>
        <w:t>suffocated.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Kishorelal and others it is a different matter. They are,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all, co-workers who seek guidance from me. If they disapprove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any action or views of mine today, they should have the right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discuss them fully. The painful thing in this matter is that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approach and mine to the question seem different. Conduct based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[different] approach is bound to be at variance [with their views]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cannot but give pain. My ideas and conduct are not new. I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that they go back to fifty five years ago. It is possible that I might </w:t>
      </w:r>
      <w:r>
        <w:rPr>
          <w:rFonts w:ascii="Times" w:hAnsi="Times" w:eastAsia="Times"/>
          <w:b w:val="0"/>
          <w:i w:val="0"/>
          <w:color w:val="000000"/>
          <w:sz w:val="22"/>
        </w:rPr>
        <w:t>not have been able to express my ideas clearly in my writings or talks.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don’t say positively that I have written on the subject, only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I could spare the time to go over all my writings I might be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quote the statements I have made from time to time. But what is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gained by doing so? The action has already been abandoned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present. As for my views, Kishorelal and I have been discussing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[through letters]. That discussion need not be stopped, nor need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upset anybody. If there is any error in my reasoning, the discussion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help to remove it. Or, if there is no possibility of either of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changing his view, we will put up with the difference in our views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in our conduct. I am hopeful that that will not be the outcome.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or the other will correct his error and both will come to the same </w:t>
      </w:r>
      <w:r>
        <w:rPr>
          <w:rFonts w:ascii="Times" w:hAnsi="Times" w:eastAsia="Times"/>
          <w:b w:val="0"/>
          <w:i w:val="0"/>
          <w:color w:val="000000"/>
          <w:sz w:val="22"/>
        </w:rPr>
        <w:t>view. I am hoping, however, that Kishorelal and others who are non-</w:t>
      </w:r>
      <w:r>
        <w:rPr>
          <w:rFonts w:ascii="Times" w:hAnsi="Times" w:eastAsia="Times"/>
          <w:b w:val="0"/>
          <w:i w:val="0"/>
          <w:color w:val="000000"/>
          <w:sz w:val="22"/>
        </w:rPr>
        <w:t>co-operating with me partially will withdraw their non-co-operation.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you are all unperturbed.</w:t>
      </w:r>
    </w:p>
    <w:p>
      <w:pPr>
        <w:autoSpaceDN w:val="0"/>
        <w:autoSpaceDE w:val="0"/>
        <w:widowControl/>
        <w:spacing w:line="220" w:lineRule="exact" w:before="4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 N. 5000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389. LETTER TO CHAMPA MEHTA</w:t>
      </w:r>
    </w:p>
    <w:p>
      <w:pPr>
        <w:autoSpaceDN w:val="0"/>
        <w:autoSpaceDE w:val="0"/>
        <w:widowControl/>
        <w:spacing w:line="266" w:lineRule="exact" w:before="126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ATNA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26, 1947</w:t>
      </w:r>
    </w:p>
    <w:p>
      <w:pPr>
        <w:autoSpaceDN w:val="0"/>
        <w:tabs>
          <w:tab w:pos="550" w:val="left"/>
          <w:tab w:pos="1050" w:val="left"/>
          <w:tab w:pos="6430" w:val="left"/>
        </w:tabs>
        <w:autoSpaceDE w:val="0"/>
        <w:widowControl/>
        <w:spacing w:line="25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CHAMPA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unhappy letter. I was surprised to learn that Shashi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54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you had to suffer so much. But we should never think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happiness or unhappiness. The incident shows that for those who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linked their fate with mine, Sevagram is the only place. Those who are </w:t>
      </w:r>
      <w:r>
        <w:rPr>
          <w:rFonts w:ascii="Times" w:hAnsi="Times" w:eastAsia="Times"/>
          <w:b w:val="0"/>
          <w:i w:val="0"/>
          <w:color w:val="000000"/>
          <w:sz w:val="22"/>
        </w:rPr>
        <w:t>resolved to live or die there will alone swim. The rest will sink.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sent two wires, one to you and the other to J. A. Bulsaria.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latter has been writing to me. If you have been able to see him, the </w:t>
      </w:r>
      <w:r>
        <w:rPr>
          <w:rFonts w:ascii="Times" w:hAnsi="Times" w:eastAsia="Times"/>
          <w:b w:val="0"/>
          <w:i w:val="0"/>
          <w:color w:val="000000"/>
          <w:sz w:val="22"/>
        </w:rPr>
        <w:t>problem must have been solved.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God alone knows whether or not you did right in sending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Gatimama from Rajkot. If he has arrived, his presence will certainly </w:t>
      </w:r>
      <w:r>
        <w:rPr>
          <w:rFonts w:ascii="Times" w:hAnsi="Times" w:eastAsia="Times"/>
          <w:b w:val="0"/>
          <w:i w:val="0"/>
          <w:color w:val="000000"/>
          <w:sz w:val="22"/>
        </w:rPr>
        <w:t>comfort you.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Write to me occasionally and keep repeating Ramanama.</w:t>
      </w:r>
    </w:p>
    <w:p>
      <w:pPr>
        <w:autoSpaceDN w:val="0"/>
        <w:autoSpaceDE w:val="0"/>
        <w:widowControl/>
        <w:spacing w:line="220" w:lineRule="exact" w:before="8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1054. Courtesy: Champa Mehta</w:t>
      </w:r>
    </w:p>
    <w:p>
      <w:pPr>
        <w:autoSpaceDN w:val="0"/>
        <w:autoSpaceDE w:val="0"/>
        <w:widowControl/>
        <w:spacing w:line="220" w:lineRule="exact" w:before="140" w:after="0"/>
        <w:ind w:left="550" w:right="38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Wife of Ratilal P. Mehta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Addressee’s son</w:t>
      </w:r>
    </w:p>
    <w:p>
      <w:pPr>
        <w:autoSpaceDN w:val="0"/>
        <w:tabs>
          <w:tab w:pos="6130" w:val="left"/>
        </w:tabs>
        <w:autoSpaceDE w:val="0"/>
        <w:widowControl/>
        <w:spacing w:line="320" w:lineRule="exact" w:before="118" w:after="0"/>
        <w:ind w:left="3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94: 17 FEBRUARY, 1947 - 29 APRIL,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389</w:t>
      </w:r>
    </w:p>
    <w:p>
      <w:pPr>
        <w:sectPr>
          <w:pgSz w:w="9360" w:h="12960"/>
          <w:pgMar w:top="504" w:right="1408" w:bottom="4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390. A LETTER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26, 1947</w:t>
      </w:r>
    </w:p>
    <w:p>
      <w:pPr>
        <w:autoSpaceDN w:val="0"/>
        <w:tabs>
          <w:tab w:pos="550" w:val="left"/>
          <w:tab w:pos="1090" w:val="left"/>
          <w:tab w:pos="2130" w:val="left"/>
          <w:tab w:pos="2250" w:val="left"/>
          <w:tab w:pos="3750" w:val="left"/>
        </w:tabs>
        <w:autoSpaceDE w:val="0"/>
        <w:widowControl/>
        <w:spacing w:line="260" w:lineRule="exact" w:before="4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gone through your report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If it had been a statement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expressing your personal views I would have complimented you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have made some important suggestions too. You are a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economist and a learned man and you are running a flourishing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business. But I know more about village industries. Hence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proceeded on the understanding that I am qualified to instruct you.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if there were no such understanding, I, at any rate,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proceeded on that assumption. In doing so I have not been prompted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my ego. But such is the situation today. What I have read concerns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Committee appointed by the Government of Bombay, and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presiding over it. From that point of view I have much to say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statement. Fortunately we had here meetings of the Trustees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Charkha Sangh and members of the Nayee Talim in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Kumarappa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Dhotre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were present. Hence I could exchange views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both of them. . . 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am not able to look up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present.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send for the matter before it is printed. Pyarelal too has not </w:t>
      </w:r>
      <w:r>
        <w:rPr>
          <w:rFonts w:ascii="Times" w:hAnsi="Times" w:eastAsia="Times"/>
          <w:b w:val="0"/>
          <w:i w:val="0"/>
          <w:color w:val="000000"/>
          <w:sz w:val="22"/>
        </w:rPr>
        <w:t>been writing for it.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approve of the very resolution which has led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appointment of the Committee. In my view Lakshmidas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Dhotre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function under that resolution. Before passing the resolution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 of Bombay should have consulted the Charkha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Sangh, the Gramodyog Sangh and the Hindustani Talimi Sangh.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probably not aware that all these three organizations have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backing of the Congress and are known as Congress organizations.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other organization in India has or is likely to have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 in the field of village industries. But I still cannot say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 mistake could happen. Considering your intelligence I feel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ought to have stopped Lakshmidas and Dhotre from signing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report. I would also say that even you could not have prepared such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report by yourself, because, if you prepare a report disregarding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 basic facts, it would be like raising a structure on sand. This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has happened with regard to this report. At the moment I am not </w:t>
      </w:r>
      <w:r>
        <w:rPr>
          <w:rFonts w:ascii="Times" w:hAnsi="Times" w:eastAsia="Times"/>
          <w:b w:val="0"/>
          <w:i w:val="0"/>
          <w:color w:val="000000"/>
          <w:sz w:val="22"/>
        </w:rPr>
        <w:t>in a position to suggest anything more. If you have the courage I</w:t>
      </w:r>
    </w:p>
    <w:p>
      <w:pPr>
        <w:autoSpaceDN w:val="0"/>
        <w:autoSpaceDE w:val="0"/>
        <w:widowControl/>
        <w:spacing w:line="240" w:lineRule="exact" w:before="1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the Gramodyog Samiti.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Also the following item.</w:t>
      </w:r>
    </w:p>
    <w:p>
      <w:pPr>
        <w:autoSpaceDN w:val="0"/>
        <w:autoSpaceDE w:val="0"/>
        <w:widowControl/>
        <w:spacing w:line="200" w:lineRule="exact" w:before="40" w:after="0"/>
        <w:ind w:left="550" w:right="37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J. C. Kumarappa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Raghunath Shridhar Dhotre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Omission as in the source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Lakshmidas Asar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390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has happened with regard to this report. At the moment I am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 position to suggest anything more. If you have the courage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suggest that you write to the Government of Bombay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report is incomplete and should not be implemented straightaway.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Dhotre has withdrawn his endorsement. He must have sent you a copy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his letter. I have a lot more to write but don’t have the time. Why </w:t>
      </w:r>
      <w:r>
        <w:rPr>
          <w:rFonts w:ascii="Times" w:hAnsi="Times" w:eastAsia="Times"/>
          <w:b w:val="0"/>
          <w:i w:val="0"/>
          <w:color w:val="000000"/>
          <w:sz w:val="22"/>
        </w:rPr>
        <w:t>say more to a wise person?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Biharni Komi Agman, </w:t>
      </w:r>
      <w:r>
        <w:rPr>
          <w:rFonts w:ascii="Times" w:hAnsi="Times" w:eastAsia="Times"/>
          <w:b w:val="0"/>
          <w:i w:val="0"/>
          <w:color w:val="000000"/>
          <w:sz w:val="18"/>
        </w:rPr>
        <w:t>pp. 259-60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391. LETTER TO LAKSHMIDAS ASAR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26, 1947</w:t>
      </w:r>
    </w:p>
    <w:p>
      <w:pPr>
        <w:autoSpaceDN w:val="0"/>
        <w:autoSpaceDE w:val="0"/>
        <w:widowControl/>
        <w:spacing w:line="260" w:lineRule="exact" w:before="16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. . . must have written you a detailed letter. You have given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 for the Gramodyog Samiti of the Government of Bombay.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my view you could not have done so as the Samiti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functioning under the instructions of the Government. Moreover,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have consulted the Charkha Sangh, the Gramodyog Sangh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Talimi Sangh and sought their opinion. There is much to be said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its merits and demerits, but I leave it out. It your views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undergone a fundamental change, it would be an altogether different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matter. But I do not think this is the case. In my view, you must put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signature to the letter Dhotre has written to Balasaheb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 starts acting on the report, it must clearly understand </w:t>
      </w:r>
      <w:r>
        <w:rPr>
          <w:rFonts w:ascii="Times" w:hAnsi="Times" w:eastAsia="Times"/>
          <w:b w:val="0"/>
          <w:i w:val="0"/>
          <w:color w:val="000000"/>
          <w:sz w:val="22"/>
        </w:rPr>
        <w:t>our policy. I have also written to Bhai. . 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be keeping good health. Does your health permit you </w:t>
      </w:r>
      <w:r>
        <w:rPr>
          <w:rFonts w:ascii="Times" w:hAnsi="Times" w:eastAsia="Times"/>
          <w:b w:val="0"/>
          <w:i w:val="0"/>
          <w:color w:val="000000"/>
          <w:sz w:val="22"/>
        </w:rPr>
        <w:t>to do your full work?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Biharni Komi Agman, </w:t>
      </w:r>
      <w:r>
        <w:rPr>
          <w:rFonts w:ascii="Times" w:hAnsi="Times" w:eastAsia="Times"/>
          <w:b w:val="0"/>
          <w:i w:val="0"/>
          <w:color w:val="000000"/>
          <w:sz w:val="18"/>
        </w:rPr>
        <w:t>p. 260</w:t>
      </w:r>
    </w:p>
    <w:p>
      <w:pPr>
        <w:autoSpaceDN w:val="0"/>
        <w:autoSpaceDE w:val="0"/>
        <w:widowControl/>
        <w:spacing w:line="220" w:lineRule="exact" w:before="1880" w:after="0"/>
        <w:ind w:left="550" w:right="259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Omissions in the letter are as in the source.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B. G. Kher</w:t>
      </w:r>
    </w:p>
    <w:p>
      <w:pPr>
        <w:autoSpaceDN w:val="0"/>
        <w:tabs>
          <w:tab w:pos="6130" w:val="left"/>
        </w:tabs>
        <w:autoSpaceDE w:val="0"/>
        <w:widowControl/>
        <w:spacing w:line="320" w:lineRule="exact" w:before="98" w:after="0"/>
        <w:ind w:left="3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94: 17 FEBRUARY, 1947 - 29 APRIL,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391</w:t>
      </w:r>
    </w:p>
    <w:p>
      <w:pPr>
        <w:sectPr>
          <w:pgSz w:w="9360" w:h="12960"/>
          <w:pgMar w:top="504" w:right="1410" w:bottom="4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392. A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26, 1947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. .,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of the 20th. I am awaiting your detailed reply.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words breathe love. I need not say anything if you feel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 I feel towards you all. But your letters have left a different </w:t>
      </w:r>
      <w:r>
        <w:rPr>
          <w:rFonts w:ascii="Times" w:hAnsi="Times" w:eastAsia="Times"/>
          <w:b w:val="0"/>
          <w:i w:val="0"/>
          <w:color w:val="000000"/>
          <w:sz w:val="22"/>
        </w:rPr>
        <w:t>impression on me.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come to the conclusion after reading your letters that . . . </w:t>
      </w:r>
      <w:r>
        <w:rPr>
          <w:rFonts w:ascii="Times" w:hAnsi="Times" w:eastAsia="Times"/>
          <w:b w:val="0"/>
          <w:i w:val="0"/>
          <w:color w:val="000000"/>
          <w:sz w:val="22"/>
        </w:rPr>
        <w:t>should go to. . 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Biharni Komi Agman, </w:t>
      </w:r>
      <w:r>
        <w:rPr>
          <w:rFonts w:ascii="Times" w:hAnsi="Times" w:eastAsia="Times"/>
          <w:b w:val="0"/>
          <w:i w:val="0"/>
          <w:color w:val="000000"/>
          <w:sz w:val="18"/>
        </w:rPr>
        <w:t>p. 261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393. A LETTER</w:t>
      </w:r>
      <w:r>
        <w:rPr>
          <w:rFonts w:ascii="Times" w:hAnsi="Times" w:eastAsia="Times"/>
          <w:b w:val="0"/>
          <w:i w:val="0"/>
          <w:color w:val="000000"/>
          <w:sz w:val="14"/>
        </w:rPr>
        <w:t>2</w:t>
      </w:r>
    </w:p>
    <w:p>
      <w:pPr>
        <w:autoSpaceDN w:val="0"/>
        <w:autoSpaceDE w:val="0"/>
        <w:widowControl/>
        <w:spacing w:line="270" w:lineRule="exact" w:before="2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26, 1947</w:t>
      </w:r>
    </w:p>
    <w:p>
      <w:pPr>
        <w:autoSpaceDN w:val="0"/>
        <w:autoSpaceDE w:val="0"/>
        <w:widowControl/>
        <w:spacing w:line="260" w:lineRule="exact" w:before="8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myself can do nothing about Chi. . . . Pandit Jawaharlal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scrupulously fair. All those applications are considered on merit. No </w:t>
      </w:r>
      <w:r>
        <w:rPr>
          <w:rFonts w:ascii="Times" w:hAnsi="Times" w:eastAsia="Times"/>
          <w:b w:val="0"/>
          <w:i w:val="0"/>
          <w:color w:val="000000"/>
          <w:sz w:val="22"/>
        </w:rPr>
        <w:t>recommendation would be necessary for . . 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Biharni Komi Agman, </w:t>
      </w:r>
      <w:r>
        <w:rPr>
          <w:rFonts w:ascii="Times" w:hAnsi="Times" w:eastAsia="Times"/>
          <w:b w:val="0"/>
          <w:i w:val="0"/>
          <w:color w:val="000000"/>
          <w:sz w:val="18"/>
        </w:rPr>
        <w:t>p. 261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394. LETTER TO ARUNANSHU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ATNA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26, 1947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ARUNANSHU,</w:t>
      </w:r>
    </w:p>
    <w:p>
      <w:pPr>
        <w:autoSpaceDN w:val="0"/>
        <w:autoSpaceDE w:val="0"/>
        <w:widowControl/>
        <w:spacing w:line="260" w:lineRule="exact" w:before="7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postcard. You have made a good attempt to write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Hindustani. How nice it would be when I shall be able to write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in Bengali. My Bengali lessons continue and nowadays Bisen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instructor. Manu sings a Bengali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morning. Let us </w:t>
      </w:r>
      <w:r>
        <w:rPr>
          <w:rFonts w:ascii="Times" w:hAnsi="Times" w:eastAsia="Times"/>
          <w:b w:val="0"/>
          <w:i w:val="0"/>
          <w:color w:val="000000"/>
          <w:sz w:val="22"/>
        </w:rPr>
        <w:t>see what happens in the end.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learnt from Satis Babu’s letter that Nirmal Babu will be here in </w:t>
      </w:r>
      <w:r>
        <w:rPr>
          <w:rFonts w:ascii="Times" w:hAnsi="Times" w:eastAsia="Times"/>
          <w:b w:val="0"/>
          <w:i w:val="0"/>
          <w:color w:val="000000"/>
          <w:sz w:val="22"/>
        </w:rPr>
        <w:t>a day or two. If he does come it will be fine.</w:t>
      </w:r>
    </w:p>
    <w:p>
      <w:pPr>
        <w:autoSpaceDN w:val="0"/>
        <w:autoSpaceDE w:val="0"/>
        <w:widowControl/>
        <w:spacing w:line="198" w:lineRule="exact" w:before="350" w:after="0"/>
        <w:ind w:left="550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Omissions in the letters are as in the source.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4 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392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pretty hot here. We have screens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khas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put up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windows, which makes the heat bearable. I shall have to go to Delhi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towards the end of this month. I do not know how long I shall have to </w:t>
      </w:r>
      <w:r>
        <w:rPr>
          <w:rFonts w:ascii="Times" w:hAnsi="Times" w:eastAsia="Times"/>
          <w:b w:val="0"/>
          <w:i w:val="0"/>
          <w:color w:val="000000"/>
          <w:sz w:val="22"/>
        </w:rPr>
        <w:t>stay there.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Didimony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not written anything to me. Does she remain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sad? Or does she avoid writing to me in order to save my time?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so, tell her that I do not want to have my time saved in that </w:t>
      </w:r>
      <w:r>
        <w:rPr>
          <w:rFonts w:ascii="Times" w:hAnsi="Times" w:eastAsia="Times"/>
          <w:b w:val="0"/>
          <w:i w:val="0"/>
          <w:color w:val="000000"/>
          <w:sz w:val="22"/>
        </w:rPr>
        <w:t>manner.</w:t>
      </w:r>
    </w:p>
    <w:p>
      <w:pPr>
        <w:autoSpaceDN w:val="0"/>
        <w:autoSpaceDE w:val="0"/>
        <w:widowControl/>
        <w:spacing w:line="220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 N. 8727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395. LETTER TO SATIS CHANDRA DAS GUPTA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ATNA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26, 1947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SATIS BABU,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letters. Now I know that Nirmal Babu will be here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day [or two]. I will have a clear picture of the situation there when </w:t>
      </w:r>
      <w:r>
        <w:rPr>
          <w:rFonts w:ascii="Times" w:hAnsi="Times" w:eastAsia="Times"/>
          <w:b w:val="0"/>
          <w:i w:val="0"/>
          <w:color w:val="000000"/>
          <w:sz w:val="22"/>
        </w:rPr>
        <w:t>he comes.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afraid arrangements are being made for my going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Delhi. Perhaps I may have to leave as early as the 30th. Let me see </w:t>
      </w:r>
      <w:r>
        <w:rPr>
          <w:rFonts w:ascii="Times" w:hAnsi="Times" w:eastAsia="Times"/>
          <w:b w:val="0"/>
          <w:i w:val="0"/>
          <w:color w:val="000000"/>
          <w:sz w:val="22"/>
        </w:rPr>
        <w:t>what happens. I hope now there will be peace in Noakhali.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are well. You must preserve your health. What is the </w:t>
      </w:r>
      <w:r>
        <w:rPr>
          <w:rFonts w:ascii="Times" w:hAnsi="Times" w:eastAsia="Times"/>
          <w:b w:val="0"/>
          <w:i w:val="0"/>
          <w:color w:val="000000"/>
          <w:sz w:val="22"/>
        </w:rPr>
        <w:t>arrangement for water supply in this hot season 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Abha needs must improve her health. She is a very delicate </w:t>
      </w:r>
      <w:r>
        <w:rPr>
          <w:rFonts w:ascii="Times" w:hAnsi="Times" w:eastAsia="Times"/>
          <w:b w:val="0"/>
          <w:i w:val="0"/>
          <w:color w:val="000000"/>
          <w:sz w:val="22"/>
        </w:rPr>
        <w:t>person.</w:t>
      </w:r>
    </w:p>
    <w:p>
      <w:pPr>
        <w:autoSpaceDN w:val="0"/>
        <w:autoSpaceDE w:val="0"/>
        <w:widowControl/>
        <w:spacing w:line="220" w:lineRule="exact" w:before="86" w:after="2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5"/>
        <w:gridCol w:w="3255"/>
      </w:tblGrid>
      <w:tr>
        <w:trPr>
          <w:trHeight w:hRule="exact" w:val="908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94" w:lineRule="exact" w:before="28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 [PS.] 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I have a telegram and shall therefore leave on the 30th.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 N. 9079</w:t>
      </w:r>
    </w:p>
    <w:p>
      <w:pPr>
        <w:autoSpaceDN w:val="0"/>
        <w:autoSpaceDE w:val="0"/>
        <w:widowControl/>
        <w:spacing w:line="326" w:lineRule="exact" w:before="908" w:after="0"/>
        <w:ind w:left="550" w:right="57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Roots of a kind of grass used in summer as screen for cooling the air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Taralika.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Satis Chandra Das Gupta”, 18-4-1947</w:t>
      </w:r>
    </w:p>
    <w:p>
      <w:pPr>
        <w:autoSpaceDN w:val="0"/>
        <w:tabs>
          <w:tab w:pos="6130" w:val="left"/>
        </w:tabs>
        <w:autoSpaceDE w:val="0"/>
        <w:widowControl/>
        <w:spacing w:line="320" w:lineRule="exact" w:before="3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94: 17 FEBRUARY, 1947 - 29 APRIL, 1947.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393</w:t>
      </w:r>
    </w:p>
    <w:p>
      <w:pPr>
        <w:sectPr>
          <w:pgSz w:w="9360" w:h="12960"/>
          <w:pgMar w:top="504" w:right="1410" w:bottom="33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396. A LETTER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26, 1947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your letter. Why is it in English? If you do not know </w:t>
      </w:r>
      <w:r>
        <w:rPr>
          <w:rFonts w:ascii="Times" w:hAnsi="Times" w:eastAsia="Times"/>
          <w:b w:val="0"/>
          <w:i w:val="0"/>
          <w:color w:val="000000"/>
          <w:sz w:val="22"/>
        </w:rPr>
        <w:t>Hindustani, you could have written in Marathi. I am so far away.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Biharni Komi Agman, </w:t>
      </w:r>
      <w:r>
        <w:rPr>
          <w:rFonts w:ascii="Times" w:hAnsi="Times" w:eastAsia="Times"/>
          <w:b w:val="0"/>
          <w:i w:val="0"/>
          <w:color w:val="000000"/>
          <w:sz w:val="18"/>
        </w:rPr>
        <w:t>p. 261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397. SPEECH AT PRAYER MEETING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ATNA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26, 1947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BROTHERS AND SISTERS,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I have to visit the Muslim brethren I do not wish to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the whole of my time today. You must have heard of Maulana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Shafi Daudi. I came to know about him when I had come to Bihar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first time. Later I went to his house also. On his invitation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promised to attend a meeting of the Jamiat-e-Islam. I therefore wish to </w:t>
      </w:r>
      <w:r>
        <w:rPr>
          <w:rFonts w:ascii="Times" w:hAnsi="Times" w:eastAsia="Times"/>
          <w:b w:val="0"/>
          <w:i w:val="0"/>
          <w:color w:val="000000"/>
          <w:sz w:val="22"/>
        </w:rPr>
        <w:t>leave early.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remember what I told you about the cow yesterday. I told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goshala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who came to see me today that they should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to me together. Then I would tell them what could be done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improve the breed of the cow. They too agree that the condition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cow anywhere in India is not as bad as in Bihar. This is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exaggeration, for the condition of cattle in some other parts of India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found to be worse than in Bihar. All the same, according to me,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suffice to say that the condition of cattle in India is the worst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whole world. This is a matter of great shame and a blot on us since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call the cow our mother and worship her. If we had been following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dharma India’s name would not have been tarnished. We must </w:t>
      </w:r>
      <w:r>
        <w:rPr>
          <w:rFonts w:ascii="Times" w:hAnsi="Times" w:eastAsia="Times"/>
          <w:b w:val="0"/>
          <w:i w:val="0"/>
          <w:color w:val="000000"/>
          <w:sz w:val="22"/>
        </w:rPr>
        <w:t>remove this blot.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will think over what I have told you, for I shall say </w:t>
      </w:r>
      <w:r>
        <w:rPr>
          <w:rFonts w:ascii="Times" w:hAnsi="Times" w:eastAsia="Times"/>
          <w:b w:val="0"/>
          <w:i w:val="0"/>
          <w:color w:val="000000"/>
          <w:sz w:val="22"/>
        </w:rPr>
        <w:t>no more today.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Urdu]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Gandhijike Dukhe Dilki Pukar—</w:t>
      </w:r>
      <w:r>
        <w:rPr>
          <w:rFonts w:ascii="Times" w:hAnsi="Times" w:eastAsia="Times"/>
          <w:b w:val="0"/>
          <w:i w:val="0"/>
          <w:color w:val="000000"/>
          <w:sz w:val="18"/>
        </w:rPr>
        <w:t>III, p. 44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10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394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 MAHATMA GANDHI</w:t>
      </w:r>
    </w:p>
    <w:p>
      <w:pPr>
        <w:sectPr>
          <w:pgSz w:w="9360" w:h="12960"/>
          <w:pgMar w:top="716" w:right="1404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398. LETTER TO SUSHILA GANDHI</w:t>
      </w:r>
    </w:p>
    <w:p>
      <w:pPr>
        <w:autoSpaceDN w:val="0"/>
        <w:autoSpaceDE w:val="0"/>
        <w:widowControl/>
        <w:spacing w:line="320" w:lineRule="exact" w:before="6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4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After April 26, 1947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SUSHILA,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sending herewith a copy of the letter I wrote to you.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get the letter. If you had sent that to Kishorelal, send this to </w:t>
      </w:r>
      <w:r>
        <w:rPr>
          <w:rFonts w:ascii="Times" w:hAnsi="Times" w:eastAsia="Times"/>
          <w:b w:val="0"/>
          <w:i w:val="0"/>
          <w:color w:val="000000"/>
          <w:sz w:val="22"/>
        </w:rPr>
        <w:t>Manilal.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Su. has already written about Sita.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 N. 5001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399. LETTER TO AMRIT KAUR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ATNA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27, 1947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AMRIT,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 am writing after prayer and my Bengali lesson 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Manu. It is now 5.50. I must be off for the walk at 6 a.m.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Meanwhile these lines to tell you what you know already. I hope to be </w:t>
      </w:r>
      <w:r>
        <w:rPr>
          <w:rFonts w:ascii="Times" w:hAnsi="Times" w:eastAsia="Times"/>
          <w:b w:val="0"/>
          <w:i w:val="0"/>
          <w:color w:val="000000"/>
          <w:sz w:val="22"/>
        </w:rPr>
        <w:t>there the morning of 1st May.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heat is trying here, must be there too. I keep myself in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 by sleeping several times during the day and reducing food </w:t>
      </w:r>
      <w:r>
        <w:rPr>
          <w:rFonts w:ascii="Times" w:hAnsi="Times" w:eastAsia="Times"/>
          <w:b w:val="0"/>
          <w:i w:val="0"/>
          <w:color w:val="000000"/>
          <w:sz w:val="22"/>
        </w:rPr>
        <w:t>rigorously.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Hope you are all well.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rest when we meet.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AJKUMARI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MRIT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>AUR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C/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ARDAR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ATEL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1 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URANGZEB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OAD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</w:p>
    <w:p>
      <w:pPr>
        <w:autoSpaceDN w:val="0"/>
        <w:autoSpaceDE w:val="0"/>
        <w:widowControl/>
        <w:spacing w:line="240" w:lineRule="exact" w:before="17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 W. 3705. Courtesy: Amrit Kaur. Also G. N. 6514</w:t>
      </w:r>
    </w:p>
    <w:p>
      <w:pPr>
        <w:autoSpaceDN w:val="0"/>
        <w:autoSpaceDE w:val="0"/>
        <w:widowControl/>
        <w:spacing w:line="240" w:lineRule="exact" w:before="11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written below the letter to the addressee dated April 26, 1947.</w:t>
      </w:r>
    </w:p>
    <w:p>
      <w:pPr>
        <w:autoSpaceDN w:val="0"/>
        <w:tabs>
          <w:tab w:pos="6130" w:val="left"/>
        </w:tabs>
        <w:autoSpaceDE w:val="0"/>
        <w:widowControl/>
        <w:spacing w:line="320" w:lineRule="exact" w:before="3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94: 17 FEBRUARY, 1947 - 29 APRIL, 1947.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395</w:t>
      </w:r>
    </w:p>
    <w:p>
      <w:pPr>
        <w:sectPr>
          <w:pgSz w:w="9360" w:h="12960"/>
          <w:pgMar w:top="716" w:right="1404" w:bottom="33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400. LETTER TO TARALIKA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ATNA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27, 1947</w:t>
      </w:r>
    </w:p>
    <w:p>
      <w:pPr>
        <w:autoSpaceDN w:val="0"/>
        <w:autoSpaceDE w:val="0"/>
        <w:widowControl/>
        <w:spacing w:line="230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DIDIMONY,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do not know how best to address you.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been daily expecting your letter. It comes today.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come whenever you wish. I am off to Delhi on 30th for </w:t>
      </w:r>
      <w:r>
        <w:rPr>
          <w:rFonts w:ascii="Times" w:hAnsi="Times" w:eastAsia="Times"/>
          <w:b w:val="0"/>
          <w:i w:val="0"/>
          <w:color w:val="000000"/>
          <w:sz w:val="22"/>
        </w:rPr>
        <w:t>a few days.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Hope the girls are composed.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glad Charu is with you. You must even from now apply </w:t>
      </w:r>
      <w:r>
        <w:rPr>
          <w:rFonts w:ascii="Times" w:hAnsi="Times" w:eastAsia="Times"/>
          <w:b w:val="0"/>
          <w:i w:val="0"/>
          <w:color w:val="000000"/>
          <w:sz w:val="22"/>
        </w:rPr>
        <w:t>yourself to some service of man and through him of God.</w:t>
      </w:r>
    </w:p>
    <w:p>
      <w:pPr>
        <w:autoSpaceDN w:val="0"/>
        <w:autoSpaceDE w:val="0"/>
        <w:widowControl/>
        <w:spacing w:line="294" w:lineRule="exact" w:before="6" w:after="24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 to you all.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1336"/>
        </w:trPr>
        <w:tc>
          <w:tcPr>
            <w:tcW w:type="dxa" w:w="4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90" w:after="0"/>
              <w:ind w:left="10" w:right="187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HRI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IDIMONY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3 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LIPORE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ARK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VENUE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LIPORE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ENGAL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 N. 8728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401. A NOTE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27, 1947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0" w:lineRule="exact" w:before="4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land will belong to the village organization and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the control of the Housing Society. Building work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carried on subject to the Society’s approval. Those shareholders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members of the Society who will pay their contribution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abide by other conditions. Such members as pay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contributions, be it just one rupee, will alone be entitled to put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buildings. First a co-operative bank should be formed and then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should be started. But such a bank will not be like a commercial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bank. Loans will be raised partly from the people. We will pay interest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rate of 3 per cent. If more money is needed I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approached. The workers of the Housing Society will act as its trustees </w:t>
      </w:r>
      <w:r>
        <w:rPr>
          <w:rFonts w:ascii="Times" w:hAnsi="Times" w:eastAsia="Times"/>
          <w:b w:val="0"/>
          <w:i w:val="0"/>
          <w:color w:val="000000"/>
          <w:sz w:val="22"/>
        </w:rPr>
        <w:t>and will not make profit in a commercial manner.</w:t>
      </w:r>
    </w:p>
    <w:p>
      <w:pPr>
        <w:autoSpaceDN w:val="0"/>
        <w:autoSpaceDE w:val="0"/>
        <w:widowControl/>
        <w:spacing w:line="220" w:lineRule="exact" w:before="268" w:after="0"/>
        <w:ind w:left="550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superscription is in the Devanagari script.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Regarding Sevagram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396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 MAHATMA GANDHI</w:t>
      </w:r>
    </w:p>
    <w:p>
      <w:pPr>
        <w:sectPr>
          <w:pgSz w:w="9360" w:h="12960"/>
          <w:pgMar w:top="716" w:right="1404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may not be right to divide the newly purchased land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plots and sell them. This will be a commercial practice. Nor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buildings be put up with a view to earning rent. It does not matter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required to pay land revenue. Proper arrangements must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first. So long as this work is not carried on the principle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trusteeship, it should be kept pending. Earning money is certainly not </w:t>
      </w:r>
      <w:r>
        <w:rPr>
          <w:rFonts w:ascii="Times" w:hAnsi="Times" w:eastAsia="Times"/>
          <w:b w:val="0"/>
          <w:i w:val="0"/>
          <w:color w:val="000000"/>
          <w:sz w:val="22"/>
        </w:rPr>
        <w:t>the underlying idea. In the meantime [ the society] can take up co-</w:t>
      </w:r>
      <w:r>
        <w:rPr>
          <w:rFonts w:ascii="Times" w:hAnsi="Times" w:eastAsia="Times"/>
          <w:b w:val="0"/>
          <w:i w:val="0"/>
          <w:color w:val="000000"/>
          <w:sz w:val="22"/>
        </w:rPr>
        <w:t>operative farming.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the work of revenue collection be carried on in the name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village organization. There is no harm in drawing from it </w:t>
      </w:r>
      <w:r>
        <w:rPr>
          <w:rFonts w:ascii="Times" w:hAnsi="Times" w:eastAsia="Times"/>
          <w:b w:val="0"/>
          <w:i w:val="0"/>
          <w:color w:val="000000"/>
          <w:sz w:val="22"/>
        </w:rPr>
        <w:t>whatever money may be needed for the expenses.</w:t>
      </w:r>
    </w:p>
    <w:p>
      <w:pPr>
        <w:autoSpaceDN w:val="0"/>
        <w:tabs>
          <w:tab w:pos="550" w:val="left"/>
          <w:tab w:pos="629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should be remembered that all my views are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ex parte . . . 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</w:t>
      </w:r>
      <w:r>
        <w:rPr>
          <w:rFonts w:ascii="Times" w:hAnsi="Times" w:eastAsia="Times"/>
          <w:b w:val="0"/>
          <w:i w:val="0"/>
          <w:color w:val="000000"/>
          <w:sz w:val="22"/>
        </w:rPr>
        <w:t>have not heard the other side.</w:t>
      </w:r>
    </w:p>
    <w:p>
      <w:pPr>
        <w:autoSpaceDN w:val="0"/>
        <w:autoSpaceDE w:val="0"/>
        <w:widowControl/>
        <w:spacing w:line="260" w:lineRule="exact" w:before="40" w:after="306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my view that we must make the whole village a health resort.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hospital has no place in it. We must be satisfied with what little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 able to do in the prevention of disease. Present-day doctors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 place in the scheme of my conception. We must be content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medical herbs available in our villages and fields. Ramanama is </w:t>
      </w:r>
      <w:r>
        <w:rPr>
          <w:rFonts w:ascii="Times" w:hAnsi="Times" w:eastAsia="Times"/>
          <w:b w:val="0"/>
          <w:i w:val="0"/>
          <w:color w:val="000000"/>
          <w:sz w:val="22"/>
        </w:rPr>
        <w:t>the unfailing remedy.</w:t>
      </w:r>
    </w:p>
    <w:p>
      <w:pPr>
        <w:sectPr>
          <w:pgSz w:w="9360" w:h="12960"/>
          <w:pgMar w:top="504" w:right="1402" w:bottom="33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sectPr>
          <w:type w:val="continuous"/>
          <w:pgSz w:w="9360" w:h="12960"/>
          <w:pgMar w:top="504" w:right="1402" w:bottom="336" w:left="1440" w:header="720" w:footer="720" w:gutter="0"/>
          <w:cols w:num="2" w:equalWidth="0">
            <w:col w:w="3518" w:space="0"/>
            <w:col w:w="2999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354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sectPr>
          <w:type w:val="nextColumn"/>
          <w:pgSz w:w="9360" w:h="12960"/>
          <w:pgMar w:top="504" w:right="1402" w:bottom="336" w:left="1440" w:header="720" w:footer="720" w:gutter="0"/>
          <w:cols w:num="2" w:equalWidth="0">
            <w:col w:w="3518" w:space="0"/>
            <w:col w:w="2999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Biharni Komi Agman, </w:t>
      </w:r>
      <w:r>
        <w:rPr>
          <w:rFonts w:ascii="Times" w:hAnsi="Times" w:eastAsia="Times"/>
          <w:b w:val="0"/>
          <w:i w:val="0"/>
          <w:color w:val="000000"/>
          <w:sz w:val="18"/>
        </w:rPr>
        <w:t>pp. 264-5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402. TALK WITH MUSLIM WOMEN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ANDHI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AMP</w:t>
      </w:r>
      <w:r>
        <w:rPr>
          <w:rFonts w:ascii="Times" w:hAnsi="Times" w:eastAsia="Times"/>
          <w:b w:val="0"/>
          <w:i w:val="0"/>
          <w:color w:val="000000"/>
          <w:sz w:val="20"/>
        </w:rPr>
        <w:t>, P</w:t>
      </w:r>
      <w:r>
        <w:rPr>
          <w:rFonts w:ascii="Times" w:hAnsi="Times" w:eastAsia="Times"/>
          <w:b w:val="0"/>
          <w:i w:val="0"/>
          <w:color w:val="000000"/>
          <w:sz w:val="18"/>
        </w:rPr>
        <w:t>ATNA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27, 1947</w:t>
      </w:r>
    </w:p>
    <w:p>
      <w:pPr>
        <w:autoSpaceDN w:val="0"/>
        <w:autoSpaceDE w:val="0"/>
        <w:widowControl/>
        <w:spacing w:line="260" w:lineRule="exact" w:before="4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we can hope that India is shortly going to become free.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 were to make a resolve, they could demonstrate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remarkable strength bestowed on them by God. And it is essential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that you should pray daily. But today prayer has come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regarded either as a pastime of old women or of those who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retired from life. And I can quote such instances where young 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women regard prayer,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bhajans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discourses as something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ridiculous and worthless. This has led to our present degeneration.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we can understand the secret of prayer, we would realize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wonderful power. Our indepen-dence will be stable if we attain it </w:t>
      </w:r>
      <w:r>
        <w:rPr>
          <w:rFonts w:ascii="Times" w:hAnsi="Times" w:eastAsia="Times"/>
          <w:b w:val="0"/>
          <w:i w:val="0"/>
          <w:color w:val="000000"/>
          <w:sz w:val="22"/>
        </w:rPr>
        <w:t>through prayer. But spiritually in-clined men and women should also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Omission as in the source</w:t>
      </w:r>
    </w:p>
    <w:p>
      <w:pPr>
        <w:autoSpaceDN w:val="0"/>
        <w:tabs>
          <w:tab w:pos="6130" w:val="left"/>
        </w:tabs>
        <w:autoSpaceDE w:val="0"/>
        <w:widowControl/>
        <w:spacing w:line="320" w:lineRule="exact" w:before="3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94: 17 FEBRUARY, 1947 - 29 APRIL, 1947.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397</w:t>
      </w:r>
    </w:p>
    <w:p>
      <w:pPr>
        <w:sectPr>
          <w:type w:val="continuous"/>
          <w:pgSz w:w="9360" w:h="12960"/>
          <w:pgMar w:top="504" w:right="1402" w:bottom="33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the secret of non-violence. We should realize that if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 is the non-violence of the weak, our independence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 stable. And it will further prove that we cannot protect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ourselves even with weapons, for we have neither arms nor training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use. We have the wonderful and unrivalled weapon of truth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non-violence. Not only for winning freedom but also for preserving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alternative to ahimsa. Those who regard us as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enemies, can be won over by love and non-violence alone. Women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easily accomplish this. Let me give a simple example. You marry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daughter aged fourteen, fifteen or sixteen into a strange 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family and hand her over to a stranger; the girl becomes one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 family or after a short while even becomes the mistress of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household. How does this happen? God has blessed her with a loving </w:t>
      </w:r>
      <w:r>
        <w:rPr>
          <w:rFonts w:ascii="Times" w:hAnsi="Times" w:eastAsia="Times"/>
          <w:b w:val="0"/>
          <w:i w:val="0"/>
          <w:color w:val="000000"/>
          <w:sz w:val="22"/>
        </w:rPr>
        <w:t>heart. She can win over everyone with her love, affection and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violence. This is our every-day experience. Similarly in the larger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context of society, if you learn to treat your Hindu sisters as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 and try to emulate their good qualities they will certainly </w:t>
      </w:r>
      <w:r>
        <w:rPr>
          <w:rFonts w:ascii="Times" w:hAnsi="Times" w:eastAsia="Times"/>
          <w:b w:val="0"/>
          <w:i w:val="0"/>
          <w:color w:val="000000"/>
          <w:sz w:val="22"/>
        </w:rPr>
        <w:t>reciprocate. Women have the remarkable capacity for sacrifice.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varying situations in life and in order to advance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strengthen your country you should learn to efface the self and meet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death bravely with prayer in your heart, whenever the occasion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demands it. In order to cultivate the courage to meet death, prayer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first and the last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mantra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art of dying. Implicit faith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essential for it. Without faith, no satyagrahi can ever succeed. Rama,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Rahim, God or Allah—call Him by any name you like, His Law is </w:t>
      </w:r>
      <w:r>
        <w:rPr>
          <w:rFonts w:ascii="Times" w:hAnsi="Times" w:eastAsia="Times"/>
          <w:b w:val="0"/>
          <w:i w:val="0"/>
          <w:color w:val="000000"/>
          <w:sz w:val="22"/>
        </w:rPr>
        <w:t>universal.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over what I have said. You have come in purdah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 meaning of observing purdah is that you should guard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lust, anger and attachment. That is, one has to exercise restraint 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oneself. This outward purdah is mere hypocrisy. Its observance is </w:t>
      </w:r>
      <w:r>
        <w:rPr>
          <w:rFonts w:ascii="Times" w:hAnsi="Times" w:eastAsia="Times"/>
          <w:b w:val="0"/>
          <w:i w:val="0"/>
          <w:color w:val="000000"/>
          <w:sz w:val="22"/>
        </w:rPr>
        <w:t>meaningless if one’s heart is impure.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Biharni Komi Agman, </w:t>
      </w:r>
      <w:r>
        <w:rPr>
          <w:rFonts w:ascii="Times" w:hAnsi="Times" w:eastAsia="Times"/>
          <w:b w:val="0"/>
          <w:i w:val="0"/>
          <w:color w:val="000000"/>
          <w:sz w:val="18"/>
        </w:rPr>
        <w:t>pp. 266-7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403. TALK WITH I. N. A. MEN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27, 1947</w:t>
      </w:r>
    </w:p>
    <w:p>
      <w:pPr>
        <w:autoSpaceDN w:val="0"/>
        <w:autoSpaceDE w:val="0"/>
        <w:widowControl/>
        <w:spacing w:line="260" w:lineRule="exact" w:before="6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we not refer to the I.N.A. as non-violent I.N.A.? this is </w:t>
      </w:r>
      <w:r>
        <w:rPr>
          <w:rFonts w:ascii="Times" w:hAnsi="Times" w:eastAsia="Times"/>
          <w:b w:val="0"/>
          <w:i w:val="0"/>
          <w:color w:val="000000"/>
          <w:sz w:val="22"/>
        </w:rPr>
        <w:t>because you cannot expect to hear anything else from me. Subhas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5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398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 MAHATMA GANDHI</w:t>
      </w:r>
    </w:p>
    <w:p>
      <w:pPr>
        <w:sectPr>
          <w:pgSz w:w="9360" w:h="12960"/>
          <w:pgMar w:top="504" w:right="1404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Babu was like my own son. Even though there were differences in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views, I admire his capacity for work and his patriotism. We shall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to win freedom only through the principles the Congress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adopted for the past thirty years. We should not look upon anyone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enemy. We must give up the feeling of animosity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vindictiveness and we shall have to become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sthitaprajna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As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saying this you may be thinking that you are not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mahatmas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all.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this principle is not meant for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mahatmas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alone. Anyone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wishes to be happy has no alternative but to adopt this principle in his </w:t>
      </w:r>
      <w:r>
        <w:rPr>
          <w:rFonts w:ascii="Times" w:hAnsi="Times" w:eastAsia="Times"/>
          <w:b w:val="0"/>
          <w:i w:val="0"/>
          <w:color w:val="000000"/>
          <w:sz w:val="22"/>
        </w:rPr>
        <w:t>life.</w:t>
      </w:r>
    </w:p>
    <w:p>
      <w:pPr>
        <w:autoSpaceDN w:val="0"/>
        <w:autoSpaceDE w:val="0"/>
        <w:widowControl/>
        <w:spacing w:line="260" w:lineRule="exact" w:before="6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all very well that you fought with arms in foreign countries.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you saw the result. You have gained nothing thereby. Of course,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faced many hardships with courage. But Netaji himself has said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while in India you have got to work within the Congress. Just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had tried to defend your army with force of arms in Burma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prepared for the attainment of freedom, you must now work to wipe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communal differences with the force of love and non-violence.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eschew all differences of caste and creed and considering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woman your mother, sister or daughter you should accomplish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task which Netaji began. A remarkable spirit which Netaji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inculcated in the I.N.A. is that there are no distinctions among the </w:t>
      </w:r>
      <w:r>
        <w:rPr>
          <w:rFonts w:ascii="Times" w:hAnsi="Times" w:eastAsia="Times"/>
          <w:b w:val="0"/>
          <w:i w:val="0"/>
          <w:color w:val="000000"/>
          <w:sz w:val="22"/>
        </w:rPr>
        <w:t>soldiers. You must carry that spirit to every home.</w:t>
      </w:r>
    </w:p>
    <w:p>
      <w:pPr>
        <w:autoSpaceDN w:val="0"/>
        <w:autoSpaceDE w:val="0"/>
        <w:widowControl/>
        <w:spacing w:line="260" w:lineRule="exact" w:before="6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thoroughly convince yourselves that developing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spiritual strength is a thousand times more difficult than developing </w:t>
      </w:r>
      <w:r>
        <w:rPr>
          <w:rFonts w:ascii="Times" w:hAnsi="Times" w:eastAsia="Times"/>
          <w:b w:val="0"/>
          <w:i w:val="0"/>
          <w:color w:val="000000"/>
          <w:sz w:val="22"/>
        </w:rPr>
        <w:t>the strength of the sword.</w:t>
      </w:r>
    </w:p>
    <w:p>
      <w:pPr>
        <w:autoSpaceDN w:val="0"/>
        <w:tabs>
          <w:tab w:pos="550" w:val="left"/>
          <w:tab w:pos="4550" w:val="left"/>
        </w:tabs>
        <w:autoSpaceDE w:val="0"/>
        <w:widowControl/>
        <w:spacing w:line="26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far as food, sleep and so on, are concerned,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difference between human beings and animals. Even so, today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 choice only between human life and animal existence. We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have wonderful religious treatises. But let me tell you that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spiritual preaching has been of no avail. We are not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translate anything from those scriptures into practice. I venture to state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all humility that the path of non-violence is the path leading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 and only the brave can follow it as the poet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says: “The path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 is for the brave.” Who is this God? He is not a corporeal human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being. You should develop this strength of the brave. You will then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to perpetuate Netaji’s name in every village and every corner of </w:t>
      </w:r>
      <w:r>
        <w:rPr>
          <w:rFonts w:ascii="Times" w:hAnsi="Times" w:eastAsia="Times"/>
          <w:b w:val="0"/>
          <w:i w:val="0"/>
          <w:color w:val="000000"/>
          <w:sz w:val="22"/>
        </w:rPr>
        <w:t>India and keep it alive for ages to come. That means that Netaji lives</w:t>
      </w:r>
    </w:p>
    <w:p>
      <w:pPr>
        <w:autoSpaceDN w:val="0"/>
        <w:autoSpaceDE w:val="0"/>
        <w:widowControl/>
        <w:spacing w:line="220" w:lineRule="exact" w:before="248" w:after="0"/>
        <w:ind w:left="550" w:right="37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Man of steadfast awareness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Pritam</w:t>
      </w:r>
    </w:p>
    <w:p>
      <w:pPr>
        <w:autoSpaceDN w:val="0"/>
        <w:tabs>
          <w:tab w:pos="6130" w:val="left"/>
        </w:tabs>
        <w:autoSpaceDE w:val="0"/>
        <w:widowControl/>
        <w:spacing w:line="320" w:lineRule="exact" w:before="3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94: 17 FEBRUARY, 1947 - 29 APRIL, 1947.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399</w:t>
      </w:r>
    </w:p>
    <w:p>
      <w:pPr>
        <w:sectPr>
          <w:pgSz w:w="9360" w:h="12960"/>
          <w:pgMar w:top="504" w:right="1394" w:bottom="33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870" w:val="left"/>
          <w:tab w:pos="1670" w:val="left"/>
          <w:tab w:pos="2410" w:val="left"/>
          <w:tab w:pos="2950" w:val="left"/>
          <w:tab w:pos="3910" w:val="left"/>
          <w:tab w:pos="5030" w:val="left"/>
          <w:tab w:pos="567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even though he may not exist in the body. It is wrong to think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an embodied person exists and that a dead person does not.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whose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immortal,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rendered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incomparable service and who used to rush to help the poor, lives for </w:t>
      </w:r>
      <w:r>
        <w:rPr>
          <w:rFonts w:ascii="Times" w:hAnsi="Times" w:eastAsia="Times"/>
          <w:b w:val="0"/>
          <w:i w:val="0"/>
          <w:color w:val="000000"/>
          <w:sz w:val="22"/>
        </w:rPr>
        <w:t>ever even after death.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Biharni Komi Agman, </w:t>
      </w:r>
      <w:r>
        <w:rPr>
          <w:rFonts w:ascii="Times" w:hAnsi="Times" w:eastAsia="Times"/>
          <w:b w:val="0"/>
          <w:i w:val="0"/>
          <w:color w:val="000000"/>
          <w:sz w:val="18"/>
        </w:rPr>
        <w:t>pp. 267-8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404. SPEECH AT PRAYER MEETING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27, 1947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BROTHERS AND SISTERS,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bhajan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heard just now was sung before also. I want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you something of the background of this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bhajan.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first echoed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my ears when I went on a fast while in jail. But while fasting one’s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memory becomes weak. None of my co-workers remembered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fully either. And so I sent a telegram and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me telegraphically in the Roman script.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delighted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much that I forgot my fast. My grandson Kanu was with me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time. At my request he sang it for me. There is nothing special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Tulsidas. He only says that he lives by two syllables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Everything, he says, is accomplished only with the help of Rama.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gods are amenable to offerings. For, when people go to worship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deities they offer a couple of pice before offering their prayers.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mother of a sick child offers a little money before praying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recovery of her child. Another woman offers money to Lord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Mahadeva pleading to be spared the nightmares she goes through.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other woman who has too many daughters prays for a son. But </w:t>
      </w:r>
      <w:r>
        <w:rPr>
          <w:rFonts w:ascii="Times" w:hAnsi="Times" w:eastAsia="Times"/>
          <w:b w:val="0"/>
          <w:i w:val="0"/>
          <w:color w:val="000000"/>
          <w:sz w:val="22"/>
        </w:rPr>
        <w:t>all this is futile. Tulsidas says that God needs no flattery.</w:t>
      </w:r>
    </w:p>
    <w:p>
      <w:pPr>
        <w:autoSpaceDN w:val="0"/>
        <w:autoSpaceDE w:val="0"/>
        <w:widowControl/>
        <w:spacing w:line="260" w:lineRule="exact" w:before="40" w:after="92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told you yesterday that I was going to a meeting of Muslims.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a function of Jamiat-e-Islam. In a way it is an association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fakirs.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they are not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fakirs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live by begging. They do not beg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 but they are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fakirs </w:t>
      </w:r>
      <w:r>
        <w:rPr>
          <w:rFonts w:ascii="Times" w:hAnsi="Times" w:eastAsia="Times"/>
          <w:b w:val="0"/>
          <w:i w:val="0"/>
          <w:color w:val="000000"/>
          <w:sz w:val="22"/>
        </w:rPr>
        <w:t>at heart. If they eat at somebody’s cost,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8"/>
        <w:gridCol w:w="3258"/>
      </w:tblGrid>
      <w:tr>
        <w:trPr>
          <w:trHeight w:hRule="exact" w:val="506"/>
        </w:trPr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6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3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6" w:after="0"/>
              <w:ind w:left="6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876300" cy="25400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6300" cy="25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40" w:lineRule="auto" w:before="20" w:after="0"/>
        <w:ind w:left="72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927100" cy="2540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27100" cy="254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40" w:after="0"/>
        <w:ind w:left="72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003300" cy="2540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003300" cy="254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exact" w:before="1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Namely, </w:t>
      </w:r>
      <w:r>
        <w:rPr>
          <w:rFonts w:ascii="Times" w:hAnsi="Times" w:eastAsia="Times"/>
          <w:b w:val="0"/>
          <w:i/>
          <w:color w:val="000000"/>
          <w:sz w:val="18"/>
        </w:rPr>
        <w:t>Ra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 </w:t>
      </w:r>
      <w:r>
        <w:rPr>
          <w:rFonts w:ascii="Times" w:hAnsi="Times" w:eastAsia="Times"/>
          <w:b w:val="0"/>
          <w:i/>
          <w:color w:val="000000"/>
          <w:sz w:val="18"/>
        </w:rPr>
        <w:t>ma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 MAHATMA GANDHI</w:t>
      </w:r>
    </w:p>
    <w:p>
      <w:pPr>
        <w:sectPr>
          <w:pgSz w:w="9360" w:h="12960"/>
          <w:pgMar w:top="504" w:right="1404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they first do some work for him. They say that all human beings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servants of the One God and all should abide by His command.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meet God merely by visiting a mosque or a temple; the real </w:t>
      </w:r>
      <w:r>
        <w:rPr>
          <w:rFonts w:ascii="Times" w:hAnsi="Times" w:eastAsia="Times"/>
          <w:b w:val="0"/>
          <w:i w:val="0"/>
          <w:color w:val="000000"/>
          <w:sz w:val="22"/>
        </w:rPr>
        <w:t>thing is to do His work.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felt that someone might now think that since Bihar has just 13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14 per cent Muslim population and the rest are Hindus, why placate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Muslims? But I say that if the Muslims invite me with love I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to them even barefoot. But, born though I am in a Hindu family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brought up in the Hindu tradition, I will not go to visit a big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 if he orders me to do so. But here the Muslims are few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number, and so I would walk barefoot to their houses. Yesterday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went in a car because I had to go very far and I would not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otherwise reached there in time. If the Hindus think that I am trying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undue importance to the Muslims, they are mistaken.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here only to see that they get what is their due. The Congress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power here and it was not strictly necessary for me to come and see </w:t>
      </w:r>
      <w:r>
        <w:rPr>
          <w:rFonts w:ascii="Times" w:hAnsi="Times" w:eastAsia="Times"/>
          <w:b w:val="0"/>
          <w:i w:val="0"/>
          <w:color w:val="000000"/>
          <w:sz w:val="22"/>
        </w:rPr>
        <w:t>to it myself; but I came just the same.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also wrong to quarrel with anyone over the names—Rama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Rahim. For, whether we say Rama or Rahim, Krishna or Karim, </w:t>
      </w:r>
      <w:r>
        <w:rPr>
          <w:rFonts w:ascii="Times" w:hAnsi="Times" w:eastAsia="Times"/>
          <w:b w:val="0"/>
          <w:i w:val="0"/>
          <w:color w:val="000000"/>
          <w:sz w:val="22"/>
        </w:rPr>
        <w:t>God or Allah, we mean the One God.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was a mention of the child Rama in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sung yesterday. Tulsidas has sung to the glory of Ramanama so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would find his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Ramayana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recited wherever you go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country. Although there are many other epics in India they are not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steeped in devotion. On seeing an image of Krishna, Tulsidas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believed to have said: “Tulsi’s head would bow down to you only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take up the bow and arrow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.” He was a devotee of Rama. Hence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insisted that he would bow to Krishna only if he appeared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in the form of Rama. Even you, if you are worshippers of Rama,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love everyone. There was a time when it used to be said that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wanted to know what true religion was, one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visit India. That was because the Hindus did not kill anyone.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now there are robbers, dacoits and also murderers among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Hindus. Let me warn you, however, that if you let the fact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 majority turn your head and attempt to eliminate other people,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Hinduism is not going to benefit in any way. On the contrary, it would </w:t>
      </w:r>
      <w:r>
        <w:rPr>
          <w:rFonts w:ascii="Times" w:hAnsi="Times" w:eastAsia="Times"/>
          <w:b w:val="0"/>
          <w:i w:val="0"/>
          <w:color w:val="000000"/>
          <w:sz w:val="22"/>
        </w:rPr>
        <w:t>perish.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Let me wind up by referring to the point about two syllables. If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Weapons associated with Shri Rama</w:t>
      </w:r>
    </w:p>
    <w:p>
      <w:pPr>
        <w:autoSpaceDN w:val="0"/>
        <w:tabs>
          <w:tab w:pos="6130" w:val="left"/>
        </w:tabs>
        <w:autoSpaceDE w:val="0"/>
        <w:widowControl/>
        <w:spacing w:line="320" w:lineRule="exact" w:before="3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94: 17 FEBRUARY, 1947 - 29 APRIL, 1947.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401</w:t>
      </w:r>
    </w:p>
    <w:p>
      <w:pPr>
        <w:sectPr>
          <w:pgSz w:w="9360" w:h="12960"/>
          <w:pgMar w:top="504" w:right="1404" w:bottom="33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worshippers of Rama, you must also accept that Rama belongs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all. He is the Saviour of all, whether Hindu, Muslim, Christian or </w:t>
      </w:r>
      <w:r>
        <w:rPr>
          <w:rFonts w:ascii="Times" w:hAnsi="Times" w:eastAsia="Times"/>
          <w:b w:val="0"/>
          <w:i w:val="0"/>
          <w:color w:val="000000"/>
          <w:sz w:val="22"/>
        </w:rPr>
        <w:t>Parsi. And whoever wishes to worship Rama should do so sincerely.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Urdu]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Gandhijike Dukhe Dilki Pukar—</w:t>
      </w:r>
      <w:r>
        <w:rPr>
          <w:rFonts w:ascii="Times" w:hAnsi="Times" w:eastAsia="Times"/>
          <w:b w:val="0"/>
          <w:i w:val="0"/>
          <w:color w:val="000000"/>
          <w:sz w:val="18"/>
        </w:rPr>
        <w:t>III, pp. 45-7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405. A NOTE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ATNA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28, 1947</w:t>
      </w:r>
    </w:p>
    <w:p>
      <w:pPr>
        <w:autoSpaceDN w:val="0"/>
        <w:autoSpaceDE w:val="0"/>
        <w:widowControl/>
        <w:spacing w:line="260" w:lineRule="exact" w:before="4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read the note left with me by Mr. Houlton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quite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clear in my mind that those Muslims in the affected areas who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 of fear or the distressing memory of their dead kinsmen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 to return to their homes should have the option of settling where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like even outside Bihar against compensation being given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for loss of land and tenements, which will revert to the State.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Compensation will consist of the sum fixed by valuators at the 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rates of land and habitable tenements in place of those destroyed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rioters. The valuation of the tenements must not exceed Rs. 1,000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outside. The above having been conceived purely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interests of the sufferers, it presumes every previous effort being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State to dispel all fear of repetition of tragedy by adequate </w:t>
      </w:r>
      <w:r>
        <w:rPr>
          <w:rFonts w:ascii="Times" w:hAnsi="Times" w:eastAsia="Times"/>
          <w:b w:val="0"/>
          <w:i w:val="0"/>
          <w:color w:val="000000"/>
          <w:sz w:val="22"/>
        </w:rPr>
        <w:t>police protection and ridding the place of known marauders, etc.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C. W. 10561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406. LETTER TO SYED ABDUL AZIZ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ATNA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28, 1947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20" w:lineRule="exact" w:before="8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Of course there could be no question of annoyance caused by your letters. You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are too courteous to cause any. Where frankness is the common article of exchange </w:t>
      </w:r>
      <w:r>
        <w:rPr>
          <w:rFonts w:ascii="Times" w:hAnsi="Times" w:eastAsia="Times"/>
          <w:b w:val="0"/>
          <w:i w:val="0"/>
          <w:color w:val="000000"/>
          <w:sz w:val="18"/>
        </w:rPr>
        <w:t>nothing but good can be the result in the end.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If any of my actions were based on the attitude of the ministers,</w:t>
      </w:r>
    </w:p>
    <w:p>
      <w:pPr>
        <w:autoSpaceDN w:val="0"/>
        <w:autoSpaceDE w:val="0"/>
        <w:widowControl/>
        <w:spacing w:line="220" w:lineRule="exact" w:before="24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Relief Commissioner had expressed the fear that “if the Government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declared that in all cases where a refugee refused to go back to his old home, he would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given the cash value of his land and house, . .  there would be a temptation . . . to </w:t>
      </w:r>
      <w:r>
        <w:rPr>
          <w:rFonts w:ascii="Times" w:hAnsi="Times" w:eastAsia="Times"/>
          <w:b w:val="0"/>
          <w:i w:val="0"/>
          <w:color w:val="000000"/>
          <w:sz w:val="18"/>
        </w:rPr>
        <w:t>take the money and go to another province”.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 MAHATMA GANDHI</w:t>
      </w:r>
    </w:p>
    <w:p>
      <w:pPr>
        <w:sectPr>
          <w:pgSz w:w="9360" w:h="12960"/>
          <w:pgMar w:top="504" w:right="1402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should be of little use here.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have come, if I can, to serve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 minority in Bihar as I was in Noakhali to serve the Hindu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minority. In so doing my fond belief was and is that I should serve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majority too. Thus I was and am against pockets promoted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authority in either case and so against firearms. That way lies strife,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friendship whose roots are firmly fixed in love, not fear. Man can </w:t>
      </w:r>
      <w:r>
        <w:rPr>
          <w:rFonts w:ascii="Times" w:hAnsi="Times" w:eastAsia="Times"/>
          <w:b w:val="0"/>
          <w:i w:val="0"/>
          <w:color w:val="000000"/>
          <w:sz w:val="22"/>
        </w:rPr>
        <w:t>but perish in the attempt. Success is from God.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Hindus are to be considered as a hostile community for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time, I confess that the segregation is the safest policy. That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logic of Pakistan which I have opposed, knowing full well that I might </w:t>
      </w:r>
      <w:r>
        <w:rPr>
          <w:rFonts w:ascii="Times" w:hAnsi="Times" w:eastAsia="Times"/>
          <w:b w:val="0"/>
          <w:i w:val="0"/>
          <w:color w:val="000000"/>
          <w:sz w:val="22"/>
        </w:rPr>
        <w:t>find myself in the minority of one.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ministers and I cannot live without armed guards,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undoubtedly prove our cowardly impotence but do not sustain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argument for possession of firearms by impotent men.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Fancy me </w:t>
      </w:r>
      <w:r>
        <w:rPr>
          <w:rFonts w:ascii="Times" w:hAnsi="Times" w:eastAsia="Times"/>
          <w:b w:val="0"/>
          <w:i w:val="0"/>
          <w:color w:val="000000"/>
          <w:sz w:val="22"/>
        </w:rPr>
        <w:t>carrying a pistol for self-defence ! ! !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original: Pyarelal Papers. Nehru Memorial Museum and Library. </w:t>
      </w:r>
      <w:r>
        <w:rPr>
          <w:rFonts w:ascii="Times" w:hAnsi="Times" w:eastAsia="Times"/>
          <w:b w:val="0"/>
          <w:i w:val="0"/>
          <w:color w:val="000000"/>
          <w:sz w:val="18"/>
        </w:rPr>
        <w:t>Courtesy: Beladevi Nayyar and Dr. Sushila Nayyar</w:t>
      </w:r>
    </w:p>
    <w:p>
      <w:pPr>
        <w:autoSpaceDN w:val="0"/>
        <w:autoSpaceDE w:val="0"/>
        <w:widowControl/>
        <w:spacing w:line="292" w:lineRule="exact" w:before="362" w:after="0"/>
        <w:ind w:left="9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407. LETTER TO SECRETARY, MUSLIM LEAGUE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28, 1947</w:t>
      </w:r>
    </w:p>
    <w:p>
      <w:pPr>
        <w:autoSpaceDN w:val="0"/>
        <w:autoSpaceDE w:val="0"/>
        <w:widowControl/>
        <w:spacing w:line="280" w:lineRule="exact" w:before="82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. . 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Such Muslims as regard India as their home will always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welcome to stay here and it will be the duty of the Government to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full protection. At the same time the Muslims too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conscious of their own duty and must realize that if they continue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harbour hatred in their hearts against the Hindus, it will jeopardize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future of the crores of Indian Muslims. I have received complaints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harassment of the minority community in the Muslim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majority areas of Bihar has the passive support and sympathy of other </w:t>
      </w:r>
      <w:r>
        <w:rPr>
          <w:rFonts w:ascii="Times" w:hAnsi="Times" w:eastAsia="Times"/>
          <w:b w:val="0"/>
          <w:i w:val="0"/>
          <w:color w:val="000000"/>
          <w:sz w:val="22"/>
        </w:rPr>
        <w:t>Muslims. I see no good coming out of it, if it is true.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Biharni Komi Agman, </w:t>
      </w:r>
      <w:r>
        <w:rPr>
          <w:rFonts w:ascii="Times" w:hAnsi="Times" w:eastAsia="Times"/>
          <w:b w:val="0"/>
          <w:i w:val="0"/>
          <w:color w:val="000000"/>
          <w:sz w:val="18"/>
        </w:rPr>
        <w:t>p. 270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had written: “If your opposition to the formation of colonies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based on the attitude of the Bihar Government and not on the merits of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proposition, we would feel that you have not exercised your vast influence with </w:t>
      </w:r>
      <w:r>
        <w:rPr>
          <w:rFonts w:ascii="Times" w:hAnsi="Times" w:eastAsia="Times"/>
          <w:b w:val="0"/>
          <w:i w:val="0"/>
          <w:color w:val="000000"/>
          <w:sz w:val="18"/>
        </w:rPr>
        <w:t>them.”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The addressee had referred to Gandhiji and Ministers having armed guards.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Omission as in the source</w:t>
      </w:r>
    </w:p>
    <w:p>
      <w:pPr>
        <w:autoSpaceDN w:val="0"/>
        <w:tabs>
          <w:tab w:pos="6130" w:val="left"/>
        </w:tabs>
        <w:autoSpaceDE w:val="0"/>
        <w:widowControl/>
        <w:spacing w:line="320" w:lineRule="exact" w:before="3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94: 17 FEBRUARY, 1947 - 29 APRIL, 1947.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403</w:t>
      </w:r>
    </w:p>
    <w:p>
      <w:pPr>
        <w:sectPr>
          <w:pgSz w:w="9360" w:h="12960"/>
          <w:pgMar w:top="504" w:right="1410" w:bottom="33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408. LETTER TO SHIV BALAK BISEN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28, 1947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BISEN,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read your letter again. I do not wish to lose any of you.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Whoever goes, will go of his own accord. You do have the capacity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work. I like that, but the lack of harmony among you all pains me. </w:t>
      </w:r>
      <w:r>
        <w:rPr>
          <w:rFonts w:ascii="Times" w:hAnsi="Times" w:eastAsia="Times"/>
          <w:b w:val="0"/>
          <w:i w:val="0"/>
          <w:color w:val="000000"/>
          <w:sz w:val="22"/>
        </w:rPr>
        <w:t>You ought to be keen to have it removed.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see no need to do anything [ in this matter ] till I return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Delhi. Nor do I wish to show your letter. This is a matter which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discuss with them. You should listen to what they have to say.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do not have the courage nor the desire to do so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forget the thing. If you wish to come to a decision before I leave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Delhi, you should yourself discuss the matter with them immediately </w:t>
      </w:r>
      <w:r>
        <w:rPr>
          <w:rFonts w:ascii="Times" w:hAnsi="Times" w:eastAsia="Times"/>
          <w:b w:val="0"/>
          <w:i w:val="0"/>
          <w:color w:val="000000"/>
          <w:sz w:val="22"/>
        </w:rPr>
        <w:t>today, or take whatever other action you wish to.</w:t>
      </w:r>
    </w:p>
    <w:p>
      <w:pPr>
        <w:autoSpaceDN w:val="0"/>
        <w:autoSpaceDE w:val="0"/>
        <w:widowControl/>
        <w:spacing w:line="228" w:lineRule="exact" w:before="0" w:after="0"/>
        <w:ind w:left="5328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 N. 7725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409. LETTER TO LILAVATI ASAR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ATNA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28, 1947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LILI,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postcard. You are studying, but you have not learnt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use your common sense. You wrote to me and asked me to write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at the Hospital address. I did so, and now you complain of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received any letter from me. Sushila is ill, and so I try to write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daily. If you are going to value my love from the number of letters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or your being able to meet me, I must acknowledge defeat right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beginning. I write to Manilal at long intervals and only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necessary. To my own sister I never write, and to Devdas I write once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four to six months. Tell me now, with what are you going to </w:t>
      </w:r>
      <w:r>
        <w:rPr>
          <w:rFonts w:ascii="Times" w:hAnsi="Times" w:eastAsia="Times"/>
          <w:b w:val="0"/>
          <w:i w:val="0"/>
          <w:color w:val="000000"/>
          <w:sz w:val="22"/>
        </w:rPr>
        <w:t>measure my love? Do learn to use some common sense.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still do not know whether or not you have gone to the </w:t>
      </w:r>
      <w:r>
        <w:rPr>
          <w:rFonts w:ascii="Times" w:hAnsi="Times" w:eastAsia="Times"/>
          <w:b w:val="0"/>
          <w:i w:val="0"/>
          <w:color w:val="000000"/>
          <w:sz w:val="22"/>
        </w:rPr>
        <w:t>Hospital.</w:t>
      </w:r>
    </w:p>
    <w:p>
      <w:pPr>
        <w:autoSpaceDN w:val="0"/>
        <w:autoSpaceDE w:val="0"/>
        <w:widowControl/>
        <w:spacing w:line="226" w:lineRule="exact" w:before="0" w:after="0"/>
        <w:ind w:left="5328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 of the Gujarati: G. N. 9609. Also C. W. 6581. Courtesy: </w:t>
      </w:r>
      <w:r>
        <w:rPr>
          <w:rFonts w:ascii="Times" w:hAnsi="Times" w:eastAsia="Times"/>
          <w:b w:val="0"/>
          <w:i w:val="0"/>
          <w:color w:val="000000"/>
          <w:sz w:val="18"/>
        </w:rPr>
        <w:t>Lilavati Asar.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4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 MAHATMA GANDHI</w:t>
      </w:r>
    </w:p>
    <w:p>
      <w:pPr>
        <w:sectPr>
          <w:pgSz w:w="9360" w:h="12960"/>
          <w:pgMar w:top="516" w:right="1404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410. LETTER TO SATIS CHANDRA DAS GUPTA</w:t>
      </w:r>
    </w:p>
    <w:p>
      <w:pPr>
        <w:autoSpaceDN w:val="0"/>
        <w:autoSpaceDE w:val="0"/>
        <w:widowControl/>
        <w:spacing w:line="266" w:lineRule="exact" w:before="2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ATNA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28, 1947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SATIS BABU,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5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Now I can go there only after my return from </w:t>
      </w:r>
      <w:r>
        <w:rPr>
          <w:rFonts w:ascii="Times" w:hAnsi="Times" w:eastAsia="Times"/>
          <w:b w:val="0"/>
          <w:i w:val="0"/>
          <w:color w:val="000000"/>
          <w:sz w:val="22"/>
        </w:rPr>
        <w:t>Delhi. We shall know more after Nirmal Babu’s arrival.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 report in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Hindustan Standard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incidents in Comilla. Do you know anything about it? I have passed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to Sailen. Dr. Mahmud has not yet returned. He is coming on </w:t>
      </w:r>
      <w:r>
        <w:rPr>
          <w:rFonts w:ascii="Times" w:hAnsi="Times" w:eastAsia="Times"/>
          <w:b w:val="0"/>
          <w:i w:val="0"/>
          <w:color w:val="000000"/>
          <w:sz w:val="22"/>
        </w:rPr>
        <w:t>Wednesday. Perhaps he will travel with me.</w:t>
      </w:r>
    </w:p>
    <w:p>
      <w:pPr>
        <w:autoSpaceDN w:val="0"/>
        <w:autoSpaceDE w:val="0"/>
        <w:widowControl/>
        <w:spacing w:line="220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 N. 9078</w:t>
      </w:r>
    </w:p>
    <w:p>
      <w:pPr>
        <w:autoSpaceDN w:val="0"/>
        <w:autoSpaceDE w:val="0"/>
        <w:widowControl/>
        <w:spacing w:line="292" w:lineRule="exact" w:before="4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411. ADVICE TO STUDENTS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ATNA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28, 1947</w:t>
      </w:r>
    </w:p>
    <w:p>
      <w:pPr>
        <w:autoSpaceDN w:val="0"/>
        <w:autoSpaceDE w:val="0"/>
        <w:widowControl/>
        <w:spacing w:line="260" w:lineRule="exact" w:before="162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we could shake off our lethargy we would be true socialists.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we haven’t yet done that. If I were to ask you I am sure to get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reply that all fifteen of you have servants in your homes.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Well, then I fail to understand your desire to serve others —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you call socialism—when you do not do your own personal </w:t>
      </w:r>
      <w:r>
        <w:rPr>
          <w:rFonts w:ascii="Times" w:hAnsi="Times" w:eastAsia="Times"/>
          <w:b w:val="0"/>
          <w:i w:val="0"/>
          <w:color w:val="000000"/>
          <w:sz w:val="22"/>
        </w:rPr>
        <w:t>work in your homes. If you want my advice, I may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tell you that students while they are studying should not involve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in any ism. They may by all means read about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school of thought, think over it, put as much of it into practice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possible, but they should not endeavour to become leaders. If we want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banish exploitation and violence from our society, we ought to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body-labour and manual work. And naturally it ought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undertaken by all. Unemployment is rampant in our villages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[once] regarded as happy and self-sufficient units; this is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our subjugation and feelings of high and low as also caste </w:t>
      </w:r>
      <w:r>
        <w:rPr>
          <w:rFonts w:ascii="Times" w:hAnsi="Times" w:eastAsia="Times"/>
          <w:b w:val="0"/>
          <w:i w:val="0"/>
          <w:color w:val="000000"/>
          <w:sz w:val="22"/>
        </w:rPr>
        <w:t>distinctions.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All the fifteen students replied in the affirmative.</w:t>
      </w:r>
    </w:p>
    <w:p>
      <w:pPr>
        <w:autoSpaceDN w:val="0"/>
        <w:tabs>
          <w:tab w:pos="6130" w:val="left"/>
        </w:tabs>
        <w:autoSpaceDE w:val="0"/>
        <w:widowControl/>
        <w:spacing w:line="320" w:lineRule="exact" w:before="3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94: 17 FEBRUARY, 1947 - 29 APRIL, 1947.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405</w:t>
      </w:r>
    </w:p>
    <w:p>
      <w:pPr>
        <w:sectPr>
          <w:pgSz w:w="9360" w:h="12960"/>
          <w:pgMar w:top="516" w:right="1410" w:bottom="33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Our political slavery is now nearly coming to an end. Hence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need to become all the more vigilant and in this process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students can prove very helpful. For example, (1) when you get up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morning you can roll up your own bedding; (2) help in preparing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breakfast and milk, etc., whatever you take, without waiting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mother or anyone else to prepare it and serve you; (3) give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helping hand in sweeping and scrubbing; (4) do your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laundering; (5) help your mother with the cooking and cleaning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dishes; (6) make your own cloth by spinning regularly every day; (7) </w:t>
      </w:r>
      <w:r>
        <w:rPr>
          <w:rFonts w:ascii="Times" w:hAnsi="Times" w:eastAsia="Times"/>
          <w:b w:val="0"/>
          <w:i w:val="0"/>
          <w:color w:val="000000"/>
          <w:sz w:val="22"/>
        </w:rPr>
        <w:t>keep your books clean and neatly arranged, economize on exercise-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books as much as possible; (8) learn to do with a pen-holder and ink </w:t>
      </w:r>
      <w:r>
        <w:rPr>
          <w:rFonts w:ascii="Times" w:hAnsi="Times" w:eastAsia="Times"/>
          <w:b w:val="0"/>
          <w:i w:val="0"/>
          <w:color w:val="000000"/>
          <w:sz w:val="22"/>
        </w:rPr>
        <w:t>costing two annas, instead of a fountain-pen costing Rs. 50.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adopt a number of such rules in your life you will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to bother with any ism. And if every student in the country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it, I am sure the guardians’ burden will be lightened a thousand times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without making any other effort we will be called socialists.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doubt if you will follow what I say. All the same, when you return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home please reflect if there is any sense in the few lines that this </w:t>
      </w:r>
      <w:r>
        <w:rPr>
          <w:rFonts w:ascii="Times" w:hAnsi="Times" w:eastAsia="Times"/>
          <w:b w:val="0"/>
          <w:i w:val="0"/>
          <w:color w:val="000000"/>
          <w:sz w:val="22"/>
        </w:rPr>
        <w:t>experienced old fellow wrote out for you on his day of silence.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Biharni Komi Agman, </w:t>
      </w:r>
      <w:r>
        <w:rPr>
          <w:rFonts w:ascii="Times" w:hAnsi="Times" w:eastAsia="Times"/>
          <w:b w:val="0"/>
          <w:i w:val="0"/>
          <w:color w:val="000000"/>
          <w:sz w:val="18"/>
        </w:rPr>
        <w:t>pp. 270-1</w:t>
      </w:r>
    </w:p>
    <w:p>
      <w:pPr>
        <w:autoSpaceDN w:val="0"/>
        <w:autoSpaceDE w:val="0"/>
        <w:widowControl/>
        <w:spacing w:line="292" w:lineRule="exact" w:before="4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412. SPEECH AT PRAYER MEETING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ATNA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28, 1947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BROTHERS AND SISTERS,</w:t>
      </w:r>
    </w:p>
    <w:p>
      <w:pPr>
        <w:autoSpaceDN w:val="0"/>
        <w:autoSpaceDE w:val="0"/>
        <w:widowControl/>
        <w:spacing w:line="260" w:lineRule="exact" w:before="11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sorry to let you know that I shall have to go to Delhi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morning train the day after tomorrow. There is a call from Pandit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Nehru. Congress President Shri Kripalani has also sent a telegram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Rajputana that I should be in Delhi by the first of May.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Working Committee is to meet there the next day. It pains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to have to leave you at this stage. I do not relish the idea of leaving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Bihar unless the Mussalmans have completely shed their fear and both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communities allow me to leave cheerfully. I felt the same 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left Noakhali. For both these places I have the same motto </w:t>
      </w:r>
      <w:r>
        <w:rPr>
          <w:rFonts w:ascii="Times" w:hAnsi="Times" w:eastAsia="Times"/>
          <w:b w:val="0"/>
          <w:i w:val="0"/>
          <w:color w:val="000000"/>
          <w:sz w:val="22"/>
        </w:rPr>
        <w:t>before me “Do or Die”. The cause in both the places is the same. My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It being his day of silence, Gandhiji’s written speech was read out.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 MAHATMA GANDHI</w:t>
      </w:r>
    </w:p>
    <w:p>
      <w:pPr>
        <w:sectPr>
          <w:pgSz w:w="9360" w:h="12960"/>
          <w:pgMar w:top="504" w:right="1404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 bids me dedicate myself to the service of the minorities.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would be a new birth for me and would give me new strength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and the Mussalmans of both these places become friends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shed their animosity. God alone knows what will happen ultimately.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 can only try and perish in the attempt to do God’s work. God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in all. We are only zeroes. The same mission takes me to Delhi,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is, to work for Hindus and Muslims. I hope to return within a short </w:t>
      </w:r>
      <w:r>
        <w:rPr>
          <w:rFonts w:ascii="Times" w:hAnsi="Times" w:eastAsia="Times"/>
          <w:b w:val="0"/>
          <w:i w:val="0"/>
          <w:color w:val="000000"/>
          <w:sz w:val="22"/>
        </w:rPr>
        <w:t>time and be among you.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be astonished to learn that I continue to receive letters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charging me with having compromised the interests of the Hindus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acting as a friend of the Muslims. How can I carry conviction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by mere words if the sixty years of my public life have failed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convince them that by trying to befriend Muslims I have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proved myself a true Hindu and have rightly served the Hindus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Hinduism? The essence of true religious teaching is that one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serve and befriend all and should be enemy of none. I learnt this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mother’s lap. You may refuse to call me a Hindu. I would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quote a line from Iqbal’s famous song which means “Religion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teach us to bear ill will towards one another”.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easy enough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friendly to one’s friends, but to befriend the one who regards </w:t>
      </w:r>
      <w:r>
        <w:rPr>
          <w:rFonts w:ascii="Times" w:hAnsi="Times" w:eastAsia="Times"/>
          <w:b w:val="0"/>
          <w:i w:val="0"/>
          <w:color w:val="000000"/>
          <w:sz w:val="22"/>
        </w:rPr>
        <w:t>himself as your enemy is true religion. All else is mere business.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Urdu]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Gandhijike Dukhe Dilki Pukar—</w:t>
      </w:r>
      <w:r>
        <w:rPr>
          <w:rFonts w:ascii="Times" w:hAnsi="Times" w:eastAsia="Times"/>
          <w:b w:val="0"/>
          <w:i w:val="0"/>
          <w:color w:val="000000"/>
          <w:sz w:val="18"/>
        </w:rPr>
        <w:t>III, pp. 48-9</w:t>
      </w:r>
    </w:p>
    <w:p>
      <w:pPr>
        <w:autoSpaceDN w:val="0"/>
        <w:autoSpaceDE w:val="0"/>
        <w:widowControl/>
        <w:spacing w:line="240" w:lineRule="auto" w:before="395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drawing>
          <wp:inline xmlns:a="http://schemas.openxmlformats.org/drawingml/2006/main" xmlns:pic="http://schemas.openxmlformats.org/drawingml/2006/picture">
            <wp:extent cx="1524000" cy="1143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143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6130" w:val="left"/>
        </w:tabs>
        <w:autoSpaceDE w:val="0"/>
        <w:widowControl/>
        <w:spacing w:line="320" w:lineRule="exact" w:before="38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94: 17 FEBRUARY, 1947 - 29 APRIL, 1947.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407</w:t>
      </w:r>
    </w:p>
    <w:p>
      <w:pPr>
        <w:sectPr>
          <w:pgSz w:w="9360" w:h="12960"/>
          <w:pgMar w:top="504" w:right="1410" w:bottom="33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413. REMARK TO MANU GANDHI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2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ANDHI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AMP</w:t>
      </w:r>
      <w:r>
        <w:rPr>
          <w:rFonts w:ascii="Times" w:hAnsi="Times" w:eastAsia="Times"/>
          <w:b w:val="0"/>
          <w:i w:val="0"/>
          <w:color w:val="000000"/>
          <w:sz w:val="20"/>
        </w:rPr>
        <w:t>, P</w:t>
      </w:r>
      <w:r>
        <w:rPr>
          <w:rFonts w:ascii="Times" w:hAnsi="Times" w:eastAsia="Times"/>
          <w:b w:val="0"/>
          <w:i w:val="0"/>
          <w:color w:val="000000"/>
          <w:sz w:val="18"/>
        </w:rPr>
        <w:t>ATNA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28, 1947</w:t>
      </w:r>
    </w:p>
    <w:p>
      <w:pPr>
        <w:autoSpaceDN w:val="0"/>
        <w:autoSpaceDE w:val="0"/>
        <w:widowControl/>
        <w:spacing w:line="260" w:lineRule="exact" w:before="12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 can we afford to forget the charkha? The spirit behind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 implies equality of all. The charkha teaches us the unique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lesson of identifying ourselves with the forty crores and be in perfect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harmony with them. It will not admit of any distinction of high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low, master and servant, which is the cause of conflict in the world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today, isn’t it? The charkha warns us against it. How can we,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>fail to worship God in the form of the charkha?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Biharni Komi Agman, </w:t>
      </w:r>
      <w:r>
        <w:rPr>
          <w:rFonts w:ascii="Times" w:hAnsi="Times" w:eastAsia="Times"/>
          <w:b w:val="0"/>
          <w:i w:val="0"/>
          <w:color w:val="000000"/>
          <w:sz w:val="18"/>
        </w:rPr>
        <w:t>p. 273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414. LETTER TO SYED ABDUL AZIZ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ATNA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29, 1947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acknowledging your kind letter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even date, I must say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impression was that our correspondence was meant for knowing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each other better. But I have no objection whatsoever to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releasing the correspondence to the Press. I wish to add that what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said to you about pockets and firearms I have said publicly </w:t>
      </w:r>
      <w:r>
        <w:rPr>
          <w:rFonts w:ascii="Times" w:hAnsi="Times" w:eastAsia="Times"/>
          <w:b w:val="0"/>
          <w:i w:val="0"/>
          <w:color w:val="000000"/>
          <w:sz w:val="22"/>
        </w:rPr>
        <w:t>many times in Bihar and elsewhere.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less than right when you say that “the policy of the </w:t>
      </w:r>
      <w:r>
        <w:rPr>
          <w:rFonts w:ascii="Times" w:hAnsi="Times" w:eastAsia="Times"/>
          <w:b w:val="0"/>
          <w:i w:val="0"/>
          <w:color w:val="000000"/>
          <w:sz w:val="22"/>
        </w:rPr>
        <w:t>Govt. . . for good”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. My policy is no firearms to civilians in the </w:t>
      </w:r>
      <w:r>
        <w:rPr>
          <w:rFonts w:ascii="Times" w:hAnsi="Times" w:eastAsia="Times"/>
          <w:b w:val="0"/>
          <w:i w:val="0"/>
          <w:color w:val="000000"/>
          <w:sz w:val="22"/>
        </w:rPr>
        <w:t>ordinary course and perfect protection to every citizen be he poor or</w:t>
      </w:r>
    </w:p>
    <w:p>
      <w:pPr>
        <w:autoSpaceDN w:val="0"/>
        <w:autoSpaceDE w:val="0"/>
        <w:widowControl/>
        <w:spacing w:line="220" w:lineRule="exact" w:before="12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had gone to sleep at 9.30 p.m. and since he was exhausted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account of the extreme heat Manu Gandhi did not remind him about spinning. After a </w:t>
      </w:r>
      <w:r>
        <w:rPr>
          <w:rFonts w:ascii="Times" w:hAnsi="Times" w:eastAsia="Times"/>
          <w:b w:val="0"/>
          <w:i w:val="0"/>
          <w:color w:val="000000"/>
          <w:sz w:val="18"/>
        </w:rPr>
        <w:t>little while, however, Gandhiji got up and made this remark while spinning.</w:t>
      </w:r>
    </w:p>
    <w:p>
      <w:pPr>
        <w:autoSpaceDN w:val="0"/>
        <w:autoSpaceDE w:val="0"/>
        <w:widowControl/>
        <w:spacing w:line="220" w:lineRule="exact" w:before="20" w:after="0"/>
        <w:ind w:left="10" w:right="144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which the addressee had desired that the correspondence between him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should be released to the Press so that the Muslims would know about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Gandhiji’s views that they would neither be helped to form ‘pockets’ nor be granted </w:t>
      </w:r>
      <w:r>
        <w:rPr>
          <w:rFonts w:ascii="Times" w:hAnsi="Times" w:eastAsia="Times"/>
          <w:b w:val="0"/>
          <w:i w:val="0"/>
          <w:color w:val="000000"/>
          <w:sz w:val="18"/>
        </w:rPr>
        <w:t>licences for firearms.</w:t>
      </w:r>
    </w:p>
    <w:p>
      <w:pPr>
        <w:autoSpaceDN w:val="0"/>
        <w:autoSpaceDE w:val="0"/>
        <w:widowControl/>
        <w:spacing w:line="220" w:lineRule="exact" w:before="20" w:after="0"/>
        <w:ind w:left="10" w:right="432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full quotation from the addressee’s letter read: “The policy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supported by you should help Muslims to decide either to surrender </w:t>
      </w:r>
      <w:r>
        <w:rPr>
          <w:rFonts w:ascii="Times" w:hAnsi="Times" w:eastAsia="Times"/>
          <w:b w:val="0"/>
          <w:i w:val="0"/>
          <w:color w:val="000000"/>
          <w:sz w:val="18"/>
        </w:rPr>
        <w:t>completely to the Congress or abandon the Province for good.”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 MAHATMA GANDHI</w:t>
      </w:r>
    </w:p>
    <w:p>
      <w:pPr>
        <w:sectPr>
          <w:pgSz w:w="9360" w:h="12960"/>
          <w:pgMar w:top="716" w:right="1404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rich. If I know anything of the Government of Bihar, they do not want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Muslims or anyone else to surrender to the Congress or leave the </w:t>
      </w:r>
      <w:r>
        <w:rPr>
          <w:rFonts w:ascii="Times" w:hAnsi="Times" w:eastAsia="Times"/>
          <w:b w:val="0"/>
          <w:i w:val="0"/>
          <w:color w:val="000000"/>
          <w:sz w:val="22"/>
        </w:rPr>
        <w:t>Province for good.</w:t>
      </w:r>
    </w:p>
    <w:p>
      <w:pPr>
        <w:autoSpaceDN w:val="0"/>
        <w:autoSpaceDE w:val="0"/>
        <w:widowControl/>
        <w:spacing w:line="240" w:lineRule="exact" w:before="1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Pyarelal Papers. Nehru Memorial Museum and Library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Courtesy: Beladevi Nayyar and Dr. Sushila Nayyar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415. LETTER TO MANILAL GANDHI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ATNA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29, 1947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MANILAL,</w:t>
      </w:r>
    </w:p>
    <w:p>
      <w:pPr>
        <w:autoSpaceDN w:val="0"/>
        <w:autoSpaceDE w:val="0"/>
        <w:widowControl/>
        <w:spacing w:line="260" w:lineRule="exact" w:before="15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Yesterday I got your letter of the 14th. Who knows when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final deluge will come? Sooner or later that day also will come. Why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we worry whether, when it does come, one or two will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survived or all will have perished? If we but do our duty from moment </w:t>
      </w:r>
      <w:r>
        <w:rPr>
          <w:rFonts w:ascii="Times" w:hAnsi="Times" w:eastAsia="Times"/>
          <w:b w:val="0"/>
          <w:i w:val="0"/>
          <w:color w:val="000000"/>
          <w:sz w:val="22"/>
        </w:rPr>
        <w:t>to moment, we shall be able to face the Supreme Judge.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think Sushila will now join you at the earliest opportunity.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Sita keeps her promise, four or five years will soon pass. I think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keep her promise. I will look after her. None of you,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>need worry about her.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should, of course, be very happy if you could live on boiled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vegetables and fruit. It should be quite easy to do without ghee, oil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butter, since you eat curds. If you eat them in sufficient quantity,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together with vegetables and fruit they make a balanced diet. That diet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sustain your energy and keep your brain perfectly clear.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vegetables and fruit to be consumed should be properly selected.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eat dry fruit or nuts? If you do, which ones? I shall be happy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write to me in detail, for am I not taking special interest in nature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cure? This diet must make a change in your complexion too. Dadoo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Naicker have not called again. I am leaving for Delhi tomorrow. </w:t>
      </w:r>
      <w:r>
        <w:rPr>
          <w:rFonts w:ascii="Times" w:hAnsi="Times" w:eastAsia="Times"/>
          <w:b w:val="0"/>
          <w:i w:val="0"/>
          <w:color w:val="000000"/>
          <w:sz w:val="22"/>
        </w:rPr>
        <w:t>Perhaps they may look me up there.</w:t>
      </w:r>
    </w:p>
    <w:p>
      <w:pPr>
        <w:autoSpaceDN w:val="0"/>
        <w:autoSpaceDE w:val="0"/>
        <w:widowControl/>
        <w:spacing w:line="220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 N. 5002</w:t>
      </w:r>
    </w:p>
    <w:p>
      <w:pPr>
        <w:autoSpaceDN w:val="0"/>
        <w:tabs>
          <w:tab w:pos="6130" w:val="left"/>
        </w:tabs>
        <w:autoSpaceDE w:val="0"/>
        <w:widowControl/>
        <w:spacing w:line="320" w:lineRule="exact" w:before="12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94: 17 FEBRUARY, 1947 - 29 APRIL, 1947.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409</w:t>
      </w:r>
    </w:p>
    <w:p>
      <w:pPr>
        <w:sectPr>
          <w:pgSz w:w="9360" w:h="12960"/>
          <w:pgMar w:top="504" w:right="1410" w:bottom="33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416. LETTER TO SUSHILA GANDHI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ATNA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29, 1947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SUSHILA,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 of the 26th, together with Manilal’s.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enclosed a reply to Manilal, which please forward to him. You will </w:t>
      </w:r>
      <w:r>
        <w:rPr>
          <w:rFonts w:ascii="Times" w:hAnsi="Times" w:eastAsia="Times"/>
          <w:b w:val="0"/>
          <w:i w:val="0"/>
          <w:color w:val="000000"/>
          <w:sz w:val="22"/>
        </w:rPr>
        <w:t>learn about yourself also in that letter.</w:t>
      </w:r>
    </w:p>
    <w:p>
      <w:pPr>
        <w:autoSpaceDN w:val="0"/>
        <w:tabs>
          <w:tab w:pos="550" w:val="left"/>
          <w:tab w:pos="36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think I shall know about Arun’s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result in the next letter. Why </w:t>
      </w:r>
      <w:r>
        <w:rPr>
          <w:rFonts w:ascii="Times" w:hAnsi="Times" w:eastAsia="Times"/>
          <w:b w:val="0"/>
          <w:i w:val="0"/>
          <w:color w:val="000000"/>
          <w:sz w:val="22"/>
        </w:rPr>
        <w:t>don’t you ask them both to write to me? Do not let them be lazy.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 N. 5003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417. LETTER TO SHARDA G. CHOKHAWALA</w:t>
      </w:r>
    </w:p>
    <w:p>
      <w:pPr>
        <w:autoSpaceDN w:val="0"/>
        <w:autoSpaceDE w:val="0"/>
        <w:widowControl/>
        <w:spacing w:line="266" w:lineRule="exact" w:before="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ATNA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29, 1947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BABUDI,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unhappy letter just now. I will only say this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for the present. If Chokhawala willingly permits you,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to Sevagram with a resolve that you will not return to Chokhawala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do not get will. Stay at Sevagram in whatever condition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have to. At present Sankaran is in charge there. Others also are </w:t>
      </w:r>
      <w:r>
        <w:rPr>
          <w:rFonts w:ascii="Times" w:hAnsi="Times" w:eastAsia="Times"/>
          <w:b w:val="0"/>
          <w:i w:val="0"/>
          <w:color w:val="000000"/>
          <w:sz w:val="22"/>
        </w:rPr>
        <w:t>there. Go there first, we may be able to think of something else there.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Chokhawala himself is so busy that he cannot attend much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you. We shall have to think about Anand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If he can be looked after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Surat and if Chokhawala is eager to bring him up, you may leave him </w:t>
      </w:r>
      <w:r>
        <w:rPr>
          <w:rFonts w:ascii="Times" w:hAnsi="Times" w:eastAsia="Times"/>
          <w:b w:val="0"/>
          <w:i w:val="0"/>
          <w:color w:val="000000"/>
          <w:sz w:val="22"/>
        </w:rPr>
        <w:t>there. For doing all this, you will need firmness of mind.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Forget for the present about Calcutta.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 W. 10077. Courtesy: Sharda G. Chokhawala</w:t>
      </w:r>
    </w:p>
    <w:p>
      <w:pPr>
        <w:autoSpaceDN w:val="0"/>
        <w:autoSpaceDE w:val="0"/>
        <w:widowControl/>
        <w:spacing w:line="220" w:lineRule="exact" w:before="640" w:after="0"/>
        <w:ind w:left="432" w:right="4608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Addressee’s son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Addressee’s son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 MAHATMA GANDHI</w:t>
      </w:r>
    </w:p>
    <w:p>
      <w:pPr>
        <w:sectPr>
          <w:pgSz w:w="9360" w:h="12960"/>
          <w:pgMar w:top="716" w:right="1404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418. LETTER TO AMTUSSALAAM</w:t>
      </w:r>
    </w:p>
    <w:p>
      <w:pPr>
        <w:autoSpaceDN w:val="0"/>
        <w:autoSpaceDE w:val="0"/>
        <w:widowControl/>
        <w:spacing w:line="266" w:lineRule="exact" w:before="16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ATNA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29, 1947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DAUGHTER,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19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yesterday your letter of the 6th which you had sent to R. </w:t>
      </w:r>
      <w:r>
        <w:rPr>
          <w:rFonts w:ascii="Times" w:hAnsi="Times" w:eastAsia="Times"/>
          <w:b w:val="0"/>
          <w:i w:val="0"/>
          <w:color w:val="000000"/>
          <w:sz w:val="22"/>
        </w:rPr>
        <w:t>K. It is a good letter.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think what you write about Abha is correct. I am writing to </w:t>
      </w:r>
      <w:r>
        <w:rPr>
          <w:rFonts w:ascii="Times" w:hAnsi="Times" w:eastAsia="Times"/>
          <w:b w:val="0"/>
          <w:i w:val="0"/>
          <w:color w:val="000000"/>
          <w:sz w:val="22"/>
        </w:rPr>
        <w:t>Kanu.</w:t>
      </w:r>
    </w:p>
    <w:p>
      <w:pPr>
        <w:autoSpaceDN w:val="0"/>
        <w:autoSpaceDE w:val="0"/>
        <w:widowControl/>
        <w:spacing w:line="280" w:lineRule="exact" w:before="6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you write throws a new light. If rice is being hoarded,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I stop that? You should have a talk with Satis Babu. Or do you </w:t>
      </w:r>
      <w:r>
        <w:rPr>
          <w:rFonts w:ascii="Times" w:hAnsi="Times" w:eastAsia="Times"/>
          <w:b w:val="0"/>
          <w:i w:val="0"/>
          <w:color w:val="000000"/>
          <w:sz w:val="22"/>
        </w:rPr>
        <w:t>want me to pass on your letter to him ?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would be good if you could utilize the whole amount </w:t>
      </w:r>
      <w:r>
        <w:rPr>
          <w:rFonts w:ascii="Times" w:hAnsi="Times" w:eastAsia="Times"/>
          <w:b w:val="0"/>
          <w:i w:val="0"/>
          <w:color w:val="000000"/>
          <w:sz w:val="22"/>
        </w:rPr>
        <w:t>collected from the Muslims also. I shall write to Satis Babu.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can get money from Bhagirath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you can take it.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been able to write this much with great difficulty.</w:t>
      </w:r>
    </w:p>
    <w:p>
      <w:pPr>
        <w:autoSpaceDN w:val="0"/>
        <w:autoSpaceDE w:val="0"/>
        <w:widowControl/>
        <w:spacing w:line="220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2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 N. 583</w:t>
      </w:r>
    </w:p>
    <w:p>
      <w:pPr>
        <w:autoSpaceDN w:val="0"/>
        <w:autoSpaceDE w:val="0"/>
        <w:widowControl/>
        <w:spacing w:line="240" w:lineRule="exact" w:before="37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Bhagirath Kanodia, an industrialist</w:t>
      </w:r>
    </w:p>
    <w:p>
      <w:pPr>
        <w:autoSpaceDN w:val="0"/>
        <w:tabs>
          <w:tab w:pos="6130" w:val="left"/>
        </w:tabs>
        <w:autoSpaceDE w:val="0"/>
        <w:widowControl/>
        <w:spacing w:line="320" w:lineRule="exact" w:before="3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94: 17 FEBRUARY, 1947 - 29 APRIL, 1947.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411</w:t>
      </w:r>
    </w:p>
    <w:p>
      <w:pPr>
        <w:sectPr>
          <w:pgSz w:w="9360" w:h="12960"/>
          <w:pgMar w:top="716" w:right="1410" w:bottom="33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419. TALK WITH MANU GANDHI</w:t>
      </w:r>
    </w:p>
    <w:p>
      <w:pPr>
        <w:autoSpaceDN w:val="0"/>
        <w:autoSpaceDE w:val="0"/>
        <w:widowControl/>
        <w:spacing w:line="266" w:lineRule="exact" w:before="18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ANDHI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AMP</w:t>
      </w:r>
      <w:r>
        <w:rPr>
          <w:rFonts w:ascii="Times" w:hAnsi="Times" w:eastAsia="Times"/>
          <w:b w:val="0"/>
          <w:i w:val="0"/>
          <w:color w:val="000000"/>
          <w:sz w:val="20"/>
        </w:rPr>
        <w:t>, P</w:t>
      </w:r>
      <w:r>
        <w:rPr>
          <w:rFonts w:ascii="Times" w:hAnsi="Times" w:eastAsia="Times"/>
          <w:b w:val="0"/>
          <w:i w:val="0"/>
          <w:color w:val="000000"/>
          <w:sz w:val="18"/>
        </w:rPr>
        <w:t>ATNA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7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29, 1947</w:t>
      </w:r>
    </w:p>
    <w:p>
      <w:pPr>
        <w:autoSpaceDN w:val="0"/>
        <w:autoSpaceDE w:val="0"/>
        <w:widowControl/>
        <w:spacing w:line="260" w:lineRule="exact" w:before="20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surrounded by exaggeration and untruth. In spite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search, I do not know where truth lies. But I do feel that I have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nearer to God and Truth. It has cost me quite a few of my old friends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do not regret it. To me it is a sign of my having come nearer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God. That is why I can write and speak frankly to everyone.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successfully practised the eleven vows undertaken by me. This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culmination of my striving for the last sixty years. You have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instrument in this. In this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yajna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a glimpse of the ideal of truth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purity for which I had been aspiring. And you have fully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contributed towards it. Still, being so young, you cannot at present </w:t>
      </w:r>
      <w:r>
        <w:rPr>
          <w:rFonts w:ascii="Times" w:hAnsi="Times" w:eastAsia="Times"/>
          <w:b w:val="0"/>
          <w:i w:val="0"/>
          <w:color w:val="000000"/>
          <w:sz w:val="22"/>
        </w:rPr>
        <w:t>realize the implications of this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yajna.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daily go through your diary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reminds me of Mahadev. Seeing what you write and study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days and the ability you have to understand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yajna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feel that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Mahadev been alive this girl would have developed differently. I can’t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you enough time much as I would like to. Mahadev surpassed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certain qualities. Since no one is accompanying me during the walk </w:t>
      </w:r>
      <w:r>
        <w:rPr>
          <w:rFonts w:ascii="Times" w:hAnsi="Times" w:eastAsia="Times"/>
          <w:b w:val="0"/>
          <w:i w:val="0"/>
          <w:color w:val="000000"/>
          <w:sz w:val="22"/>
        </w:rPr>
        <w:t>today, I had the time to tell you all this.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14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Biharni Komi Agman, </w:t>
      </w:r>
      <w:r>
        <w:rPr>
          <w:rFonts w:ascii="Times" w:hAnsi="Times" w:eastAsia="Times"/>
          <w:b w:val="0"/>
          <w:i w:val="0"/>
          <w:color w:val="000000"/>
          <w:sz w:val="18"/>
        </w:rPr>
        <w:t>p. 274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40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 MAHATMA GANDHI</w:t>
      </w:r>
    </w:p>
    <w:p>
      <w:pPr>
        <w:sectPr>
          <w:pgSz w:w="9360" w:h="12960"/>
          <w:pgMar w:top="716" w:right="1404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420. DISCUSSION AT PEACE COMMITTEE MEETING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ATNA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29, 1947</w:t>
      </w:r>
    </w:p>
    <w:p>
      <w:pPr>
        <w:autoSpaceDN w:val="0"/>
        <w:autoSpaceDE w:val="0"/>
        <w:widowControl/>
        <w:spacing w:line="240" w:lineRule="exact" w:before="19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What should be the attitude of the Peace Committee towards the culprits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who have not been arrested and those who are under suspicion? Should the workers of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Committee co-operate in getting such persons arrested and prosecuted and in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carrying on the investigations ?</w:t>
      </w:r>
    </w:p>
    <w:p>
      <w:pPr>
        <w:autoSpaceDN w:val="0"/>
        <w:autoSpaceDE w:val="0"/>
        <w:widowControl/>
        <w:spacing w:line="260" w:lineRule="exact" w:before="52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GANDHIJI: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duty of the Peace Committee is to supply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information to the authorities. If the officers are corrupt the Ministers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informed. The matter should be brought to the notice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Press. Let those who have seen with their own eyes murders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criminal acts being committed give the culprits’ names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police. The members of the Peace Committee could even try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reform the offender and persuade him to go to the police and confess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crime. The Government should take public opinion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consideration. Suhrawardy Saheb says that the police who are the eyes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ears of the Government do not report any untoward incident,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Satis Babu might say. I say that the police are the deaf ears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blind eyes of the Government. It is our task to awaken the police.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in the face of arson, murder and abduction of women an officer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maintains that for want of evidence culprits cannot be arrested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deserves to be dismissed. How can a helpless victim produce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evidence? And if anybody says that he himself set his house on fire,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sheer nonsense. Would the poor man burn his own house? He is too </w:t>
      </w:r>
      <w:r>
        <w:rPr>
          <w:rFonts w:ascii="Times" w:hAnsi="Times" w:eastAsia="Times"/>
          <w:b w:val="0"/>
          <w:i w:val="0"/>
          <w:color w:val="000000"/>
          <w:sz w:val="22"/>
        </w:rPr>
        <w:t>terror-stricken to do so.</w:t>
      </w:r>
    </w:p>
    <w:p>
      <w:pPr>
        <w:autoSpaceDN w:val="0"/>
        <w:autoSpaceDE w:val="0"/>
        <w:widowControl/>
        <w:spacing w:line="260" w:lineRule="exact" w:before="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Government were not to trust public opinion it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 heavy expenditure and inconvenience. It would then need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C.I.D. men in large numbers. That is the way of the alien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Government. Under a swadeshi government the people are the C.I.D.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government. If there is popular rule there would be fewer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rogues. Otherwise, the Government would be in the hands of rogues.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government full of rogues can also function, but where I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say. Even the Congress Government can turn out to be such a </w:t>
      </w:r>
      <w:r>
        <w:rPr>
          <w:rFonts w:ascii="Times" w:hAnsi="Times" w:eastAsia="Times"/>
          <w:b w:val="0"/>
          <w:i w:val="0"/>
          <w:color w:val="000000"/>
          <w:sz w:val="22"/>
        </w:rPr>
        <w:t>government.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meeting held at Gandhiji’s camp in the evening was attended among </w:t>
      </w:r>
      <w:r>
        <w:rPr>
          <w:rFonts w:ascii="Times" w:hAnsi="Times" w:eastAsia="Times"/>
          <w:b w:val="0"/>
          <w:i w:val="0"/>
          <w:color w:val="000000"/>
          <w:sz w:val="18"/>
        </w:rPr>
        <w:t>others by Sarju Prasad, Secretary, Peace Committee.</w:t>
      </w:r>
    </w:p>
    <w:p>
      <w:pPr>
        <w:autoSpaceDN w:val="0"/>
        <w:tabs>
          <w:tab w:pos="6130" w:val="left"/>
        </w:tabs>
        <w:autoSpaceDE w:val="0"/>
        <w:widowControl/>
        <w:spacing w:line="320" w:lineRule="exact" w:before="3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94: 17 FEBRUARY, 1947 - 29 APRIL, 1947.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413</w:t>
      </w:r>
    </w:p>
    <w:p>
      <w:pPr>
        <w:sectPr>
          <w:pgSz w:w="9360" w:h="12960"/>
          <w:pgMar w:top="716" w:right="1410" w:bottom="33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mentioned lack of workers for the Peace Committee.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only means that we have no influence over the masses. And 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haven’t, what is the reason behind it? It implies that something is </w:t>
      </w:r>
      <w:r>
        <w:rPr>
          <w:rFonts w:ascii="Times" w:hAnsi="Times" w:eastAsia="Times"/>
          <w:b w:val="0"/>
          <w:i w:val="0"/>
          <w:color w:val="000000"/>
          <w:sz w:val="22"/>
        </w:rPr>
        <w:t>lacking in us. And we ought to get over our limitations.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Occasionally we receive news about trouble in various places. Even where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there have been no riots people are in panic because of the vitiated atmosphere, and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are running away. Some mischief-mongers have gone into hiding in other places and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are misleading the people. How should the workers of the Peace Committee proceed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under these circumstances ?</w:t>
      </w:r>
    </w:p>
    <w:p>
      <w:pPr>
        <w:autoSpaceDN w:val="0"/>
        <w:autoSpaceDE w:val="0"/>
        <w:widowControl/>
        <w:spacing w:line="260" w:lineRule="exact" w:before="9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news we receive is not all correct. But no doubt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trouble in some places. The Peace Committee should help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in every way. Most of the people present here would,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course, be Congressmen. If so, it is their duty to help the Government.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if they do not do so it means that the Government does not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popular support. If would be shameful to say that our public opinion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reflects a mob mentality. It is our duty, not the Government’s,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mould public opinion. The Government’s responsibility is to quell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riots and punish the offenders. But a government obliged constantly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mete out punishment for every little thing cannot be called a good </w:t>
      </w:r>
      <w:r>
        <w:rPr>
          <w:rFonts w:ascii="Times" w:hAnsi="Times" w:eastAsia="Times"/>
          <w:b w:val="0"/>
          <w:i w:val="0"/>
          <w:color w:val="000000"/>
          <w:sz w:val="22"/>
        </w:rPr>
        <w:t>government.</w:t>
      </w:r>
    </w:p>
    <w:p>
      <w:pPr>
        <w:autoSpaceDN w:val="0"/>
        <w:autoSpaceDE w:val="0"/>
        <w:widowControl/>
        <w:spacing w:line="260" w:lineRule="exact" w:before="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some work could be done in the riot-affected areas, things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settle down even in places where the situation is tense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are fleeing in panic. Vitiated atmosphere implies that we have </w:t>
      </w:r>
      <w:r>
        <w:rPr>
          <w:rFonts w:ascii="Times" w:hAnsi="Times" w:eastAsia="Times"/>
          <w:b w:val="0"/>
          <w:i w:val="0"/>
          <w:color w:val="000000"/>
          <w:sz w:val="22"/>
        </w:rPr>
        <w:t>not done our duty well.</w:t>
      </w:r>
    </w:p>
    <w:p>
      <w:pPr>
        <w:autoSpaceDN w:val="0"/>
        <w:autoSpaceDE w:val="0"/>
        <w:widowControl/>
        <w:spacing w:line="260" w:lineRule="exact" w:before="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 function of the Peace Committee to trace the offenders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inform the police. If some mischief-mongers have gone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hiding in some other places and are misleading the people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 of the Peace Committee should also go and work there.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heard that the [Hindu] Mahasabha President had been giving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protection to Mathura Singh. The former is the Secretary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Maharaja of Darbhanga and is a big shot in his own right. When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come to me I had asked him if my information was correct.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told me it was not. Being President of the Mahasabha how could he do </w:t>
      </w:r>
      <w:r>
        <w:rPr>
          <w:rFonts w:ascii="Times" w:hAnsi="Times" w:eastAsia="Times"/>
          <w:b w:val="0"/>
          <w:i w:val="0"/>
          <w:color w:val="000000"/>
          <w:sz w:val="22"/>
        </w:rPr>
        <w:t>such a thing, he protested.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People come to us saying that a particular person under arrest is innocent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that we should have him released. What should we do in such matters 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9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A.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innocent persons happen to be arrested, you can arrange </w:t>
      </w:r>
      <w:r>
        <w:rPr>
          <w:rFonts w:ascii="Times" w:hAnsi="Times" w:eastAsia="Times"/>
          <w:b w:val="0"/>
          <w:i w:val="0"/>
          <w:color w:val="000000"/>
          <w:sz w:val="22"/>
        </w:rPr>
        <w:t>legal help for them.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6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 MAHATMA GANDHI</w:t>
      </w:r>
    </w:p>
    <w:p>
      <w:pPr>
        <w:sectPr>
          <w:pgSz w:w="9360" w:h="12960"/>
          <w:pgMar w:top="504" w:right="1404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Q. How far can the Government help the Peace Committee in its work ?</w:t>
      </w:r>
    </w:p>
    <w:p>
      <w:pPr>
        <w:autoSpaceDN w:val="0"/>
        <w:tabs>
          <w:tab w:pos="550" w:val="left"/>
          <w:tab w:pos="2790" w:val="left"/>
        </w:tabs>
        <w:autoSpaceDE w:val="0"/>
        <w:widowControl/>
        <w:spacing w:line="260" w:lineRule="exact" w:before="9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A.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 can give financial help to the Peace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Committee. But such help would be given not for everything but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the Government considers proper. The Government’s resources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limited. If the Government is not discreet in disbursing help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bring it to their notice. But necessities have got to be provided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Government and whatever they cannot provide,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arranged for by the Peace Committee. This is a function of private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charity. The Friends’ mission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functioning along these lines.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working in the places where the Government cannot reach.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of the Friends’ mission can serve as a model for us. They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 a good deal of work in Midnapore and Noakhali. They had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few workers but they did a lot of work. Some Hindus and Muslims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 had joined them. The Muslims were very few but they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remarkable workers. It is enough if you are sincere, and so many of </w:t>
      </w:r>
      <w:r>
        <w:rPr>
          <w:rFonts w:ascii="Times" w:hAnsi="Times" w:eastAsia="Times"/>
          <w:b w:val="0"/>
          <w:i w:val="0"/>
          <w:color w:val="000000"/>
          <w:sz w:val="22"/>
        </w:rPr>
        <w:t>you are honest workers ready to help the helpless.</w:t>
      </w:r>
    </w:p>
    <w:p>
      <w:pPr>
        <w:autoSpaceDN w:val="0"/>
        <w:autoSpaceDE w:val="0"/>
        <w:widowControl/>
        <w:spacing w:line="260" w:lineRule="exact" w:before="6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 will help as far as it can. It will certainly do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win its confidence. But it is not enough just to be Congressmen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deserve that confidence. Whatever the Government cannot provide </w:t>
      </w:r>
      <w:r>
        <w:rPr>
          <w:rFonts w:ascii="Times" w:hAnsi="Times" w:eastAsia="Times"/>
          <w:b w:val="0"/>
          <w:i w:val="0"/>
          <w:color w:val="000000"/>
          <w:sz w:val="22"/>
        </w:rPr>
        <w:t>will have to be met by collecting funds from private sources.</w:t>
      </w:r>
    </w:p>
    <w:p>
      <w:pPr>
        <w:autoSpaceDN w:val="0"/>
        <w:autoSpaceDE w:val="0"/>
        <w:widowControl/>
        <w:spacing w:line="240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What should we say to those who seek our help for procuring rifles ?</w:t>
      </w:r>
    </w:p>
    <w:p>
      <w:pPr>
        <w:autoSpaceDN w:val="0"/>
        <w:autoSpaceDE w:val="0"/>
        <w:widowControl/>
        <w:spacing w:line="260" w:lineRule="exact" w:before="92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absolutely opposed to any demand for rifles. Even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Noakhali I was opposed to it. Wanting a rifle implies the desire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fight. Actually the police and the Government should function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efficiently. I would even suggest that all nice and decent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surrender their licences. People say that the Muslims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bringing in arms clandestinely. Quite possible; but they will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to keep them. Anyway, the Government should not supply arms.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absolutely firm about it. If the Government wants to do it,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arm the whole nation and that cannot be done in a day. Our </w:t>
      </w:r>
      <w:r>
        <w:rPr>
          <w:rFonts w:ascii="Times" w:hAnsi="Times" w:eastAsia="Times"/>
          <w:b w:val="0"/>
          <w:i w:val="0"/>
          <w:color w:val="000000"/>
          <w:sz w:val="22"/>
        </w:rPr>
        <w:t>freedom would be meaningless if it cannot be preserved with non-</w:t>
      </w:r>
      <w:r>
        <w:rPr>
          <w:rFonts w:ascii="Times" w:hAnsi="Times" w:eastAsia="Times"/>
          <w:b w:val="0"/>
          <w:i w:val="0"/>
          <w:color w:val="000000"/>
          <w:sz w:val="22"/>
        </w:rPr>
        <w:t>violence.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Maulana Minnat Allah Saheb asked whether or not Government should provide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alternative accommodation to the people where there had been a heavy loss of life and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property or where the Muslims were in a very small minority and still afraid to return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 their homes on any account.</w:t>
      </w:r>
    </w:p>
    <w:p>
      <w:pPr>
        <w:autoSpaceDN w:val="0"/>
        <w:autoSpaceDE w:val="0"/>
        <w:widowControl/>
        <w:spacing w:line="294" w:lineRule="exact" w:before="5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GANDHIJI:</w:t>
      </w:r>
      <w:r>
        <w:rPr>
          <w:rFonts w:ascii="Times" w:hAnsi="Times" w:eastAsia="Times"/>
          <w:b w:val="0"/>
          <w:i w:val="0"/>
          <w:color w:val="000000"/>
          <w:sz w:val="22"/>
        </w:rPr>
        <w:t>By all means, the Government should get houses built</w:t>
      </w:r>
    </w:p>
    <w:p>
      <w:pPr>
        <w:autoSpaceDN w:val="0"/>
        <w:autoSpaceDE w:val="0"/>
        <w:widowControl/>
        <w:spacing w:line="240" w:lineRule="exact" w:before="1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Friends’ Service Unit</w:t>
      </w:r>
    </w:p>
    <w:p>
      <w:pPr>
        <w:autoSpaceDN w:val="0"/>
        <w:tabs>
          <w:tab w:pos="6130" w:val="left"/>
        </w:tabs>
        <w:autoSpaceDE w:val="0"/>
        <w:widowControl/>
        <w:spacing w:line="320" w:lineRule="exact" w:before="3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94: 17 FEBRUARY, 1947 - 29 APRIL, 1947.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415</w:t>
      </w:r>
    </w:p>
    <w:p>
      <w:pPr>
        <w:sectPr>
          <w:pgSz w:w="9360" w:h="12960"/>
          <w:pgMar w:top="524" w:right="1402" w:bottom="33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for them.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Maulana then asked if the people should be given rations till they found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employment and if the Government should help them in finding employment.</w:t>
      </w:r>
    </w:p>
    <w:p>
      <w:pPr>
        <w:autoSpaceDN w:val="0"/>
        <w:autoSpaceDE w:val="0"/>
        <w:widowControl/>
        <w:spacing w:line="260" w:lineRule="exact" w:before="92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GANDHIJI: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 should certainly help them.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have lost their means of livelihood like the loom, etc.,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provided these things so that they can stand on their own feet once </w:t>
      </w:r>
      <w:r>
        <w:rPr>
          <w:rFonts w:ascii="Times" w:hAnsi="Times" w:eastAsia="Times"/>
          <w:b w:val="0"/>
          <w:i w:val="0"/>
          <w:color w:val="000000"/>
          <w:sz w:val="22"/>
        </w:rPr>
        <w:t>again.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Urdu]</w:t>
      </w:r>
    </w:p>
    <w:p>
      <w:pPr>
        <w:autoSpaceDN w:val="0"/>
        <w:autoSpaceDE w:val="0"/>
        <w:widowControl/>
        <w:spacing w:line="240" w:lineRule="exact" w:before="14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Gandhijike Dukhe Dilki Pukar—</w:t>
      </w:r>
      <w:r>
        <w:rPr>
          <w:rFonts w:ascii="Times" w:hAnsi="Times" w:eastAsia="Times"/>
          <w:b w:val="0"/>
          <w:i w:val="0"/>
          <w:color w:val="000000"/>
          <w:sz w:val="18"/>
        </w:rPr>
        <w:t>III, pp. 53-6</w:t>
      </w:r>
    </w:p>
    <w:p>
      <w:pPr>
        <w:autoSpaceDN w:val="0"/>
        <w:autoSpaceDE w:val="0"/>
        <w:widowControl/>
        <w:spacing w:line="292" w:lineRule="exact" w:before="4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421. SPEECH AT PRAYER MEETING</w:t>
      </w:r>
    </w:p>
    <w:p>
      <w:pPr>
        <w:autoSpaceDN w:val="0"/>
        <w:autoSpaceDE w:val="0"/>
        <w:widowControl/>
        <w:spacing w:line="270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29, 1947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BROTHERS AND SISTERS,</w:t>
      </w:r>
    </w:p>
    <w:p>
      <w:pPr>
        <w:autoSpaceDN w:val="0"/>
        <w:autoSpaceDE w:val="0"/>
        <w:widowControl/>
        <w:spacing w:line="260" w:lineRule="exact" w:before="15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my last evening here. Tomorrow I shall have to go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Delhi. I beseech you not to come to the station to see me off.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people shouting and making noise. My ears cannot stand noise.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noise around I can even sit down to work as there is always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lot of work pending with me. But if a lot of people gather round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raise a din I cannot work. Nor can I rest when I want to. Two or three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persons who would be escorting me would be enough. I grant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come out of love. But forming such big crowds is no sign of </w:t>
      </w:r>
      <w:r>
        <w:rPr>
          <w:rFonts w:ascii="Times" w:hAnsi="Times" w:eastAsia="Times"/>
          <w:b w:val="0"/>
          <w:i w:val="0"/>
          <w:color w:val="000000"/>
          <w:sz w:val="22"/>
        </w:rPr>
        <w:t>true love. What is that love which makes a nuisance of itself ?</w:t>
      </w:r>
    </w:p>
    <w:p>
      <w:pPr>
        <w:autoSpaceDN w:val="0"/>
        <w:autoSpaceDE w:val="0"/>
        <w:widowControl/>
        <w:spacing w:line="260" w:lineRule="exact" w:before="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Major General Shah Nawaz came to me today. He is working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Masaurhi. The Muslims who are going to settle down there are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looked after by him. The Government is no doubt doing all this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help from those who can give it is also welcome. Shah Nawaz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Saheb is doing this work very well. He talked to me about his work.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asked him to put down his points in writing. I shall give you the gist </w:t>
      </w:r>
      <w:r>
        <w:rPr>
          <w:rFonts w:ascii="Times" w:hAnsi="Times" w:eastAsia="Times"/>
          <w:b w:val="0"/>
          <w:i w:val="0"/>
          <w:color w:val="000000"/>
          <w:sz w:val="22"/>
        </w:rPr>
        <w:t>of what he has written down for me:</w:t>
      </w:r>
    </w:p>
    <w:p>
      <w:pPr>
        <w:autoSpaceDN w:val="0"/>
        <w:autoSpaceDE w:val="0"/>
        <w:widowControl/>
        <w:spacing w:line="260" w:lineRule="exact" w:before="6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meeting was held at Atarpur at which a panchayat of the local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and Muslims was formed. The head of the Panchayat came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Patna and exhorted the Muslim refugees to go back to their homes.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told them that they should regard him as their friend as before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trust him. He assured them that he would protect them at the cost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life. His words had some effect and some fifty Muslim families </w:t>
      </w:r>
      <w:r>
        <w:rPr>
          <w:rFonts w:ascii="Times" w:hAnsi="Times" w:eastAsia="Times"/>
          <w:b w:val="0"/>
          <w:i w:val="0"/>
          <w:color w:val="000000"/>
          <w:sz w:val="22"/>
        </w:rPr>
        <w:t>returned to their villages. They are now living there is peace and they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4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416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 MAHATMA GANDHI</w:t>
      </w:r>
    </w:p>
    <w:p>
      <w:pPr>
        <w:sectPr>
          <w:pgSz w:w="9360" w:h="12960"/>
          <w:pgMar w:top="504" w:right="1400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 longer require police protection. The Government also provides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food through General Shah Nawaz. When he distributed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foodstuffs to the Muslims, the Hindus protested. They said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Muslims had suffered at their hands and so they would arrange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food. And they have been doing it. The local Hindus are also </w:t>
      </w:r>
      <w:r>
        <w:rPr>
          <w:rFonts w:ascii="Times" w:hAnsi="Times" w:eastAsia="Times"/>
          <w:b w:val="0"/>
          <w:i w:val="0"/>
          <w:color w:val="000000"/>
          <w:sz w:val="22"/>
        </w:rPr>
        <w:t>helping the Muslims in harvesting their crops.</w:t>
      </w:r>
    </w:p>
    <w:p>
      <w:pPr>
        <w:autoSpaceDN w:val="0"/>
        <w:autoSpaceDE w:val="0"/>
        <w:widowControl/>
        <w:spacing w:line="260" w:lineRule="exact" w:before="6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Shah Nawaz Saheb also went to Bir. A Muslim from that place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went up to him and said that he wanted to return to his village. But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saw danger in going three. The General permitted him to go and,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providing him a police escort, asked him to proceed without fear.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he was going a few Hindus of the village Panchayat stopped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asked why he had the police escort with him. The Muslim villager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scared. He said he was frightened to go alone. The Hindus said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a shame on them that he should go under police protection.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urged him to trust them and said that they would look after his safety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he should not have the police to escort him. The Muslim villager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persuaded at last. He realized that the Hindus were after all his </w:t>
      </w:r>
      <w:r>
        <w:rPr>
          <w:rFonts w:ascii="Times" w:hAnsi="Times" w:eastAsia="Times"/>
          <w:b w:val="0"/>
          <w:i w:val="0"/>
          <w:color w:val="000000"/>
          <w:sz w:val="22"/>
        </w:rPr>
        <w:t>friends and he sent back the escort.</w:t>
      </w:r>
    </w:p>
    <w:p>
      <w:pPr>
        <w:autoSpaceDN w:val="0"/>
        <w:autoSpaceDE w:val="0"/>
        <w:widowControl/>
        <w:spacing w:line="260" w:lineRule="exact" w:before="6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third thing is that there are also some Sikhs working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Shah Nawaz Saheb who are discharging their responsibilities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well. One among them is Lt. Kartar Singh. He carried the beddings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returning Muslims to their respective houses. The Muslims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appreciated this gesture. They thought they need not be afraid of 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had been offering such services to them. When somebody died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of the Muslim families, Kartar Singh dug the grave all by himself.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has been very largely removing the fear from the hearts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Muslims. And the work is proceeding well. But that does not mean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things are going on equally well in all places. If, in all the places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the Hindus have committed grave crimes, work is done along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lines followed in these three places, the Muslims would certainly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return to their homes. There is no doubt about it.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of course rebuild the houses that have been destroyed or </w:t>
      </w:r>
      <w:r>
        <w:rPr>
          <w:rFonts w:ascii="Times" w:hAnsi="Times" w:eastAsia="Times"/>
          <w:b w:val="0"/>
          <w:i w:val="0"/>
          <w:color w:val="000000"/>
          <w:sz w:val="22"/>
        </w:rPr>
        <w:t>damaged. But you too should help in putting up the houses again.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 houses should be ready by June. This is what Shah </w:t>
      </w:r>
      <w:r>
        <w:rPr>
          <w:rFonts w:ascii="Times" w:hAnsi="Times" w:eastAsia="Times"/>
          <w:b w:val="0"/>
          <w:i w:val="0"/>
          <w:color w:val="000000"/>
          <w:sz w:val="22"/>
        </w:rPr>
        <w:t>Nawaz Saheb also desires. Hence you must give your full help.</w:t>
      </w:r>
    </w:p>
    <w:p>
      <w:pPr>
        <w:autoSpaceDN w:val="0"/>
        <w:autoSpaceDE w:val="0"/>
        <w:widowControl/>
        <w:spacing w:line="260" w:lineRule="exact" w:before="6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all the Hindus here start treating the Muslims in a friendly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manner, the fire that is raging today would be extinguished. This fire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put out at once. If no attempts are made to extinguish the </w:t>
      </w:r>
      <w:r>
        <w:rPr>
          <w:rFonts w:ascii="Times" w:hAnsi="Times" w:eastAsia="Times"/>
          <w:b w:val="0"/>
          <w:i w:val="0"/>
          <w:color w:val="000000"/>
          <w:sz w:val="22"/>
        </w:rPr>
        <w:t>fire at its source it would reduce everything to ashes. Bihar is a big</w:t>
      </w:r>
    </w:p>
    <w:p>
      <w:pPr>
        <w:autoSpaceDN w:val="0"/>
        <w:tabs>
          <w:tab w:pos="6130" w:val="left"/>
        </w:tabs>
        <w:autoSpaceDE w:val="0"/>
        <w:widowControl/>
        <w:spacing w:line="320" w:lineRule="exact" w:before="4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94: 17 FEBRUARY, 1947 - 29 APRIL, 1947.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417</w:t>
      </w:r>
    </w:p>
    <w:p>
      <w:pPr>
        <w:sectPr>
          <w:pgSz w:w="9360" w:h="12960"/>
          <w:pgMar w:top="504" w:right="1410" w:bottom="33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province. If all is well here Calcutta and the other places which are </w:t>
      </w:r>
      <w:r>
        <w:rPr>
          <w:rFonts w:ascii="Times" w:hAnsi="Times" w:eastAsia="Times"/>
          <w:b w:val="0"/>
          <w:i w:val="0"/>
          <w:color w:val="000000"/>
          <w:sz w:val="22"/>
        </w:rPr>
        <w:t>going through fire will return to normal.</w:t>
      </w:r>
    </w:p>
    <w:p>
      <w:pPr>
        <w:autoSpaceDN w:val="0"/>
        <w:autoSpaceDE w:val="0"/>
        <w:widowControl/>
        <w:spacing w:line="260" w:lineRule="exact" w:before="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wish that when I return from Delhi your hearts would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changed so much that all the Hindus and Muslims of this place would </w:t>
      </w:r>
      <w:r>
        <w:rPr>
          <w:rFonts w:ascii="Times" w:hAnsi="Times" w:eastAsia="Times"/>
          <w:b w:val="0"/>
          <w:i w:val="0"/>
          <w:color w:val="000000"/>
          <w:sz w:val="22"/>
        </w:rPr>
        <w:t>be able to tell me that I need not stay here and that I could go back.</w:t>
      </w:r>
    </w:p>
    <w:p>
      <w:pPr>
        <w:autoSpaceDN w:val="0"/>
        <w:autoSpaceDE w:val="0"/>
        <w:widowControl/>
        <w:spacing w:line="294" w:lineRule="exact" w:before="16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Urdu]</w:t>
      </w:r>
    </w:p>
    <w:p>
      <w:pPr>
        <w:autoSpaceDN w:val="0"/>
        <w:autoSpaceDE w:val="0"/>
        <w:widowControl/>
        <w:spacing w:line="240" w:lineRule="exact" w:before="14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Gandhijike Dukhe Dilki Pukar—</w:t>
      </w:r>
      <w:r>
        <w:rPr>
          <w:rFonts w:ascii="Times" w:hAnsi="Times" w:eastAsia="Times"/>
          <w:b w:val="0"/>
          <w:i w:val="0"/>
          <w:color w:val="000000"/>
          <w:sz w:val="18"/>
        </w:rPr>
        <w:t>III, pp. 50-3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87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418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 MAHATMA GANDHI</w:t>
      </w:r>
    </w:p>
    <w:p>
      <w:pPr>
        <w:sectPr>
          <w:pgSz w:w="9360" w:h="12960"/>
          <w:pgMar w:top="504" w:right="1404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2608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APPENDICES</w:t>
      </w:r>
    </w:p>
    <w:p>
      <w:pPr>
        <w:autoSpaceDN w:val="0"/>
        <w:autoSpaceDE w:val="0"/>
        <w:widowControl/>
        <w:spacing w:line="266" w:lineRule="exact" w:before="186" w:after="0"/>
        <w:ind w:left="0" w:right="276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APPENDIX I</w:t>
      </w:r>
    </w:p>
    <w:p>
      <w:pPr>
        <w:autoSpaceDN w:val="0"/>
        <w:autoSpaceDE w:val="0"/>
        <w:widowControl/>
        <w:spacing w:line="244" w:lineRule="exact" w:before="234" w:after="0"/>
        <w:ind w:left="15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CLEMENT  ATTLEE’S  STATEMENT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20" w:lineRule="exact" w:before="74" w:after="0"/>
        <w:ind w:left="0" w:right="7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February 20, 1947</w:t>
      </w:r>
    </w:p>
    <w:p>
      <w:pPr>
        <w:autoSpaceDN w:val="0"/>
        <w:autoSpaceDE w:val="0"/>
        <w:widowControl/>
        <w:spacing w:line="260" w:lineRule="exact" w:before="42" w:after="0"/>
        <w:ind w:left="10" w:right="7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It has long been the policy of successive British Governments to work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towards the realization of self-government in India.  In pursuance of this policy, 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increasing measure of responsibility has been devolved on Indians, and today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civil administration and the Indian armed forces rely, to a very large extent, on Indian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civilians and officers.  In the constitutional field, the Acts of 1919 and 1935 passed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by the British Parliament, each represented a substantial transfer of political power.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1940, the Coalition Government recognized the principle that Indians should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themselves frame a new constitution for a fully autonomous India and, in the offer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1942, they invited them to set up a Constituent Assembly for this purpose as soon as </w:t>
      </w:r>
      <w:r>
        <w:rPr>
          <w:rFonts w:ascii="Times" w:hAnsi="Times" w:eastAsia="Times"/>
          <w:b w:val="0"/>
          <w:i w:val="0"/>
          <w:color w:val="000000"/>
          <w:sz w:val="18"/>
        </w:rPr>
        <w:t>the war was over.</w:t>
      </w:r>
    </w:p>
    <w:p>
      <w:pPr>
        <w:autoSpaceDN w:val="0"/>
        <w:autoSpaceDE w:val="0"/>
        <w:widowControl/>
        <w:spacing w:line="260" w:lineRule="exact" w:before="40" w:after="0"/>
        <w:ind w:left="10" w:right="7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declaration of the Prime Minister of 15th March last, which met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general approval in Parliament and the country, made it clear that it was for the Indian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people themselves to choose their future status and constitution and that,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opinion of His Majesty’s Government, the time had come for responsibility for the </w:t>
      </w:r>
      <w:r>
        <w:rPr>
          <w:rFonts w:ascii="Times" w:hAnsi="Times" w:eastAsia="Times"/>
          <w:b w:val="0"/>
          <w:i w:val="0"/>
          <w:color w:val="000000"/>
          <w:sz w:val="18"/>
        </w:rPr>
        <w:t>Government of India to pass into Indian hands. . . .</w:t>
      </w:r>
    </w:p>
    <w:p>
      <w:pPr>
        <w:autoSpaceDN w:val="0"/>
        <w:autoSpaceDE w:val="0"/>
        <w:widowControl/>
        <w:spacing w:line="260" w:lineRule="exact" w:before="40" w:after="0"/>
        <w:ind w:left="10" w:right="7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Cabinet Mission . . . proposals, made public in May last, envisaged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future Constitution of India should be settled by a Constituent Assembly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composed in the manner suggested therein, of representatives of all communities and </w:t>
      </w:r>
      <w:r>
        <w:rPr>
          <w:rFonts w:ascii="Times" w:hAnsi="Times" w:eastAsia="Times"/>
          <w:b w:val="0"/>
          <w:i w:val="0"/>
          <w:color w:val="000000"/>
          <w:sz w:val="18"/>
        </w:rPr>
        <w:t>interests in British India and of the Indian States.</w:t>
      </w:r>
    </w:p>
    <w:p>
      <w:pPr>
        <w:autoSpaceDN w:val="0"/>
        <w:autoSpaceDE w:val="0"/>
        <w:widowControl/>
        <w:spacing w:line="260" w:lineRule="exact" w:before="40" w:after="0"/>
        <w:ind w:left="10" w:right="7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Since the return of the Mission, an Interim Government has been set up 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Centre. . . . In all the Provinces, Indian Governments, responsible to legislatures, are </w:t>
      </w:r>
      <w:r>
        <w:rPr>
          <w:rFonts w:ascii="Times" w:hAnsi="Times" w:eastAsia="Times"/>
          <w:b w:val="0"/>
          <w:i w:val="0"/>
          <w:color w:val="000000"/>
          <w:sz w:val="18"/>
        </w:rPr>
        <w:t>in office. . . 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His Majesty’s Government are anxious to hand over their responsibilities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government which, resting on the sure foundation of the support of the people,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capable of maintaining peace and administering India with justice and efficiency.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 is therefore essential that all parties should sink their differences, in order that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may be ready to shoulder the great responsibilities which will come upon them next </w:t>
      </w:r>
      <w:r>
        <w:rPr>
          <w:rFonts w:ascii="Times" w:hAnsi="Times" w:eastAsia="Times"/>
          <w:b w:val="0"/>
          <w:i w:val="0"/>
          <w:color w:val="000000"/>
          <w:sz w:val="18"/>
        </w:rPr>
        <w:t>year. . . .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Cabinet Mission . . . obtained . . . the method by which a Constitution 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“Speech at Prayer Meeting”, 23-2-1947. Only extracts are reproduced </w:t>
      </w:r>
      <w:r>
        <w:rPr>
          <w:rFonts w:ascii="Times" w:hAnsi="Times" w:eastAsia="Times"/>
          <w:b w:val="0"/>
          <w:i w:val="0"/>
          <w:color w:val="000000"/>
          <w:sz w:val="18"/>
        </w:rPr>
        <w:t>here.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94: 17 FEBRUARY, 1947 - 29 APRIL, 1947.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419</w:t>
      </w:r>
    </w:p>
    <w:p>
      <w:pPr>
        <w:sectPr>
          <w:pgSz w:w="9360" w:h="12960"/>
          <w:pgMar w:top="716" w:right="1356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 be worked out. . . . His Majesty’s Government there agreed to re-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commend to Parliament a constitution worked out in accordance with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proposals made therein by a fully representative Constituent Assembly.  But if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 should appear that such a constitution will not have been worked out by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fully representative Assembly, before the time mentioned in paragraph 7,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Majesty’s Government will have to consider to whom the powers of the Central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in British India should be handed over, on the due date, whether as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whole to some form of Central Government for British India or, in some areas,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existing Provincial Governments, or in such other way as may seem most reasonable </w:t>
      </w:r>
      <w:r>
        <w:rPr>
          <w:rFonts w:ascii="Times" w:hAnsi="Times" w:eastAsia="Times"/>
          <w:b w:val="0"/>
          <w:i w:val="0"/>
          <w:color w:val="000000"/>
          <w:sz w:val="18"/>
        </w:rPr>
        <w:t>and in the best interests of the Indian people.</w:t>
      </w:r>
    </w:p>
    <w:p>
      <w:pPr>
        <w:autoSpaceDN w:val="0"/>
        <w:autoSpaceDE w:val="0"/>
        <w:widowControl/>
        <w:spacing w:line="260" w:lineRule="exact" w:before="40" w:after="0"/>
        <w:ind w:left="10" w:right="7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Although the final transfer of authority may not take place until June 1948,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preparatory measures must be put in hand in advance.  It is important that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efficiency of the civil administration should be maintained and that the defence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 should be fully provided for.  But, inevitably, as the process of transfer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proceeds, it will become progressively more difficult to carry out, to the letter, all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provisions of the Government of India Act of 1935.  Legislation will be introduced in </w:t>
      </w:r>
      <w:r>
        <w:rPr>
          <w:rFonts w:ascii="Times" w:hAnsi="Times" w:eastAsia="Times"/>
          <w:b w:val="0"/>
          <w:i w:val="0"/>
          <w:color w:val="000000"/>
          <w:sz w:val="18"/>
        </w:rPr>
        <w:t>due course to give effect to the final transfer of power.</w:t>
      </w:r>
    </w:p>
    <w:p>
      <w:pPr>
        <w:autoSpaceDN w:val="0"/>
        <w:autoSpaceDE w:val="0"/>
        <w:widowControl/>
        <w:spacing w:line="260" w:lineRule="exact" w:before="40" w:after="0"/>
        <w:ind w:left="10" w:right="7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regard to the Indian States, as was explicitly stated by the Cabinet Mission,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His Majesty’s Government do not intend to hand over their powers and obligations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under Paramountcy to any government of British India.  It is not intended to bring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Paramountcy, as a system, to a conclusion earlier than the date of the final transfer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power, but it is contemplated that for the intervening period, the relations of the </w:t>
      </w:r>
      <w:r>
        <w:rPr>
          <w:rFonts w:ascii="Times" w:hAnsi="Times" w:eastAsia="Times"/>
          <w:b w:val="0"/>
          <w:i w:val="0"/>
          <w:color w:val="000000"/>
          <w:sz w:val="18"/>
        </w:rPr>
        <w:t>Crown with individual States may be adusted by agreement.</w:t>
      </w:r>
    </w:p>
    <w:p>
      <w:pPr>
        <w:autoSpaceDN w:val="0"/>
        <w:autoSpaceDE w:val="0"/>
        <w:widowControl/>
        <w:spacing w:line="260" w:lineRule="exact" w:before="40" w:after="0"/>
        <w:ind w:left="10" w:right="7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His Majesty’s Government will negotiate agreements in regard to matters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arising out of the transfer of power with representatives of those to whom they </w:t>
      </w:r>
      <w:r>
        <w:rPr>
          <w:rFonts w:ascii="Times" w:hAnsi="Times" w:eastAsia="Times"/>
          <w:b w:val="0"/>
          <w:i w:val="0"/>
          <w:color w:val="000000"/>
          <w:sz w:val="18"/>
        </w:rPr>
        <w:t>propose to transfer power.</w:t>
      </w:r>
    </w:p>
    <w:p>
      <w:pPr>
        <w:autoSpaceDN w:val="0"/>
        <w:autoSpaceDE w:val="0"/>
        <w:widowControl/>
        <w:spacing w:line="260" w:lineRule="exact" w:before="40" w:after="30"/>
        <w:ind w:left="10" w:right="7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His Majesty’s Government believe that British commercial and industrial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interests in India can look forward to a fair for field their enterprise under the new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conditions.  The commercial connection between India and the United Kingdom has </w:t>
      </w:r>
      <w:r>
        <w:rPr>
          <w:rFonts w:ascii="Times" w:hAnsi="Times" w:eastAsia="Times"/>
          <w:b w:val="0"/>
          <w:i w:val="0"/>
          <w:color w:val="000000"/>
          <w:sz w:val="18"/>
        </w:rPr>
        <w:t>been long and friendly and will continue to be to their mutual  advantage.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1640"/>
        <w:gridCol w:w="1640"/>
        <w:gridCol w:w="1640"/>
        <w:gridCol w:w="1640"/>
      </w:tblGrid>
      <w:tr>
        <w:trPr>
          <w:trHeight w:hRule="exact" w:val="280"/>
        </w:trPr>
        <w:tc>
          <w:tcPr>
            <w:tcW w:type="dxa" w:w="4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His Majesty’s Government cannot conclude 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this 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statement 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without</w:t>
            </w:r>
          </w:p>
        </w:tc>
      </w:tr>
    </w:tbl>
    <w:p>
      <w:pPr>
        <w:autoSpaceDN w:val="0"/>
        <w:autoSpaceDE w:val="0"/>
        <w:widowControl/>
        <w:spacing w:line="258" w:lineRule="exact" w:before="0" w:after="0"/>
        <w:ind w:left="10" w:right="74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expressing, on behalf of the people of this country, their goodwill and good wishes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towards the people of India as they go forward to this final stage in their achievement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self-government.  It will be the wish of everyone in these islands that,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notwithstanding constitutional changes, the association of the British  and Indian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peoples should not be brought to an end; and they will wish to continue to do all that </w:t>
      </w:r>
      <w:r>
        <w:rPr>
          <w:rFonts w:ascii="Times" w:hAnsi="Times" w:eastAsia="Times"/>
          <w:b w:val="0"/>
          <w:i w:val="0"/>
          <w:color w:val="000000"/>
          <w:sz w:val="18"/>
        </w:rPr>
        <w:t>is in their power to further the well-being of India.</w:t>
      </w:r>
    </w:p>
    <w:p>
      <w:pPr>
        <w:autoSpaceDN w:val="0"/>
        <w:autoSpaceDE w:val="0"/>
        <w:widowControl/>
        <w:spacing w:line="240" w:lineRule="exact" w:before="14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The Indian Annual Register, 1947,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Vol. I, pp. 142-3</w:t>
      </w:r>
    </w:p>
    <w:p>
      <w:pPr>
        <w:autoSpaceDN w:val="0"/>
        <w:tabs>
          <w:tab w:pos="2550" w:val="left"/>
        </w:tabs>
        <w:autoSpaceDE w:val="0"/>
        <w:widowControl/>
        <w:spacing w:line="266" w:lineRule="exact" w:before="56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420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 GANDHI</w:t>
      </w:r>
    </w:p>
    <w:p>
      <w:pPr>
        <w:sectPr>
          <w:pgSz w:w="9360" w:h="12960"/>
          <w:pgMar w:top="524" w:right="1358" w:bottom="45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APPENDIX II</w:t>
      </w:r>
    </w:p>
    <w:p>
      <w:pPr>
        <w:autoSpaceDN w:val="0"/>
        <w:autoSpaceDE w:val="0"/>
        <w:widowControl/>
        <w:spacing w:line="244" w:lineRule="exact" w:before="154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LETTER  FROM  J.  B.  KRIPALANI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20" w:lineRule="exact" w:before="174" w:after="0"/>
        <w:ind w:left="0" w:right="5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March 1, 1947</w:t>
      </w:r>
    </w:p>
    <w:p>
      <w:pPr>
        <w:autoSpaceDN w:val="0"/>
        <w:autoSpaceDE w:val="0"/>
        <w:widowControl/>
        <w:spacing w:line="260" w:lineRule="exact" w:before="42" w:after="0"/>
        <w:ind w:left="10" w:right="5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. . .  These matters are, I find, beyond my depth.  Moreover I have enough to do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keep myself morally straight to sit in judgement on others and specially those who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are morally and spiritually miles ahead of me.  I can only say that I have the fullest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faith in you.  No sinful man can go about his business the way you are doing.  Even if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had a lurking suspicion, I would rather distrust my eyes and ears than distrust you. . . 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autoSpaceDE w:val="0"/>
        <w:widowControl/>
        <w:spacing w:line="260" w:lineRule="exact" w:before="40" w:after="0"/>
        <w:ind w:left="10" w:right="5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Sometimes I thought that . . . you may be employing human beings as means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rather than as ends in themselves.  But then I take consolation in the thought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consideration cannot be absent from your mind and that if you are sure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yourself, no harm can come to them.  Then knowing you to be a great student of the </w:t>
      </w:r>
      <w:r>
        <w:rPr>
          <w:rFonts w:ascii="Times" w:hAnsi="Times" w:eastAsia="Times"/>
          <w:b w:val="0"/>
          <w:i/>
          <w:color w:val="000000"/>
          <w:sz w:val="18"/>
        </w:rPr>
        <w:t>Gita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I have wondered if you are not doing violence to the principle of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lokasangraha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(conservation of social good), wisely propounded therein.  But this consideration,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too, I am sure, must not be absent from your calculations, in this experiment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yours. . . . I know your attitude to woman is the only right attitude as you are one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those who consider her an end in herself and not merely as a means.  You have never </w:t>
      </w:r>
      <w:r>
        <w:rPr>
          <w:rFonts w:ascii="Times" w:hAnsi="Times" w:eastAsia="Times"/>
          <w:b w:val="0"/>
          <w:i w:val="0"/>
          <w:color w:val="000000"/>
          <w:sz w:val="18"/>
        </w:rPr>
        <w:t>exploited her.</w:t>
      </w:r>
    </w:p>
    <w:p>
      <w:pPr>
        <w:autoSpaceDN w:val="0"/>
        <w:autoSpaceDE w:val="0"/>
        <w:widowControl/>
        <w:spacing w:line="240" w:lineRule="exact" w:before="16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Mahatma Gandhi—The Last Phase,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Vol. I, Bk.  II, p. 221</w:t>
      </w:r>
    </w:p>
    <w:p>
      <w:pPr>
        <w:autoSpaceDN w:val="0"/>
        <w:autoSpaceDE w:val="0"/>
        <w:widowControl/>
        <w:spacing w:line="266" w:lineRule="exact" w:before="20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APPENDIX III</w:t>
      </w:r>
    </w:p>
    <w:p>
      <w:pPr>
        <w:autoSpaceDN w:val="0"/>
        <w:autoSpaceDE w:val="0"/>
        <w:widowControl/>
        <w:spacing w:line="244" w:lineRule="exact" w:before="154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LETTER  FROM  SIR  HUGH  DOW </w:t>
      </w:r>
      <w:r>
        <w:rPr>
          <w:rFonts w:ascii="Times" w:hAnsi="Times" w:eastAsia="Times"/>
          <w:b w:val="0"/>
          <w:i/>
          <w:color w:val="000000"/>
          <w:sz w:val="10"/>
        </w:rPr>
        <w:t>2</w:t>
      </w:r>
    </w:p>
    <w:p>
      <w:pPr>
        <w:autoSpaceDN w:val="0"/>
        <w:autoSpaceDE w:val="0"/>
        <w:widowControl/>
        <w:spacing w:line="300" w:lineRule="exact" w:before="102" w:after="0"/>
        <w:ind w:left="5990" w:right="0" w:hanging="10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4"/>
        </w:rPr>
        <w:t>OVERNOR</w:t>
      </w:r>
      <w:r>
        <w:rPr>
          <w:rFonts w:ascii="Times" w:hAnsi="Times" w:eastAsia="Times"/>
          <w:b w:val="0"/>
          <w:i w:val="0"/>
          <w:color w:val="000000"/>
          <w:sz w:val="16"/>
        </w:rPr>
        <w:t>’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S  </w:t>
      </w:r>
      <w:r>
        <w:rPr>
          <w:rFonts w:ascii="Times" w:hAnsi="Times" w:eastAsia="Times"/>
          <w:b w:val="0"/>
          <w:i w:val="0"/>
          <w:color w:val="000000"/>
          <w:sz w:val="18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>AMP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4"/>
        </w:rPr>
        <w:t>IHAR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20" w:lineRule="exact" w:before="72" w:after="0"/>
        <w:ind w:left="0" w:right="5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March 17, 1947</w:t>
      </w:r>
    </w:p>
    <w:p>
      <w:pPr>
        <w:autoSpaceDN w:val="0"/>
        <w:autoSpaceDE w:val="0"/>
        <w:widowControl/>
        <w:spacing w:line="188" w:lineRule="exact" w:before="1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DEAR  MR.  GANDHI,</w:t>
      </w:r>
    </w:p>
    <w:p>
      <w:pPr>
        <w:autoSpaceDN w:val="0"/>
        <w:autoSpaceDE w:val="0"/>
        <w:widowControl/>
        <w:spacing w:line="260" w:lineRule="exact" w:before="5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Thank you for your letter of today’s date.  I have always held that no public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man can hope to reform other people and make them better unless he searches his own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heart and devotes his first attention to trying to become a better man himself.  I do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know why you should have been so surprised at this view being held by what you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call     a bureaucrat: it is probably not rarer among them than among other loosely </w:t>
      </w:r>
      <w:r>
        <w:rPr>
          <w:rFonts w:ascii="Times" w:hAnsi="Times" w:eastAsia="Times"/>
          <w:b w:val="0"/>
          <w:i w:val="0"/>
          <w:color w:val="000000"/>
          <w:sz w:val="18"/>
        </w:rPr>
        <w:t>labelled classes.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to J. B. Kripalani”, 24-2-1947. Only extracts are reproduced </w:t>
      </w:r>
      <w:r>
        <w:rPr>
          <w:rFonts w:ascii="Times" w:hAnsi="Times" w:eastAsia="Times"/>
          <w:b w:val="0"/>
          <w:i w:val="0"/>
          <w:color w:val="000000"/>
          <w:sz w:val="18"/>
        </w:rPr>
        <w:t>here.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Sir Hugh Dow”, 17-3-1947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94: 17 FEBRUARY, 1947 - 29 APRIL, 1947.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421</w:t>
      </w:r>
    </w:p>
    <w:p>
      <w:pPr>
        <w:sectPr>
          <w:pgSz w:w="9360" w:h="12960"/>
          <w:pgMar w:top="524" w:right="138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5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do not wonder that my Ministers reacted strongly to your summary of our </w:t>
      </w:r>
      <w:r>
        <w:rPr>
          <w:rFonts w:ascii="Times" w:hAnsi="Times" w:eastAsia="Times"/>
          <w:b w:val="0"/>
          <w:i w:val="0"/>
          <w:color w:val="000000"/>
          <w:sz w:val="18"/>
        </w:rPr>
        <w:t>conversation.  May I put your points a little more fully:</w:t>
      </w:r>
    </w:p>
    <w:p>
      <w:pPr>
        <w:autoSpaceDN w:val="0"/>
        <w:tabs>
          <w:tab w:pos="910" w:val="left"/>
        </w:tabs>
        <w:autoSpaceDE w:val="0"/>
        <w:widowControl/>
        <w:spacing w:line="26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(1)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beginning of the riots I thought my Ministers should have at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once declared their intention to compensate those who had suffered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damage in them.  Had it been done immediately,  I think a good deal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organized hostility against the Ministry’s measures would not have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arisen.  At it was, it was only after considerable delay that an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announcement was made.</w:t>
      </w:r>
    </w:p>
    <w:p>
      <w:pPr>
        <w:autoSpaceDN w:val="0"/>
        <w:autoSpaceDE w:val="0"/>
        <w:widowControl/>
        <w:spacing w:line="260" w:lineRule="exact" w:before="40" w:after="0"/>
        <w:ind w:left="910" w:right="94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Prime Minister is well aware of my views about this.  On my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part, I quite realized the difficulties he felt about making a commitment of </w:t>
      </w:r>
      <w:r>
        <w:rPr>
          <w:rFonts w:ascii="Times" w:hAnsi="Times" w:eastAsia="Times"/>
          <w:b w:val="0"/>
          <w:i w:val="0"/>
          <w:color w:val="000000"/>
          <w:sz w:val="18"/>
        </w:rPr>
        <w:t>unknown financial liability.</w:t>
      </w:r>
    </w:p>
    <w:p>
      <w:pPr>
        <w:autoSpaceDN w:val="0"/>
        <w:tabs>
          <w:tab w:pos="910" w:val="left"/>
        </w:tabs>
        <w:autoSpaceDE w:val="0"/>
        <w:widowControl/>
        <w:spacing w:line="26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think it is true that some officials drew from this the inference that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Ministry did not regard the matter as urgent.  When I visited Chapra in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middle of January, no money or materials had actually been distributed,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although the riots had taken place at the end of October, and the debris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was just as the rioters had left it.</w:t>
      </w:r>
    </w:p>
    <w:p>
      <w:pPr>
        <w:autoSpaceDN w:val="0"/>
        <w:autoSpaceDE w:val="0"/>
        <w:widowControl/>
        <w:spacing w:line="260" w:lineRule="exact" w:before="40" w:after="0"/>
        <w:ind w:left="910" w:right="0" w:firstLine="36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told the Prime Minister my impressions on my return, and I am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glad to say that he took the necessary steps at once by impressing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district officers that rehabilitation was the most urgent work before them.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believe the Prime Minister has always realized this, and I certainly did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intend to convey to you, that the Ministry themselves were in 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way half-hearted about it.  But for some months, in my opinion, this view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held by many subordinate officials, because of the original delay in </w:t>
      </w:r>
      <w:r>
        <w:rPr>
          <w:rFonts w:ascii="Times" w:hAnsi="Times" w:eastAsia="Times"/>
          <w:b w:val="0"/>
          <w:i w:val="0"/>
          <w:color w:val="000000"/>
          <w:sz w:val="18"/>
        </w:rPr>
        <w:t>getting off the mark.</w:t>
      </w:r>
    </w:p>
    <w:p>
      <w:pPr>
        <w:autoSpaceDN w:val="0"/>
        <w:tabs>
          <w:tab w:pos="910" w:val="left"/>
        </w:tabs>
        <w:autoSpaceDE w:val="0"/>
        <w:widowControl/>
        <w:spacing w:line="26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(3)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have no recollection of having touched at all on the topic of punishment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guilty.  Perhaps, as you have been seeing so many people in rapid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succession, you have attributed to me views given by some of your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visitors.</w:t>
      </w:r>
    </w:p>
    <w:p>
      <w:pPr>
        <w:autoSpaceDN w:val="0"/>
        <w:autoSpaceDE w:val="0"/>
        <w:widowControl/>
        <w:spacing w:line="260" w:lineRule="exact" w:before="40" w:after="0"/>
        <w:ind w:left="910" w:right="92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Actually, my views on this are rather the reverse of those suggested.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do not think it is going to be possible to punish, judicially, any but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tiny fraction of the culprits, and that a lot of time of police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magistrates, that might be better spent, is likely to be entirely wasted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attempt.  In my opinion, the only effective way in which this matter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could have been effectively dealt with was by the imposition of collective </w:t>
      </w:r>
      <w:r>
        <w:rPr>
          <w:rFonts w:ascii="Times" w:hAnsi="Times" w:eastAsia="Times"/>
          <w:b w:val="0"/>
          <w:i w:val="0"/>
          <w:color w:val="000000"/>
          <w:sz w:val="18"/>
        </w:rPr>
        <w:t>fines.</w:t>
      </w:r>
    </w:p>
    <w:p>
      <w:pPr>
        <w:autoSpaceDN w:val="0"/>
        <w:tabs>
          <w:tab w:pos="910" w:val="left"/>
        </w:tabs>
        <w:autoSpaceDE w:val="0"/>
        <w:widowControl/>
        <w:spacing w:line="26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(4)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do not think the Ministry has turned down League demands merely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because they were League demands.  But I think the Hindu public of Bihar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was, and perhaps is, averse from treating Muslim refugees more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generously than they think Hindu refugees are treated in Bengal, and in</w:t>
      </w:r>
    </w:p>
    <w:p>
      <w:pPr>
        <w:autoSpaceDN w:val="0"/>
        <w:tabs>
          <w:tab w:pos="2550" w:val="left"/>
        </w:tabs>
        <w:autoSpaceDE w:val="0"/>
        <w:widowControl/>
        <w:spacing w:line="266" w:lineRule="exact" w:before="3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422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 GANDHI</w:t>
      </w:r>
    </w:p>
    <w:p>
      <w:pPr>
        <w:sectPr>
          <w:pgSz w:w="9360" w:h="12960"/>
          <w:pgMar w:top="524" w:right="1338" w:bottom="45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beginning there was a tendency to wait and see.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think we have been unwise in taking a hostile attitude to “pockets”.  What we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 have done was to have been prepared to consider such proposals on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merits, and to place on the Muslims themselves the responsibility for suggesting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definite schemes and carrying them out if they were sanctioned.  I have discussed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the Prime Minister who is aware of my views and I think not hostile to them.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When we have paid compensation to a sufferer, it should be left to him to decide where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how he will spend it, just as it would be if he had drawn his compensation from an </w:t>
      </w:r>
      <w:r>
        <w:rPr>
          <w:rFonts w:ascii="Times" w:hAnsi="Times" w:eastAsia="Times"/>
          <w:b w:val="0"/>
          <w:i w:val="0"/>
          <w:color w:val="000000"/>
          <w:sz w:val="18"/>
        </w:rPr>
        <w:t>insurance company.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As regards the question of minorities in general, differences between me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my Ministers have never,  I think, gone to a stage when they were not resolved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friendly discussions.  In this particular matter of the recent disturbances, I have never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occasion to think of exercising any special powers in opposition to ministerial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advice.  The question of restoring confidence between the two great communities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one of extraordinary difficulty, and I should not like you to get the impression that </w:t>
      </w:r>
      <w:r>
        <w:rPr>
          <w:rFonts w:ascii="Times" w:hAnsi="Times" w:eastAsia="Times"/>
          <w:b w:val="0"/>
          <w:i w:val="0"/>
          <w:color w:val="000000"/>
          <w:sz w:val="18"/>
        </w:rPr>
        <w:t>there has been any lack of co-operation between me and the Ministers on this subject.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As regards the mica industry, I will send you a note as soon as I can prepare it.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But my personal concern in this is not about the condition of the working men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industry, about which I know little, but about the way in which child labour is </w:t>
      </w:r>
      <w:r>
        <w:rPr>
          <w:rFonts w:ascii="Times" w:hAnsi="Times" w:eastAsia="Times"/>
          <w:b w:val="0"/>
          <w:i w:val="0"/>
          <w:color w:val="000000"/>
          <w:sz w:val="18"/>
        </w:rPr>
        <w:t>exploited.</w:t>
      </w:r>
    </w:p>
    <w:p>
      <w:pPr>
        <w:autoSpaceDN w:val="0"/>
        <w:autoSpaceDE w:val="0"/>
        <w:widowControl/>
        <w:spacing w:line="220" w:lineRule="exact" w:before="78" w:after="0"/>
        <w:ind w:left="0" w:right="1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tabs>
          <w:tab w:pos="5310" w:val="left"/>
        </w:tabs>
        <w:autoSpaceDE w:val="0"/>
        <w:widowControl/>
        <w:spacing w:line="300" w:lineRule="exact" w:before="8" w:after="0"/>
        <w:ind w:left="10" w:right="28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4"/>
        </w:rPr>
        <w:t>UGH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OW </w:t>
      </w:r>
      <w:r>
        <w:rPr>
          <w:rFonts w:ascii="Times" w:hAnsi="Times" w:eastAsia="Times"/>
          <w:b w:val="0"/>
          <w:i w:val="0"/>
          <w:color w:val="000000"/>
          <w:sz w:val="20"/>
        </w:rPr>
        <w:t>M.  K.  G</w:t>
      </w:r>
      <w:r>
        <w:rPr>
          <w:rFonts w:ascii="Times" w:hAnsi="Times" w:eastAsia="Times"/>
          <w:b w:val="0"/>
          <w:i w:val="0"/>
          <w:color w:val="000000"/>
          <w:sz w:val="14"/>
        </w:rPr>
        <w:t>ANDHI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4"/>
        </w:rPr>
        <w:t>SQ</w:t>
      </w:r>
      <w:r>
        <w:rPr>
          <w:rFonts w:ascii="Times" w:hAnsi="Times" w:eastAsia="Times"/>
          <w:b w:val="0"/>
          <w:i w:val="0"/>
          <w:color w:val="000000"/>
          <w:sz w:val="16"/>
        </w:rPr>
        <w:t>.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4"/>
        </w:rPr>
        <w:t>ATNA</w:t>
      </w:r>
    </w:p>
    <w:p>
      <w:pPr>
        <w:autoSpaceDN w:val="0"/>
        <w:autoSpaceDE w:val="0"/>
        <w:widowControl/>
        <w:spacing w:line="240" w:lineRule="exact" w:before="54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Gandhiji’s Correspondence with the Government, 1944-47, </w:t>
      </w:r>
      <w:r>
        <w:rPr>
          <w:rFonts w:ascii="Times" w:hAnsi="Times" w:eastAsia="Times"/>
          <w:b w:val="0"/>
          <w:i w:val="0"/>
          <w:color w:val="000000"/>
          <w:sz w:val="18"/>
        </w:rPr>
        <w:t>pp. 229-32</w:t>
      </w:r>
    </w:p>
    <w:p>
      <w:pPr>
        <w:autoSpaceDN w:val="0"/>
        <w:autoSpaceDE w:val="0"/>
        <w:widowControl/>
        <w:spacing w:line="266" w:lineRule="exact" w:before="20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APPENDIX IV</w:t>
      </w:r>
    </w:p>
    <w:p>
      <w:pPr>
        <w:autoSpaceDN w:val="0"/>
        <w:autoSpaceDE w:val="0"/>
        <w:widowControl/>
        <w:spacing w:line="244" w:lineRule="exact" w:before="114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>N.  K.  BOSE’S  LETTER  TO  KEDAR  NATH  AND  OTHERS</w:t>
      </w:r>
    </w:p>
    <w:p>
      <w:pPr>
        <w:autoSpaceDN w:val="0"/>
        <w:autoSpaceDE w:val="0"/>
        <w:widowControl/>
        <w:spacing w:line="266" w:lineRule="exact" w:before="96" w:after="16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4"/>
        </w:rPr>
        <w:t>ATNA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9"/>
        <w:gridCol w:w="3259"/>
      </w:tblGrid>
      <w:tr>
        <w:trPr>
          <w:trHeight w:hRule="exact" w:val="384"/>
        </w:trPr>
        <w:tc>
          <w:tcPr>
            <w:tcW w:type="dxa" w:w="3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18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MY  DEAR . . .,</w:t>
            </w:r>
          </w:p>
        </w:tc>
        <w:tc>
          <w:tcPr>
            <w:tcW w:type="dxa" w:w="3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6" w:after="0"/>
              <w:ind w:left="0" w:right="14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March 16, 1947</w:t>
            </w:r>
          </w:p>
        </w:tc>
      </w:tr>
    </w:tbl>
    <w:p>
      <w:pPr>
        <w:autoSpaceDN w:val="0"/>
        <w:autoSpaceDE w:val="0"/>
        <w:widowControl/>
        <w:spacing w:line="258" w:lineRule="exact" w:before="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. . . Swami Anand asked me this morning if he could say to his friends that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disapproved of Gandhiji’s action.  It is with reference to this question that I should try </w:t>
      </w:r>
      <w:r>
        <w:rPr>
          <w:rFonts w:ascii="Times" w:hAnsi="Times" w:eastAsia="Times"/>
          <w:b w:val="0"/>
          <w:i w:val="0"/>
          <w:color w:val="000000"/>
          <w:sz w:val="18"/>
        </w:rPr>
        <w:t>to make my position clear.  Hence this letter.</w:t>
      </w:r>
    </w:p>
    <w:p>
      <w:pPr>
        <w:autoSpaceDN w:val="0"/>
        <w:autoSpaceDE w:val="0"/>
        <w:widowControl/>
        <w:spacing w:line="260" w:lineRule="exact" w:before="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. . . From a serious study of Gandhiji’s writings I had formed the opinion, </w:t>
      </w:r>
      <w:r>
        <w:rPr>
          <w:rFonts w:ascii="Times" w:hAnsi="Times" w:eastAsia="Times"/>
          <w:b w:val="0"/>
          <w:i w:val="0"/>
          <w:color w:val="000000"/>
          <w:sz w:val="18"/>
        </w:rPr>
        <w:t>which was perhaps not unjustified, that he represented a hard, puritanic form of self-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discipline, something which we usually associate with mediaeval Christian ascetics </w:t>
      </w:r>
      <w:r>
        <w:rPr>
          <w:rFonts w:ascii="Times" w:hAnsi="Times" w:eastAsia="Times"/>
          <w:b w:val="0"/>
          <w:i w:val="0"/>
          <w:color w:val="000000"/>
          <w:sz w:val="18"/>
        </w:rPr>
        <w:t>of Jain       recluses.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6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94: 17 FEBRUARY, 1947 - 29 APRIL, 1947.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423</w:t>
      </w:r>
    </w:p>
    <w:p>
      <w:pPr>
        <w:sectPr>
          <w:pgSz w:w="9360" w:h="12960"/>
          <w:pgMar w:top="524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6" w:lineRule="exact" w:before="0" w:after="0"/>
        <w:ind w:left="10" w:right="10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So, when I first learnt in detail about Gandhiji’s </w:t>
      </w:r>
      <w:r>
        <w:rPr>
          <w:rFonts w:ascii="Times" w:hAnsi="Times" w:eastAsia="Times"/>
          <w:b w:val="0"/>
          <w:i/>
          <w:color w:val="000000"/>
          <w:sz w:val="18"/>
        </w:rPr>
        <w:t>prayog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or experiment, I felt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genuinely surprised.  I was informed that he sometimes asked women to share his bed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even the cover which he used, and then tried to ascertain if even the least trace of </w:t>
      </w:r>
      <w:r>
        <w:rPr>
          <w:rFonts w:ascii="Times" w:hAnsi="Times" w:eastAsia="Times"/>
          <w:b w:val="0"/>
          <w:i w:val="0"/>
          <w:color w:val="000000"/>
          <w:sz w:val="18"/>
        </w:rPr>
        <w:t>sensual feeling had been evoked in himself or his companion. . . .</w:t>
      </w:r>
    </w:p>
    <w:p>
      <w:pPr>
        <w:autoSpaceDN w:val="0"/>
        <w:autoSpaceDE w:val="0"/>
        <w:widowControl/>
        <w:spacing w:line="260" w:lineRule="exact" w:before="40" w:after="0"/>
        <w:ind w:left="10" w:right="11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But when I learnt about this technique of self-examination employed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Gandhiji, I felt that I had discovered the reason why some regarded Gandhiji as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private possession; this feeling often leading them to a kind of emotional unbalance.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behaviour of A, B or  C, for instance, is no proof of healthy psychological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relationship. Whatever may be the value of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prayog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Gandhiji’s own case it does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leave a mark of injury on the personality of others who are not of the same moral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stature as he himself is, and for whom sharing in Gandhiji’s experiment is no </w:t>
      </w:r>
      <w:r>
        <w:rPr>
          <w:rFonts w:ascii="Times" w:hAnsi="Times" w:eastAsia="Times"/>
          <w:b w:val="0"/>
          <w:i w:val="0"/>
          <w:color w:val="000000"/>
          <w:sz w:val="18"/>
        </w:rPr>
        <w:t>spiritual necessity.</w:t>
      </w:r>
    </w:p>
    <w:p>
      <w:pPr>
        <w:autoSpaceDN w:val="0"/>
        <w:autoSpaceDE w:val="0"/>
        <w:widowControl/>
        <w:spacing w:line="260" w:lineRule="exact" w:before="40" w:after="0"/>
        <w:ind w:left="10" w:right="11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This has been the reason why I have sometimes spoken or written strongly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on the subject of repression and its effects upon those who come under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influence either in private or in public life.  But, you will see, this charge is quite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different from the one to which you or your friends subscribe.  This is also the reason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why I have drawn a distinction in the case of Manu, whose relation to Gandhiji is of a </w:t>
      </w:r>
      <w:r>
        <w:rPr>
          <w:rFonts w:ascii="Times" w:hAnsi="Times" w:eastAsia="Times"/>
          <w:b w:val="0"/>
          <w:i w:val="0"/>
          <w:color w:val="000000"/>
          <w:sz w:val="18"/>
        </w:rPr>
        <w:t>completely different order.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hope my position is quite clear.  But if it is not, please do not hesitate to </w:t>
      </w:r>
      <w:r>
        <w:rPr>
          <w:rFonts w:ascii="Times" w:hAnsi="Times" w:eastAsia="Times"/>
          <w:b w:val="0"/>
          <w:i w:val="0"/>
          <w:color w:val="000000"/>
          <w:sz w:val="18"/>
        </w:rPr>
        <w:t>write.</w:t>
      </w:r>
    </w:p>
    <w:p>
      <w:pPr>
        <w:autoSpaceDN w:val="0"/>
        <w:autoSpaceDE w:val="0"/>
        <w:widowControl/>
        <w:spacing w:line="220" w:lineRule="exact" w:before="78" w:after="0"/>
        <w:ind w:left="0" w:right="39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IRMAL 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UMAR 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OSE</w:t>
      </w:r>
    </w:p>
    <w:p>
      <w:pPr>
        <w:autoSpaceDN w:val="0"/>
        <w:autoSpaceDE w:val="0"/>
        <w:widowControl/>
        <w:spacing w:line="220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Post-script</w:t>
      </w:r>
    </w:p>
    <w:p>
      <w:pPr>
        <w:autoSpaceDN w:val="0"/>
        <w:autoSpaceDE w:val="0"/>
        <w:widowControl/>
        <w:spacing w:line="240" w:lineRule="exact" w:before="6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Even with regard to the ‘experiment’,  I would stand by Gandhiji, if—</w:t>
      </w:r>
    </w:p>
    <w:p>
      <w:pPr>
        <w:autoSpaceDN w:val="0"/>
        <w:tabs>
          <w:tab w:pos="910" w:val="left"/>
        </w:tabs>
        <w:autoSpaceDE w:val="0"/>
        <w:widowControl/>
        <w:spacing w:line="26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1.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other party were a willing agent, voluntarily entering into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experiment with a knowledge of the possible consequences upon her own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personality;</w:t>
      </w:r>
    </w:p>
    <w:p>
      <w:pPr>
        <w:autoSpaceDN w:val="0"/>
        <w:tabs>
          <w:tab w:pos="910" w:val="left"/>
        </w:tabs>
        <w:autoSpaceDE w:val="0"/>
        <w:widowControl/>
        <w:spacing w:line="26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2.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the public knew about the experiment and expressed their mind over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it.</w:t>
      </w:r>
    </w:p>
    <w:p>
      <w:pPr>
        <w:autoSpaceDN w:val="0"/>
        <w:autoSpaceDE w:val="0"/>
        <w:widowControl/>
        <w:spacing w:line="260" w:lineRule="exact" w:before="40" w:after="0"/>
        <w:ind w:left="10" w:right="11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second is otherwise unnecessary, but has only been called for because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himself invited public opinion on this subject twice in his prayer speeches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Noakhali.  He expected the public to express an opinion even when they did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know the entire details of the situation.  But, even if after knowing everything,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public thought that Gandhiji was in the wrong, while he considered himself to be </w:t>
      </w:r>
      <w:r>
        <w:rPr>
          <w:rFonts w:ascii="Times" w:hAnsi="Times" w:eastAsia="Times"/>
          <w:b w:val="0"/>
          <w:i w:val="0"/>
          <w:color w:val="000000"/>
          <w:sz w:val="18"/>
        </w:rPr>
        <w:t>right, I would stand by him.</w:t>
      </w:r>
    </w:p>
    <w:p>
      <w:pPr>
        <w:autoSpaceDN w:val="0"/>
        <w:autoSpaceDE w:val="0"/>
        <w:widowControl/>
        <w:spacing w:line="240" w:lineRule="exact" w:before="18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My Days with Gandhi,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pp. 173-5</w:t>
      </w:r>
    </w:p>
    <w:p>
      <w:pPr>
        <w:autoSpaceDN w:val="0"/>
        <w:tabs>
          <w:tab w:pos="2550" w:val="left"/>
        </w:tabs>
        <w:autoSpaceDE w:val="0"/>
        <w:widowControl/>
        <w:spacing w:line="266" w:lineRule="exact" w:before="8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424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 GANDHI</w:t>
      </w:r>
    </w:p>
    <w:p>
      <w:pPr>
        <w:sectPr>
          <w:pgSz w:w="9360" w:h="12960"/>
          <w:pgMar w:top="524" w:right="1324" w:bottom="45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0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APPENDIX V</w:t>
      </w:r>
    </w:p>
    <w:p>
      <w:pPr>
        <w:autoSpaceDN w:val="0"/>
        <w:autoSpaceDE w:val="0"/>
        <w:widowControl/>
        <w:spacing w:line="248" w:lineRule="exact" w:before="1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>LETTER  FROM  N.  K.  BOSE</w:t>
      </w:r>
      <w:r>
        <w:rPr>
          <w:rFonts w:ascii="Times" w:hAnsi="Times" w:eastAsia="Times"/>
          <w:b w:val="0"/>
          <w:i/>
          <w:color w:val="000000"/>
          <w:sz w:val="12"/>
        </w:rPr>
        <w:t>1</w:t>
      </w:r>
    </w:p>
    <w:p>
      <w:pPr>
        <w:autoSpaceDN w:val="0"/>
        <w:autoSpaceDE w:val="0"/>
        <w:widowControl/>
        <w:spacing w:line="320" w:lineRule="exact" w:before="74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4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ASAURHI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44" w:lineRule="exact" w:before="62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20"/>
        </w:rPr>
        <w:t>March 18, 1947</w:t>
      </w:r>
    </w:p>
    <w:p>
      <w:pPr>
        <w:autoSpaceDN w:val="0"/>
        <w:autoSpaceDE w:val="0"/>
        <w:widowControl/>
        <w:spacing w:line="188" w:lineRule="exact" w:before="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BAPUJI,</w:t>
      </w:r>
    </w:p>
    <w:p>
      <w:pPr>
        <w:autoSpaceDN w:val="0"/>
        <w:autoSpaceDE w:val="0"/>
        <w:widowControl/>
        <w:spacing w:line="260" w:lineRule="exact" w:before="5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After receiving your letter written yesterday in the train,   I had about an hour’s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talk with you in which I tried to refute the charge against me that I had formed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judgement hastily without giving A or others any chance of presenting their case </w:t>
      </w:r>
      <w:r>
        <w:rPr>
          <w:rFonts w:ascii="Times" w:hAnsi="Times" w:eastAsia="Times"/>
          <w:b w:val="0"/>
          <w:i w:val="0"/>
          <w:color w:val="000000"/>
          <w:sz w:val="18"/>
        </w:rPr>
        <w:t>fully. . . 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Personally, I have  practised the Freudian technique of dream analysis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myself and have derived immense benefit, as it has helped to bring to the surface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submerged desires which had been causing trouble, and thus helped me to deal with </w:t>
      </w:r>
      <w:r>
        <w:rPr>
          <w:rFonts w:ascii="Times" w:hAnsi="Times" w:eastAsia="Times"/>
          <w:b w:val="0"/>
          <w:i w:val="0"/>
          <w:color w:val="000000"/>
          <w:sz w:val="18"/>
        </w:rPr>
        <w:t>them satisfactorily. . . 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Bapuji, you originally called me to service under you while you were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Bengal. The  University gladly granted me indefinite leave so long as you needed my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services.  But the interest of my students has also been suffering.  When I have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choose between the amount of service I can render to you here in Bihar and for science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 University, I would place the latter first.  But if it had been in Bengal, I would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sacrificed the latter interest, because I would then have known that so far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translating your speeches into Bengali was concerned, I would have been more useful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than most of your other assistants.  But now that you are in Bihar, men like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Pyarelalji or others would be in their elements with their mastery over Hindustani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their undoubtedly great ability for secretarial work.  So I would love to make room for </w:t>
      </w:r>
      <w:r>
        <w:rPr>
          <w:rFonts w:ascii="Times" w:hAnsi="Times" w:eastAsia="Times"/>
          <w:b w:val="0"/>
          <w:i w:val="0"/>
          <w:color w:val="000000"/>
          <w:sz w:val="18"/>
        </w:rPr>
        <w:t>anyone whom you may choose.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When once more you are in Bengal and feel the need of my services, the </w:t>
      </w:r>
      <w:r>
        <w:rPr>
          <w:rFonts w:ascii="Times" w:hAnsi="Times" w:eastAsia="Times"/>
          <w:b w:val="0"/>
          <w:i w:val="0"/>
          <w:color w:val="000000"/>
          <w:sz w:val="18"/>
        </w:rPr>
        <w:t>University will gladly grant me leave for service under you without hesitation.</w:t>
      </w:r>
    </w:p>
    <w:p>
      <w:pPr>
        <w:autoSpaceDN w:val="0"/>
        <w:autoSpaceDE w:val="0"/>
        <w:widowControl/>
        <w:spacing w:line="240" w:lineRule="exact" w:before="6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Hence my plan is to leave for Calcutta even tonight if you do not object.</w:t>
      </w:r>
    </w:p>
    <w:p>
      <w:pPr>
        <w:autoSpaceDN w:val="0"/>
        <w:autoSpaceDE w:val="0"/>
        <w:widowControl/>
        <w:spacing w:line="220" w:lineRule="exact" w:before="78" w:after="0"/>
        <w:ind w:left="0" w:right="5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affectionately,</w:t>
      </w:r>
    </w:p>
    <w:p>
      <w:pPr>
        <w:autoSpaceDN w:val="0"/>
        <w:autoSpaceDE w:val="0"/>
        <w:widowControl/>
        <w:spacing w:line="266" w:lineRule="exact" w:before="42" w:after="0"/>
        <w:ind w:left="0" w:right="50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N. K. B.</w:t>
      </w:r>
    </w:p>
    <w:p>
      <w:pPr>
        <w:autoSpaceDN w:val="0"/>
        <w:autoSpaceDE w:val="0"/>
        <w:widowControl/>
        <w:spacing w:line="240" w:lineRule="exact" w:before="174" w:after="116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My Days with Gandhi,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pp. 178-81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7"/>
        <w:gridCol w:w="3257"/>
      </w:tblGrid>
      <w:tr>
        <w:trPr>
          <w:trHeight w:hRule="exact" w:val="580"/>
        </w:trPr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8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here.</w:t>
            </w:r>
          </w:p>
        </w:tc>
        <w:tc>
          <w:tcPr>
            <w:tcW w:type="dxa" w:w="6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Vide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“Letter to Nirmal Kumar Bose”, 18-3-1947. Only extracts are reproduced</w:t>
            </w:r>
          </w:p>
        </w:tc>
      </w:tr>
    </w:tbl>
    <w:p>
      <w:pPr>
        <w:autoSpaceDN w:val="0"/>
        <w:tabs>
          <w:tab w:pos="6130" w:val="left"/>
        </w:tabs>
        <w:autoSpaceDE w:val="0"/>
        <w:widowControl/>
        <w:spacing w:line="294" w:lineRule="exact" w:before="3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94: 17 FEBRUARY, 1947 - 29 APRIL, 1947.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425</w:t>
      </w:r>
    </w:p>
    <w:p>
      <w:pPr>
        <w:sectPr>
          <w:pgSz w:w="9360" w:h="12960"/>
          <w:pgMar w:top="624" w:right="1406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APPENDIX VI</w:t>
      </w:r>
    </w:p>
    <w:p>
      <w:pPr>
        <w:autoSpaceDN w:val="0"/>
        <w:autoSpaceDE w:val="0"/>
        <w:widowControl/>
        <w:spacing w:line="244" w:lineRule="exact" w:before="354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>CONGRESS WORKING  COMMITTEE’S  RESOLUTION</w:t>
      </w:r>
    </w:p>
    <w:p>
      <w:pPr>
        <w:autoSpaceDN w:val="0"/>
        <w:autoSpaceDE w:val="0"/>
        <w:widowControl/>
        <w:spacing w:line="248" w:lineRule="exact" w:before="5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>ON  THE  PUNJAB</w:t>
      </w:r>
      <w:r>
        <w:rPr>
          <w:rFonts w:ascii="Times" w:hAnsi="Times" w:eastAsia="Times"/>
          <w:b w:val="0"/>
          <w:i/>
          <w:color w:val="000000"/>
          <w:sz w:val="12"/>
        </w:rPr>
        <w:t>1</w:t>
      </w:r>
    </w:p>
    <w:p>
      <w:pPr>
        <w:autoSpaceDN w:val="0"/>
        <w:autoSpaceDE w:val="0"/>
        <w:widowControl/>
        <w:spacing w:line="260" w:lineRule="exact" w:before="3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During the past seven months India  has witnessed many horrors and tragedies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have been enacted in the attempt  to gain political ends by brutal violence,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murder and coercion.  These attempts have failed, as all such attempts must fail, and </w:t>
      </w:r>
      <w:r>
        <w:rPr>
          <w:rFonts w:ascii="Times" w:hAnsi="Times" w:eastAsia="Times"/>
          <w:b w:val="0"/>
          <w:i w:val="0"/>
          <w:color w:val="000000"/>
          <w:sz w:val="18"/>
        </w:rPr>
        <w:t>have only led to greater violence and carnage.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Punjab, which had thus far escaped this contagion, became six weeks ago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scene of an agitation, supported by some people in high authority, to coerce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break a popular ministry which could not be attacked by constitutional methods. 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measure of success attended this, and an attempt was made to form a ministry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dominated by the  group that had led the agitation.  This was bitterly resented and has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resulted in increased and wide-spread violence.  There has been an orgy of murder and </w:t>
      </w:r>
      <w:r>
        <w:rPr>
          <w:rFonts w:ascii="Times" w:hAnsi="Times" w:eastAsia="Times"/>
          <w:b w:val="0"/>
          <w:i w:val="0"/>
          <w:color w:val="000000"/>
          <w:sz w:val="18"/>
        </w:rPr>
        <w:t>arson and Amritsar and Multan have been scenes of horror and devastation.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These tragic events have demonstrated that there can be no settlement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problem in the Punjab by violence and coercion, and that no arrangement based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coercion can last.  Therefore, it is necessary to find a way out which involves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least amount of compulsion.  This would necessitate a division of the  Punjab into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two provinces, so  that the predominantly Muslim part may be separated from the </w:t>
      </w:r>
      <w:r>
        <w:rPr>
          <w:rFonts w:ascii="Times" w:hAnsi="Times" w:eastAsia="Times"/>
          <w:b w:val="0"/>
          <w:i w:val="0"/>
          <w:color w:val="000000"/>
          <w:sz w:val="18"/>
        </w:rPr>
        <w:t>predominantly non-Muslim part.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Working Committee commend this solution, which should work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advantage of all the communities concerned,  and lessen friction and fear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suspicion of each other.  The Committee earnestly appeal to the people of the Punjab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put an end to the killing and brutality that are going on, and to face the tragic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situation, determined to find a solution which does not  involve compulsion of any </w:t>
      </w:r>
      <w:r>
        <w:rPr>
          <w:rFonts w:ascii="Times" w:hAnsi="Times" w:eastAsia="Times"/>
          <w:b w:val="0"/>
          <w:i w:val="0"/>
          <w:color w:val="000000"/>
          <w:sz w:val="18"/>
        </w:rPr>
        <w:t>major group and which will effectively remove the causes of friction.</w:t>
      </w:r>
    </w:p>
    <w:p>
      <w:pPr>
        <w:autoSpaceDN w:val="0"/>
        <w:autoSpaceDE w:val="0"/>
        <w:widowControl/>
        <w:spacing w:line="240" w:lineRule="exact" w:before="18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The Indian Annual Register, 1947, </w:t>
      </w:r>
      <w:r>
        <w:rPr>
          <w:rFonts w:ascii="Times" w:hAnsi="Times" w:eastAsia="Times"/>
          <w:b w:val="0"/>
          <w:i w:val="0"/>
          <w:color w:val="000000"/>
          <w:sz w:val="18"/>
        </w:rPr>
        <w:t>Vol. I, pp. 118-9</w:t>
      </w:r>
    </w:p>
    <w:p>
      <w:pPr>
        <w:autoSpaceDN w:val="0"/>
        <w:autoSpaceDE w:val="0"/>
        <w:widowControl/>
        <w:spacing w:line="240" w:lineRule="exact" w:before="21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Jawaharlal Nehru”, 20-3-1947</w:t>
      </w:r>
    </w:p>
    <w:p>
      <w:pPr>
        <w:autoSpaceDN w:val="0"/>
        <w:tabs>
          <w:tab w:pos="2550" w:val="left"/>
        </w:tabs>
        <w:autoSpaceDE w:val="0"/>
        <w:widowControl/>
        <w:spacing w:line="266" w:lineRule="exact" w:before="26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426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 GANDHI</w:t>
      </w:r>
    </w:p>
    <w:p>
      <w:pPr>
        <w:sectPr>
          <w:pgSz w:w="9360" w:h="12960"/>
          <w:pgMar w:top="724" w:right="1404" w:bottom="45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06"/>
        <w:ind w:left="0" w:right="0"/>
      </w:pPr>
    </w:p>
    <w:p>
      <w:pPr>
        <w:autoSpaceDN w:val="0"/>
        <w:autoSpaceDE w:val="0"/>
        <w:widowControl/>
        <w:spacing w:line="266" w:lineRule="exact" w:before="0" w:after="94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APPENDIX VII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36"/>
        <w:gridCol w:w="1636"/>
        <w:gridCol w:w="1636"/>
        <w:gridCol w:w="1636"/>
      </w:tblGrid>
      <w:tr>
        <w:trPr>
          <w:trHeight w:hRule="exact" w:val="758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7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Top Secret</w:t>
            </w:r>
          </w:p>
        </w:tc>
        <w:tc>
          <w:tcPr>
            <w:tcW w:type="dxa" w:w="4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60" w:after="0"/>
              <w:ind w:left="23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INTERVIEW  WITH  LORD  MOUNTBATTEN</w:t>
            </w:r>
          </w:p>
        </w:tc>
        <w:tc>
          <w:tcPr>
            <w:tcW w:type="dxa" w:w="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2" w:lineRule="exact" w:before="7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10"/>
              </w:rPr>
              <w:t>1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78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April 1, 1947</w:t>
            </w:r>
          </w:p>
        </w:tc>
      </w:tr>
    </w:tbl>
    <w:p>
      <w:pPr>
        <w:autoSpaceDN w:val="0"/>
        <w:autoSpaceDE w:val="0"/>
        <w:widowControl/>
        <w:spacing w:line="240" w:lineRule="exact" w:before="0" w:after="0"/>
        <w:ind w:left="10" w:right="5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 . . . gave me his views on the origin of Hindu-Muslim animosity,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though he did not hold the British responsible for its origin, he said their policy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“Divide and Rule” had kept the tension very much alive,  and that I should now reap </w:t>
      </w:r>
      <w:r>
        <w:rPr>
          <w:rFonts w:ascii="Times" w:hAnsi="Times" w:eastAsia="Times"/>
          <w:b w:val="0"/>
          <w:i w:val="0"/>
          <w:color w:val="000000"/>
          <w:sz w:val="18"/>
        </w:rPr>
        <w:t>what my predecessors had deliberately sown.</w:t>
      </w:r>
    </w:p>
    <w:p>
      <w:pPr>
        <w:autoSpaceDN w:val="0"/>
        <w:autoSpaceDE w:val="0"/>
        <w:widowControl/>
        <w:spacing w:line="240" w:lineRule="exact" w:before="40" w:after="0"/>
        <w:ind w:left="10" w:right="5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 urged me whatever happened to have the courage to see the truth and act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it, even though the correct solution might mean grievous loss of life on our departure </w:t>
      </w:r>
      <w:r>
        <w:rPr>
          <w:rFonts w:ascii="Times" w:hAnsi="Times" w:eastAsia="Times"/>
          <w:b w:val="0"/>
          <w:i w:val="0"/>
          <w:color w:val="000000"/>
          <w:sz w:val="18"/>
        </w:rPr>
        <w:t>on an unprecedented scale.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Finally, he gave me the first brief summary of the solution which he wishes </w:t>
      </w:r>
      <w:r>
        <w:rPr>
          <w:rFonts w:ascii="Times" w:hAnsi="Times" w:eastAsia="Times"/>
          <w:b w:val="0"/>
          <w:i w:val="0"/>
          <w:color w:val="000000"/>
          <w:sz w:val="18"/>
        </w:rPr>
        <w:t>me to adopt:</w:t>
      </w:r>
    </w:p>
    <w:p>
      <w:pPr>
        <w:autoSpaceDN w:val="0"/>
        <w:autoSpaceDE w:val="0"/>
        <w:widowControl/>
        <w:spacing w:line="240" w:lineRule="exact" w:before="40" w:after="0"/>
        <w:ind w:left="10" w:right="5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Jinnah should forthwith be invited to form the Central Interim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with members of the Muslim League.  This Government to operate under </w:t>
      </w:r>
      <w:r>
        <w:rPr>
          <w:rFonts w:ascii="Times" w:hAnsi="Times" w:eastAsia="Times"/>
          <w:b w:val="0"/>
          <w:i w:val="0"/>
          <w:color w:val="000000"/>
          <w:sz w:val="18"/>
        </w:rPr>
        <w:t>the Viceroy in the way the present Interim Government is operating.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Any difficulty experienced through Congress having a majority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Assembly to be overcome by their able advocacy of the measures they wished to </w:t>
      </w:r>
      <w:r>
        <w:rPr>
          <w:rFonts w:ascii="Times" w:hAnsi="Times" w:eastAsia="Times"/>
          <w:b w:val="0"/>
          <w:i w:val="0"/>
          <w:color w:val="000000"/>
          <w:sz w:val="18"/>
        </w:rPr>
        <w:t>introduce.</w:t>
      </w:r>
    </w:p>
    <w:p>
      <w:pPr>
        <w:autoSpaceDN w:val="0"/>
        <w:autoSpaceDE w:val="0"/>
        <w:widowControl/>
        <w:spacing w:line="240" w:lineRule="exact" w:before="40" w:after="0"/>
        <w:ind w:left="10" w:right="5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I need not say that this solution coming at this time staggered me.  I asked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“What would Mr. Jinnah say to such a proposal?”  The reply was,  “If you tell him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 the author he will reply ‘Wily Gandhi’.”  I then remarked, “And I presume Mr.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Jinnah will be right?”  To which he replied with great fervour,  “No, I am entirely </w:t>
      </w:r>
      <w:r>
        <w:rPr>
          <w:rFonts w:ascii="Times" w:hAnsi="Times" w:eastAsia="Times"/>
          <w:b w:val="0"/>
          <w:i w:val="0"/>
          <w:color w:val="000000"/>
          <w:sz w:val="18"/>
        </w:rPr>
        <w:t>sincere in my suggestion.”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 this moment the A. D. C. reported that the Tibetan Mission had arrived, and </w:t>
      </w:r>
      <w:r>
        <w:rPr>
          <w:rFonts w:ascii="Times" w:hAnsi="Times" w:eastAsia="Times"/>
          <w:b w:val="0"/>
          <w:i w:val="0"/>
          <w:color w:val="000000"/>
          <w:sz w:val="18"/>
        </w:rPr>
        <w:t>our conversation therefore had to be terminated until the following day.</w:t>
      </w:r>
    </w:p>
    <w:p>
      <w:pPr>
        <w:autoSpaceDN w:val="0"/>
        <w:autoSpaceDE w:val="0"/>
        <w:widowControl/>
        <w:spacing w:line="24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did however obtain Mr. Gandhi’s permission to discuss the matter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Pandit Nehru and Maulana Azad, in strict confidence, the next time they came to </w:t>
      </w:r>
      <w:r>
        <w:rPr>
          <w:rFonts w:ascii="Times" w:hAnsi="Times" w:eastAsia="Times"/>
          <w:b w:val="0"/>
          <w:i w:val="0"/>
          <w:color w:val="000000"/>
          <w:sz w:val="18"/>
        </w:rPr>
        <w:t>see me.</w:t>
      </w:r>
    </w:p>
    <w:p>
      <w:pPr>
        <w:autoSpaceDN w:val="0"/>
        <w:tabs>
          <w:tab w:pos="550" w:val="left"/>
        </w:tabs>
        <w:autoSpaceDE w:val="0"/>
        <w:widowControl/>
        <w:spacing w:line="226" w:lineRule="exact" w:before="10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DDENDUM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During the course of the discussion Mr. Gandhi gave it as his consi-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dered opinion as a student of history and of world politics that never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before, in any case of history he had read about in recent or past times,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so difficult or responsible a task been imposed on any one man as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now faced me.  I thanked him sincerely for realising the position in which </w:t>
      </w:r>
      <w:r>
        <w:rPr>
          <w:rFonts w:ascii="Times" w:hAnsi="Times" w:eastAsia="Times"/>
          <w:b w:val="0"/>
          <w:i w:val="0"/>
          <w:color w:val="000000"/>
          <w:sz w:val="18"/>
        </w:rPr>
        <w:t>I was placed.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photostat: C. W. 11020.  Lord Mountbatten Papers.  Courtesy: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Broadlands Archives Trust.  Also </w:t>
      </w:r>
      <w:r>
        <w:rPr>
          <w:rFonts w:ascii="Times" w:hAnsi="Times" w:eastAsia="Times"/>
          <w:b w:val="0"/>
          <w:i/>
          <w:color w:val="000000"/>
          <w:sz w:val="18"/>
        </w:rPr>
        <w:t>The Transfer of Power,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Vol. X, p. 69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As recorded by Lord Mountbatten.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“Interview with Lord Mountbatten”, </w:t>
      </w:r>
      <w:r>
        <w:rPr>
          <w:rFonts w:ascii="Times" w:hAnsi="Times" w:eastAsia="Times"/>
          <w:b w:val="0"/>
          <w:i w:val="0"/>
          <w:color w:val="000000"/>
          <w:sz w:val="18"/>
        </w:rPr>
        <w:t>1-4-1947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94: 17 FEBRUARY, 1947 - 29 APRIL, 1947.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427</w:t>
      </w:r>
    </w:p>
    <w:p>
      <w:pPr>
        <w:sectPr>
          <w:pgSz w:w="9360" w:h="12960"/>
          <w:pgMar w:top="624" w:right="1376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34"/>
        <w:ind w:left="0" w:right="0"/>
      </w:pPr>
    </w:p>
    <w:p>
      <w:pPr>
        <w:autoSpaceDN w:val="0"/>
        <w:autoSpaceDE w:val="0"/>
        <w:widowControl/>
        <w:spacing w:line="266" w:lineRule="exact" w:before="0" w:after="94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APPENDIX VIII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44"/>
        <w:gridCol w:w="1644"/>
        <w:gridCol w:w="1644"/>
        <w:gridCol w:w="1644"/>
      </w:tblGrid>
      <w:tr>
        <w:trPr>
          <w:trHeight w:hRule="exact" w:val="728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7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Top Secret</w:t>
            </w:r>
          </w:p>
        </w:tc>
        <w:tc>
          <w:tcPr>
            <w:tcW w:type="dxa" w:w="4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60" w:after="0"/>
              <w:ind w:left="23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INTERVIEW  WITH  LORD  MOUNTBATTEN</w:t>
            </w:r>
          </w:p>
        </w:tc>
        <w:tc>
          <w:tcPr>
            <w:tcW w:type="dxa" w:w="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2" w:lineRule="exact" w:before="7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10"/>
              </w:rPr>
              <w:t>1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7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April 2, 1947</w:t>
            </w:r>
          </w:p>
        </w:tc>
      </w:tr>
    </w:tbl>
    <w:p>
      <w:pPr>
        <w:autoSpaceDN w:val="0"/>
        <w:autoSpaceDE w:val="0"/>
        <w:widowControl/>
        <w:spacing w:line="240" w:lineRule="exact" w:before="3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meeting lasted from 2.30 p. m. to 4.30 p. m.</w:t>
      </w:r>
    </w:p>
    <w:p>
      <w:pPr>
        <w:autoSpaceDN w:val="0"/>
        <w:autoSpaceDE w:val="0"/>
        <w:widowControl/>
        <w:spacing w:line="260" w:lineRule="exact" w:before="40" w:after="0"/>
        <w:ind w:left="10" w:right="8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To begin with we discussed the question of holding enquiries in Bihar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Bengal.  I told him the views of the Governor of Bihar, of Sardar Patel and of myself,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enquiries were a waste of time and money, as well as a potential source of further </w:t>
      </w:r>
      <w:r>
        <w:rPr>
          <w:rFonts w:ascii="Times" w:hAnsi="Times" w:eastAsia="Times"/>
          <w:b w:val="0"/>
          <w:i w:val="0"/>
          <w:color w:val="000000"/>
          <w:sz w:val="18"/>
        </w:rPr>
        <w:t>communal strife.</w:t>
      </w:r>
    </w:p>
    <w:p>
      <w:pPr>
        <w:autoSpaceDN w:val="0"/>
        <w:autoSpaceDE w:val="0"/>
        <w:widowControl/>
        <w:spacing w:line="260" w:lineRule="exact" w:before="0" w:after="0"/>
        <w:ind w:left="10" w:right="9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 flatly disagreed, and said that it was, in his opinion, essential that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 Government in Bihar should in all events show good faith by holding an </w:t>
      </w:r>
      <w:r>
        <w:rPr>
          <w:rFonts w:ascii="Times" w:hAnsi="Times" w:eastAsia="Times"/>
          <w:b w:val="0"/>
          <w:i w:val="0"/>
          <w:color w:val="000000"/>
          <w:sz w:val="18"/>
        </w:rPr>
        <w:t>enquiry which would reveal the appalling excesses committed by the Hindus in Bihar.</w:t>
      </w:r>
    </w:p>
    <w:p>
      <w:pPr>
        <w:autoSpaceDN w:val="0"/>
        <w:autoSpaceDE w:val="0"/>
        <w:widowControl/>
        <w:spacing w:line="260" w:lineRule="exact" w:before="0" w:after="0"/>
        <w:ind w:left="10" w:right="9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We both agreed, however, that this was really a matter for the Provincial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to settle, and I suggested that he should discuss the matter in the </w:t>
      </w:r>
      <w:r>
        <w:rPr>
          <w:rFonts w:ascii="Times" w:hAnsi="Times" w:eastAsia="Times"/>
          <w:b w:val="0"/>
          <w:i w:val="0"/>
          <w:color w:val="000000"/>
          <w:sz w:val="18"/>
        </w:rPr>
        <w:t>meanwhile with the Home Member, Sardar Patel.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After this Mr. Gandhi came down firmly for his great plan, which he had </w:t>
      </w:r>
      <w:r>
        <w:rPr>
          <w:rFonts w:ascii="Times" w:hAnsi="Times" w:eastAsia="Times"/>
          <w:b w:val="0"/>
          <w:i w:val="0"/>
          <w:color w:val="000000"/>
          <w:sz w:val="18"/>
        </w:rPr>
        <w:t>revealed to me originally on Tuesday.  I will repeat it here in greater detail.</w:t>
      </w:r>
    </w:p>
    <w:p>
      <w:pPr>
        <w:autoSpaceDN w:val="0"/>
        <w:autoSpaceDE w:val="0"/>
        <w:widowControl/>
        <w:spacing w:line="260" w:lineRule="exact" w:before="0" w:after="0"/>
        <w:ind w:left="10" w:right="8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 wants me to invite Mr. Jinnah to form a new Central Government for India,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will be the Government to which I am to turn over power.  He suggests I should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leave it to Mr. Jinnah to select the Ministers, if necessary entirely from the Muslim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League, but if he feels so inclined he can of course then make it a coalition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by including Nehru and other Congress Ministers as well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representatives of Minorities.  In fact he suggests that Jinnah would be well advised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try and get the highest class team together and one likely to enjoy the greatest </w:t>
      </w:r>
      <w:r>
        <w:rPr>
          <w:rFonts w:ascii="Times" w:hAnsi="Times" w:eastAsia="Times"/>
          <w:b w:val="0"/>
          <w:i w:val="0"/>
          <w:color w:val="000000"/>
          <w:sz w:val="18"/>
        </w:rPr>
        <w:t>confidence of the Assembly.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assured me that the Muslim League had many men of greater calibre than, </w:t>
      </w:r>
      <w:r>
        <w:rPr>
          <w:rFonts w:ascii="Times" w:hAnsi="Times" w:eastAsia="Times"/>
          <w:b w:val="0"/>
          <w:i w:val="0"/>
          <w:color w:val="000000"/>
          <w:sz w:val="18"/>
        </w:rPr>
        <w:t>for example, Nishtar and Ghazanafar Ali Khan.</w:t>
      </w:r>
    </w:p>
    <w:p>
      <w:pPr>
        <w:autoSpaceDN w:val="0"/>
        <w:autoSpaceDE w:val="0"/>
        <w:widowControl/>
        <w:spacing w:line="260" w:lineRule="exact" w:before="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essence of the scheme was that it should be put through quickly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order that I might have as many months as possible as Viceroy and Pre-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sident of the Cabinet, and, by retaining the right of veto, continue to exercise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complete control in the interests of fair play.  The fact that I should be there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see fair play for the first few months would ensure Mr. Jinnah’s Govern-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ment not doing anything foolish which would prejudice its reputation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Assembly or in the country; and he felt that I could guide them along in a manner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would ensure their continuing along the straight and narrow path after I left in 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As recorded by Lord Mountbatten.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“Speech at Prayer Meeting”, </w:t>
      </w:r>
      <w:r>
        <w:rPr>
          <w:rFonts w:ascii="Times" w:hAnsi="Times" w:eastAsia="Times"/>
          <w:b w:val="0"/>
          <w:i w:val="0"/>
          <w:color w:val="000000"/>
          <w:sz w:val="18"/>
        </w:rPr>
        <w:t>3-4-1947</w:t>
      </w:r>
    </w:p>
    <w:p>
      <w:pPr>
        <w:autoSpaceDN w:val="0"/>
        <w:tabs>
          <w:tab w:pos="2550" w:val="left"/>
        </w:tabs>
        <w:autoSpaceDE w:val="0"/>
        <w:widowControl/>
        <w:spacing w:line="266" w:lineRule="exact" w:before="26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428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 GANDHI</w:t>
      </w:r>
    </w:p>
    <w:p>
      <w:pPr>
        <w:sectPr>
          <w:pgSz w:w="9360" w:h="12960"/>
          <w:pgMar w:top="756" w:right="1344" w:bottom="45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June 1948.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If Mr. Jinnah refused this offer, then, Mr. Gandhi pointed out, the offer would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to be made to the only other great party in India—Congress.  He hoped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 would invite Ministers from all shades of opinion including the Muslim </w:t>
      </w:r>
      <w:r>
        <w:rPr>
          <w:rFonts w:ascii="Times" w:hAnsi="Times" w:eastAsia="Times"/>
          <w:b w:val="0"/>
          <w:i w:val="0"/>
          <w:color w:val="000000"/>
          <w:sz w:val="18"/>
        </w:rPr>
        <w:t>League to participate in a Coalition Government.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twitted him that he really desired me to form a Central Government run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Congress, to whom I would turn over power, and that the preliminary offer to Jinnah </w:t>
      </w:r>
      <w:r>
        <w:rPr>
          <w:rFonts w:ascii="Times" w:hAnsi="Times" w:eastAsia="Times"/>
          <w:b w:val="0"/>
          <w:i w:val="0"/>
          <w:color w:val="000000"/>
          <w:sz w:val="18"/>
        </w:rPr>
        <w:t>was merely a manoeuvre.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 assured me with burning sincerity that this was so far from being the case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he then and there volunteered to place his whole services at my disposal in trying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get the Jinnah Government through, first by exercising his influence with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 to accept it, and secondly by touring the length and breadth of the country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getting all the peoples of India to accept the decision.  He convinced me of his </w:t>
      </w:r>
      <w:r>
        <w:rPr>
          <w:rFonts w:ascii="Times" w:hAnsi="Times" w:eastAsia="Times"/>
          <w:b w:val="0"/>
          <w:i w:val="0"/>
          <w:color w:val="000000"/>
          <w:sz w:val="18"/>
        </w:rPr>
        <w:t>sincerity,  and I told him so.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He agreed that I should discuss this plan with Maulana Azad and Nehru.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Finally, he said that he proposed also to discuss it with those two and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Mr. Kripalani.  He agreed as to the supreme importance of complete secrecy, </w:t>
      </w:r>
      <w:r>
        <w:rPr>
          <w:rFonts w:ascii="Times" w:hAnsi="Times" w:eastAsia="Times"/>
          <w:b w:val="0"/>
          <w:i w:val="0"/>
          <w:color w:val="000000"/>
          <w:sz w:val="18"/>
        </w:rPr>
        <w:t>particularly as far as the Press were concerned.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 asked if he might quote me as being in favour of this plan, to which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replied that the most he could say was that I was very interested by it, but that I would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require an assurance from some of the other leaders that they considered it capable of </w:t>
      </w:r>
      <w:r>
        <w:rPr>
          <w:rFonts w:ascii="Times" w:hAnsi="Times" w:eastAsia="Times"/>
          <w:b w:val="0"/>
          <w:i w:val="0"/>
          <w:color w:val="000000"/>
          <w:sz w:val="18"/>
        </w:rPr>
        <w:t>being implemented before I would commit myself to its support.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 discussed alternatives, and I told him I favoured the Cabinet Mission plan </w:t>
      </w:r>
      <w:r>
        <w:rPr>
          <w:rFonts w:ascii="Times" w:hAnsi="Times" w:eastAsia="Times"/>
          <w:b w:val="0"/>
          <w:i w:val="0"/>
          <w:color w:val="000000"/>
          <w:sz w:val="18"/>
        </w:rPr>
        <w:t>most of all, and he replied that he too would be in favour of it if it could be revised.</w:t>
      </w:r>
    </w:p>
    <w:p>
      <w:pPr>
        <w:autoSpaceDN w:val="0"/>
        <w:autoSpaceDE w:val="0"/>
        <w:widowControl/>
        <w:spacing w:line="260" w:lineRule="exact" w:before="40" w:after="1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Finally I discussed the possibility of turning over power to the areas of India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accordance with the wishes of the majority of the residents in those areas.  Broadly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speaking this would make a Hindu India with a Congress Government in Delhi,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truncated Pakistan, and the large states like Mysore, Travancore, Hyderabad, </w:t>
      </w:r>
      <w:r>
        <w:rPr>
          <w:rFonts w:ascii="Times" w:hAnsi="Times" w:eastAsia="Times"/>
          <w:b w:val="0"/>
          <w:i w:val="0"/>
          <w:color w:val="000000"/>
          <w:sz w:val="18"/>
        </w:rPr>
        <w:t>Kashmir, and groups of States, each having separate power turned over to them,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085"/>
        <w:gridCol w:w="1085"/>
        <w:gridCol w:w="1085"/>
        <w:gridCol w:w="1085"/>
        <w:gridCol w:w="1085"/>
        <w:gridCol w:w="1085"/>
      </w:tblGrid>
      <w:tr>
        <w:trPr>
          <w:trHeight w:hRule="exact" w:val="260"/>
        </w:trPr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owing 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allegiance to 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 Central authority 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for 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Defence, </w:t>
            </w:r>
          </w:p>
        </w:tc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External Affairs,</w:t>
            </w:r>
          </w:p>
        </w:tc>
      </w:tr>
    </w:tbl>
    <w:p>
      <w:pPr>
        <w:autoSpaceDN w:val="0"/>
        <w:autoSpaceDE w:val="0"/>
        <w:widowControl/>
        <w:spacing w:line="240" w:lineRule="exact" w:before="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Communications, and possibly food.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 agreed that whatever the decision, it should be taken soon and implemented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early as possible, and that meanwhile it would be an excellent thing if I remained </w:t>
      </w:r>
      <w:r>
        <w:rPr>
          <w:rFonts w:ascii="Times" w:hAnsi="Times" w:eastAsia="Times"/>
          <w:b w:val="0"/>
          <w:i w:val="0"/>
          <w:color w:val="000000"/>
          <w:sz w:val="18"/>
        </w:rPr>
        <w:t>in charge of the Central Government with the power of veto until June 1948.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photostat: C. W. 11021.  Lord Mountbatten Papers.  Courtesy: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Broadlands Archives Trust.  Also </w:t>
      </w:r>
      <w:r>
        <w:rPr>
          <w:rFonts w:ascii="Times" w:hAnsi="Times" w:eastAsia="Times"/>
          <w:b w:val="0"/>
          <w:i/>
          <w:color w:val="000000"/>
          <w:sz w:val="18"/>
        </w:rPr>
        <w:t>The Transfer of Power,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Vol. X, pp. 83-4.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9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94: 17 FEBRUARY, 1947 - 29 APRIL, 1947.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429</w:t>
      </w:r>
    </w:p>
    <w:p>
      <w:pPr>
        <w:sectPr>
          <w:pgSz w:w="9360" w:h="12960"/>
          <w:pgMar w:top="52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66" w:lineRule="exact" w:before="0" w:after="174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APPENDIX  IX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29"/>
        <w:gridCol w:w="1629"/>
        <w:gridCol w:w="1629"/>
        <w:gridCol w:w="1629"/>
      </w:tblGrid>
      <w:tr>
        <w:trPr>
          <w:trHeight w:hRule="exact" w:val="698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7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Top Secret</w:t>
            </w:r>
          </w:p>
        </w:tc>
        <w:tc>
          <w:tcPr>
            <w:tcW w:type="dxa" w:w="4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60" w:after="0"/>
              <w:ind w:left="23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INTERVIEW  WITH  LORD  MOUNTBATTEN</w:t>
            </w:r>
          </w:p>
        </w:tc>
        <w:tc>
          <w:tcPr>
            <w:tcW w:type="dxa" w:w="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2" w:lineRule="exact" w:before="7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10"/>
              </w:rPr>
              <w:t>1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78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April 3, 1947</w:t>
            </w:r>
          </w:p>
        </w:tc>
      </w:tr>
    </w:tbl>
    <w:p>
      <w:pPr>
        <w:autoSpaceDN w:val="0"/>
        <w:autoSpaceDE w:val="0"/>
        <w:widowControl/>
        <w:spacing w:line="240" w:lineRule="exact" w:before="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meeting lasted from 2.30 p. m. to 4.30 p. m.</w:t>
      </w:r>
    </w:p>
    <w:p>
      <w:pPr>
        <w:autoSpaceDN w:val="0"/>
        <w:autoSpaceDE w:val="0"/>
        <w:widowControl/>
        <w:spacing w:line="240" w:lineRule="exact" w:before="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We continued our talks on Mr. Gandhi’s great scheme for the All-India Jinnah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Government.  He informed me that those of the leaders of the Congress he had spoken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had all agreed that it was feasible and would support him, but that he had not yet </w:t>
      </w:r>
      <w:r>
        <w:rPr>
          <w:rFonts w:ascii="Times" w:hAnsi="Times" w:eastAsia="Times"/>
          <w:b w:val="0"/>
          <w:i w:val="0"/>
          <w:color w:val="000000"/>
          <w:sz w:val="18"/>
        </w:rPr>
        <w:t>had time to talk to Pandit Nehru, which he intended to do that evening.</w:t>
      </w:r>
    </w:p>
    <w:p>
      <w:pPr>
        <w:autoSpaceDN w:val="0"/>
        <w:autoSpaceDE w:val="0"/>
        <w:widowControl/>
        <w:spacing w:line="240" w:lineRule="exact" w:before="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 was more than ever intense about his scheme as being the best solution.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But he agreed that if I was unable to decide on that solution, he would support me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any other solution which I could put before him as being in the best interests of the </w:t>
      </w:r>
      <w:r>
        <w:rPr>
          <w:rFonts w:ascii="Times" w:hAnsi="Times" w:eastAsia="Times"/>
          <w:b w:val="0"/>
          <w:i w:val="0"/>
          <w:color w:val="000000"/>
          <w:sz w:val="18"/>
        </w:rPr>
        <w:t>Indian people.</w:t>
      </w:r>
    </w:p>
    <w:p>
      <w:pPr>
        <w:autoSpaceDN w:val="0"/>
        <w:autoSpaceDE w:val="0"/>
        <w:widowControl/>
        <w:spacing w:line="240" w:lineRule="exact" w:before="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 agreed that if the Muslim League were completely intransigent, partition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might have to come, though he was most anxious to retain as strong a Centre as </w:t>
      </w:r>
      <w:r>
        <w:rPr>
          <w:rFonts w:ascii="Times" w:hAnsi="Times" w:eastAsia="Times"/>
          <w:b w:val="0"/>
          <w:i w:val="0"/>
          <w:color w:val="000000"/>
          <w:sz w:val="18"/>
        </w:rPr>
        <w:t>possible in this case.</w:t>
      </w:r>
    </w:p>
    <w:p>
      <w:pPr>
        <w:autoSpaceDN w:val="0"/>
        <w:autoSpaceDE w:val="0"/>
        <w:widowControl/>
        <w:spacing w:line="240" w:lineRule="exact" w:before="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 agreed that an early decision was vital to end communal conflict and to give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time to implement the decision.  And finally he reiterated his desire that whatever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happened I should retain firm charge at the Centre till June 1948 at the very earliest, </w:t>
      </w:r>
      <w:r>
        <w:rPr>
          <w:rFonts w:ascii="Times" w:hAnsi="Times" w:eastAsia="Times"/>
          <w:b w:val="0"/>
          <w:i w:val="0"/>
          <w:color w:val="000000"/>
          <w:sz w:val="18"/>
        </w:rPr>
        <w:t>in order to act as an umpire and exercise a guiding hand during the early stages of self-</w:t>
      </w:r>
      <w:r>
        <w:rPr>
          <w:rFonts w:ascii="Times" w:hAnsi="Times" w:eastAsia="Times"/>
          <w:b w:val="0"/>
          <w:i w:val="0"/>
          <w:color w:val="000000"/>
          <w:sz w:val="18"/>
        </w:rPr>
        <w:t>government.</w:t>
      </w:r>
    </w:p>
    <w:p>
      <w:pPr>
        <w:autoSpaceDN w:val="0"/>
        <w:autoSpaceDE w:val="0"/>
        <w:widowControl/>
        <w:spacing w:line="240" w:lineRule="exact" w:before="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 said that his great friend Badshah Khan was staying with him.  I had never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heard the name and asked him to elucidate.  He referred to him as the Frontier Gandhi,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I then recognized him to be the same person as I knew under the name of abdul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Ghaffar Khan, brother of Dr. Khan Sahib the Premier of the Congress-Muslim </w:t>
      </w:r>
      <w:r>
        <w:rPr>
          <w:rFonts w:ascii="Times" w:hAnsi="Times" w:eastAsia="Times"/>
          <w:b w:val="0"/>
          <w:i w:val="0"/>
          <w:color w:val="000000"/>
          <w:sz w:val="18"/>
        </w:rPr>
        <w:t>Government in the N. W. F. P.</w:t>
      </w:r>
    </w:p>
    <w:p>
      <w:pPr>
        <w:autoSpaceDN w:val="0"/>
        <w:autoSpaceDE w:val="0"/>
        <w:widowControl/>
        <w:spacing w:line="240" w:lineRule="exact" w:before="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 said that Abdul Ghaffar Khan had informed him that the Governor,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Sir Olaf Caroe, had demanded the resignation of his brother, Dr. Khan Sahib and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shown himself to be very partial towards the Muslim League and to influence the </w:t>
      </w:r>
      <w:r>
        <w:rPr>
          <w:rFonts w:ascii="Times" w:hAnsi="Times" w:eastAsia="Times"/>
          <w:b w:val="0"/>
          <w:i w:val="0"/>
          <w:color w:val="000000"/>
          <w:sz w:val="18"/>
        </w:rPr>
        <w:t>British officials in that Province accordingly.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view of the fact that Lord Ismay had just returned from a visit to the N. W. F. </w:t>
      </w:r>
      <w:r>
        <w:rPr>
          <w:rFonts w:ascii="Times" w:hAnsi="Times" w:eastAsia="Times"/>
          <w:b w:val="0"/>
          <w:i w:val="0"/>
          <w:color w:val="000000"/>
          <w:sz w:val="18"/>
        </w:rPr>
        <w:t>P. I sent for him, and Mr. Gandhi repeated his allegation.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Lord Ismay explained the position as he saw it, and pointed out that there must </w:t>
      </w:r>
      <w:r>
        <w:rPr>
          <w:rFonts w:ascii="Times" w:hAnsi="Times" w:eastAsia="Times"/>
          <w:b w:val="0"/>
          <w:i w:val="0"/>
          <w:color w:val="000000"/>
          <w:sz w:val="18"/>
        </w:rPr>
        <w:t>have been misunderstanding.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invited Mr. Gandhi to bring Abdul Ghaffar Khan at 2.30 the following day to </w:t>
      </w:r>
      <w:r>
        <w:rPr>
          <w:rFonts w:ascii="Times" w:hAnsi="Times" w:eastAsia="Times"/>
          <w:b w:val="0"/>
          <w:i w:val="0"/>
          <w:color w:val="000000"/>
          <w:sz w:val="18"/>
        </w:rPr>
        <w:t>meet Lord Ismay and myself.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photostat: C. W. 11022.  Lord Mountbatten Papers.  Courtesy: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Broadlands Archives Trust.  Also </w:t>
      </w:r>
      <w:r>
        <w:rPr>
          <w:rFonts w:ascii="Times" w:hAnsi="Times" w:eastAsia="Times"/>
          <w:b w:val="0"/>
          <w:i/>
          <w:color w:val="000000"/>
          <w:sz w:val="18"/>
        </w:rPr>
        <w:t>The Transfer of Power,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Vol. X, pp. 102-3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As recorded by Lord Mountbatten.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“Speech at Prayer Meeting”, </w:t>
      </w:r>
      <w:r>
        <w:rPr>
          <w:rFonts w:ascii="Times" w:hAnsi="Times" w:eastAsia="Times"/>
          <w:b w:val="0"/>
          <w:i w:val="0"/>
          <w:color w:val="000000"/>
          <w:sz w:val="18"/>
        </w:rPr>
        <w:t>3-4-1947</w:t>
      </w:r>
    </w:p>
    <w:p>
      <w:pPr>
        <w:autoSpaceDN w:val="0"/>
        <w:tabs>
          <w:tab w:pos="2550" w:val="left"/>
        </w:tabs>
        <w:autoSpaceDE w:val="0"/>
        <w:widowControl/>
        <w:spacing w:line="266" w:lineRule="exact" w:before="26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430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 GANDHI</w:t>
      </w:r>
    </w:p>
    <w:p>
      <w:pPr>
        <w:sectPr>
          <w:pgSz w:w="9360" w:h="12960"/>
          <w:pgMar w:top="724" w:right="1404" w:bottom="45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66" w:lineRule="exact" w:before="0" w:after="174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APPENDIX  X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37"/>
        <w:gridCol w:w="1637"/>
        <w:gridCol w:w="1637"/>
        <w:gridCol w:w="1637"/>
      </w:tblGrid>
      <w:tr>
        <w:trPr>
          <w:trHeight w:hRule="exact" w:val="630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7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Top Secret</w:t>
            </w:r>
          </w:p>
        </w:tc>
        <w:tc>
          <w:tcPr>
            <w:tcW w:type="dxa" w:w="4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60" w:after="0"/>
              <w:ind w:left="23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INTERVIEW  WITH  LORD  MOUNTBATTEN</w:t>
            </w:r>
          </w:p>
        </w:tc>
        <w:tc>
          <w:tcPr>
            <w:tcW w:type="dxa" w:w="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2" w:lineRule="exact" w:before="7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10"/>
              </w:rPr>
              <w:t>1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78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April 4, 1947</w:t>
            </w:r>
          </w:p>
        </w:tc>
      </w:tr>
    </w:tbl>
    <w:p>
      <w:pPr>
        <w:autoSpaceDN w:val="0"/>
        <w:autoSpaceDE w:val="0"/>
        <w:widowControl/>
        <w:spacing w:line="240" w:lineRule="exact" w:before="3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meeting lasted from 2.30 p. m. to 4.30 p. m.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 brought with him as promised Abdul Ghaffar Khan.  Lord Ismay </w:t>
      </w:r>
      <w:r>
        <w:rPr>
          <w:rFonts w:ascii="Times" w:hAnsi="Times" w:eastAsia="Times"/>
          <w:b w:val="0"/>
          <w:i w:val="0"/>
          <w:color w:val="000000"/>
          <w:sz w:val="18"/>
        </w:rPr>
        <w:t>attended the meeting.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Abdul Ghaffar Khan gave a very forthright denunciation of the Governor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N. W. F. P. and all his officials, particularly the political officers dealing with the </w:t>
      </w:r>
      <w:r>
        <w:rPr>
          <w:rFonts w:ascii="Times" w:hAnsi="Times" w:eastAsia="Times"/>
          <w:b w:val="0"/>
          <w:i w:val="0"/>
          <w:color w:val="000000"/>
          <w:sz w:val="18"/>
        </w:rPr>
        <w:t>tribes. . . .</w:t>
      </w:r>
    </w:p>
    <w:p>
      <w:pPr>
        <w:autoSpaceDN w:val="0"/>
        <w:autoSpaceDE w:val="0"/>
        <w:widowControl/>
        <w:spacing w:line="260" w:lineRule="exact" w:before="40" w:after="0"/>
        <w:ind w:left="10" w:right="6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asked Mr. Gandhi for his views.  He said he feared that there were many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British members of the I. C. S., particularly among the highly placed ones, who cold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bear to see the British leave India, and  who had clung all along to the theory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if they could only support the Muslim League actively, to the point at which it could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held   that the British could not leave India to civil war, then the British would be </w:t>
      </w:r>
      <w:r>
        <w:rPr>
          <w:rFonts w:ascii="Times" w:hAnsi="Times" w:eastAsia="Times"/>
          <w:b w:val="0"/>
          <w:i w:val="0"/>
          <w:color w:val="000000"/>
          <w:sz w:val="18"/>
        </w:rPr>
        <w:t>compelled      to stay.</w:t>
      </w:r>
    </w:p>
    <w:p>
      <w:pPr>
        <w:autoSpaceDN w:val="0"/>
        <w:autoSpaceDE w:val="0"/>
        <w:widowControl/>
        <w:spacing w:line="260" w:lineRule="exact" w:before="40" w:after="0"/>
        <w:ind w:left="10" w:right="6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 pointed out that the views held by Mr. Winston Churchill were so well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known that had he been in power or had there been any chance of his returning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power, the line taken by all those I. C. S. officials would have achieved its object. . . 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asked Mr. Gandhi for some more examples of biassed officials.  He said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although he did not know Sir Francis Mudie personally, all his friends in Sind told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him that he was extremely pro-Muslim League and much too friendly with his </w:t>
      </w:r>
      <w:r>
        <w:rPr>
          <w:rFonts w:ascii="Times" w:hAnsi="Times" w:eastAsia="Times"/>
          <w:b w:val="0"/>
          <w:i w:val="0"/>
          <w:color w:val="000000"/>
          <w:sz w:val="18"/>
        </w:rPr>
        <w:t>Government.</w:t>
      </w:r>
    </w:p>
    <w:p>
      <w:pPr>
        <w:autoSpaceDN w:val="0"/>
        <w:autoSpaceDE w:val="0"/>
        <w:widowControl/>
        <w:spacing w:line="260" w:lineRule="exact" w:before="40" w:after="0"/>
        <w:ind w:left="10" w:right="6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pointed out that he had previously agreed with Abdul Ghaffar Khan that Sir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Olaf Caroe was insufficiently friendly with his Congress Government in the N. W. F.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P., and now he accused Sir Francis Mudie of being too friendly with the Muslim </w:t>
      </w:r>
      <w:r>
        <w:rPr>
          <w:rFonts w:ascii="Times" w:hAnsi="Times" w:eastAsia="Times"/>
          <w:b w:val="0"/>
          <w:i w:val="0"/>
          <w:color w:val="000000"/>
          <w:sz w:val="18"/>
        </w:rPr>
        <w:t>League Government in Sind.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 replied that he did not wish Governors to be biassed one way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 the other; their friendliness with their Government should be the impartial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friendliness which a constitutional monarch should bestow upon any government </w:t>
      </w:r>
      <w:r>
        <w:rPr>
          <w:rFonts w:ascii="Times" w:hAnsi="Times" w:eastAsia="Times"/>
          <w:b w:val="0"/>
          <w:i w:val="0"/>
          <w:color w:val="000000"/>
          <w:sz w:val="18"/>
        </w:rPr>
        <w:t>which came to power.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advised me most strongly to get rid of any officials who could not be </w:t>
      </w:r>
      <w:r>
        <w:rPr>
          <w:rFonts w:ascii="Times" w:hAnsi="Times" w:eastAsia="Times"/>
          <w:b w:val="0"/>
          <w:i w:val="0"/>
          <w:color w:val="000000"/>
          <w:sz w:val="18"/>
        </w:rPr>
        <w:t>brought to see that they must remain impartial and helpful during the final stages.</w:t>
      </w:r>
    </w:p>
    <w:p>
      <w:pPr>
        <w:autoSpaceDN w:val="0"/>
        <w:autoSpaceDE w:val="0"/>
        <w:widowControl/>
        <w:spacing w:line="260" w:lineRule="exact" w:before="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After this Mr. Gandhi spoke about the Princes. He said that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Princes were really the creation of the British; that many of them had 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As recorded by Lord Mountbatten.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“Outline of Draft Agreement”, </w:t>
      </w:r>
      <w:r>
        <w:rPr>
          <w:rFonts w:ascii="Times" w:hAnsi="Times" w:eastAsia="Times"/>
          <w:b w:val="0"/>
          <w:i w:val="0"/>
          <w:color w:val="000000"/>
          <w:sz w:val="18"/>
        </w:rPr>
        <w:t>4-4-1947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94: 17 FEBRUARY, 1947 - 29 APRIL, 1947.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431</w:t>
      </w:r>
    </w:p>
    <w:p>
      <w:pPr>
        <w:sectPr>
          <w:pgSz w:w="9360" w:h="12960"/>
          <w:pgMar w:top="524" w:right="137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4" w:lineRule="exact" w:before="0" w:after="0"/>
        <w:ind w:left="10" w:right="7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been gradually created up from small chieftains to the position they now held,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because the British realized that they would become strong allies of the British under </w:t>
      </w:r>
      <w:r>
        <w:rPr>
          <w:rFonts w:ascii="Times" w:hAnsi="Times" w:eastAsia="Times"/>
          <w:b w:val="0"/>
          <w:i w:val="0"/>
          <w:color w:val="000000"/>
          <w:sz w:val="18"/>
        </w:rPr>
        <w:t>the system of paramountcy</w:t>
      </w:r>
    </w:p>
    <w:p>
      <w:pPr>
        <w:autoSpaceDN w:val="0"/>
        <w:autoSpaceDE w:val="0"/>
        <w:widowControl/>
        <w:spacing w:line="240" w:lineRule="exact" w:before="40" w:after="0"/>
        <w:ind w:left="10" w:right="6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fact he maintained that the British had, from the imperialistic point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view, acted very correctly in backing the Princes and the Muslim League, since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between these two, had we played our cards really well, we could have claimed it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impossible for us even to  leave India.  He appreciated that my task was rendered all </w:t>
      </w:r>
      <w:r>
        <w:rPr>
          <w:rFonts w:ascii="Times" w:hAnsi="Times" w:eastAsia="Times"/>
          <w:b w:val="0"/>
          <w:i w:val="0"/>
          <w:color w:val="000000"/>
          <w:sz w:val="18"/>
        </w:rPr>
        <w:t>the more difficult by the line taken by my predecessors.</w:t>
      </w:r>
    </w:p>
    <w:p>
      <w:pPr>
        <w:autoSpaceDN w:val="0"/>
        <w:autoSpaceDE w:val="0"/>
        <w:widowControl/>
        <w:spacing w:line="240" w:lineRule="exact" w:before="40" w:after="0"/>
        <w:ind w:left="10" w:right="7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 considered it wicked of Sir Stafford Cripps not to have recommended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turning over of paramountcy to the Central Government representing the sovereignty </w:t>
      </w:r>
      <w:r>
        <w:rPr>
          <w:rFonts w:ascii="Times" w:hAnsi="Times" w:eastAsia="Times"/>
          <w:b w:val="0"/>
          <w:i w:val="0"/>
          <w:color w:val="000000"/>
          <w:sz w:val="18"/>
        </w:rPr>
        <w:t>of the Indian nation.</w:t>
      </w:r>
    </w:p>
    <w:p>
      <w:pPr>
        <w:autoSpaceDN w:val="0"/>
        <w:autoSpaceDE w:val="0"/>
        <w:widowControl/>
        <w:spacing w:line="240" w:lineRule="exact" w:before="40" w:after="0"/>
        <w:ind w:left="10" w:right="7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replied that although I could see the argument for turning over paramountcy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a really strong Central Government representing the whole of the Indian nation,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not yet seen any workable scheme for producing a really strong Central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Government, and in fact the chances of there being anybody to whom paramountcy </w:t>
      </w:r>
      <w:r>
        <w:rPr>
          <w:rFonts w:ascii="Times" w:hAnsi="Times" w:eastAsia="Times"/>
          <w:b w:val="0"/>
          <w:i w:val="0"/>
          <w:color w:val="000000"/>
          <w:sz w:val="18"/>
        </w:rPr>
        <w:t>could be turned over seemed to me to be remote.</w:t>
      </w:r>
    </w:p>
    <w:p>
      <w:pPr>
        <w:autoSpaceDN w:val="0"/>
        <w:autoSpaceDE w:val="0"/>
        <w:widowControl/>
        <w:spacing w:line="240" w:lineRule="exact" w:before="40" w:after="0"/>
        <w:ind w:left="10" w:right="6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Only one scheme would achieve this, and that was the famous Gandhi scheme.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therefore asked him to explain this once more for Lord Ismay’s benefit. 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conclusion I asked Abdul Ghaffar Khan if he really thought that Congress would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accept this scheme, and that it would be workable.  To this he gave a very definitely </w:t>
      </w:r>
      <w:r>
        <w:rPr>
          <w:rFonts w:ascii="Times" w:hAnsi="Times" w:eastAsia="Times"/>
          <w:b w:val="0"/>
          <w:i w:val="0"/>
          <w:color w:val="000000"/>
          <w:sz w:val="18"/>
        </w:rPr>
        <w:t>affirmative reply.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then invited Lord Ismay to take Mr. Gandhi to his room and put his scheme in </w:t>
      </w:r>
      <w:r>
        <w:rPr>
          <w:rFonts w:ascii="Times" w:hAnsi="Times" w:eastAsia="Times"/>
          <w:b w:val="0"/>
          <w:i w:val="0"/>
          <w:color w:val="000000"/>
          <w:sz w:val="18"/>
        </w:rPr>
        <w:t>writing.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photostat: C. W. 11023.  Lord Mountbatten Papers. Courtesy: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Broadlands Archives Trust.  Also </w:t>
      </w:r>
      <w:r>
        <w:rPr>
          <w:rFonts w:ascii="Times" w:hAnsi="Times" w:eastAsia="Times"/>
          <w:b w:val="0"/>
          <w:i/>
          <w:color w:val="000000"/>
          <w:sz w:val="18"/>
        </w:rPr>
        <w:t>The Transfer of Power,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Vol. X, pp. 120-1.</w:t>
      </w:r>
    </w:p>
    <w:p>
      <w:pPr>
        <w:autoSpaceDN w:val="0"/>
        <w:autoSpaceDE w:val="0"/>
        <w:widowControl/>
        <w:spacing w:line="266" w:lineRule="exact" w:before="400" w:after="154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APPENDIX  XI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85"/>
        <w:gridCol w:w="2185"/>
        <w:gridCol w:w="2185"/>
      </w:tblGrid>
      <w:tr>
        <w:trPr>
          <w:trHeight w:hRule="exact" w:val="330"/>
        </w:trPr>
        <w:tc>
          <w:tcPr>
            <w:tcW w:type="dxa" w:w="1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51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Personal</w:t>
            </w:r>
          </w:p>
        </w:tc>
        <w:tc>
          <w:tcPr>
            <w:tcW w:type="dxa" w:w="3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60" w:after="0"/>
              <w:ind w:left="57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LETTER  FROM  LORD  ISMAY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4" w:lineRule="exact" w:before="7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10"/>
              </w:rPr>
              <w:t>1</w:t>
            </w:r>
          </w:p>
        </w:tc>
      </w:tr>
      <w:tr>
        <w:trPr>
          <w:trHeight w:hRule="exact" w:val="400"/>
        </w:trPr>
        <w:tc>
          <w:tcPr>
            <w:tcW w:type="dxa" w:w="2185"/>
            <w:vMerge/>
            <w:tcBorders/>
          </w:tcPr>
          <w:p/>
        </w:tc>
        <w:tc>
          <w:tcPr>
            <w:tcW w:type="dxa" w:w="2185"/>
            <w:vMerge/>
            <w:tcBorders/>
          </w:tcPr>
          <w:p/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HE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V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ICEROY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’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OUSE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,</w:t>
            </w:r>
          </w:p>
        </w:tc>
      </w:tr>
      <w:tr>
        <w:trPr>
          <w:trHeight w:hRule="exact" w:val="256"/>
        </w:trPr>
        <w:tc>
          <w:tcPr>
            <w:tcW w:type="dxa" w:w="2185"/>
            <w:vMerge/>
            <w:tcBorders/>
          </w:tcPr>
          <w:p/>
        </w:tc>
        <w:tc>
          <w:tcPr>
            <w:tcW w:type="dxa" w:w="2185"/>
            <w:vMerge/>
            <w:tcBorders/>
          </w:tcPr>
          <w:p/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0" w:right="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EW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ELHI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,</w:t>
            </w:r>
          </w:p>
        </w:tc>
      </w:tr>
    </w:tbl>
    <w:p>
      <w:pPr>
        <w:autoSpaceDN w:val="0"/>
        <w:autoSpaceDE w:val="0"/>
        <w:widowControl/>
        <w:spacing w:line="14" w:lineRule="exact" w:before="0" w:after="236"/>
        <w:ind w:left="0" w:right="0"/>
      </w:pPr>
    </w:p>
    <w:p>
      <w:pPr>
        <w:sectPr>
          <w:pgSz w:w="9360" w:h="12960"/>
          <w:pgMar w:top="524" w:right="1364" w:bottom="45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 MR.  GANDHI,</w:t>
      </w:r>
    </w:p>
    <w:p>
      <w:pPr>
        <w:sectPr>
          <w:type w:val="continuous"/>
          <w:pgSz w:w="9360" w:h="12960"/>
          <w:pgMar w:top="524" w:right="1364" w:bottom="452" w:left="1440" w:header="720" w:footer="720" w:gutter="0"/>
          <w:cols w:num="2" w:equalWidth="0">
            <w:col w:w="3518" w:space="0"/>
            <w:col w:w="303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62"/>
        <w:ind w:left="0" w:right="7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April 6, 1947</w:t>
      </w:r>
    </w:p>
    <w:p>
      <w:pPr>
        <w:sectPr>
          <w:type w:val="nextColumn"/>
          <w:pgSz w:w="9360" w:h="12960"/>
          <w:pgMar w:top="524" w:right="1364" w:bottom="452" w:left="1440" w:header="720" w:footer="720" w:gutter="0"/>
          <w:cols w:num="2" w:equalWidth="0">
            <w:col w:w="3518" w:space="0"/>
            <w:col w:w="3038" w:space="0"/>
          </w:cols>
          <w:docGrid w:linePitch="360"/>
        </w:sectPr>
      </w:pPr>
    </w:p>
    <w:p>
      <w:pPr>
        <w:autoSpaceDN w:val="0"/>
        <w:tabs>
          <w:tab w:pos="550" w:val="left"/>
        </w:tabs>
        <w:autoSpaceDE w:val="0"/>
        <w:widowControl/>
        <w:spacing w:line="25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Thank you for your letter of 5th April.  It was very kind of you to dictate it at </w:t>
      </w:r>
      <w:r>
        <w:rPr>
          <w:rFonts w:ascii="Times" w:hAnsi="Times" w:eastAsia="Times"/>
          <w:b w:val="0"/>
          <w:i w:val="0"/>
          <w:color w:val="000000"/>
          <w:sz w:val="18"/>
        </w:rPr>
        <w:t>such a late hour in order that it might reach me last night.</w:t>
      </w:r>
    </w:p>
    <w:p>
      <w:pPr>
        <w:autoSpaceDN w:val="0"/>
        <w:autoSpaceDE w:val="0"/>
        <w:widowControl/>
        <w:spacing w:line="260" w:lineRule="exact" w:before="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think that there has been some misunderstanding about the form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short note which I prepared last Friday.  As I understood it, Lord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Mountbatten, on the conclusion of his talk with you, asked if you would be so </w:t>
      </w:r>
    </w:p>
    <w:p>
      <w:pPr>
        <w:autoSpaceDN w:val="0"/>
        <w:autoSpaceDE w:val="0"/>
        <w:widowControl/>
        <w:spacing w:line="240" w:lineRule="exact" w:before="2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“Outline of Draft Agreement” and “Letter to Lord Ismay”, 6-4-1947</w:t>
      </w:r>
    </w:p>
    <w:p>
      <w:pPr>
        <w:autoSpaceDN w:val="0"/>
        <w:tabs>
          <w:tab w:pos="2550" w:val="left"/>
        </w:tabs>
        <w:autoSpaceDE w:val="0"/>
        <w:widowControl/>
        <w:spacing w:line="266" w:lineRule="exact" w:before="26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432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 GANDHI</w:t>
      </w:r>
    </w:p>
    <w:p>
      <w:pPr>
        <w:sectPr>
          <w:type w:val="continuous"/>
          <w:pgSz w:w="9360" w:h="12960"/>
          <w:pgMar w:top="524" w:right="1364" w:bottom="45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good as to spare a little more time for a talk with me about your plan,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order that I might prepare a short note summarizing its salient features in general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terms.  He had no intention, so far as I know, that I should attempt anything formal 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elaborate.  I have now shown him your letter and he confirms that my interpretation </w:t>
      </w:r>
      <w:r>
        <w:rPr>
          <w:rFonts w:ascii="Times" w:hAnsi="Times" w:eastAsia="Times"/>
          <w:b w:val="0"/>
          <w:i w:val="0"/>
          <w:color w:val="000000"/>
          <w:sz w:val="18"/>
        </w:rPr>
        <w:t>of his wishes was correct.</w:t>
      </w:r>
    </w:p>
    <w:p>
      <w:pPr>
        <w:autoSpaceDN w:val="0"/>
        <w:autoSpaceDE w:val="0"/>
        <w:widowControl/>
        <w:spacing w:line="240" w:lineRule="exact" w:before="20" w:after="0"/>
        <w:ind w:left="10" w:right="5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have prepared a revised copy of my note substituting your version of point 7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the original and including your point 8.  This covers much the same ground as my </w:t>
      </w:r>
      <w:r>
        <w:rPr>
          <w:rFonts w:ascii="Times" w:hAnsi="Times" w:eastAsia="Times"/>
          <w:b w:val="0"/>
          <w:i w:val="0"/>
          <w:color w:val="000000"/>
          <w:sz w:val="18"/>
        </w:rPr>
        <w:t>original points 3 and 4, which therefore now become redundant.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Lord Mountbatten has asked me to say that he much looks forward to having </w:t>
      </w:r>
      <w:r>
        <w:rPr>
          <w:rFonts w:ascii="Times" w:hAnsi="Times" w:eastAsia="Times"/>
          <w:b w:val="0"/>
          <w:i w:val="0"/>
          <w:color w:val="000000"/>
          <w:sz w:val="18"/>
        </w:rPr>
        <w:t>another talk with you about your plan before you leave.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May I conclude with an expression of my personal thanks for having spared </w:t>
      </w:r>
      <w:r>
        <w:rPr>
          <w:rFonts w:ascii="Times" w:hAnsi="Times" w:eastAsia="Times"/>
          <w:b w:val="0"/>
          <w:i w:val="0"/>
          <w:color w:val="000000"/>
          <w:sz w:val="18"/>
        </w:rPr>
        <w:t>me so much of your time last Friday.</w:t>
      </w:r>
    </w:p>
    <w:p>
      <w:pPr>
        <w:autoSpaceDN w:val="0"/>
        <w:tabs>
          <w:tab w:pos="550" w:val="left"/>
          <w:tab w:pos="5150" w:val="left"/>
          <w:tab w:pos="5530" w:val="left"/>
        </w:tabs>
        <w:autoSpaceDE w:val="0"/>
        <w:widowControl/>
        <w:spacing w:line="256" w:lineRule="exact" w:before="2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Yours sincerely,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SMAY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[PS.]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Viceroy assures you that he will not mention your plan to Mr. Jinnah until </w:t>
      </w:r>
      <w:r>
        <w:rPr>
          <w:rFonts w:ascii="Times" w:hAnsi="Times" w:eastAsia="Times"/>
          <w:b w:val="0"/>
          <w:i w:val="0"/>
          <w:color w:val="000000"/>
          <w:sz w:val="18"/>
        </w:rPr>
        <w:t>he has had a further talk about it with you.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>Gandhiji’s Correspondence with the Government,</w:t>
      </w:r>
      <w:r>
        <w:rPr>
          <w:rFonts w:ascii="Times" w:hAnsi="Times" w:eastAsia="Times"/>
          <w:b w:val="0"/>
          <w:i/>
          <w:color w:val="000000"/>
          <w:sz w:val="18"/>
        </w:rPr>
        <w:t>1944-47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pp. 239-40, and </w:t>
      </w:r>
      <w:r>
        <w:rPr>
          <w:rFonts w:ascii="Times" w:hAnsi="Times" w:eastAsia="Times"/>
          <w:b w:val="0"/>
          <w:i/>
          <w:color w:val="000000"/>
          <w:sz w:val="18"/>
        </w:rPr>
        <w:t>The Transfer of Power,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Vol. X, p. 140</w:t>
      </w:r>
    </w:p>
    <w:p>
      <w:pPr>
        <w:autoSpaceDN w:val="0"/>
        <w:autoSpaceDE w:val="0"/>
        <w:widowControl/>
        <w:spacing w:line="266" w:lineRule="exact" w:before="20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APPENDIX  XII</w:t>
      </w:r>
    </w:p>
    <w:p>
      <w:pPr>
        <w:autoSpaceDN w:val="0"/>
        <w:autoSpaceDE w:val="0"/>
        <w:widowControl/>
        <w:spacing w:line="244" w:lineRule="exact" w:before="214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LETTER  FROM  LORD  MOUNTBATTEN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216" w:after="0"/>
        <w:ind w:left="0" w:right="5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4"/>
        </w:rPr>
        <w:t>HE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4"/>
        </w:rPr>
        <w:t>ICEROY</w:t>
      </w:r>
      <w:r>
        <w:rPr>
          <w:rFonts w:ascii="Times" w:hAnsi="Times" w:eastAsia="Times"/>
          <w:b w:val="0"/>
          <w:i w:val="0"/>
          <w:color w:val="000000"/>
          <w:sz w:val="16"/>
        </w:rPr>
        <w:t>’</w:t>
      </w:r>
      <w:r>
        <w:rPr>
          <w:rFonts w:ascii="Times" w:hAnsi="Times" w:eastAsia="Times"/>
          <w:b w:val="0"/>
          <w:i w:val="0"/>
          <w:color w:val="000000"/>
          <w:sz w:val="14"/>
        </w:rPr>
        <w:t>S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4"/>
        </w:rPr>
        <w:t>OUSE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5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4"/>
        </w:rPr>
        <w:t>ELHI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20" w:lineRule="exact" w:before="72" w:after="0"/>
        <w:ind w:left="0" w:right="6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April 7, 1947</w:t>
      </w:r>
    </w:p>
    <w:p>
      <w:pPr>
        <w:autoSpaceDN w:val="0"/>
        <w:tabs>
          <w:tab w:pos="550" w:val="left"/>
        </w:tabs>
        <w:autoSpaceDE w:val="0"/>
        <w:widowControl/>
        <w:spacing w:line="242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 MR.  GANDHI,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Ismay has shown me your letter to him of 6th April, and we both are most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upset to think that any act, or omission, on our part should in any way increase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great burden you are bearing.  I therefore think it right to send you the following </w:t>
      </w:r>
      <w:r>
        <w:rPr>
          <w:rFonts w:ascii="Times" w:hAnsi="Times" w:eastAsia="Times"/>
          <w:b w:val="0"/>
          <w:i w:val="0"/>
          <w:color w:val="000000"/>
          <w:sz w:val="18"/>
        </w:rPr>
        <w:t>personal explanation.</w:t>
      </w:r>
    </w:p>
    <w:p>
      <w:pPr>
        <w:autoSpaceDN w:val="0"/>
        <w:autoSpaceDE w:val="0"/>
        <w:widowControl/>
        <w:spacing w:line="240" w:lineRule="exact" w:before="0" w:after="0"/>
        <w:ind w:left="10" w:right="5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As we were parting last Friday afternoon, I said that your plan had many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attractions for me and I asked you if you would be so good as to explain it to Ismay,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who had not been present when you first propounded it.  On your agreeing to do so,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asked Ismay to make a note of its salient features, and I authorized him to talk it over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confidence with the Reforms Commissioner. I am extremely sorry if by these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observations I gave you the impression that I wished your plan reduced to the terms of </w:t>
      </w:r>
      <w:r>
        <w:rPr>
          <w:rFonts w:ascii="Times" w:hAnsi="Times" w:eastAsia="Times"/>
          <w:b w:val="0"/>
          <w:i w:val="0"/>
          <w:color w:val="000000"/>
          <w:sz w:val="18"/>
        </w:rPr>
        <w:t>formal agreement.</w:t>
      </w:r>
    </w:p>
    <w:p>
      <w:pPr>
        <w:autoSpaceDN w:val="0"/>
        <w:autoSpaceDE w:val="0"/>
        <w:widowControl/>
        <w:spacing w:line="240" w:lineRule="exact" w:before="4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Lord Ismay”, 6-4-1947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94: 17 FEBRUARY, 1947 - 29 APRIL, 1947.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433</w:t>
      </w:r>
    </w:p>
    <w:p>
      <w:pPr>
        <w:sectPr>
          <w:pgSz w:w="9360" w:h="12960"/>
          <w:pgMar w:top="524" w:right="1376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As I explained to you during the many talks that we have enjoyed,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my aim has been and is to keep a perfectly open mind until I have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advantages of discussions with important Indian political leaders with the object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seeking an agreement between all parties, so that peace can be restored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country and an acceptable basis for the transfer of power be worked out.  When these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preliminary conversations have been completed, I shall then have to make up my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mind as to what I am going to recommend to His Majesty’s Government and, before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 so, I shall most certainly take advantage of your kind offer of further discussion </w:t>
      </w:r>
      <w:r>
        <w:rPr>
          <w:rFonts w:ascii="Times" w:hAnsi="Times" w:eastAsia="Times"/>
          <w:b w:val="0"/>
          <w:i w:val="0"/>
          <w:color w:val="000000"/>
          <w:sz w:val="18"/>
        </w:rPr>
        <w:t>with you.</w:t>
      </w:r>
    </w:p>
    <w:p>
      <w:pPr>
        <w:autoSpaceDN w:val="0"/>
        <w:tabs>
          <w:tab w:pos="4250" w:val="left"/>
          <w:tab w:pos="4790" w:val="left"/>
        </w:tabs>
        <w:autoSpaceDE w:val="0"/>
        <w:widowControl/>
        <w:spacing w:line="222" w:lineRule="exact" w:before="0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Yours sincerely,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OUNTBATTEN  OF 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URMA </w:t>
      </w:r>
      <w:r>
        <w:rPr>
          <w:rFonts w:ascii="Times" w:hAnsi="Times" w:eastAsia="Times"/>
          <w:b w:val="0"/>
          <w:i w:val="0"/>
          <w:color w:val="000000"/>
          <w:sz w:val="20"/>
        </w:rPr>
        <w:t>M.  K.  G</w:t>
      </w:r>
      <w:r>
        <w:rPr>
          <w:rFonts w:ascii="Times" w:hAnsi="Times" w:eastAsia="Times"/>
          <w:b w:val="0"/>
          <w:i w:val="0"/>
          <w:color w:val="000000"/>
          <w:sz w:val="14"/>
        </w:rPr>
        <w:t>ANDHI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, 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4"/>
        </w:rPr>
        <w:t>SQ</w:t>
      </w:r>
      <w:r>
        <w:rPr>
          <w:rFonts w:ascii="Times" w:hAnsi="Times" w:eastAsia="Times"/>
          <w:b w:val="0"/>
          <w:i w:val="0"/>
          <w:color w:val="000000"/>
          <w:sz w:val="16"/>
        </w:rPr>
        <w:t>.</w:t>
      </w:r>
    </w:p>
    <w:p>
      <w:pPr>
        <w:autoSpaceDN w:val="0"/>
        <w:autoSpaceDE w:val="0"/>
        <w:widowControl/>
        <w:spacing w:line="220" w:lineRule="exact" w:before="46" w:after="0"/>
        <w:ind w:left="10" w:right="518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HANGI 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OLONY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4"/>
        </w:rPr>
        <w:t>EADING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OAD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4"/>
        </w:rPr>
        <w:t>EW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4"/>
        </w:rPr>
        <w:t>ELHI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Gandhiji’s Correspondence with the Government, 1944-47,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pp. 241-2, and </w:t>
      </w:r>
      <w:r>
        <w:rPr>
          <w:rFonts w:ascii="Times" w:hAnsi="Times" w:eastAsia="Times"/>
          <w:b w:val="0"/>
          <w:i/>
          <w:color w:val="000000"/>
          <w:sz w:val="18"/>
        </w:rPr>
        <w:t>The Transfer of Power,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Vol. X, pp. 145-6</w:t>
      </w:r>
    </w:p>
    <w:p>
      <w:pPr>
        <w:autoSpaceDN w:val="0"/>
        <w:autoSpaceDE w:val="0"/>
        <w:widowControl/>
        <w:spacing w:line="266" w:lineRule="exact" w:before="340" w:after="0"/>
        <w:ind w:left="0" w:right="26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APPENDIX  XIII</w:t>
      </w:r>
    </w:p>
    <w:p>
      <w:pPr>
        <w:autoSpaceDN w:val="0"/>
        <w:autoSpaceDE w:val="0"/>
        <w:widowControl/>
        <w:spacing w:line="244" w:lineRule="exact" w:before="294" w:after="0"/>
        <w:ind w:left="13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LETTER  FROM  LORD  MOUNTBATTEN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122" w:after="0"/>
        <w:ind w:left="5430" w:right="0" w:hanging="10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8"/>
        </w:rPr>
        <w:t>ICEROY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 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>OUSE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20" w:lineRule="exact" w:before="12" w:after="0"/>
        <w:ind w:left="0" w:right="11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April 7, 1947</w:t>
      </w:r>
    </w:p>
    <w:p>
      <w:pPr>
        <w:autoSpaceDN w:val="0"/>
        <w:autoSpaceDE w:val="0"/>
        <w:widowControl/>
        <w:spacing w:line="212" w:lineRule="exact" w:before="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 MR.  GANDHI,</w:t>
      </w:r>
    </w:p>
    <w:p>
      <w:pPr>
        <w:autoSpaceDN w:val="0"/>
        <w:autoSpaceDE w:val="0"/>
        <w:widowControl/>
        <w:spacing w:line="220" w:lineRule="exact" w:before="46" w:after="0"/>
        <w:ind w:left="10" w:right="10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Many thanks for your letter of today.  I find it difficult to advise you.  Though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root causes of the disturbances in the Punjab still exist there has been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considerable measure of success in dealing with immediate disturbances, and I doubt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whether you ought to exhaust yourself by undertaking any  tour in the Punjab at this </w:t>
      </w:r>
      <w:r>
        <w:rPr>
          <w:rFonts w:ascii="Times" w:hAnsi="Times" w:eastAsia="Times"/>
          <w:b w:val="0"/>
          <w:i w:val="0"/>
          <w:color w:val="000000"/>
          <w:sz w:val="18"/>
        </w:rPr>
        <w:t>time of the year.</w:t>
      </w:r>
    </w:p>
    <w:p>
      <w:pPr>
        <w:autoSpaceDN w:val="0"/>
        <w:autoSpaceDE w:val="0"/>
        <w:widowControl/>
        <w:spacing w:line="222" w:lineRule="exact" w:before="38" w:after="0"/>
        <w:ind w:left="10" w:right="10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quite agree that those outbreaks of violence are not a mere detail.  What we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to secure is a settlement between the parties at the centre and, if possible,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combined front against violence.  It is the effort to find a solution which will occupy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all my efforts in the near future, and I know I can rely on help from you wherever you </w:t>
      </w:r>
      <w:r>
        <w:rPr>
          <w:rFonts w:ascii="Times" w:hAnsi="Times" w:eastAsia="Times"/>
          <w:b w:val="0"/>
          <w:i w:val="0"/>
          <w:color w:val="000000"/>
          <w:sz w:val="18"/>
        </w:rPr>
        <w:t>may be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enjoyed meeting you so much and found all you had to say of the greatest </w:t>
      </w:r>
      <w:r>
        <w:rPr>
          <w:rFonts w:ascii="Times" w:hAnsi="Times" w:eastAsia="Times"/>
          <w:b w:val="0"/>
          <w:i w:val="0"/>
          <w:color w:val="000000"/>
          <w:sz w:val="18"/>
        </w:rPr>
        <w:t>interest.</w:t>
      </w:r>
    </w:p>
    <w:p>
      <w:pPr>
        <w:autoSpaceDN w:val="0"/>
        <w:autoSpaceDE w:val="0"/>
        <w:widowControl/>
        <w:spacing w:line="220" w:lineRule="exact" w:before="58" w:after="0"/>
        <w:ind w:left="0" w:right="65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" w:after="0"/>
        <w:ind w:left="0" w:right="10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OUNTBATTEN  OF 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URMA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>Gandhiji’s Correspondence with the Government, 1944-47,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pp. 242-3, and </w:t>
      </w:r>
      <w:r>
        <w:rPr>
          <w:rFonts w:ascii="Times" w:hAnsi="Times" w:eastAsia="Times"/>
          <w:b w:val="0"/>
          <w:i/>
          <w:color w:val="000000"/>
          <w:sz w:val="18"/>
        </w:rPr>
        <w:t>The Transfer of Power,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Vol. X, p. 147</w:t>
      </w:r>
    </w:p>
    <w:p>
      <w:pPr>
        <w:autoSpaceDN w:val="0"/>
        <w:autoSpaceDE w:val="0"/>
        <w:widowControl/>
        <w:spacing w:line="240" w:lineRule="exact" w:before="2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Lord Mountbatten</w:t>
      </w:r>
    </w:p>
    <w:p>
      <w:pPr>
        <w:autoSpaceDN w:val="0"/>
        <w:tabs>
          <w:tab w:pos="2550" w:val="left"/>
        </w:tabs>
        <w:autoSpaceDE w:val="0"/>
        <w:widowControl/>
        <w:spacing w:line="266" w:lineRule="exact" w:before="26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434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 GANDHI</w:t>
      </w:r>
    </w:p>
    <w:p>
      <w:pPr>
        <w:sectPr>
          <w:pgSz w:w="9360" w:h="12960"/>
          <w:pgMar w:top="524" w:right="1326" w:bottom="45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44" w:lineRule="exact" w:before="0" w:after="236"/>
        <w:ind w:left="0" w:right="2644" w:firstLine="0"/>
        <w:jc w:val="right"/>
      </w:pPr>
      <w:r>
        <w:rPr>
          <w:rFonts w:ascii="Times" w:hAnsi="Times" w:eastAsia="Times"/>
          <w:b w:val="0"/>
          <w:i/>
          <w:color w:val="000000"/>
          <w:sz w:val="20"/>
        </w:rPr>
        <w:t>APPENDIX XIV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42"/>
        <w:gridCol w:w="1642"/>
        <w:gridCol w:w="1642"/>
        <w:gridCol w:w="1642"/>
      </w:tblGrid>
      <w:tr>
        <w:trPr>
          <w:trHeight w:hRule="exact" w:val="710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5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Top Secret</w:t>
            </w:r>
          </w:p>
        </w:tc>
        <w:tc>
          <w:tcPr>
            <w:tcW w:type="dxa" w:w="4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60" w:after="0"/>
              <w:ind w:left="23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INTERVIEW  WITH  LORD  MOUNTBATTEN</w:t>
            </w:r>
          </w:p>
        </w:tc>
        <w:tc>
          <w:tcPr>
            <w:tcW w:type="dxa" w:w="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2" w:lineRule="exact" w:before="7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000000"/>
                <w:sz w:val="10"/>
              </w:rPr>
              <w:t>1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April 12, 1947</w:t>
            </w:r>
          </w:p>
        </w:tc>
      </w:tr>
    </w:tbl>
    <w:p>
      <w:pPr>
        <w:autoSpaceDN w:val="0"/>
        <w:autoSpaceDE w:val="0"/>
        <w:widowControl/>
        <w:spacing w:line="240" w:lineRule="exact" w:before="3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meeting lasted from 11.45 a. m. to 1.45 p. m.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thanked him for the letter he had sent me the previous day saying that he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been unable to get his great plan for a Jinnah government through responsible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members of Congress, and had therefore had to withdraw it.  He regretted his failure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very much, but said he thought I could still go ahead on the plan myself if I ardently </w:t>
      </w:r>
      <w:r>
        <w:rPr>
          <w:rFonts w:ascii="Times" w:hAnsi="Times" w:eastAsia="Times"/>
          <w:b w:val="0"/>
          <w:i w:val="0"/>
          <w:color w:val="000000"/>
          <w:sz w:val="18"/>
        </w:rPr>
        <w:t>believed in it.</w:t>
      </w:r>
    </w:p>
    <w:p>
      <w:pPr>
        <w:autoSpaceDN w:val="0"/>
        <w:autoSpaceDE w:val="0"/>
        <w:widowControl/>
        <w:spacing w:line="260" w:lineRule="exact" w:before="40" w:after="0"/>
        <w:ind w:left="10" w:right="4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told him that however much I believed in it I couldn’t possibly go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ahead with success in a matter in which he had already failed himself with the </w:t>
      </w:r>
      <w:r>
        <w:rPr>
          <w:rFonts w:ascii="Times" w:hAnsi="Times" w:eastAsia="Times"/>
          <w:b w:val="0"/>
          <w:i w:val="0"/>
          <w:color w:val="000000"/>
          <w:sz w:val="18"/>
        </w:rPr>
        <w:t>Congress.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then told him I wanted to report to him in strict confidence all my </w:t>
      </w:r>
      <w:r>
        <w:rPr>
          <w:rFonts w:ascii="Times" w:hAnsi="Times" w:eastAsia="Times"/>
          <w:b w:val="0"/>
          <w:i w:val="0"/>
          <w:color w:val="000000"/>
          <w:sz w:val="18"/>
        </w:rPr>
        <w:t>conversations with Mr. Jinnah, to put him in the picture.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then said that although my mind was still open I was now particularly </w:t>
      </w:r>
      <w:r>
        <w:rPr>
          <w:rFonts w:ascii="Times" w:hAnsi="Times" w:eastAsia="Times"/>
          <w:b w:val="0"/>
          <w:i w:val="0"/>
          <w:color w:val="000000"/>
          <w:sz w:val="18"/>
        </w:rPr>
        <w:t>studying two alternative solutions:</w:t>
      </w:r>
    </w:p>
    <w:p>
      <w:pPr>
        <w:autoSpaceDN w:val="0"/>
        <w:autoSpaceDE w:val="0"/>
        <w:widowControl/>
        <w:spacing w:line="260" w:lineRule="exact" w:before="40" w:after="0"/>
        <w:ind w:left="10" w:right="8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(a) the Cabinet Mission plan; (b) a truncated Pakistan.  I asked him how much 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personally favoured a united India, and of course he said he was extremely anxious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it.  I asked him how far he thought Congress would go towards accepting the Cabinet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Mission plan and warned him that Mr. Jinnah was bitterly opposed to the Cabinet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Mission plan and therefore Congress would have to go at least as far as Mr. Jinnah </w:t>
      </w:r>
      <w:r>
        <w:rPr>
          <w:rFonts w:ascii="Times" w:hAnsi="Times" w:eastAsia="Times"/>
          <w:b w:val="0"/>
          <w:i w:val="0"/>
          <w:color w:val="000000"/>
          <w:sz w:val="18"/>
        </w:rPr>
        <w:t>wanted before he would even consider it.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 said that the whole bone of contention was the interpretation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 meaning of the Cabinet Mission plan, and he suggested that I should call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High Court to interpret it.  I told him that the differences of opinion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already been resolved by the statement of the Cabinet of the 6th December;  but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held that the people who drafted the statement were not the people who had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interpret it, and gave as an analogy Acts of Parliament.  He said that if a difference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opinion arose as to the meaning of a particular clause in law, it was the judge who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settled the meaning and who interpreted the law and not the people who framed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law.  He seemed convinced that the Congress would accept any interpretation the </w:t>
      </w:r>
      <w:r>
        <w:rPr>
          <w:rFonts w:ascii="Times" w:hAnsi="Times" w:eastAsia="Times"/>
          <w:b w:val="0"/>
          <w:i w:val="0"/>
          <w:color w:val="000000"/>
          <w:sz w:val="18"/>
        </w:rPr>
        <w:t>High Court gave.</w:t>
      </w:r>
    </w:p>
    <w:p>
      <w:pPr>
        <w:autoSpaceDN w:val="0"/>
        <w:autoSpaceDE w:val="0"/>
        <w:widowControl/>
        <w:spacing w:line="260" w:lineRule="exact" w:before="40" w:after="1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told him I did not see how we could possibly have a different inter-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pretation put on the meaning of the Cabinet Mission plan to that which the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314"/>
        <w:gridCol w:w="1314"/>
        <w:gridCol w:w="1314"/>
        <w:gridCol w:w="1314"/>
        <w:gridCol w:w="1314"/>
      </w:tblGrid>
      <w:tr>
        <w:trPr>
          <w:trHeight w:hRule="exact" w:val="310"/>
        </w:trPr>
        <w:tc>
          <w:tcPr>
            <w:tcW w:type="dxa" w:w="3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Cabinet Mission themselves had announced </w:t>
            </w:r>
          </w:p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on </w:t>
            </w:r>
          </w:p>
        </w:tc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December the 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6th 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after 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20" w:lineRule="exact" w:before="1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As recorded by Lord Mountbatten.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to Lord Mountbatten”, </w:t>
      </w:r>
      <w:r>
        <w:rPr>
          <w:rFonts w:ascii="Times" w:hAnsi="Times" w:eastAsia="Times"/>
          <w:b w:val="0"/>
          <w:i w:val="0"/>
          <w:color w:val="000000"/>
          <w:sz w:val="18"/>
        </w:rPr>
        <w:t>11-4-1947 and “A Joint Appeal”, 12-4-1947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94: 17 FEBRUARY, 1947 - 29 APRIL, 1947.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435</w:t>
      </w:r>
    </w:p>
    <w:p>
      <w:pPr>
        <w:sectPr>
          <w:pgSz w:w="9360" w:h="12960"/>
          <w:pgMar w:top="536" w:right="135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taking  legal advice.</w:t>
      </w:r>
    </w:p>
    <w:p>
      <w:pPr>
        <w:autoSpaceDN w:val="0"/>
        <w:autoSpaceDE w:val="0"/>
        <w:widowControl/>
        <w:spacing w:line="260" w:lineRule="exact" w:before="0" w:after="0"/>
        <w:ind w:left="10" w:right="5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then discussed the joint statement calling for a truce and a denunciation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use of force to obtain political ends.  He said he would gladly sign the statement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shown to him or any similar statement if Mr.  Jinnah and I wished him to do so;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though he must point out that the statement, to  have any value, should be signed by </w:t>
      </w:r>
      <w:r>
        <w:rPr>
          <w:rFonts w:ascii="Times" w:hAnsi="Times" w:eastAsia="Times"/>
          <w:b w:val="0"/>
          <w:i w:val="0"/>
          <w:color w:val="000000"/>
          <w:sz w:val="18"/>
        </w:rPr>
        <w:t>Mr. Kripalani on behalf of the Congress as a whole.</w:t>
      </w:r>
    </w:p>
    <w:p>
      <w:pPr>
        <w:autoSpaceDN w:val="0"/>
        <w:autoSpaceDE w:val="0"/>
        <w:widowControl/>
        <w:spacing w:line="260" w:lineRule="exact" w:before="0" w:after="0"/>
        <w:ind w:left="10" w:right="6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 said he had told Pandit Nehru that if indeed I could get Mr. Jinnah to sign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abide by this statement, I should have taken the greatest step politically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recent history of India, and one which he hoped he had been instrumental in putting </w:t>
      </w:r>
      <w:r>
        <w:rPr>
          <w:rFonts w:ascii="Times" w:hAnsi="Times" w:eastAsia="Times"/>
          <w:b w:val="0"/>
          <w:i w:val="0"/>
          <w:color w:val="000000"/>
          <w:sz w:val="18"/>
        </w:rPr>
        <w:t>into my head.</w:t>
      </w:r>
    </w:p>
    <w:p>
      <w:pPr>
        <w:autoSpaceDN w:val="0"/>
        <w:autoSpaceDE w:val="0"/>
        <w:widowControl/>
        <w:spacing w:line="260" w:lineRule="exact" w:before="0" w:after="0"/>
        <w:ind w:left="10" w:right="6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Although I have absolutely no recollection of Mr. Gandhi making any such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suggestion,  I felt it would be politic not to point this out.  For although I believed it </w:t>
      </w:r>
      <w:r>
        <w:rPr>
          <w:rFonts w:ascii="Times" w:hAnsi="Times" w:eastAsia="Times"/>
          <w:b w:val="0"/>
          <w:i w:val="0"/>
          <w:color w:val="000000"/>
          <w:sz w:val="18"/>
        </w:rPr>
        <w:t>to have been my own idea, I am only too delighted that he should take the credit.</w:t>
      </w:r>
    </w:p>
    <w:p>
      <w:pPr>
        <w:autoSpaceDN w:val="0"/>
        <w:autoSpaceDE w:val="0"/>
        <w:widowControl/>
        <w:spacing w:line="260" w:lineRule="exact" w:before="0" w:after="0"/>
        <w:ind w:left="10" w:right="5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meanwhile Lord Ismay came down at my request with the Cabinet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Mission plan and the Statement of December the 6th.  Mr. Gandhi appeared never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read this statement although he knew of its existence.  He thought he was 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Noakhali at the time and did not have time to read it.  After reading it very carefully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came back to his original point of view that the Cabinet Mission statement should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submitted to the High Court for interpretation, and he felt sure the Congress would </w:t>
      </w:r>
      <w:r>
        <w:rPr>
          <w:rFonts w:ascii="Times" w:hAnsi="Times" w:eastAsia="Times"/>
          <w:b w:val="0"/>
          <w:i w:val="0"/>
          <w:color w:val="000000"/>
          <w:sz w:val="18"/>
        </w:rPr>
        <w:t>abide by their  decision.</w:t>
      </w:r>
    </w:p>
    <w:p>
      <w:pPr>
        <w:autoSpaceDN w:val="0"/>
        <w:autoSpaceDE w:val="0"/>
        <w:widowControl/>
        <w:spacing w:line="260" w:lineRule="exact" w:before="0" w:after="0"/>
        <w:ind w:left="10" w:right="6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Lord Ismay pointed out that it was less a matter of finding out what the actual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legal interpretation was than of ascertaining what common interpretation would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acceptable both to the Muslim League and the Congress; and  to this Mr. Gandhi </w:t>
      </w:r>
      <w:r>
        <w:rPr>
          <w:rFonts w:ascii="Times" w:hAnsi="Times" w:eastAsia="Times"/>
          <w:b w:val="0"/>
          <w:i w:val="0"/>
          <w:color w:val="000000"/>
          <w:sz w:val="18"/>
        </w:rPr>
        <w:t>unreservedly agreed.</w:t>
      </w:r>
    </w:p>
    <w:p>
      <w:pPr>
        <w:autoSpaceDN w:val="0"/>
        <w:autoSpaceDE w:val="0"/>
        <w:widowControl/>
        <w:spacing w:line="260" w:lineRule="exact" w:before="0" w:after="0"/>
        <w:ind w:left="10" w:right="5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Meanwhile he called upon me to renounce the use of the British Army, and said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he included the British officers of the Indian Army in that term; in other words </w:t>
      </w:r>
      <w:r>
        <w:rPr>
          <w:rFonts w:ascii="Times" w:hAnsi="Times" w:eastAsia="Times"/>
          <w:b w:val="0"/>
          <w:i w:val="0"/>
          <w:color w:val="000000"/>
          <w:sz w:val="18"/>
        </w:rPr>
        <w:t>any of the armed forces under my orders.</w:t>
      </w:r>
    </w:p>
    <w:p>
      <w:pPr>
        <w:autoSpaceDN w:val="0"/>
        <w:tabs>
          <w:tab w:pos="550" w:val="left"/>
        </w:tabs>
        <w:autoSpaceDE w:val="0"/>
        <w:widowControl/>
        <w:spacing w:line="254" w:lineRule="exact" w:before="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pointed out that except for the Punjab, which is under a Section 93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Government, in all other provinces it was the local Government that called out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troops, and that if he wanted that practice to stop why didn’t he make a start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talking to the Congress Government in Bihar where he was off to that evening. 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said sadly he had already spoken to them, and that if they had had a strong conviction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non-violence they would offer  themselves as sacrifices rather than allow these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massacres to continue of trying to stop them by the use of troops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did not altogether follow his argument here, and may have misquoted him.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But since it appeared to be purely academic, and a matter he was going to put before </w:t>
      </w:r>
      <w:r>
        <w:rPr>
          <w:rFonts w:ascii="Times" w:hAnsi="Times" w:eastAsia="Times"/>
          <w:b w:val="0"/>
          <w:i w:val="0"/>
          <w:color w:val="000000"/>
          <w:sz w:val="18"/>
        </w:rPr>
        <w:t>the local Congress Government in Bihar, I did not pursue it.</w:t>
      </w:r>
    </w:p>
    <w:p>
      <w:pPr>
        <w:autoSpaceDN w:val="0"/>
        <w:autoSpaceDE w:val="0"/>
        <w:widowControl/>
        <w:spacing w:line="260" w:lineRule="exact" w:before="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 then said that he advised me to go on strengthening the Interim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Government, and making them function correctly for the next 14 months; </w:t>
      </w:r>
      <w:r>
        <w:rPr>
          <w:rFonts w:ascii="Times" w:hAnsi="Times" w:eastAsia="Times"/>
          <w:b w:val="0"/>
          <w:i w:val="0"/>
          <w:color w:val="000000"/>
          <w:sz w:val="18"/>
        </w:rPr>
        <w:t>after which he considered I should hand over power to the Interim Government.  This</w:t>
      </w:r>
    </w:p>
    <w:p>
      <w:pPr>
        <w:autoSpaceDN w:val="0"/>
        <w:tabs>
          <w:tab w:pos="2550" w:val="left"/>
        </w:tabs>
        <w:autoSpaceDE w:val="0"/>
        <w:widowControl/>
        <w:spacing w:line="266" w:lineRule="exact" w:before="4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436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 GANDHI</w:t>
      </w:r>
    </w:p>
    <w:p>
      <w:pPr>
        <w:sectPr>
          <w:pgSz w:w="9360" w:h="12960"/>
          <w:pgMar w:top="524" w:right="1374" w:bottom="45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staggered Lord Ismay and myself, and we both pointed out that that meant handing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over power to one party, namely Congress, to the grave disadvantage of the other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party, the Muslim League, which would not fail to produce strife, possibly leading to </w:t>
      </w:r>
      <w:r>
        <w:rPr>
          <w:rFonts w:ascii="Times" w:hAnsi="Times" w:eastAsia="Times"/>
          <w:b w:val="0"/>
          <w:i w:val="0"/>
          <w:color w:val="000000"/>
          <w:sz w:val="18"/>
        </w:rPr>
        <w:t>civil war.</w:t>
      </w:r>
    </w:p>
    <w:p>
      <w:pPr>
        <w:autoSpaceDN w:val="0"/>
        <w:autoSpaceDE w:val="0"/>
        <w:widowControl/>
        <w:spacing w:line="260" w:lineRule="exact" w:before="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Gandhi, with a wily smile, pointed out that if Mr. Jinnah indeed signed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paper we were sending round to him he could not again use force for political </w:t>
      </w:r>
      <w:r>
        <w:rPr>
          <w:rFonts w:ascii="Times" w:hAnsi="Times" w:eastAsia="Times"/>
          <w:b w:val="0"/>
          <w:i w:val="0"/>
          <w:color w:val="000000"/>
          <w:sz w:val="18"/>
        </w:rPr>
        <w:t>purposes.</w:t>
      </w:r>
    </w:p>
    <w:p>
      <w:pPr>
        <w:autoSpaceDN w:val="0"/>
        <w:autoSpaceDE w:val="0"/>
        <w:widowControl/>
        <w:spacing w:line="260" w:lineRule="exact" w:before="0" w:after="0"/>
        <w:ind w:left="10" w:right="5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must say I was speechless to find that he proposed, if Mr.  Jinnah indeed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meant to sign and stick to the statement, to take advantage of this to impose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 Government over the Muslims.  Here again I find  it hard to believe that I </w:t>
      </w:r>
      <w:r>
        <w:rPr>
          <w:rFonts w:ascii="Times" w:hAnsi="Times" w:eastAsia="Times"/>
          <w:b w:val="0"/>
          <w:i w:val="0"/>
          <w:color w:val="000000"/>
          <w:sz w:val="18"/>
        </w:rPr>
        <w:t>correctly understood Mr. Gandhi.</w:t>
      </w:r>
    </w:p>
    <w:p>
      <w:pPr>
        <w:autoSpaceDN w:val="0"/>
        <w:autoSpaceDE w:val="0"/>
        <w:widowControl/>
        <w:spacing w:line="260" w:lineRule="exact" w:before="0" w:after="0"/>
        <w:ind w:left="10" w:right="4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Finally, after substituting the word “communities” instead of “peoples”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having the declaration of truce retyped, Mr. Gandhi appended his signature in all three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scripts: English, Urdu and Gujarati; and Lord Ismay took the paper for Sir Eric </w:t>
      </w:r>
      <w:r>
        <w:rPr>
          <w:rFonts w:ascii="Times" w:hAnsi="Times" w:eastAsia="Times"/>
          <w:b w:val="0"/>
          <w:i w:val="0"/>
          <w:color w:val="000000"/>
          <w:sz w:val="18"/>
        </w:rPr>
        <w:t>Mieville to take round to Mr. Jinnah.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photostat: C. W. 11024.  Lord Mountbatten Papers.  Courtesy: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Broadlands Archives Trust.  Also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Transfer of Power,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Vol. X, pp. 211-3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62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94: 17 FEBRUARY, 1947 - 29 APRIL, 1947.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437</w:t>
      </w:r>
    </w:p>
    <w:sectPr w:rsidR="00FC693F" w:rsidRPr="0006063C" w:rsidSect="00034616">
      <w:pgSz w:w="9360" w:h="12960"/>
      <w:pgMar w:top="524" w:right="1386" w:bottom="358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