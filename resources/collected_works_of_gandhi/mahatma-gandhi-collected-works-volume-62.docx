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A CASE FOR FASTING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who describes himself as a Harjian worker writes a long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of which I give the following substance: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Chairman of the local Harijan Seva Sangh and a sister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the other day to a village. We were in a bullock-cart. On the way </w:t>
      </w:r>
      <w:r>
        <w:rPr>
          <w:rFonts w:ascii="Times" w:hAnsi="Times" w:eastAsia="Times"/>
          <w:b w:val="0"/>
          <w:i w:val="0"/>
          <w:color w:val="000000"/>
          <w:sz w:val="22"/>
        </w:rPr>
        <w:t>the Chairman and the sister were engaged in conver-sation exch-</w:t>
      </w:r>
      <w:r>
        <w:rPr>
          <w:rFonts w:ascii="Times" w:hAnsi="Times" w:eastAsia="Times"/>
          <w:b w:val="0"/>
          <w:i w:val="0"/>
          <w:color w:val="000000"/>
          <w:sz w:val="22"/>
        </w:rPr>
        <w:t>anging jokes. The sister seemed to be fatigued and lay in the Chair-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lap. This familiarity somewhat startled me. On returning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take the train to the city from which we had started. We had to </w:t>
      </w:r>
      <w:r>
        <w:rPr>
          <w:rFonts w:ascii="Times" w:hAnsi="Times" w:eastAsia="Times"/>
          <w:b w:val="0"/>
          <w:i w:val="0"/>
          <w:color w:val="000000"/>
          <w:sz w:val="22"/>
        </w:rPr>
        <w:t>wait for a few hours at the station. The Chairman and the sister occu-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pied a bench. I sat on the platform ground. It was a moonlight night.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mind to test them, for I thought that there was some-thing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with them. I, therefore, pretended that I would sleep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Chairman: ‘We have yet to wait for some time. If you don’t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sleep for a while. I am tired. Will you wake me up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arrives?’ Hearing this, the Chairman seemed to be delighted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proposal and he readily permitted me to sleep. I lay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pretended that I was in deep sleep. In order to make sure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asleep he called out. Not having any response from me he felt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what liberties he liked with the sister. They quietly went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cluster of trees near by. After some time they returned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the train drew near, he woke me up. I did not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indecency between the Chairman and the sister. I recalled your 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fast and the rea-sons which you had given for it. I took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co-workers into confidence. They tackled the Chairman,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a bold front and not only denied the charge of indecency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me with jealousy and designs upon the Chairmanship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organi-zation. What am I to do in the circumstance 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unnecessary details from the letter. let not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 try to guess the names of the actors and the scene of the 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gedy. Idle curiosity should be avoided. I am drawing public atten-tion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correspondent’s letter to serve as a warning to all Harijan </w:t>
      </w:r>
      <w:r>
        <w:rPr>
          <w:rFonts w:ascii="Times" w:hAnsi="Times" w:eastAsia="Times"/>
          <w:b w:val="0"/>
          <w:i w:val="0"/>
          <w:color w:val="000000"/>
          <w:sz w:val="22"/>
        </w:rPr>
        <w:t>workers. Let us, therefore, examine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first instance, the correspondent did wrong in wishing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test his companions and exposing them to temptation. It is always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bad business to become detectives over co-workers; and if, without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8-10-1933.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836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it, we discover any moral or other lapses on their part,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should be not to gossip about them, but immediately to draw,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gentle manner, the companions’ attention to them.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when he first scented danger, put the Chairman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guard, he would have saved him from the lapse, assuming,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correspondent has given a true version of the tragedy.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taking the straight course, he adopted the crooked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the couple. We are all fallible human beings ever exposed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temptations. Fortunately for us, ‘there’s many a slip ’twixt the cup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lip’. Very few are saved from succumbing to temptations,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external interruption. There is no certainty that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himself, exposed to the same temptation, might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as the Chairman is said by him to have fallen. Indeed, had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little thoughtful, a little considerate towards his companions,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prevented their complete fall, by giving up the pretence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and gently pulling them up. I know cases in which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warnings have proved the saving of people. Thus, it seems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Harijan worker signally failed in his duty towards his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fellow-workers. He has, however, asked the question, what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>do. I do not propose to answer the question from his standpoint. Evi-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dently he is anxious to know, not how the parties can be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repentance, but how they can be exposed, and the charges against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disproved. It is none of his business to expose his companions,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none of his business to tempt them to fall but his business now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to give a private notice to the chairman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undertake a fast till the Chairman confesses his guilt, or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beyond his capacity, to undertake a fairly prolonged fast,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home the guilt to the parties. Such a fast cannot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publicly. It is highly likely that the Chairman and the sister will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grievousness of their guilt, but it is not at all unlikely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harden their hearts and ignore the fast. That ought not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any concern for my correspondent. He will have done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for having made himself a detective over his friend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relief to him from the oppression of the charge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 of jealousy and ambition to become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Seva Sangh. It is hardly necessary to emphasize the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that the fast, if it is at all taken, should be taken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worker believes in its necessity and efficacy and if he can take </w:t>
      </w:r>
      <w:r>
        <w:rPr>
          <w:rFonts w:ascii="Times" w:hAnsi="Times" w:eastAsia="Times"/>
          <w:b w:val="0"/>
          <w:i w:val="0"/>
          <w:color w:val="000000"/>
          <w:sz w:val="22"/>
        </w:rPr>
        <w:t>it with a clean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may be that the parties charged by my correspondent have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erred. Let us hope that they have not. But I know that such errors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occurred before now. Let the incident described here serve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to all workers. It furnishes, in my opinion, a clear case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Harijan service is no sinecure; it is a movement for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revolutionary change in the mentality of millions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It is like walking on the edge of a sword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the greatest vigilance over self on the part of the workers.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27-10-1933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PREFACE TO “GITAPRAVESHIKA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selection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/>
          <w:color w:val="000000"/>
          <w:sz w:val="22"/>
        </w:rPr>
        <w:t>Gitapraveshika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made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(1932) in Yeravda Mandir. My third son Ramdas was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The authorities permitted me to meet or write to him occasionally.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Ramadas used to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could not understand it 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does not lack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bhaktibhava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he has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simple and devotional verses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him so as to help him. Ramdas liked the collection. I further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encouraged him by calling the selection “Ramagita”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Baba Raghavdas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happened to see the collection when it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Kakasaheb; he went through it and felt it would prove useful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workers. With that in view he asked for my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haveit published. Being no pundit myself I could not decide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was worthy of publication. Sjt. Vinoba, Kakasaheb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Balakrishna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Ashram were all here. All the three are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the Baba that I had no objection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 being published provided the three Ashram inmates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in Hindi, published with the text by the Calcutta Shuddha Khadi </w:t>
      </w:r>
      <w:r>
        <w:rPr>
          <w:rFonts w:ascii="Times" w:hAnsi="Times" w:eastAsia="Times"/>
          <w:b w:val="0"/>
          <w:i w:val="0"/>
          <w:color w:val="000000"/>
          <w:sz w:val="18"/>
        </w:rPr>
        <w:t>Bhandar,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following order : VI. 5, 6, 14, 29 to 32 and 47; VII. 7 and 10; VIII. 14; </w:t>
      </w:r>
      <w:r>
        <w:rPr>
          <w:rFonts w:ascii="Times" w:hAnsi="Times" w:eastAsia="Times"/>
          <w:b w:val="0"/>
          <w:i w:val="0"/>
          <w:color w:val="000000"/>
          <w:sz w:val="18"/>
        </w:rPr>
        <w:t>IX. 22, 26, 27, 29 to 31, and 34; X. 8 to 10; XI. 53 to 55; XII. 15; XIII. 27; XVIII.</w:t>
      </w:r>
    </w:p>
    <w:p>
      <w:pPr>
        <w:autoSpaceDN w:val="0"/>
        <w:autoSpaceDE w:val="0"/>
        <w:widowControl/>
        <w:spacing w:line="216" w:lineRule="exact" w:before="24" w:after="0"/>
        <w:ind w:left="550" w:right="1872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46, 61, 62, 66, 78; XI. 15, 16, 18 to 20, 38 to 40, 43 and 44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of devotion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Ramdas Gandhi”, 7-11-1932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8"/>
        </w:rPr>
        <w:t>leader of U.P.</w:t>
      </w:r>
    </w:p>
    <w:p>
      <w:pPr>
        <w:autoSpaceDN w:val="0"/>
        <w:autoSpaceDE w:val="0"/>
        <w:widowControl/>
        <w:spacing w:line="240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Vinoba Bhave’s younger brother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6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it. All the three had consultation among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me, with a view to increasing its utility, to omit three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and to add four new ones. The collection thus revised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men and women workers as well as to other lovers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hope—and it is also my intention—that the collection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as an introduction and nothing more and that a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whole will be undertaken only after it had been fairly digested.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 it should be remembered that merely memorizing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meaning of the </w:t>
      </w:r>
      <w:r>
        <w:rPr>
          <w:rFonts w:ascii="Times" w:hAnsi="Times" w:eastAsia="Times"/>
          <w:b w:val="0"/>
          <w:i/>
          <w:color w:val="000000"/>
          <w:sz w:val="22"/>
        </w:rPr>
        <w:t>Praveshika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[even] the whole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going to help realize the </w:t>
      </w:r>
      <w:r>
        <w:rPr>
          <w:rFonts w:ascii="Times" w:hAnsi="Times" w:eastAsia="Times"/>
          <w:b w:val="0"/>
          <w:i/>
          <w:color w:val="000000"/>
          <w:sz w:val="22"/>
        </w:rPr>
        <w:t>atman.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When one has knowledge of its techincal phraseology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to heart its central idea of non-attachment, it becomes easier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9-9-1934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AMRITLAL V. THAKKAR</w:t>
      </w:r>
    </w:p>
    <w:p>
      <w:pPr>
        <w:autoSpaceDN w:val="0"/>
        <w:tabs>
          <w:tab w:pos="4970" w:val="left"/>
        </w:tabs>
        <w:autoSpaceDE w:val="0"/>
        <w:widowControl/>
        <w:spacing w:line="29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8, 1933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amounts of Harijan fund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I have the account from Mathuradas. I am simply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who is expected to reach here shortly. As soon as he comes </w:t>
      </w:r>
      <w:r>
        <w:rPr>
          <w:rFonts w:ascii="Times" w:hAnsi="Times" w:eastAsia="Times"/>
          <w:b w:val="0"/>
          <w:i w:val="0"/>
          <w:color w:val="000000"/>
          <w:sz w:val="22"/>
        </w:rPr>
        <w:t>I shall attend to the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your letter about the tour. Your second letter has </w:t>
      </w:r>
      <w:r>
        <w:rPr>
          <w:rFonts w:ascii="Times" w:hAnsi="Times" w:eastAsia="Times"/>
          <w:b w:val="0"/>
          <w:i w:val="0"/>
          <w:color w:val="000000"/>
          <w:sz w:val="22"/>
        </w:rPr>
        <w:t>crossed mine. I am quite clear in my mind that the whole of the 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tral Provinces should be finished at once. I do not mind the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of the Punjab. Therefore it does not matter where I am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cold weather. Nor do I mind the hot weather. What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against is the rainy season. Therefore, June and July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those provinces where the rains do not set in early.</w:t>
      </w:r>
    </w:p>
    <w:p>
      <w:pPr>
        <w:autoSpaceDN w:val="0"/>
        <w:autoSpaceDE w:val="0"/>
        <w:widowControl/>
        <w:spacing w:line="260" w:lineRule="exact" w:before="40" w:after="1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considerably relieved as you must have been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Bakhale withdrawing from the Municipal contest. We will now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Kodanda Rao the principle underlying the advice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and I tendered. I have told him that I would welcome the discussion.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9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MRITLAL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HAKKAR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ENERAL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ECRETARY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IRLA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ILLS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1125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G. D. BIRLA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you raise is there and it was in anticipation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suggested the formation of a trust board. My idea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should be held by these trustees permanently, under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conditions, with the right even to sell. You and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permanent members, irrespective of what happens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organization. This proposal disposes of the question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arisen the larger one that I am not prepared to discuss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for want of time. Meanwhile I would ask you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the All-India Spinners’ Association. We may postpone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till we meet, and seeing that I am here up to the 7th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Novemeber, it might be possible for you to come, even if it be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one question.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referred to the proposed hostel in Delhi.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possessing the Ashram ground and buildings, do you think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urgency for the Delhi proposal? Should we not wait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Sabarmati plan progresses before venturing upon another big </w:t>
      </w:r>
      <w:r>
        <w:rPr>
          <w:rFonts w:ascii="Times" w:hAnsi="Times" w:eastAsia="Times"/>
          <w:b w:val="0"/>
          <w:i w:val="0"/>
          <w:color w:val="000000"/>
          <w:sz w:val="22"/>
        </w:rPr>
        <w:t>scheme? I am inclined to think that we ought to concentrate our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upon making the Sabarmati scheme a thorough success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>tax the energy of many of us to make it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What about the nose? Weather in </w:t>
      </w:r>
      <w:r>
        <w:rPr>
          <w:rFonts w:ascii="Times" w:hAnsi="Times" w:eastAsia="Times"/>
          <w:b w:val="0"/>
          <w:i w:val="0"/>
          <w:color w:val="000000"/>
          <w:sz w:val="22"/>
        </w:rPr>
        <w:t>Delhi ought to be very fine at this time of the year.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C.W. 7938 and 7939. Courtesy : G. D. Birla. Also </w:t>
      </w:r>
      <w:r>
        <w:rPr>
          <w:rFonts w:ascii="Times" w:hAnsi="Times" w:eastAsia="Times"/>
          <w:b w:val="0"/>
          <w:i/>
          <w:color w:val="000000"/>
          <w:sz w:val="18"/>
        </w:rPr>
        <w:t>In the Shadow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126-7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october 5, which,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>, read : So far we have no property. But by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acceptance of your offer we will shortly be in possession of a valuable peroperty.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will thus immediately arise as to who will be the owner of this property.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it be the Harijan Mandal ? If so, then the Harijan Mandal would for all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 mean the persons by whose sufferance it exists and there is no such thing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sufferance in our socitey so far. Therefore, we have to decide what sort of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>we are to have in future.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83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1933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Gopi is doing quite well. She is cheerful.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Gajanan.</w:t>
      </w:r>
    </w:p>
    <w:p>
      <w:pPr>
        <w:autoSpaceDN w:val="0"/>
        <w:autoSpaceDE w:val="0"/>
        <w:widowControl/>
        <w:spacing w:line="220" w:lineRule="exact" w:before="66" w:after="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 W. 7939. Courtesy : G. D. Birla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SPEECH AT PUBLIC MEETING, WARDHA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1933</w:t>
      </w:r>
    </w:p>
    <w:p>
      <w:pPr>
        <w:autoSpaceDN w:val="0"/>
        <w:autoSpaceDE w:val="0"/>
        <w:widowControl/>
        <w:spacing w:line="28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yesterday I had no idea that I would have to face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like this, nor did I imagine that I would have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I cannot speak very loudly. Doctor friends have advised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try it. That is why I have jotted down a few points.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till the 3rd of August next year I wish to engage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in Harijan work. I have tried to study Hinduism since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and have endeavoured to shape my conduct according to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taught in my childhood. I have studied the Hindu scriptures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fo my ability. I have studied the sacred books of other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with reverence. Right from my childhood I have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we know it today has no place in Hinduism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evil which has somehow entered it. Study and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confirmed me in this view. I am convinced that Hinduism will </w:t>
      </w:r>
      <w:r>
        <w:rPr>
          <w:rFonts w:ascii="Times" w:hAnsi="Times" w:eastAsia="Times"/>
          <w:b w:val="0"/>
          <w:i w:val="0"/>
          <w:color w:val="000000"/>
          <w:sz w:val="22"/>
        </w:rPr>
        <w:t>perish if we do not get rid of this evil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does not mean merely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the people whom we regard as untouchables. Of course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touch them, whenever necessary, with love. But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means much more than that. It means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feeling of high and low. In a sense the feeling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>low is found prevailing in all countries. But is cannot be said that this</w:t>
      </w:r>
    </w:p>
    <w:p>
      <w:pPr>
        <w:autoSpaceDN w:val="0"/>
        <w:autoSpaceDE w:val="0"/>
        <w:widowControl/>
        <w:spacing w:line="220" w:lineRule="exact" w:before="40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his weak state of health Gandhiji himself did not speak.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speech, which was in Hindi, was read out at the meeting. No Hindi report being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available, this has been translated from Chandrashankar Shukla’s weekly letter.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is part of any religion. It is asserted that it is part of Hindusm;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examine objectively the fundamental principles of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see that it too does not sanction such a feeling. It is true,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that our daily conduct is strongly influenced by this notion,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been taught to believe that it is a special feature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One of the principles of Hinduism is that we should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 what we would not like to be done to ourselves.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having the same meaning, it is stated that we should regard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creatures as we regard ourselves. How the feeling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>low crept into such a religion is beyond my understanding.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it is the duty of every Hindu to fulfil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that the leaders had taken on behalf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on 25th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September last year at a meeting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 over by Malaviyaji Maharaj. I hope that all of you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will keep that pledge. It was categorically stated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that the Harijans have the same right as the other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public temples, public wells and public schools. When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of caste Hindus undergo change of heart and we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and follow the dharma of compassion, not only will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unity between them and Harijans but we shall also live in amity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followers of other faiths and the present antagonisms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disappear. I pray to God that He grant us enough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purify ourselves thus and that the evil of untouchability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crept into Hinduism be completely abolished.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15-10-1933</w:t>
      </w:r>
    </w:p>
    <w:p>
      <w:pPr>
        <w:autoSpaceDN w:val="0"/>
        <w:autoSpaceDE w:val="0"/>
        <w:widowControl/>
        <w:spacing w:line="220" w:lineRule="exact" w:before="21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“24th”. The resolution drafted by Gandhiji and agreed upon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leaders at Poona on Spetember 24, 1932, was formally adopted at Bombay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day.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“Resolution at the Hindu Leaders’ Conference, Bombay”, </w:t>
      </w:r>
      <w:r>
        <w:rPr>
          <w:rFonts w:ascii="Times" w:hAnsi="Times" w:eastAsia="Times"/>
          <w:b w:val="0"/>
          <w:i w:val="0"/>
          <w:color w:val="000000"/>
          <w:sz w:val="18"/>
        </w:rPr>
        <w:t>25-9-1932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6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VALLABHBHAI PATEL</w:t>
      </w:r>
    </w:p>
    <w:p>
      <w:pPr>
        <w:autoSpaceDN w:val="0"/>
        <w:autoSpaceDE w:val="0"/>
        <w:widowControl/>
        <w:spacing w:line="294" w:lineRule="exact" w:before="4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>October 9,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only today. You will know from the papers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work is increasing. The blood-pressure has come down. It remains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160-100. And the weight has gone up to 103 pounds.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Raja is in Coimbatore. He keeps fairly good health. Lakshmi left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Saturday.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accompanied her. While in Madras,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inspect the khadi work there. Lakshmi will pay a visit to Coim-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batore. Devdas writes to me regularly. He seems to be doing well.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some reading.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(Nehru) will be married to Gunottam Hutheesing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20th in Allahabad. I am not attending the wedding. They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to do so, either. I have already written a letter giving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blessings. You also should write.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Kishorelal will come here in two or three days.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of the opinion that Anandi should be betrothed.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feel that that should be done 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says, however,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wish to get married just now. But I think she will marry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her to do so. Let me have your views. If you can, see </w:t>
      </w:r>
      <w:r>
        <w:rPr>
          <w:rFonts w:ascii="Times" w:hAnsi="Times" w:eastAsia="Times"/>
          <w:b w:val="0"/>
          <w:i w:val="0"/>
          <w:color w:val="000000"/>
          <w:sz w:val="22"/>
        </w:rPr>
        <w:t>Lakshmidas and ask him his views. I am writing to him.</w:t>
      </w:r>
    </w:p>
    <w:p>
      <w:pPr>
        <w:autoSpaceDN w:val="0"/>
        <w:tabs>
          <w:tab w:pos="550" w:val="left"/>
          <w:tab w:pos="830" w:val="left"/>
          <w:tab w:pos="15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Mani. Perhaps she may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Mridu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is going to Bombay today for two or three days for </w:t>
      </w:r>
      <w:r>
        <w:rPr>
          <w:rFonts w:ascii="Times" w:hAnsi="Times" w:eastAsia="Times"/>
          <w:b w:val="0"/>
          <w:i w:val="0"/>
          <w:color w:val="000000"/>
          <w:sz w:val="22"/>
        </w:rPr>
        <w:t>private work.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tour will probably commence on November 8. I shall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bably be accompanied by Thakkar Bapa, Chandrashankar, Mira, </w:t>
      </w:r>
      <w:r>
        <w:rPr>
          <w:rFonts w:ascii="Times" w:hAnsi="Times" w:eastAsia="Times"/>
          <w:b w:val="0"/>
          <w:i w:val="0"/>
          <w:color w:val="000000"/>
          <w:sz w:val="22"/>
        </w:rPr>
        <w:t>Nayar, and Ramnarayan Choudhri.</w:t>
      </w:r>
    </w:p>
    <w:p>
      <w:pPr>
        <w:autoSpaceDN w:val="0"/>
        <w:autoSpaceDE w:val="0"/>
        <w:widowControl/>
        <w:spacing w:line="220" w:lineRule="exact" w:before="4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and Chandubhai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4"/>
        <w:gridCol w:w="3264"/>
      </w:tblGrid>
      <w:tr>
        <w:trPr>
          <w:trHeight w:hRule="exact" w:val="58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6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 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33-4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reference to Krishna Nehru’s marriage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Jamnalal’s visit to Bombay;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Joshi”,18-9-1932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Gandhi’s son</w:t>
      </w:r>
    </w:p>
    <w:p>
      <w:pPr>
        <w:autoSpaceDN w:val="0"/>
        <w:autoSpaceDE w:val="0"/>
        <w:widowControl/>
        <w:spacing w:line="198" w:lineRule="exact" w:before="42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 Sarabhai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9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TELEGRAM TO JAWAHARLAL NEHRU</w:t>
      </w:r>
    </w:p>
    <w:p>
      <w:pPr>
        <w:sectPr>
          <w:pgSz w:w="9360" w:h="12960"/>
          <w:pgMar w:top="776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sectPr>
          <w:type w:val="continuous"/>
          <w:pgSz w:w="9360" w:h="12960"/>
          <w:pgMar w:top="776" w:right="1400" w:bottom="356" w:left="1440" w:header="720" w:footer="720" w:gutter="0"/>
          <w:cols w:num="2" w:equalWidth="0">
            <w:col w:w="3794" w:space="0"/>
            <w:col w:w="2726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550"/>
        <w:ind w:left="1176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October 1, 1933</w:t>
      </w:r>
    </w:p>
    <w:p>
      <w:pPr>
        <w:sectPr>
          <w:type w:val="nextColumn"/>
          <w:pgSz w:w="9360" w:h="12960"/>
          <w:pgMar w:top="776" w:right="1400" w:bottom="356" w:left="1440" w:header="720" w:footer="720" w:gutter="0"/>
          <w:cols w:num="2" w:equalWidth="0">
            <w:col w:w="3794" w:space="0"/>
            <w:col w:w="272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THANK   GOD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HOPE   MOTHER    WILL  BE  WELL  ENOUGH  ATTEND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FORTHCOMING   WEDDING   IN GOOD   HEALTH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03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 : Nehru 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JAWAHARLAL NEHRU</w:t>
      </w:r>
    </w:p>
    <w:p>
      <w:pPr>
        <w:autoSpaceDN w:val="0"/>
        <w:autoSpaceDE w:val="0"/>
        <w:widowControl/>
        <w:spacing w:line="224" w:lineRule="exact" w:before="148" w:after="0"/>
        <w:ind w:left="49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9,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 to which I sent a reply in the afternoon. I do </w:t>
      </w:r>
      <w:r>
        <w:rPr>
          <w:rFonts w:ascii="Times" w:hAnsi="Times" w:eastAsia="Times"/>
          <w:b w:val="0"/>
          <w:i w:val="0"/>
          <w:color w:val="000000"/>
          <w:sz w:val="22"/>
        </w:rPr>
        <w:t>hope Mother will be strong enough to attend to the wedding.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today the accompanying from Saraladevi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told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left free to do as she chooses and that she is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any marrigae proposal as she is still studying. I have told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that I am forwarding the letter to you. If Indu was at all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a marriage proposal, I do regard Dipak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>match.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Hardikar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Kamala Chattopadhyay came in today. Hardikar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suffering from fistula and would need an operation. I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tomorrow. Jamnalalji has gone to Bombay for helping a friend </w:t>
      </w:r>
      <w:r>
        <w:rPr>
          <w:rFonts w:ascii="Times" w:hAnsi="Times" w:eastAsia="Times"/>
          <w:b w:val="0"/>
          <w:i w:val="0"/>
          <w:color w:val="000000"/>
          <w:sz w:val="22"/>
        </w:rPr>
        <w:t>who is in financial trouble. He will be back in four days.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commences on 8th November, all being otherwise well. </w:t>
      </w:r>
      <w:r>
        <w:rPr>
          <w:rFonts w:ascii="Times" w:hAnsi="Times" w:eastAsia="Times"/>
          <w:b w:val="0"/>
          <w:i w:val="0"/>
          <w:color w:val="000000"/>
          <w:sz w:val="22"/>
        </w:rPr>
        <w:t>I am having fair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Kamala never writes nowadays.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 : Nehru Memorial Museum and Library</w:t>
      </w:r>
    </w:p>
    <w:p>
      <w:pPr>
        <w:autoSpaceDN w:val="0"/>
        <w:autoSpaceDE w:val="0"/>
        <w:widowControl/>
        <w:spacing w:line="220" w:lineRule="exact" w:before="3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Saraladevi Chowdhrani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Indira Nehru,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saraladevi Chowdharani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N. S. Hardikar, founder and Secretary-General of the Hindustani Seva Dal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type w:val="continuous"/>
          <w:pgSz w:w="9360" w:h="12960"/>
          <w:pgMar w:top="776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full report yeaterday of your misbehaviour.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you have a spleen. It points to a diet of milk and fruit and greens.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doomed to a course of quinine pills. I trust you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again in a day or two.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Swami’s name is Shri Kuvalayanand, Santa Cruz, Bombay.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6009. Also. C. W. 3336. Courtesy : F. Mary Barr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J. C. KUMARAPPA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you will take your time and put the affairs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in good order. I am here till the 7th of November. You have, </w:t>
      </w:r>
      <w:r>
        <w:rPr>
          <w:rFonts w:ascii="Times" w:hAnsi="Times" w:eastAsia="Times"/>
          <w:b w:val="0"/>
          <w:i w:val="0"/>
          <w:color w:val="000000"/>
          <w:sz w:val="22"/>
        </w:rPr>
        <w:t>therfore, ample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Veena is expecting you in Ahmedabad so as to be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the treatment that you will need.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the full hour for all that you might have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 here. Kakasaheb will be here for some days yet, but </w:t>
      </w:r>
      <w:r>
        <w:rPr>
          <w:rFonts w:ascii="Times" w:hAnsi="Times" w:eastAsia="Times"/>
          <w:b w:val="0"/>
          <w:i w:val="0"/>
          <w:color w:val="000000"/>
          <w:sz w:val="22"/>
        </w:rPr>
        <w:t>may not be when you come.</w:t>
      </w:r>
    </w:p>
    <w:p>
      <w:pPr>
        <w:autoSpaceDN w:val="0"/>
        <w:autoSpaceDE w:val="0"/>
        <w:widowControl/>
        <w:spacing w:line="220" w:lineRule="exact" w:before="66" w:after="0"/>
        <w:ind w:left="0" w:right="1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J. C. K</w:t>
      </w:r>
      <w:r>
        <w:rPr>
          <w:rFonts w:ascii="Times" w:hAnsi="Times" w:eastAsia="Times"/>
          <w:b w:val="0"/>
          <w:i w:val="0"/>
          <w:color w:val="000000"/>
          <w:sz w:val="18"/>
        </w:rPr>
        <w:t>UMARAPPA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8"/>
        </w:rPr>
        <w:t>ANORAMA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ALLAMCOTTAH</w:t>
      </w:r>
      <w:r>
        <w:rPr>
          <w:rFonts w:ascii="Times" w:hAnsi="Times" w:eastAsia="Times"/>
          <w:b w:val="0"/>
          <w:i w:val="0"/>
          <w:color w:val="000000"/>
          <w:sz w:val="20"/>
        </w:rPr>
        <w:t>, (T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INNEVELLY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G.N. 10101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6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AMRITLAL V. THAKKAR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THAKKAR  BAPA,</w:t>
      </w:r>
    </w:p>
    <w:p>
      <w:pPr>
        <w:autoSpaceDN w:val="0"/>
        <w:autoSpaceDE w:val="0"/>
        <w:widowControl/>
        <w:spacing w:line="274" w:lineRule="exact" w:before="2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had a letter about Rohtak, and had read about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in the papers too. Lala Sham Lal, thought he is in L</w:t>
      </w:r>
      <w:r>
        <w:rPr>
          <w:rFonts w:ascii="Times" w:hAnsi="Times" w:eastAsia="Times"/>
          <w:b w:val="0"/>
          <w:i w:val="0"/>
          <w:color w:val="000000"/>
          <w:sz w:val="14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ahore,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me that he will look into the matter on behalf of Rohtak, </w:t>
      </w:r>
      <w:r>
        <w:rPr>
          <w:rFonts w:ascii="Times" w:hAnsi="Times" w:eastAsia="Times"/>
          <w:b w:val="0"/>
          <w:i w:val="0"/>
          <w:color w:val="000000"/>
          <w:sz w:val="22"/>
        </w:rPr>
        <w:t>expecially as he is minting money in Lahore.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choice but to put up with Mr. Young’s antics. After </w:t>
      </w:r>
      <w:r>
        <w:rPr>
          <w:rFonts w:ascii="Times" w:hAnsi="Times" w:eastAsia="Times"/>
          <w:b w:val="0"/>
          <w:i w:val="0"/>
          <w:color w:val="000000"/>
          <w:sz w:val="22"/>
        </w:rPr>
        <w:t>all, the axe can strike at the tree only if a wooden handle helps it.</w:t>
      </w:r>
    </w:p>
    <w:p>
      <w:pPr>
        <w:autoSpaceDN w:val="0"/>
        <w:autoSpaceDE w:val="0"/>
        <w:widowControl/>
        <w:spacing w:line="260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upset Mathuradas. I read a copy of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wonder what you could have written. Whatever that was,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Mathuradas is not at fault in the least. He is always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about things. But he easily gets angry. Nobody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old men like us who have grown up as slaves,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blurt out anything thoughtless. But can we expect young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with old men ? Please, therefore, apply some balm. I shall of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Dr. Bidhan is </w:t>
      </w:r>
      <w:r>
        <w:rPr>
          <w:rFonts w:ascii="Times" w:hAnsi="Times" w:eastAsia="Times"/>
          <w:b w:val="0"/>
          <w:i w:val="0"/>
          <w:color w:val="000000"/>
          <w:sz w:val="22"/>
        </w:rPr>
        <w:t>course write to Mathuradas.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enclosed. I have sent a copy of it to Devi Babu and also written to him </w:t>
      </w:r>
      <w:r>
        <w:rPr>
          <w:rFonts w:ascii="Times" w:hAnsi="Times" w:eastAsia="Times"/>
          <w:b w:val="0"/>
          <w:i w:val="0"/>
          <w:color w:val="000000"/>
          <w:sz w:val="22"/>
        </w:rPr>
        <w:t>in Hindi.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the letter received frm Assam, and also a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 shall be confined here till November 7 at any rate.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I like that, because slowly I am disposing of the work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accumulated and can give time to the visitors. Probably I shall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more strength during the time. Jamnalalji had unexpectedly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Bombay to help a friend, and so he might not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send you a draft of the programme 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return within four days. If you leave out the C.P.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up another programme as I have suggested, you will be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sooner. The entire C.P. must be covered at one time. Our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include (1) you, (2) I, (3) Mirabehn, (4) Chandrashankar, (5) </w:t>
      </w:r>
      <w:r>
        <w:rPr>
          <w:rFonts w:ascii="Times" w:hAnsi="Times" w:eastAsia="Times"/>
          <w:b w:val="0"/>
          <w:i w:val="0"/>
          <w:color w:val="000000"/>
          <w:sz w:val="22"/>
        </w:rPr>
        <w:t>Ramnarayan, (6) Nayar and anybody else whom you might bring with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Mathuradas Trikumji”, 11-10-1933</w:t>
      </w:r>
    </w:p>
    <w:p>
      <w:pPr>
        <w:autoSpaceDN w:val="0"/>
        <w:autoSpaceDE w:val="0"/>
        <w:widowControl/>
        <w:spacing w:line="198" w:lineRule="exact" w:before="4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Central Provinces</w:t>
      </w:r>
    </w:p>
    <w:p>
      <w:pPr>
        <w:autoSpaceDN w:val="0"/>
        <w:tabs>
          <w:tab w:pos="6290" w:val="left"/>
        </w:tabs>
        <w:autoSpaceDE w:val="0"/>
        <w:widowControl/>
        <w:spacing w:line="266" w:lineRule="exact" w:before="4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11</w:t>
      </w:r>
    </w:p>
    <w:p>
      <w:pPr>
        <w:sectPr>
          <w:pgSz w:w="9360" w:h="12960"/>
          <w:pgMar w:top="736" w:right="141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34" w:after="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wants to shift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Madras. His argument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convincing. He is rusting in Poona. It is, therefore, likely to be shifted </w:t>
      </w:r>
      <w:r>
        <w:rPr>
          <w:rFonts w:ascii="Times" w:hAnsi="Times" w:eastAsia="Times"/>
          <w:b w:val="0"/>
          <w:i w:val="0"/>
          <w:color w:val="000000"/>
          <w:sz w:val="22"/>
        </w:rPr>
        <w:t>in about 15 days.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594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G.N. 1126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384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12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13. LETTER TO MATHURADAS TRIKUMJI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548"/>
        <w:ind w:left="0" w:right="0"/>
      </w:pP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524" w:right="1404" w:bottom="348" w:left="1440" w:header="720" w:footer="720" w:gutter="0"/>
          <w:cols w:num="2" w:equalWidth="0">
            <w:col w:w="3192" w:space="0"/>
            <w:col w:w="332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658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10, 1933</w:t>
      </w:r>
    </w:p>
    <w:p>
      <w:pPr>
        <w:sectPr>
          <w:type w:val="nextColumn"/>
          <w:pgSz w:w="9360" w:h="12960"/>
          <w:pgMar w:top="524" w:right="1404" w:bottom="348" w:left="1440" w:header="720" w:footer="720" w:gutter="0"/>
          <w:cols w:num="2" w:equalWidth="0">
            <w:col w:w="3192" w:space="0"/>
            <w:col w:w="332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letters.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that you do not want me to write anything to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now. I have seen Gokhale’s letter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Thakkar Bapa is full of anger. You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sight of one rule. You ought not to read in letters what isscored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And if you happen to read it, you ought not to read any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A person should be given a chance to modify his views.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ignorance to attribute wickedness even to the most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once it has been modified. The world would not go on in </w:t>
      </w:r>
      <w:r>
        <w:rPr>
          <w:rFonts w:ascii="Times" w:hAnsi="Times" w:eastAsia="Times"/>
          <w:b w:val="0"/>
          <w:i w:val="0"/>
          <w:color w:val="000000"/>
          <w:sz w:val="22"/>
        </w:rPr>
        <w:t>peace even for a minute if we started throwing our views at one an-</w:t>
      </w:r>
      <w:r>
        <w:rPr>
          <w:rFonts w:ascii="Times" w:hAnsi="Times" w:eastAsia="Times"/>
          <w:b w:val="0"/>
          <w:i w:val="0"/>
          <w:color w:val="000000"/>
          <w:sz w:val="22"/>
        </w:rPr>
        <w:t>other. I think you have been unnecessarily angry. Thakkar Bapa 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to be complimented on his alertness. Moreover, his age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service of so many years give him a right to say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deal. When he says something, there is no sting behind it.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mistake in this, one might say it is on my part.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at this length because I would not like even a trace of anger in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Ashram. I think you are mistaken in the matter. If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does not take possession and we allow the land to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untended it means we are harbouring a feeling of revenge.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unnatural situation. There was nothing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from taking possession of the land and letting it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fallow. But on what ground can we allow the land to remain fallow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 does not take it over? In that case, why should we not </w:t>
      </w:r>
      <w:r>
        <w:rPr>
          <w:rFonts w:ascii="Times" w:hAnsi="Times" w:eastAsia="Times"/>
          <w:b w:val="0"/>
          <w:i w:val="0"/>
          <w:color w:val="000000"/>
          <w:sz w:val="22"/>
        </w:rPr>
        <w:t>burn down our movable property? According to what you are saying,</w:t>
      </w:r>
    </w:p>
    <w:p>
      <w:pPr>
        <w:autoSpaceDN w:val="0"/>
        <w:tabs>
          <w:tab w:pos="490" w:val="left"/>
          <w:tab w:pos="530" w:val="left"/>
        </w:tabs>
        <w:autoSpaceDE w:val="0"/>
        <w:widowControl/>
        <w:spacing w:line="210" w:lineRule="exact" w:before="378" w:after="0"/>
        <w:ind w:left="10" w:right="86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Extracts from this letter appear in "Letter to Mathurdas Trikumji”,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11-10-1933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Amritlal V. Thakkar”, 10-10-1933</w:t>
      </w:r>
    </w:p>
    <w:p>
      <w:pPr>
        <w:autoSpaceDN w:val="0"/>
        <w:tabs>
          <w:tab w:pos="2478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burnt their crops acted wisely. I am convinced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 will fulfil its purpose if the land is donated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This is of greater moment than if the land was to remain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Even if it should go to the Government,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want to claim it back in the end. But in this case,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gave it up for good and placed themselves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If we examine the problem from this point of view,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the path adopted alone does credit to a satyagrahi.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place here for greed for money. It was merely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right, that is, of non-violence. The Government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turn this land into a wilderness, but we should not let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if we can help it. If you are not convinced by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arguments, write to me again. It should not be difficult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>you in this matter.</w:t>
      </w:r>
    </w:p>
    <w:p>
      <w:pPr>
        <w:autoSpaceDN w:val="0"/>
        <w:autoSpaceDE w:val="0"/>
        <w:widowControl/>
        <w:spacing w:line="22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 ti origin al: Pyarel al Papers . Nehru Memori al Museum 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LETTER TO CHIMANLAL PAREKH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11,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grieved to learn that you have not succeeded in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conciliation. I am more grieved that the conciliation was obs-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tructed by preliminary difficulties. I cannot decide, without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sides, what information could be asked and what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the mill-owners could not supply.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refer such a question to arbitration.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Gulzarilal Nanda, Secretary of the Labour Association, saw me and [I] </w:t>
      </w:r>
      <w:r>
        <w:rPr>
          <w:rFonts w:ascii="Times" w:hAnsi="Times" w:eastAsia="Times"/>
          <w:b w:val="0"/>
          <w:i w:val="0"/>
          <w:color w:val="000000"/>
          <w:sz w:val="22"/>
        </w:rPr>
        <w:t>told him that if I am asked to give my decision, I must have the argu-</w:t>
      </w:r>
      <w:r>
        <w:rPr>
          <w:rFonts w:ascii="Times" w:hAnsi="Times" w:eastAsia="Times"/>
          <w:b w:val="0"/>
          <w:i w:val="0"/>
          <w:color w:val="000000"/>
          <w:sz w:val="22"/>
        </w:rPr>
        <w:t>ments of both the sides before me. This can be done by written state-</w:t>
      </w:r>
      <w:r>
        <w:rPr>
          <w:rFonts w:ascii="Times" w:hAnsi="Times" w:eastAsia="Times"/>
          <w:b w:val="0"/>
          <w:i w:val="0"/>
          <w:color w:val="000000"/>
          <w:sz w:val="22"/>
        </w:rPr>
        <w:t>ments.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11-10-1933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Ahmedabad Mill-owners’ Association. He had informed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about his resignation from the Conciliation Board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6290" w:val="left"/>
        </w:tabs>
        <w:autoSpaceDE w:val="0"/>
        <w:widowControl/>
        <w:spacing w:line="266" w:lineRule="exact" w:before="4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13</w:t>
      </w:r>
    </w:p>
    <w:p>
      <w:pPr>
        <w:sectPr>
          <w:pgSz w:w="9360" w:h="12960"/>
          <w:pgMar w:top="524" w:right="1392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PADMA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hope all of you are all right now.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accomodation. My weight has now gone up to 103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pounds. My diet includes milk, fruit and vegetables such as gourd, </w:t>
      </w:r>
      <w:r>
        <w:rPr>
          <w:rFonts w:ascii="Times" w:hAnsi="Times" w:eastAsia="Times"/>
          <w:b w:val="0"/>
          <w:i w:val="0"/>
          <w:color w:val="000000"/>
          <w:sz w:val="22"/>
        </w:rPr>
        <w:t>snake gourd, tomatoes, etc.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few days Anandi, Babu and Nirmala will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At present there are about 40 girls here. The girls under </w:t>
      </w:r>
      <w:r>
        <w:rPr>
          <w:rFonts w:ascii="Times" w:hAnsi="Times" w:eastAsia="Times"/>
          <w:b w:val="0"/>
          <w:i w:val="0"/>
          <w:color w:val="000000"/>
          <w:sz w:val="22"/>
        </w:rPr>
        <w:t>12 willingly got their hair cut yesterday. I have been trying to per-</w:t>
      </w:r>
      <w:r>
        <w:rPr>
          <w:rFonts w:ascii="Times" w:hAnsi="Times" w:eastAsia="Times"/>
          <w:b w:val="0"/>
          <w:i w:val="0"/>
          <w:color w:val="000000"/>
          <w:sz w:val="22"/>
        </w:rPr>
        <w:t>suade the rest.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cannot be blamed for the doctor having given you an injec-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brandy. You did not drink the thing for pleasure.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injection of brandy is not as objectionable as a vaccine.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 remedy for your complaint of the ear-drum.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it to a doctor, or a vaid who knows the remedy that can help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will commence on November 8. Till then I shall remain </w:t>
      </w:r>
      <w:r>
        <w:rPr>
          <w:rFonts w:ascii="Times" w:hAnsi="Times" w:eastAsia="Times"/>
          <w:b w:val="0"/>
          <w:i w:val="0"/>
          <w:color w:val="000000"/>
          <w:sz w:val="22"/>
        </w:rPr>
        <w:t>here. I hope Sheela is enjoying her time.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6145. Also C.W. 3500. Courtesy 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MATHURADAS TRIKUMJI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regarding the Ashram. You are completely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track in this matter. To let the buildings and the land fall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ruins if the Government does not take possession of them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vindictive and unnatural. If the Government had taken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then let it fall into ruin, we would have had nothing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it. But on what principle can we let the land be ruined if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does not take over? If we do that, why should we also not</w:t>
      </w:r>
    </w:p>
    <w:p>
      <w:pPr>
        <w:autoSpaceDN w:val="0"/>
        <w:tabs>
          <w:tab w:pos="2478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burn the movable property? According to the principle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apply, those who burnt their crops acted wisely. I am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offering the Ashram land to the cause of Harijans,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fulfilled the aim for which the Ashram existed. Its aim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fulfilled better in this manner than by its remaining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Government. In handing over the Ashram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we secretly hoped that one day we would get back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possesion. But by taking the step that we have taken, the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have given up their claim permanently and trusted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wholly to God. From whatever point of view we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we find that the course we have adopted is the only right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satyagrahis. The desire to save property has been no motive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transaction. It was only a question of what was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ahimsa. The Government may let the whole country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ruined, but we should not if we can help. If this does not satisfy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me again. It shouldn’t be difficult to satisfy your doubts </w:t>
      </w:r>
      <w:r>
        <w:rPr>
          <w:rFonts w:ascii="Times" w:hAnsi="Times" w:eastAsia="Times"/>
          <w:b w:val="0"/>
          <w:i w:val="0"/>
          <w:color w:val="000000"/>
          <w:sz w:val="22"/>
        </w:rPr>
        <w:t>in this matter.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p.137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MATHURADAS TRIKUMJI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1933</w:t>
      </w:r>
    </w:p>
    <w:p>
      <w:pPr>
        <w:autoSpaceDN w:val="0"/>
        <w:autoSpaceDE w:val="0"/>
        <w:widowControl/>
        <w:spacing w:line="260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forgotten one rule, namely,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read what has been scored out by the writer of a letter.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reads it by chance, one should not pay any attention to it.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permitted to revise his ideas. It is lack of understanding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ill of a person for even the most wicked thought, after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 himself. If all of us revealed all our thoughts to one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wouldn’t be happy even for a minute. I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got angry.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138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Amritlal V. Thakkar”,10-10-1933</w:t>
      </w:r>
    </w:p>
    <w:p>
      <w:pPr>
        <w:autoSpaceDN w:val="0"/>
        <w:tabs>
          <w:tab w:pos="6290" w:val="left"/>
        </w:tabs>
        <w:autoSpaceDE w:val="0"/>
        <w:widowControl/>
        <w:spacing w:line="266" w:lineRule="exact" w:before="4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15</w:t>
      </w:r>
    </w:p>
    <w:p>
      <w:pPr>
        <w:sectPr>
          <w:pgSz w:w="9360" w:h="12960"/>
          <w:pgMar w:top="524" w:right="141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H. K. HALES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being a little late in acknowledging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6th inst. The fact is that my capacity for dealing with the in-</w:t>
      </w:r>
      <w:r>
        <w:rPr>
          <w:rFonts w:ascii="Times" w:hAnsi="Times" w:eastAsia="Times"/>
          <w:b w:val="0"/>
          <w:i w:val="0"/>
          <w:color w:val="000000"/>
          <w:sz w:val="22"/>
        </w:rPr>
        <w:t>creasing correspondence is limited.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suggestion made by you, evidently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recognize my limitations. In the first instance, I am not at all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Government would favour the idea of my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Midnapore and if it did, whether it would give me a free hand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manner I might think best. Above all, you know the view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expressed.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a confirmed peace-maker like me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whatsoever if I have to address only one party of 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>regard both the Government and the terrorists as representing vio-</w:t>
      </w:r>
      <w:r>
        <w:rPr>
          <w:rFonts w:ascii="Times" w:hAnsi="Times" w:eastAsia="Times"/>
          <w:b w:val="0"/>
          <w:i w:val="0"/>
          <w:color w:val="000000"/>
          <w:sz w:val="22"/>
        </w:rPr>
        <w:t>lence; that of the terrorists is unorganized, insane and wholly ineffec-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from my standpoint, and that of the Government is orga-nized,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and blasting though also wholly ineffective again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I should have short shrift from the terrorists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influence with the superior party of violence. Even so,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moment believe that because I do not go to Midnapore I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influence over the terrorists. It may be a negative kind.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handicap I am working under. But I have boundless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creed of non-violence and in the end, not so distant as many </w:t>
      </w:r>
      <w:r>
        <w:rPr>
          <w:rFonts w:ascii="Times" w:hAnsi="Times" w:eastAsia="Times"/>
          <w:b w:val="0"/>
          <w:i w:val="0"/>
          <w:color w:val="000000"/>
          <w:sz w:val="22"/>
        </w:rPr>
        <w:t>people may imagine, non-violence will visibly succeed.</w:t>
      </w:r>
    </w:p>
    <w:p>
      <w:pPr>
        <w:autoSpaceDN w:val="0"/>
        <w:autoSpaceDE w:val="0"/>
        <w:widowControl/>
        <w:spacing w:line="22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K. H</w:t>
      </w:r>
      <w:r>
        <w:rPr>
          <w:rFonts w:ascii="Times" w:hAnsi="Times" w:eastAsia="Times"/>
          <w:b w:val="0"/>
          <w:i w:val="0"/>
          <w:color w:val="000000"/>
          <w:sz w:val="18"/>
        </w:rPr>
        <w:t>ALES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53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ALSTAUN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LDGS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USSEL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 : Nehru Memorial Museum and Library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“Statement to the Press”</w:t>
      </w:r>
    </w:p>
    <w:p>
      <w:pPr>
        <w:autoSpaceDN w:val="0"/>
        <w:tabs>
          <w:tab w:pos="2478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AMRITLAL V. THAKKAR</w:t>
      </w:r>
    </w:p>
    <w:p>
      <w:pPr>
        <w:autoSpaceDN w:val="0"/>
        <w:autoSpaceDE w:val="0"/>
        <w:widowControl/>
        <w:spacing w:line="224" w:lineRule="exact" w:before="168" w:after="0"/>
        <w:ind w:left="4850" w:right="0" w:hanging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THAKKAR  BAPA,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Herewith letters with copies of the correspondence with the au-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thorities from Sahu and a copy of my reply to him. It might be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address a formal letter to the Collector or to the Home </w:t>
      </w:r>
      <w:r>
        <w:rPr>
          <w:rFonts w:ascii="Times" w:hAnsi="Times" w:eastAsia="Times"/>
          <w:b w:val="0"/>
          <w:i w:val="0"/>
          <w:color w:val="000000"/>
          <w:sz w:val="22"/>
        </w:rPr>
        <w:t>Member, Bihar and Orissa, just setting forth the difficulties unnec-</w:t>
      </w:r>
      <w:r>
        <w:rPr>
          <w:rFonts w:ascii="Times" w:hAnsi="Times" w:eastAsia="Times"/>
          <w:b w:val="0"/>
          <w:i w:val="0"/>
          <w:color w:val="000000"/>
          <w:sz w:val="22"/>
        </w:rPr>
        <w:t>essarily created in the way of the prosecution of the movement.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 about N. Three days ago, just after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she suddenly disappeared. Of late, her behaviour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strange. Her brain has, undoubtedly, softened. I have sent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in reply which, I hope, you have received.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any time over her and if she presses herself on your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may be reported to the police, though I hardly think that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that. Dr. Sharma has telegraphed me and I have advised him not to </w:t>
      </w:r>
      <w:r>
        <w:rPr>
          <w:rFonts w:ascii="Times" w:hAnsi="Times" w:eastAsia="Times"/>
          <w:b w:val="0"/>
          <w:i w:val="0"/>
          <w:color w:val="000000"/>
          <w:sz w:val="22"/>
        </w:rPr>
        <w:t>take any notice of her at all.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1127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MAHENDA V. DESAI</w:t>
      </w:r>
    </w:p>
    <w:p>
      <w:pPr>
        <w:autoSpaceDN w:val="0"/>
        <w:autoSpaceDE w:val="0"/>
        <w:widowControl/>
        <w:spacing w:line="224" w:lineRule="exact" w:before="188" w:after="0"/>
        <w:ind w:left="485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12,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with red and green inks. The whiskers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you have tried to beautify the letters don’t look well.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that after you have learnt drawing. Just now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legible, clean and simple letters.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Children should have plenty of things to write about.</w:t>
      </w:r>
    </w:p>
    <w:p>
      <w:pPr>
        <w:autoSpaceDN w:val="0"/>
        <w:tabs>
          <w:tab w:pos="550" w:val="left"/>
          <w:tab w:pos="44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you all for the New Year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 you live long, </w:t>
      </w:r>
      <w:r>
        <w:rPr>
          <w:rFonts w:ascii="Times" w:hAnsi="Times" w:eastAsia="Times"/>
          <w:b w:val="0"/>
          <w:i w:val="0"/>
          <w:color w:val="000000"/>
          <w:sz w:val="22"/>
        </w:rPr>
        <w:t>be great scholars and be very good men.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3160. Courtesy : Valji G. Desai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Kartak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1, New Year day, according to the Vikram Era, which fell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October 20, 1933</w:t>
      </w:r>
    </w:p>
    <w:p>
      <w:pPr>
        <w:autoSpaceDN w:val="0"/>
        <w:tabs>
          <w:tab w:pos="6290" w:val="left"/>
        </w:tabs>
        <w:autoSpaceDE w:val="0"/>
        <w:widowControl/>
        <w:spacing w:line="266" w:lineRule="exact" w:before="4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17</w:t>
      </w:r>
    </w:p>
    <w:p>
      <w:pPr>
        <w:sectPr>
          <w:pgSz w:w="9360" w:h="12960"/>
          <w:pgMar w:top="736" w:right="141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JAISHREE RAIJI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a good business woman. To expect me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promise specific help is to expect to produce butter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churning sand. I don’t have even a pie of my own. If,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 specific need of yours which you cannot meet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and if by chance I come across a likely victim, I may beg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him. The fact is that at present my sole interest is in Harijan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Bapujini Shital Chhayaman, </w:t>
      </w:r>
      <w:r>
        <w:rPr>
          <w:rFonts w:ascii="Times" w:hAnsi="Times" w:eastAsia="Times"/>
          <w:b w:val="0"/>
          <w:i w:val="0"/>
          <w:color w:val="000000"/>
          <w:sz w:val="18"/>
        </w:rPr>
        <w:t>p. 107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F. MARY BARR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been free from fever. If it is not incon-</w:t>
      </w:r>
      <w:r>
        <w:rPr>
          <w:rFonts w:ascii="Times" w:hAnsi="Times" w:eastAsia="Times"/>
          <w:b w:val="0"/>
          <w:i w:val="0"/>
          <w:color w:val="000000"/>
          <w:sz w:val="22"/>
        </w:rPr>
        <w:t>venient, you should come at 4 p.m. and I will see you in your car—</w:t>
      </w:r>
      <w:r>
        <w:rPr>
          <w:rFonts w:ascii="Times" w:hAnsi="Times" w:eastAsia="Times"/>
          <w:b w:val="0"/>
          <w:i w:val="0"/>
          <w:color w:val="000000"/>
          <w:sz w:val="22"/>
        </w:rPr>
        <w:t>you won’t come up.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6010. Also C.W. 3335. Courtesy : F. Mary Barr</w:t>
      </w:r>
    </w:p>
    <w:p>
      <w:pPr>
        <w:autoSpaceDN w:val="0"/>
        <w:tabs>
          <w:tab w:pos="2478" w:val="left"/>
        </w:tabs>
        <w:autoSpaceDE w:val="0"/>
        <w:widowControl/>
        <w:spacing w:line="294" w:lineRule="exact" w:before="3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3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NOTES</w:t>
      </w:r>
    </w:p>
    <w:p>
      <w:pPr>
        <w:autoSpaceDN w:val="0"/>
        <w:autoSpaceDE w:val="0"/>
        <w:widowControl/>
        <w:spacing w:line="320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ANY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  T</w:t>
      </w:r>
      <w:r>
        <w:rPr>
          <w:rFonts w:ascii="Times" w:hAnsi="Times" w:eastAsia="Times"/>
          <w:b w:val="0"/>
          <w:i w:val="0"/>
          <w:color w:val="000000"/>
          <w:sz w:val="18"/>
        </w:rPr>
        <w:t>HANKS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friends all over India and from the West I have had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of the birthday greetings. I am deeply thankful to them for </w:t>
      </w:r>
      <w:r>
        <w:rPr>
          <w:rFonts w:ascii="Times" w:hAnsi="Times" w:eastAsia="Times"/>
          <w:b w:val="0"/>
          <w:i w:val="0"/>
          <w:color w:val="000000"/>
          <w:sz w:val="22"/>
        </w:rPr>
        <w:t>these. They will excuse me for my inability to send personal acknow-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ledgements. I would have these friends to pray that God may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worthy of their greetings. I know that the senders expect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rendering some service to humanity. The wish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>persent. God alone knows how far I succeed in the effort.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ORTHCOMING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</w:p>
    <w:p>
      <w:pPr>
        <w:autoSpaceDN w:val="0"/>
        <w:autoSpaceDE w:val="0"/>
        <w:widowControl/>
        <w:spacing w:line="260" w:lineRule="exact" w:before="1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goes well, my forthcoming tour for the Harijan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commence as from 8th November. I am said to be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progress and Dr. Khare, who is just now in charge, is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that I could safely commence the tour from the date ment-</w:t>
      </w:r>
      <w:r>
        <w:rPr>
          <w:rFonts w:ascii="Times" w:hAnsi="Times" w:eastAsia="Times"/>
          <w:b w:val="0"/>
          <w:i w:val="0"/>
          <w:color w:val="000000"/>
          <w:sz w:val="22"/>
        </w:rPr>
        <w:t>ioned. But this does not mean that I can cope with crowded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grammes as I used to before. It is proposed to avoid travelling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consecutive days, preferably Sundays and Mondays, in the week,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deal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editing and correspondence. As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make collections wherever I am taken. I should like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at all places. I have no doubt that much opposition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due to misunderstanding. Naturally I must meet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and there must be on the programme visits to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Late hours should be avoided. Those places that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tempted, in spite of the handicaps suggested here, to send invitations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them to Thakkar Bapa as early as possible, so as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alterations in the programme and disappointment. All spectacular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demonstrations, not required for the cause itself, should be avoided.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pice should be economized. If addresses are to be presented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they should contain a brief description of the work done and </w:t>
      </w:r>
      <w:r>
        <w:rPr>
          <w:rFonts w:ascii="Times" w:hAnsi="Times" w:eastAsia="Times"/>
          <w:b w:val="0"/>
          <w:i w:val="0"/>
          <w:color w:val="000000"/>
          <w:sz w:val="22"/>
        </w:rPr>
        <w:t>statistics regarding Harijans, their occupations and economic condi-</w:t>
      </w:r>
      <w:r>
        <w:rPr>
          <w:rFonts w:ascii="Times" w:hAnsi="Times" w:eastAsia="Times"/>
          <w:b w:val="0"/>
          <w:i w:val="0"/>
          <w:color w:val="000000"/>
          <w:sz w:val="22"/>
        </w:rPr>
        <w:t>tion, instead of a recital of my many excellences, which may be ex-</w:t>
      </w:r>
      <w:r>
        <w:rPr>
          <w:rFonts w:ascii="Times" w:hAnsi="Times" w:eastAsia="Times"/>
          <w:b w:val="0"/>
          <w:i w:val="0"/>
          <w:color w:val="000000"/>
          <w:sz w:val="22"/>
        </w:rPr>
        <w:t>pected to take care of themselves, if there are any.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NIVERSITIES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OLLOW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N. K. Behere, a member of the Nagpur University and C.P. </w:t>
      </w:r>
      <w:r>
        <w:rPr>
          <w:rFonts w:ascii="Times" w:hAnsi="Times" w:eastAsia="Times"/>
          <w:b w:val="0"/>
          <w:i w:val="0"/>
          <w:color w:val="000000"/>
          <w:sz w:val="22"/>
        </w:rPr>
        <w:t>High School Board, writes to say that he moved a resolution that</w:t>
      </w:r>
      <w:r>
        <w:rPr>
          <w:rFonts w:ascii="Times" w:hAnsi="Times" w:eastAsia="Times"/>
          <w:b w:val="0"/>
          <w:i w:val="0"/>
          <w:color w:val="000000"/>
          <w:sz w:val="22"/>
        </w:rPr>
        <w:t>“students belonging to the Depressed Classes and the aboriginal tribes</w:t>
      </w:r>
    </w:p>
    <w:p>
      <w:pPr>
        <w:autoSpaceDN w:val="0"/>
        <w:tabs>
          <w:tab w:pos="6290" w:val="left"/>
        </w:tabs>
        <w:autoSpaceDE w:val="0"/>
        <w:widowControl/>
        <w:spacing w:line="266" w:lineRule="exact" w:before="5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</w:t>
      </w:r>
    </w:p>
    <w:p>
      <w:pPr>
        <w:sectPr>
          <w:pgSz w:w="9360" w:h="12960"/>
          <w:pgMar w:top="736" w:right="140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charged examination fees”, that he is glad to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was passed, with the addition of the clause—“up to the year 1940”—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University and with a time-limit of five years by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Board, and that, therefore, no examination fees will be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these students from the Matriculation to the M.A. or L.L.B.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for these periods, as far as the Central Provinces are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Nagpur University, the High School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mover on the passing of the resolution. The addition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time-limit does not detract anything from the resolution. It is a token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optimism of the members of the respective bodies.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think that in five to seven years the economic 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exempted will have so improved that they will not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 any longer. May that optimism be justified ! Will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Univversities and Boards copy the excellent example set by </w:t>
      </w:r>
      <w:r>
        <w:rPr>
          <w:rFonts w:ascii="Times" w:hAnsi="Times" w:eastAsia="Times"/>
          <w:b w:val="0"/>
          <w:i w:val="0"/>
          <w:color w:val="000000"/>
          <w:sz w:val="22"/>
        </w:rPr>
        <w:t>those of the Central provinces 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14-10-1933</w:t>
      </w:r>
    </w:p>
    <w:p>
      <w:pPr>
        <w:autoSpaceDN w:val="0"/>
        <w:autoSpaceDE w:val="0"/>
        <w:widowControl/>
        <w:spacing w:line="292" w:lineRule="exact" w:before="37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24. SLAVERY  V. UNTOUCHABILITY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Andrews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century ago a far more terrible form of ‘man’s inhumanity to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man’ that ‘untouchability’ was abolished in the West. Slavery made men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women into chattels, to be bought and sold and possessed by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owners.  .  .  .   Negroes from Africa were transported on ships like cattle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set to work in the sugar plantations just like beasts of burden .  .  .  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results of this slave traffic were to create a colour problem in America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elsewhere which has never  yet  been  solved.  .  .  .</w:t>
      </w:r>
    </w:p>
    <w:p>
      <w:pPr>
        <w:autoSpaceDN w:val="0"/>
        <w:autoSpaceDE w:val="0"/>
        <w:widowControl/>
        <w:spacing w:line="220" w:lineRule="exact" w:before="40" w:after="0"/>
        <w:ind w:left="55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doubted whether any great moral reform has ever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through from purely humanitarian motives. The nearest to reach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 was the abolition of slavery. . . . Great Britain paid £ 20,000,000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own revenue in order to get rid of the evil. Therefore, it is not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in politics philanthropy never gains its own victory. In the year </w:t>
      </w:r>
      <w:r>
        <w:rPr>
          <w:rFonts w:ascii="Times" w:hAnsi="Times" w:eastAsia="Times"/>
          <w:b w:val="0"/>
          <w:i w:val="0"/>
          <w:color w:val="000000"/>
          <w:sz w:val="18"/>
        </w:rPr>
        <w:t>1833, philanthropy won.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then will happen in 1933 ? . . . Surely if India could abolish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altogether, within the present year, ‘untouchability’, .  . . that would be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greatest philanthropic act of all.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Deenabandhu’s hope were fulfilled. Unless a miracle </w:t>
      </w:r>
      <w:r>
        <w:rPr>
          <w:rFonts w:ascii="Times" w:hAnsi="Times" w:eastAsia="Times"/>
          <w:b w:val="0"/>
          <w:i w:val="0"/>
          <w:color w:val="000000"/>
          <w:sz w:val="22"/>
        </w:rPr>
        <w:t>happens, the wholesale conversion of millions will not take place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478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37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remaining months of this year and, may be, for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>years to come.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the meaning of the abolition of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>what was the meaning of the abolition of slavery in 1833 ? The abo-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lition of slavery was a legislative act. The slavery of the heart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 then and even the lapse of a century has hardly abolished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This is written, not to belittle the great act of 1833,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our minds and to understand the limitations of the effort of </w:t>
      </w:r>
      <w:r>
        <w:rPr>
          <w:rFonts w:ascii="Times" w:hAnsi="Times" w:eastAsia="Times"/>
          <w:b w:val="0"/>
          <w:i w:val="0"/>
          <w:color w:val="000000"/>
          <w:sz w:val="22"/>
        </w:rPr>
        <w:t>1833.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Now, in the sense in which slavery was abolished in 1833,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was abolished in 1932 at that representative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assembled in Bombay in September 1932,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 Chair-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manship of Pandit Malaviyaji. It was no bogus affair. It was signalized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immediate establishment of the All-India Anti-untouchability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There has been an incessant campaign against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ever since, throughout the length and breadth of the land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amply prove. One life is being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as hostage for the due fulfilment of the solemn pledge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underrate the effort of 1932 by saying that,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abolition of 1833 was an act of a legislature, that of  1932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a voluntary association and, therefore, lacking sanction.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things the act of 1932 could not well be otherwise.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matter of contract enforceable at law, Untouchability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institution is, as Deenabandhu Andrews rightly says, “moral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slavery”. This could not be abolished by law. The only way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be formally abolished was adopted in Bombay. Nor,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shown, does the act lack sanction. The sanction, it is true,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moral. But moral sanctions are in the end far more potent than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sanctions. Let the reader note that the Bills sought to be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Legislature are not intended to be acts of abolition at all.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meant to regulate temple-entry by Harijans and the 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legal recognition of untouchability. Neither affects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recognition and social practice. That is the function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and social reformer. The Bills are very much needed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expedite reform; they cannot abolish untouchability.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is not a matter of contract. ‘Untouchables’ cannot be bought or sold.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 hope, it is clear that the abolition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analogous to that of slavery in 1833 definitely took place on 24th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at the Hindu Leaders Conference, Bombay”, 25-9-1932</w:t>
      </w:r>
    </w:p>
    <w:p>
      <w:pPr>
        <w:autoSpaceDN w:val="0"/>
        <w:tabs>
          <w:tab w:pos="6290" w:val="left"/>
        </w:tabs>
        <w:autoSpaceDE w:val="0"/>
        <w:widowControl/>
        <w:spacing w:line="266" w:lineRule="exact" w:before="4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21</w:t>
      </w:r>
    </w:p>
    <w:p>
      <w:pPr>
        <w:sectPr>
          <w:pgSz w:w="9360" w:h="12960"/>
          <w:pgMar w:top="524" w:right="141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1932. Its anniversary was duly celebrated on the 24th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last September. When the whole mass of Hindus will respond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Bombay will largely depend upon the earnestness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passed it and those who are now seeking to enforce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process of which it will not be possible to say it took place on </w:t>
      </w:r>
      <w:r>
        <w:rPr>
          <w:rFonts w:ascii="Times" w:hAnsi="Times" w:eastAsia="Times"/>
          <w:b w:val="0"/>
          <w:i w:val="0"/>
          <w:color w:val="000000"/>
          <w:sz w:val="22"/>
        </w:rPr>
        <w:t>a particular day.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know that Deenabandhu is not looking forward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definite day when the mass manifestation will be a single act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to see. What he wants, what I want and what every reformer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after is such a manifestation of the combined energy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would show unmistakably to any passerby that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shed the distinction between high and low and that there is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high caste nor low caste nor outcaste, whether by birth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A sinner is equal to the saint in the eye of God. Both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justice, and both an equal opportunity either to go forward or to </w:t>
      </w:r>
      <w:r>
        <w:rPr>
          <w:rFonts w:ascii="Times" w:hAnsi="Times" w:eastAsia="Times"/>
          <w:b w:val="0"/>
          <w:i w:val="0"/>
          <w:color w:val="000000"/>
          <w:sz w:val="22"/>
        </w:rPr>
        <w:t>go backward. Both are His children, His creation. A saint who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 himself superior to a sinner forfeits his sainthood and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the sinner who, unlike the proud saint, knows not what he </w:t>
      </w:r>
      <w:r>
        <w:rPr>
          <w:rFonts w:ascii="Times" w:hAnsi="Times" w:eastAsia="Times"/>
          <w:b w:val="0"/>
          <w:i w:val="0"/>
          <w:color w:val="000000"/>
          <w:sz w:val="22"/>
        </w:rPr>
        <w:t>is doing.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 of anti-untouchability organizations is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noblest of any that can be conceived. Let us, therefore, pray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Andrews that they may be blessed with enough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melt the age-long superstition that has corrupted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and that threatens to destroy Hinduism, if it does not react to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of the times.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14-10-1933</w:t>
      </w:r>
    </w:p>
    <w:p>
      <w:pPr>
        <w:autoSpaceDN w:val="0"/>
        <w:tabs>
          <w:tab w:pos="2478" w:val="left"/>
        </w:tabs>
        <w:autoSpaceDE w:val="0"/>
        <w:widowControl/>
        <w:spacing w:line="294" w:lineRule="exact" w:before="3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WHAT ONE MAN CAN DO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would-be Harijan Sevak writes to the following effect: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little doubt that my correspondent missed a golden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of serving both the poor sweeper and the ‘orthodox’</w:t>
      </w:r>
      <w:r>
        <w:rPr>
          <w:rFonts w:ascii="Times" w:hAnsi="Times" w:eastAsia="Times"/>
          <w:b w:val="0"/>
          <w:i w:val="0"/>
          <w:color w:val="000000"/>
          <w:sz w:val="22"/>
        </w:rPr>
        <w:t>family. He should have gently remonstrated with the mother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‘polluted’ girl and he would have drawn her wrath towards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had not shamed her into repentance. The sweeper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the warmth of a friend in her need. The mother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of the girl would at least have been set athinking.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have been drawn into an argument. Perhaps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might have interested itself in the matter and if he had risen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occasion, he would have laid a solid foundation for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in the future. Or he might have had a broken head. That,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 good passport for further service. It is clear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 such occasions, every lover of humanity should consider it his </w:t>
      </w:r>
      <w:r>
        <w:rPr>
          <w:rFonts w:ascii="Times" w:hAnsi="Times" w:eastAsia="Times"/>
          <w:b w:val="0"/>
          <w:i w:val="0"/>
          <w:color w:val="000000"/>
          <w:sz w:val="22"/>
        </w:rPr>
        <w:t>sacred duty to protect the helpless by tactful and gentle, yet coura-</w:t>
      </w:r>
      <w:r>
        <w:rPr>
          <w:rFonts w:ascii="Times" w:hAnsi="Times" w:eastAsia="Times"/>
          <w:b w:val="0"/>
          <w:i w:val="0"/>
          <w:color w:val="000000"/>
          <w:sz w:val="22"/>
        </w:rPr>
        <w:t>geous, intervention.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general question. Had we not lost self-confidence,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what an insignificant man can do, would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arisen. No man is too insignificant for rendering personal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may be in distress. The art does not need previous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ability to give effective help resides in every human being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will and the necessary courage. Thus my correspondent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 to the Harijan quarters of his village and befriend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variety of ways. He could teach their children during his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He need not fear the interruption due to his absence.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does not mean only a knowledge of the three R’s. It means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things for Harijan humanity. lessons in manners and sani-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are the indispensable preliminaries to the initiation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R’s. The correspondent could take Harijan children for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seeing, teach them innocent and even instructive games, could sweep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otherwise keep Harijan quarters clean, could find out cases of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It described how a Harijan woman,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touched a caste-Hindu girl, was subjected to filthy abuse by caste Hindus.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know how he could be useful in such a village where superstition reigned </w:t>
      </w:r>
      <w:r>
        <w:rPr>
          <w:rFonts w:ascii="Times" w:hAnsi="Times" w:eastAsia="Times"/>
          <w:b w:val="0"/>
          <w:i w:val="0"/>
          <w:color w:val="000000"/>
          <w:sz w:val="18"/>
        </w:rPr>
        <w:t>supreme and Harijans were treated like beasts.</w:t>
      </w:r>
    </w:p>
    <w:p>
      <w:pPr>
        <w:autoSpaceDN w:val="0"/>
        <w:tabs>
          <w:tab w:pos="6290" w:val="left"/>
        </w:tabs>
        <w:autoSpaceDE w:val="0"/>
        <w:widowControl/>
        <w:spacing w:line="266" w:lineRule="exact" w:before="4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23</w:t>
      </w:r>
    </w:p>
    <w:p>
      <w:pPr>
        <w:sectPr>
          <w:pgSz w:w="9360" w:h="12960"/>
          <w:pgMar w:top="736" w:right="141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among the Harijans and procure medical aid. He could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notes of their economic, social and other wants and transmit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Harijan Seva Sangh of his district or province, as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be, and thus become an effective link between the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Seva Sangh. I have by no means exhausted the list of possibilities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individual effort. Mine is a mere illustrative list. A resourceful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can multiply the possibilities endlessly. “Where there’s the will, </w:t>
      </w:r>
      <w:r>
        <w:rPr>
          <w:rFonts w:ascii="Times" w:hAnsi="Times" w:eastAsia="Times"/>
          <w:b w:val="0"/>
          <w:i w:val="0"/>
          <w:color w:val="000000"/>
          <w:sz w:val="22"/>
        </w:rPr>
        <w:t>there’s the way.”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14-10-1933</w:t>
      </w:r>
    </w:p>
    <w:p>
      <w:pPr>
        <w:autoSpaceDN w:val="0"/>
        <w:autoSpaceDE w:val="0"/>
        <w:widowControl/>
        <w:spacing w:line="292" w:lineRule="exact" w:before="33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26. LETTER TO C. F. ANDREWS</w:t>
      </w:r>
    </w:p>
    <w:p>
      <w:pPr>
        <w:autoSpaceDN w:val="0"/>
        <w:autoSpaceDE w:val="0"/>
        <w:widowControl/>
        <w:spacing w:line="224" w:lineRule="exact" w:before="148" w:after="0"/>
        <w:ind w:left="4850" w:right="0" w:hanging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14,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CHARLIE,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to which I have sent you a reply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 :</w:t>
      </w:r>
    </w:p>
    <w:p>
      <w:pPr>
        <w:autoSpaceDN w:val="0"/>
        <w:autoSpaceDE w:val="0"/>
        <w:widowControl/>
        <w:spacing w:line="240" w:lineRule="exact" w:before="88" w:after="0"/>
        <w:ind w:left="5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Your wire. Hope Gurudev will be soon restored. My love. Mohan.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Hales wrote to me suggesting that I should at one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Midnapore and I understand that he has published the letter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waiting for my reply. Here is a 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information.</w:t>
      </w:r>
    </w:p>
    <w:p>
      <w:pPr>
        <w:autoSpaceDN w:val="0"/>
        <w:autoSpaceDE w:val="0"/>
        <w:widowControl/>
        <w:spacing w:line="280" w:lineRule="exact" w:before="40" w:after="26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am taking all the rest that the doctors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and not moving out till the 7th of November. My weight has </w:t>
      </w:r>
      <w:r>
        <w:rPr>
          <w:rFonts w:ascii="Times" w:hAnsi="Times" w:eastAsia="Times"/>
          <w:b w:val="0"/>
          <w:i w:val="0"/>
          <w:color w:val="000000"/>
          <w:sz w:val="22"/>
        </w:rPr>
        <w:t>steadily gone forward and blood-pressure has steadily decreased.</w:t>
      </w:r>
    </w:p>
    <w:p>
      <w:pPr>
        <w:sectPr>
          <w:pgSz w:w="9360" w:h="12960"/>
          <w:pgMar w:top="524" w:right="1350" w:bottom="34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the C.U. Press </w:t>
      </w:r>
      <w:r>
        <w:rPr>
          <w:rFonts w:ascii="Times" w:hAnsi="Times" w:eastAsia="Times"/>
          <w:b w:val="0"/>
          <w:i w:val="0"/>
          <w:color w:val="000000"/>
          <w:sz w:val="22"/>
        </w:rPr>
        <w:t>shing the passage on ahimsa.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24" w:right="1350" w:bottom="348" w:left="1440" w:header="720" w:footer="720" w:gutter="0"/>
          <w:cols w:num="2" w:equalWidth="0">
            <w:col w:w="2966" w:space="0"/>
            <w:col w:w="360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68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 have no objection to their publi-</w:t>
      </w:r>
    </w:p>
    <w:p>
      <w:pPr>
        <w:sectPr>
          <w:type w:val="nextColumn"/>
          <w:pgSz w:w="9360" w:h="12960"/>
          <w:pgMar w:top="524" w:right="1350" w:bottom="348" w:left="1440" w:header="720" w:footer="720" w:gutter="0"/>
          <w:cols w:num="2" w:equalWidth="0">
            <w:col w:w="2966" w:space="0"/>
            <w:col w:w="360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382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32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ncl.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C. F.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NDREWS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ANTINIKETAN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ENGAL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3797</w:t>
      </w:r>
    </w:p>
    <w:p>
      <w:pPr>
        <w:autoSpaceDN w:val="0"/>
        <w:autoSpaceDE w:val="0"/>
        <w:widowControl/>
        <w:spacing w:line="240" w:lineRule="exact" w:before="440" w:after="0"/>
        <w:ind w:left="432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K. Hales”,12-10-1933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Presumably, Cambridge University Press</w:t>
      </w:r>
    </w:p>
    <w:p>
      <w:pPr>
        <w:autoSpaceDN w:val="0"/>
        <w:tabs>
          <w:tab w:pos="2478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52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AMRITLAL V. THAKKAR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October 14,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story of the person who intended to write [“went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to] Ajmer” but wrote to the effect “died today”.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his letter must have been as stupid as he was. If such a thing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it would not have been sent away unrevised. I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“Calcutta” and not “Delhi”.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even know that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given to Delhi. N.’s story is a painful one. If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the tour should commence on November 15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agree, should even that be a ground for complaint ?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1128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MESSAGE ON DAYANANDA SEMI-CENTENARY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1933</w:t>
      </w:r>
    </w:p>
    <w:p>
      <w:pPr>
        <w:autoSpaceDN w:val="0"/>
        <w:autoSpaceDE w:val="0"/>
        <w:widowControl/>
        <w:spacing w:line="28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Rishi Dayananda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one of the greatest reformers in Hindu-</w:t>
      </w:r>
      <w:r>
        <w:rPr>
          <w:rFonts w:ascii="Times" w:hAnsi="Times" w:eastAsia="Times"/>
          <w:b w:val="0"/>
          <w:i w:val="0"/>
          <w:color w:val="000000"/>
          <w:sz w:val="22"/>
        </w:rPr>
        <w:t>ism. He stimulated Vedic studies, and fearlessly opposed untoucha-</w:t>
      </w:r>
      <w:r>
        <w:rPr>
          <w:rFonts w:ascii="Times" w:hAnsi="Times" w:eastAsia="Times"/>
          <w:b w:val="0"/>
          <w:i w:val="0"/>
          <w:color w:val="000000"/>
          <w:sz w:val="22"/>
        </w:rPr>
        <w:t>bility among other evils.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15-10-1933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TALK WITH A KHADI WORKER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15,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require machinery on a large scale for the industries running </w:t>
      </w:r>
      <w:r>
        <w:rPr>
          <w:rFonts w:ascii="Times" w:hAnsi="Times" w:eastAsia="Times"/>
          <w:b w:val="0"/>
          <w:i w:val="0"/>
          <w:color w:val="000000"/>
          <w:sz w:val="22"/>
        </w:rPr>
        <w:t>on steam power, etc. We do not have such machinery at present;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Writing </w:t>
      </w:r>
      <w:r>
        <w:rPr>
          <w:rFonts w:ascii="Times" w:hAnsi="Times" w:eastAsia="Times"/>
          <w:b w:val="0"/>
          <w:i/>
          <w:color w:val="000000"/>
          <w:sz w:val="18"/>
        </w:rPr>
        <w:t>Ajmer gaya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(went to Ajmer), he happened to drop a diacritical mark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it read </w:t>
      </w:r>
      <w:r>
        <w:rPr>
          <w:rFonts w:ascii="Times" w:hAnsi="Times" w:eastAsia="Times"/>
          <w:b w:val="0"/>
          <w:i/>
          <w:color w:val="000000"/>
          <w:sz w:val="18"/>
        </w:rPr>
        <w:t>aj mar gaya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(died today).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Note”, 30-9-1933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sent to </w:t>
      </w:r>
      <w:r>
        <w:rPr>
          <w:rFonts w:ascii="Times" w:hAnsi="Times" w:eastAsia="Times"/>
          <w:b w:val="0"/>
          <w:i/>
          <w:color w:val="000000"/>
          <w:sz w:val="18"/>
        </w:rPr>
        <w:t>Tej</w:t>
      </w:r>
      <w:r>
        <w:rPr>
          <w:rFonts w:ascii="Times" w:hAnsi="Times" w:eastAsia="Times"/>
          <w:b w:val="0"/>
          <w:i w:val="0"/>
          <w:color w:val="000000"/>
          <w:sz w:val="18"/>
        </w:rPr>
        <w:t>, an Urdu daily published from Delhi.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Dayananda Saraswati, founder of Arya Samaj.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in chandrashankar Shukla’s weekly letter under the title “ Why </w:t>
      </w:r>
      <w:r>
        <w:rPr>
          <w:rFonts w:ascii="Times" w:hAnsi="Times" w:eastAsia="Times"/>
          <w:b w:val="0"/>
          <w:i w:val="0"/>
          <w:color w:val="000000"/>
          <w:sz w:val="18"/>
        </w:rPr>
        <w:t>the Spinning-wheel Only ?”.</w:t>
      </w:r>
    </w:p>
    <w:p>
      <w:pPr>
        <w:autoSpaceDN w:val="0"/>
        <w:tabs>
          <w:tab w:pos="6290" w:val="left"/>
        </w:tabs>
        <w:autoSpaceDE w:val="0"/>
        <w:widowControl/>
        <w:spacing w:line="266" w:lineRule="exact" w:before="6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25</w:t>
      </w:r>
    </w:p>
    <w:p>
      <w:pPr>
        <w:sectPr>
          <w:pgSz w:w="9360" w:h="12960"/>
          <w:pgMar w:top="736" w:right="1404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it from other countries only on the terms acceptable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also require experts to run such machines. We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of them either. At present, therefore, we shall have to import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outside. Nor do we have the capital required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a population of 30 crores. Hence, even if it is possible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self-sufficient through industries run on steam power, etc.,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long time. Moreover, if this source of tremendous energy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on a large scale in the country, it would lead to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present unemployment. It is said that in America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gets the work of 36 slaves with the help of gigantic machines.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that with the help of these machines each person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36 persons. If we estimate that the population of India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37 crores when it reaches such a stage, it would mean that 36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would remain unemployed. In other words, to enable one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in this country to be as rich as Americans, 36 crores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commit suicide, or else a Chenghiz Khan or a Ravana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 out 36 crores and distribute the country among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crore. The per capita distribution  of land in this country is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bighas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This much land is certainly not enough for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maintenance. Everyone, there-fore, must have some other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home. This is naturally the spinning-wheel. We require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to make it universal. Other requirements would be available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village. All that is necessary is a change of attitude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They must shake off their lethargy. The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problem of Harijans also lies in this. If the machine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into vogue, all the Harijans would be included among those 36 </w:t>
      </w:r>
      <w:r>
        <w:rPr>
          <w:rFonts w:ascii="Times" w:hAnsi="Times" w:eastAsia="Times"/>
          <w:b w:val="0"/>
          <w:i w:val="0"/>
          <w:color w:val="000000"/>
          <w:sz w:val="22"/>
        </w:rPr>
        <w:t>crores.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15-10-1933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REPERCUSSIONS OF UNTOUCHABILITY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idea of the wide repercussions of untouchability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from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Sjt. Mulchand Parekh.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described an incident in which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shepherd was considered responsible for bringing about disease and death to cattle </w:t>
      </w:r>
      <w:r>
        <w:rPr>
          <w:rFonts w:ascii="Times" w:hAnsi="Times" w:eastAsia="Times"/>
          <w:b w:val="0"/>
          <w:i w:val="0"/>
          <w:color w:val="000000"/>
          <w:sz w:val="18"/>
        </w:rPr>
        <w:t>because of his association with Harijans and was threatened with ostracism or worse.</w:t>
      </w:r>
    </w:p>
    <w:p>
      <w:pPr>
        <w:autoSpaceDN w:val="0"/>
        <w:tabs>
          <w:tab w:pos="2478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any wonder if the cup of sorrow overflows when to such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and resultant superstitions is added the dross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ability?  There is only one remedy for it and that is that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should tolerantly look upon all these insults as symptoms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disease and proceed to find a solution for it. He should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 to the shepherd’s family, explain things to them with patience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remove their ignorance. If any jealous person has taken advan-</w:t>
      </w:r>
      <w:r>
        <w:rPr>
          <w:rFonts w:ascii="Times" w:hAnsi="Times" w:eastAsia="Times"/>
          <w:b w:val="0"/>
          <w:i w:val="0"/>
          <w:color w:val="000000"/>
          <w:sz w:val="22"/>
        </w:rPr>
        <w:t>tage of their superstitious nature, he should make a peaceful endea-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vour to persuade him. These experiences suggest that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go to the villages and share the people’s lives.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shepherd needs to be reassured. He sould be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futility of a boycott and he should be made to feel secure </w:t>
      </w:r>
      <w:r>
        <w:rPr>
          <w:rFonts w:ascii="Times" w:hAnsi="Times" w:eastAsia="Times"/>
          <w:b w:val="0"/>
          <w:i w:val="0"/>
          <w:color w:val="000000"/>
          <w:sz w:val="22"/>
        </w:rPr>
        <w:t>with our readiness to protect him in every way.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15-10-1933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MADAN MOHAN MALAVIYA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1933</w:t>
      </w:r>
    </w:p>
    <w:p>
      <w:pPr>
        <w:autoSpaceDN w:val="0"/>
        <w:autoSpaceDE w:val="0"/>
        <w:widowControl/>
        <w:spacing w:line="30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all the energy that I have been able to regain has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immediate work in hand, I have not been able to write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new I had to say and I knew that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 any action that I took. I, therefore, did not send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believing that, if anything I did required explanation,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hesitate to demand it of me.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myself informed of your health, or rather want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realized long ago that it was vain to plead with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this change or that. In this as in other matters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unto yourself. I do, therefore, satisfy myself with praying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who has taken care of you all these long years and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you with energy of which the youth of India may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jealous, will continue to take care of you, so long as He needs your </w:t>
      </w:r>
      <w:r>
        <w:rPr>
          <w:rFonts w:ascii="Times" w:hAnsi="Times" w:eastAsia="Times"/>
          <w:b w:val="0"/>
          <w:i w:val="0"/>
          <w:color w:val="000000"/>
          <w:sz w:val="22"/>
        </w:rPr>
        <w:t>services.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with reference to your latest statement. My own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is that the All-India Congress Committee, if it meets, will</w:t>
      </w:r>
    </w:p>
    <w:p>
      <w:pPr>
        <w:autoSpaceDN w:val="0"/>
        <w:tabs>
          <w:tab w:pos="6290" w:val="left"/>
        </w:tabs>
        <w:autoSpaceDE w:val="0"/>
        <w:widowControl/>
        <w:spacing w:line="266" w:lineRule="exact" w:before="5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27</w:t>
      </w:r>
    </w:p>
    <w:p>
      <w:pPr>
        <w:sectPr>
          <w:pgSz w:w="9360" w:h="12960"/>
          <w:pgMar w:top="544" w:right="141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overwhelming majority pass a resolution endorsing continuance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civil resistance movement. That being my conviction,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convening a meeting for such a confirmation,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confirmation will not accelerate the pace of civil resistance.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its own natural course. But, if you believe that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will adopt a new programme and give up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there is absolutely no reason whatsoever why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actively canvass for a requisition on receipt of which Jawaharlal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convene a meeting. And I would venture to submit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promote a requisition you should also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requisitionists chalk out a definite policy and programme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prosecute unflinchingly. If this is not done and a mere requi-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sition is sent the meeting will simply end in a desultory dis-cussion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ill-thought-out resolutions. Whilst I would gladly attend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say my say, I am not keen on attending such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gladly refrain from attending it, if my absence was,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highest motives, desired by you or any body of responsible mem-</w:t>
      </w:r>
      <w:r>
        <w:rPr>
          <w:rFonts w:ascii="Times" w:hAnsi="Times" w:eastAsia="Times"/>
          <w:b w:val="0"/>
          <w:i w:val="0"/>
          <w:color w:val="000000"/>
          <w:sz w:val="22"/>
        </w:rPr>
        <w:t>bers.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ANDIT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ADAN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ALAVIYA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1933, Courtesy : Nehru Memorial 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JAWAHARLAL NEHRU</w:t>
      </w:r>
    </w:p>
    <w:p>
      <w:pPr>
        <w:autoSpaceDN w:val="0"/>
        <w:autoSpaceDE w:val="0"/>
        <w:widowControl/>
        <w:spacing w:line="224" w:lineRule="exact" w:before="148" w:after="0"/>
        <w:ind w:left="4850" w:right="0" w:hanging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JAWAHARLAL,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 enclosing a copy of your letter to Krishnamurti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Madura.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Hales, in reply to his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in the Press. And here is also a copy of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Malaviyaji.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 speaks for itself.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good wishes for the wedding. I shall be with you in spirit </w:t>
      </w:r>
      <w:r>
        <w:rPr>
          <w:rFonts w:ascii="Times" w:hAnsi="Times" w:eastAsia="Times"/>
          <w:b w:val="0"/>
          <w:i w:val="0"/>
          <w:color w:val="000000"/>
          <w:sz w:val="22"/>
        </w:rPr>
        <w:t>on that day.</w:t>
      </w:r>
    </w:p>
    <w:p>
      <w:pPr>
        <w:autoSpaceDN w:val="0"/>
        <w:autoSpaceDE w:val="0"/>
        <w:widowControl/>
        <w:spacing w:line="294" w:lineRule="exact" w:before="2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1933, Courtesy : Nehru Memorial Museum and Library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H. K. Hales”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478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SARUPRANI NEHRU</w:t>
      </w:r>
    </w:p>
    <w:p>
      <w:pPr>
        <w:autoSpaceDN w:val="0"/>
        <w:autoSpaceDE w:val="0"/>
        <w:widowControl/>
        <w:spacing w:line="270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always in our thoughts though I may not write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receive news of you from Jawaharlal. I hope you will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on the 20th. I regret my inability to be there on that day but </w:t>
      </w:r>
      <w:r>
        <w:rPr>
          <w:rFonts w:ascii="Times" w:hAnsi="Times" w:eastAsia="Times"/>
          <w:b w:val="0"/>
          <w:i w:val="0"/>
          <w:color w:val="000000"/>
          <w:sz w:val="22"/>
        </w:rPr>
        <w:t>my heart will certainly be there. May God grant you quick recovery.</w:t>
      </w:r>
    </w:p>
    <w:p>
      <w:pPr>
        <w:autoSpaceDN w:val="0"/>
        <w:autoSpaceDE w:val="0"/>
        <w:widowControl/>
        <w:spacing w:line="244" w:lineRule="exact" w:before="68" w:after="0"/>
        <w:ind w:left="0" w:right="28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Yours,</w:t>
      </w:r>
    </w:p>
    <w:p>
      <w:pPr>
        <w:autoSpaceDN w:val="0"/>
        <w:autoSpaceDE w:val="0"/>
        <w:widowControl/>
        <w:spacing w:line="266" w:lineRule="exact" w:before="7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Gandhi-Indira Gandhi Papers. Courtesy : Nehru Memorial Museum and Library.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G.N. 11406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JAWAHARLAL NEHRU</w:t>
      </w:r>
    </w:p>
    <w:p>
      <w:pPr>
        <w:autoSpaceDN w:val="0"/>
        <w:autoSpaceDE w:val="0"/>
        <w:widowControl/>
        <w:spacing w:line="270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1933</w:t>
      </w: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JAWAHARLAL,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for Mother.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hope that she will be well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take part in the ceremony.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introduced the Roman character for writing Hindi 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6"/>
        <w:gridCol w:w="2176"/>
        <w:gridCol w:w="2176"/>
      </w:tblGrid>
      <w:tr>
        <w:trPr>
          <w:trHeight w:hRule="exact" w:val="57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typed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Malaviyaji.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going to you [today]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with a copy of my letter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facsimile : C. W. 10108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Saruprani Nehru”, 15-10-1933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Illegible in the source</w:t>
      </w:r>
    </w:p>
    <w:p>
      <w:pPr>
        <w:autoSpaceDN w:val="0"/>
        <w:tabs>
          <w:tab w:pos="6290" w:val="left"/>
        </w:tabs>
        <w:autoSpaceDE w:val="0"/>
        <w:widowControl/>
        <w:spacing w:line="266" w:lineRule="exact" w:before="4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29</w:t>
      </w:r>
    </w:p>
    <w:p>
      <w:pPr>
        <w:sectPr>
          <w:pgSz w:w="9360" w:h="12960"/>
          <w:pgMar w:top="736" w:right="1392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JANAKDHARI PRASAD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JANAKDHARI  BABU,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going through the arrears of my correspondence,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letter of 28th August last. But, before I came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was often thinking of you, and only the other day I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 with Jamnalalji.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children are so young that it is very difficult for any insti-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tution to take them without you and your wife. That means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something there. The first thing is that you must humble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yourself on a level with the common labourer and bring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children to become labourers. But even labourers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That education should be given by you. Your wife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labour. If you will accommodate yourself to this life, a great load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off your mind, which itself would soothe your nerves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the dyspepsia would also go under the stimulating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life, that is, if you take it joyously. Unless we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fairly liberal education effect a revolution in our life,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simply remain parasites that we are—living on the sweat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famishing peasant. You should discuss this matter with Brijkishore </w:t>
      </w:r>
      <w:r>
        <w:rPr>
          <w:rFonts w:ascii="Times" w:hAnsi="Times" w:eastAsia="Times"/>
          <w:b w:val="0"/>
          <w:i w:val="0"/>
          <w:color w:val="000000"/>
          <w:sz w:val="22"/>
        </w:rPr>
        <w:t>Babu and others.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be the pioneer of the new thought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movement, and yet it is really not new, for, I gave it currency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returned to India in 1915, and have been trying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it, however imperfectly I might have done it. You </w:t>
      </w:r>
      <w:r>
        <w:rPr>
          <w:rFonts w:ascii="Times" w:hAnsi="Times" w:eastAsia="Times"/>
          <w:b w:val="0"/>
          <w:i w:val="0"/>
          <w:color w:val="000000"/>
          <w:sz w:val="22"/>
        </w:rPr>
        <w:t>have, therefore, to perfect it.</w:t>
      </w:r>
    </w:p>
    <w:p>
      <w:pPr>
        <w:autoSpaceDN w:val="0"/>
        <w:autoSpaceDE w:val="0"/>
        <w:widowControl/>
        <w:spacing w:line="220" w:lineRule="exact" w:before="86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54</w:t>
      </w:r>
    </w:p>
    <w:p>
      <w:pPr>
        <w:autoSpaceDN w:val="0"/>
        <w:tabs>
          <w:tab w:pos="2478" w:val="left"/>
        </w:tabs>
        <w:autoSpaceDE w:val="0"/>
        <w:widowControl/>
        <w:spacing w:line="294" w:lineRule="exact" w:before="2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AGATHA HARRISON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AGATHA,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was stupid of me not to acknowledge your letter about Vitha-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lbhai Patel by the ocean mail.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am therefore punishing myself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this by air mail. I must say I have not taken kindly to it as yet.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luxury of the rich and the necessity created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rule the earth, water and air and their inhabitants. You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deeply I appreciate letters such as you wrote about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 Patel. I had cabled to Bose as soon as I got your timely cable and </w:t>
      </w:r>
      <w:r>
        <w:rPr>
          <w:rFonts w:ascii="Times" w:hAnsi="Times" w:eastAsia="Times"/>
          <w:b w:val="0"/>
          <w:i w:val="0"/>
          <w:color w:val="000000"/>
          <w:sz w:val="22"/>
        </w:rPr>
        <w:t>Bose promptly replied.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were in Geneva for that meeting.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ask for any information of explanation you may need. We </w:t>
      </w:r>
      <w:r>
        <w:rPr>
          <w:rFonts w:ascii="Times" w:hAnsi="Times" w:eastAsia="Times"/>
          <w:b w:val="0"/>
          <w:i w:val="0"/>
          <w:color w:val="000000"/>
          <w:sz w:val="22"/>
        </w:rPr>
        <w:t>here may not always anticipate your requirements.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Hales, M.P., about Midnapore.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likely to have a mutilated version by Reuter. The copy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for your information and use if need be. Hales’s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to the Press without his waiting for my reply. You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>seen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in Belgaum all alone save a cart-load of books.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 in Multan and Pyarelal in Nasik.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are getting any daily or weekly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If you or anyone has time to read them I could easily send </w:t>
      </w:r>
      <w:r>
        <w:rPr>
          <w:rFonts w:ascii="Times" w:hAnsi="Times" w:eastAsia="Times"/>
          <w:b w:val="0"/>
          <w:i w:val="0"/>
          <w:color w:val="000000"/>
          <w:sz w:val="22"/>
        </w:rPr>
        <w:t>a selection, unless you will make it yourself.</w:t>
      </w:r>
    </w:p>
    <w:p>
      <w:pPr>
        <w:autoSpaceDN w:val="0"/>
        <w:autoSpaceDE w:val="0"/>
        <w:widowControl/>
        <w:spacing w:line="294" w:lineRule="exact" w:before="0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G.N. 1471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16" w:lineRule="exact" w:before="108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noted down on this letter : “When I was in Geneva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1933, I went to see Vithalbhai Patel who was dying in a sanatorium in Gland. </w:t>
      </w:r>
      <w:r>
        <w:rPr>
          <w:rFonts w:ascii="Times" w:hAnsi="Times" w:eastAsia="Times"/>
          <w:b w:val="0"/>
          <w:i w:val="0"/>
          <w:color w:val="000000"/>
          <w:sz w:val="18"/>
        </w:rPr>
        <w:t>Subhas Bose was looking after him, and I wrote an account of this visit to Gandhiji.”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K. Hales” 12-10-1933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preparing to translate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English which was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under the title </w:t>
      </w:r>
      <w:r>
        <w:rPr>
          <w:rFonts w:ascii="Times" w:hAnsi="Times" w:eastAsia="Times"/>
          <w:b w:val="0"/>
          <w:i/>
          <w:color w:val="000000"/>
          <w:sz w:val="18"/>
        </w:rPr>
        <w:t>The Gita According to Gandhi;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 XLI.</w:t>
      </w:r>
    </w:p>
    <w:p>
      <w:pPr>
        <w:autoSpaceDN w:val="0"/>
        <w:tabs>
          <w:tab w:pos="6290" w:val="left"/>
        </w:tabs>
        <w:autoSpaceDE w:val="0"/>
        <w:widowControl/>
        <w:spacing w:line="266" w:lineRule="exact" w:before="4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31</w:t>
      </w:r>
    </w:p>
    <w:p>
      <w:pPr>
        <w:sectPr>
          <w:pgSz w:w="9360" w:h="12960"/>
          <w:pgMar w:top="736" w:right="1404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ABBAS TYABJI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1933</w:t>
      </w:r>
    </w:p>
    <w:p>
      <w:pPr>
        <w:autoSpaceDN w:val="0"/>
        <w:tabs>
          <w:tab w:pos="550" w:val="left"/>
          <w:tab w:pos="1230" w:val="left"/>
          <w:tab w:pos="139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BHRRR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give me your reasons for disliking and distrusting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Kamaladevi. I have to advise and I cannot without your assistance.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Rehana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quite silent of late.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Hamida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doing ?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 from,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6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S.N. 9587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HRRR</w:t>
            </w:r>
          </w:p>
        </w:tc>
      </w:tr>
    </w:tbl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tabs>
          <w:tab w:pos="550" w:val="left"/>
          <w:tab w:pos="790" w:val="left"/>
          <w:tab w:pos="54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 was getting a little worried.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stay there as long as you find it necessary. On my part,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you complete freedom to come away here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But you should stay where your duty requires you to stay.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on Mother. Take care of your health. Write to me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My weight is 103 pounds at present, and the blood-pressure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160-100. This should be considered very good. I am continuing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diet. There has been no change. Anandi and Om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help Ba.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Anandi, Bachu and Babu will leave after the 20th. Gopi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misses you. And as long as you were here I also did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She will go to Bombay for Diwali. She will start from here 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N.  has left without telling anybody.  When last we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she was in Delhi. Amalabehn is here. Just now at least she is </w:t>
      </w:r>
      <w:r>
        <w:rPr>
          <w:rFonts w:ascii="Times" w:hAnsi="Times" w:eastAsia="Times"/>
          <w:b w:val="0"/>
          <w:i w:val="0"/>
          <w:color w:val="000000"/>
          <w:sz w:val="22"/>
        </w:rPr>
        <w:t>doing good work.</w:t>
      </w:r>
    </w:p>
    <w:p>
      <w:pPr>
        <w:autoSpaceDN w:val="0"/>
        <w:autoSpaceDE w:val="0"/>
        <w:widowControl/>
        <w:spacing w:line="258" w:lineRule="exact" w:before="3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how Gandhiji and the addressee greeted each other.</w:t>
      </w:r>
    </w:p>
    <w:p>
      <w:pPr>
        <w:autoSpaceDN w:val="0"/>
        <w:autoSpaceDE w:val="0"/>
        <w:widowControl/>
        <w:spacing w:line="226" w:lineRule="exact" w:before="14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grand-daughter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Uma, younger daughter of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October 17</w:t>
      </w:r>
    </w:p>
    <w:p>
      <w:pPr>
        <w:autoSpaceDN w:val="0"/>
        <w:tabs>
          <w:tab w:pos="2478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Krishna’s marriage will take place in Allahabad on the 20th.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Prabhudas’s marriage will take place here on the 17th. The bride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girl. She is his own choice. I believe that they will be happy.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Lakshmi. Write to Gopi from time to time.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also. I know that you need no advice in this matter.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rule to read something daily. Read a little English and a little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study arithmetic a little. And, above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there is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Surendra has been released. He will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>in a few days.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3434</w:t>
      </w:r>
    </w:p>
    <w:p>
      <w:pPr>
        <w:autoSpaceDN w:val="0"/>
        <w:autoSpaceDE w:val="0"/>
        <w:widowControl/>
        <w:spacing w:line="292" w:lineRule="exact" w:before="34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 LETTER TO MATHURADAS TRIKUMJI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524" w:right="1412" w:bottom="348" w:left="1440" w:header="720" w:footer="720" w:gutter="0"/>
          <w:cols w:num="2" w:equalWidth="0">
            <w:col w:w="3192" w:space="0"/>
            <w:col w:w="3315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658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1933</w:t>
      </w:r>
    </w:p>
    <w:p>
      <w:pPr>
        <w:sectPr>
          <w:type w:val="nextColumn"/>
          <w:pgSz w:w="9360" w:h="12960"/>
          <w:pgMar w:top="524" w:right="1412" w:bottom="348" w:left="1440" w:header="720" w:footer="720" w:gutter="0"/>
          <w:cols w:num="2" w:equalWidth="0">
            <w:col w:w="3192" w:space="0"/>
            <w:col w:w="331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hand is now tired. Be it so. Now you have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of three children. Traramati will be doing well. Who came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delivery? If enough care is not taken during and after the delivery,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 has to suffer a lot. Have you studied this science? It is </w:t>
      </w:r>
      <w:r>
        <w:rPr>
          <w:rFonts w:ascii="Times" w:hAnsi="Times" w:eastAsia="Times"/>
          <w:b w:val="0"/>
          <w:i w:val="0"/>
          <w:color w:val="000000"/>
          <w:sz w:val="22"/>
        </w:rPr>
        <w:t>easy.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letter from Harakhchand. Act on it.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with him. He is a man of character.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Thakkar Bapa. I have written to him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better if he had not offered his criticism. Be that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were not in the least at fault. Still, a public worker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show tolerance.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I do not feel like writing anything to Gokhale.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aunt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K. Chattopadhyaya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saw you </w:t>
      </w:r>
      <w:r>
        <w:rPr>
          <w:rFonts w:ascii="Times" w:hAnsi="Times" w:eastAsia="Times"/>
          <w:b w:val="0"/>
          <w:i w:val="0"/>
          <w:color w:val="000000"/>
          <w:sz w:val="22"/>
        </w:rPr>
        <w:t>and somebody else. Write to me 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in course of time you will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about the Ashram.</w:t>
      </w:r>
    </w:p>
    <w:p>
      <w:pPr>
        <w:autoSpaceDN w:val="0"/>
        <w:autoSpaceDE w:val="0"/>
        <w:widowControl/>
        <w:spacing w:line="222" w:lineRule="exact" w:before="644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Amba Devi, daughter of Lala Lalchand of Bijnor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Kamaladevi, wife of Harindranath Chattopadhyaya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type w:val="continuous"/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will be married on 17th. The girl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from the North.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his own discovery. 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married on the 20th.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be meeting Premlilabehn.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yourself?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02" w:after="4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PANNALAL JHAVERI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p>
      <w:pPr>
        <w:sectPr>
          <w:type w:val="continuous"/>
          <w:pgSz w:w="9360" w:h="12960"/>
          <w:pgMar w:top="504" w:right="1404" w:bottom="348" w:left="1440" w:header="720" w:footer="720" w:gutter="0"/>
          <w:cols w:num="2" w:equalWidth="0">
            <w:col w:w="3068" w:space="0"/>
            <w:col w:w="3448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188"/>
        <w:ind w:left="1782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1933</w:t>
      </w:r>
    </w:p>
    <w:p>
      <w:pPr>
        <w:sectPr>
          <w:type w:val="nextColumn"/>
          <w:pgSz w:w="9360" w:h="12960"/>
          <w:pgMar w:top="504" w:right="1404" w:bottom="348" w:left="1440" w:header="720" w:footer="720" w:gutter="0"/>
          <w:cols w:num="2" w:equalWidth="0">
            <w:col w:w="3068" w:space="0"/>
            <w:col w:w="34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says that you have given up civil disobedience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wish to start a dairy. If your faith in civil disobedience is shaken,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do something else. But I certainly expect that before </w:t>
      </w:r>
      <w:r>
        <w:rPr>
          <w:rFonts w:ascii="Times" w:hAnsi="Times" w:eastAsia="Times"/>
          <w:b w:val="0"/>
          <w:i w:val="0"/>
          <w:color w:val="000000"/>
          <w:sz w:val="22"/>
        </w:rPr>
        <w:t>taking any new step you will consult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 three of you will be doing well.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will be married on the 17th. The bride is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North.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Manavtana Prahari—Pannalal Jhaveri</w:t>
      </w:r>
      <w:r>
        <w:rPr>
          <w:rFonts w:ascii="Times" w:hAnsi="Times" w:eastAsia="Times"/>
          <w:b w:val="0"/>
          <w:i w:val="0"/>
          <w:color w:val="000000"/>
          <w:sz w:val="18"/>
        </w:rPr>
        <w:t>, p. 31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JAWAHARLAL NEHRU</w:t>
      </w:r>
    </w:p>
    <w:p>
      <w:pPr>
        <w:autoSpaceDN w:val="0"/>
        <w:autoSpaceDE w:val="0"/>
        <w:widowControl/>
        <w:spacing w:line="232" w:lineRule="exact" w:before="172" w:after="0"/>
        <w:ind w:left="4850" w:right="0" w:hanging="14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resignation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Jamnalalji. If you think that it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be sent in and is likely to cause embarrassment, you need not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action upon it. You may then return it with your reasons after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free from the wedding arrangements. If, however, you think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resignation may be accepted, you may publish it forthwith. I know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Ambadevi, of Lala Lalchand of a Bijnore. However, the marriage took place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Nehru’s sister who was engaged to marry Gunottam Hutheesingh;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Manu Gandhi”, 29-12-1933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Congress Working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Treasurer can only be appointed by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Therefore, the treasurership may remain in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for the time being. The chief thing is that he ceases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Working Committee. I think that the step is a wise and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one. Constituted as he is, it is risky for him to seek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prisonment just now, that is, without taking the rest that the specialist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necessary. But, ordinarily, fighters can’t consult their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that Jamnalalji’s temperament demands and as he shares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view of a civil resister’s duty that I have, he is ill at ease,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he holds a responsible office in the Congress Organization.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my reasoning which decided my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Jamnalalji’s proposal to resign.</w:t>
      </w:r>
    </w:p>
    <w:p>
      <w:pPr>
        <w:autoSpaceDN w:val="0"/>
        <w:autoSpaceDE w:val="0"/>
        <w:widowControl/>
        <w:spacing w:line="196" w:lineRule="exact" w:before="4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Yours,</w:t>
      </w:r>
    </w:p>
    <w:p>
      <w:pPr>
        <w:autoSpaceDN w:val="0"/>
        <w:autoSpaceDE w:val="0"/>
        <w:widowControl/>
        <w:spacing w:line="26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Courtesy: Nehru Memorial Museum 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STATEMENT TO PRESS</w:t>
      </w:r>
    </w:p>
    <w:p>
      <w:pPr>
        <w:autoSpaceDN w:val="0"/>
        <w:autoSpaceDE w:val="0"/>
        <w:widowControl/>
        <w:spacing w:line="232" w:lineRule="exact" w:before="172" w:after="0"/>
        <w:ind w:left="485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17, 1933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regret to have to inform the public that Shrimati N.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suddenly from the Wardha Ashram about ten days ago.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of late become more than usually unbalanced. All the affec-tion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parents, brothers or sisters could show was shown to her, but evi-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dently her fearful past proved too strong for her. It is likely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>again leading the old thoughtless, untruthful and unclean life.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this information to warn young men against tempting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being tempted by her. I would like those who may come in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not to give any financial aid. She is hardly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her actions, and it would be a deliverance for her, if some philan-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thropic institution would take charge of her. If she sees this notice,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her to recall all the promises she made to herself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in humility to ask God to exorcise the devil that has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She knows that if she asks truly, her prayer will not go in vain. </w:t>
      </w:r>
      <w:r>
        <w:rPr>
          <w:rFonts w:ascii="Times" w:hAnsi="Times" w:eastAsia="Times"/>
          <w:b w:val="0"/>
          <w:i w:val="0"/>
          <w:color w:val="000000"/>
          <w:sz w:val="22"/>
        </w:rPr>
        <w:t>She had such experiences in her sane moments.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 was last heard of in Delhi.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>18-10-1933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C. F. ANDREWS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told me that you visited the Brooker Washington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at Tuskegee. For the sake of Harijans I have been reading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 about that wonderful institute. Does your personal inspec-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confirm what appears in the books about it ? Will you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account under the title ‘What I saw in Tuskegee’ ? Did you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Red Indians ? Can you give me your impression of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United States Government seem to be spending large sums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education and general improvement.</w:t>
      </w:r>
    </w:p>
    <w:p>
      <w:pPr>
        <w:autoSpaceDN w:val="0"/>
        <w:autoSpaceDE w:val="0"/>
        <w:widowControl/>
        <w:spacing w:line="294" w:lineRule="exact" w:before="2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08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4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C. F.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NDREWS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HAWAN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LLAHABAD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3798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G. D. BIRLA</w:t>
      </w:r>
    </w:p>
    <w:p>
      <w:pPr>
        <w:autoSpaceDN w:val="0"/>
        <w:autoSpaceDE w:val="0"/>
        <w:widowControl/>
        <w:spacing w:line="234" w:lineRule="exact" w:before="170" w:after="0"/>
        <w:ind w:left="4630" w:right="0" w:hanging="11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18,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all intentions of writing to you I have been unable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till today. Jamnalal shields me well from the visitors but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me from letters ? Never am I able to clear my desk.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of going to bed early has also to be observed.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having got up at 3 a.m. The implication is not that this letter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cause for rising early. Even during the time allowed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I am prevented from doing anything substantial by the </w:t>
      </w:r>
      <w:r>
        <w:rPr>
          <w:rFonts w:ascii="Times" w:hAnsi="Times" w:eastAsia="Times"/>
          <w:b w:val="0"/>
          <w:i w:val="0"/>
          <w:color w:val="000000"/>
          <w:sz w:val="22"/>
        </w:rPr>
        <w:t>pestering insects.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article about Jawaharlal. It is good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no harm by writing it. There could be no need to suppress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opinions about one another. When Truth alone is to be sought,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of one’s opinion becomes a fault. You must have sent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 to Jawaharlal, if not, do so. He is a very straightforward man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inferred from the reference to Gopi’s departure;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Prabhavati”, 15-10-1933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corrects his error. I am confident ultimately he is bound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Truth. And if his line of thinking proves to be correct,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would be superfluous. Equality can never mean uniformity.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only means uniformity in justice. There is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an atom and the Himalayas in the eyes of God.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to the atom as to the Himalayas.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Gopi left yesterday. I could not have a long talk with her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come and sit with me every day. She is an extremely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and was very happy here; she mixed with everybody. She went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 on account of Diwali. She was also keen to see the illumi-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there. It will be good if she returns after Diwali.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she will be ready. Gajanan has replied to the letter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Gopi too was asked to write a letter. Write to me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3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1490" w:val="left"/>
          <w:tab w:pos="3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get someone to write in English about Harijan. It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</w:t>
      </w:r>
      <w:r>
        <w:rPr>
          <w:rFonts w:ascii="Times" w:hAnsi="Times" w:eastAsia="Times"/>
          <w:b w:val="0"/>
          <w:i w:val="0"/>
          <w:color w:val="000000"/>
          <w:sz w:val="18"/>
        </w:rPr>
        <w:t>………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did stay ………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 : C.W. 7940. Courtesy : G. D. Birla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JAWAHARLAL NEHRU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two garlands made out of yarn specially spun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for the bride and the bridegroom charged with my blessings.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put them round their necks on my behalf! I hope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reach you in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being sorry that the ceremony has been vetoed by </w:t>
      </w:r>
      <w:r>
        <w:rPr>
          <w:rFonts w:ascii="Times" w:hAnsi="Times" w:eastAsia="Times"/>
          <w:b w:val="0"/>
          <w:i w:val="0"/>
          <w:color w:val="000000"/>
          <w:sz w:val="22"/>
        </w:rPr>
        <w:t>Mrs. Hutheesing. But I suppose in these matters I am a back number.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Dipak. I would write to Sarala </w:t>
      </w:r>
      <w:r>
        <w:rPr>
          <w:rFonts w:ascii="Times" w:hAnsi="Times" w:eastAsia="Times"/>
          <w:b w:val="0"/>
          <w:i w:val="0"/>
          <w:color w:val="000000"/>
          <w:sz w:val="22"/>
        </w:rPr>
        <w:t>Devi in as gentle a manner as I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198" w:lineRule="exact" w:before="276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wire to me when all is over that Mother was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stand the strain.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p. </w:t>
      </w:r>
      <w:r>
        <w:rPr>
          <w:rFonts w:ascii="Times" w:hAnsi="Times" w:eastAsia="Times"/>
          <w:b w:val="0"/>
          <w:i w:val="0"/>
          <w:color w:val="000000"/>
          <w:sz w:val="18"/>
        </w:rPr>
        <w:t>112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SPEECH AT WEDDING OF PRABHUDAS GANDHI</w:t>
      </w:r>
    </w:p>
    <w:p>
      <w:pPr>
        <w:autoSpaceDN w:val="0"/>
        <w:autoSpaceDE w:val="0"/>
        <w:widowControl/>
        <w:spacing w:line="252" w:lineRule="exact" w:before="132" w:after="0"/>
        <w:ind w:left="48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ARDHAGANJ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1933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conclusion of the ceremony addressing the couple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said that this was an inter-provincial marriage and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inter-caste one. He had no hesitation in advocating inter-caste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under well-defined limitations, for he believed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varna or division in the original sense of the term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limiting marriage to the same division or varna was never its distin-</w:t>
      </w:r>
      <w:r>
        <w:rPr>
          <w:rFonts w:ascii="Times" w:hAnsi="Times" w:eastAsia="Times"/>
          <w:b w:val="0"/>
          <w:i w:val="0"/>
          <w:color w:val="000000"/>
          <w:sz w:val="22"/>
        </w:rPr>
        <w:t>guishing feature.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drew the attention of the couple to the fact that marriage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intended to indulge in one’s passions but to impose a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them. He hoped that both of them would make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their mission in life and then they would find that their joint </w:t>
      </w:r>
      <w:r>
        <w:rPr>
          <w:rFonts w:ascii="Times" w:hAnsi="Times" w:eastAsia="Times"/>
          <w:b w:val="0"/>
          <w:i w:val="0"/>
          <w:color w:val="000000"/>
          <w:sz w:val="22"/>
        </w:rPr>
        <w:t>life would be one of happiness, contentment and increasing self-res-</w:t>
      </w:r>
      <w:r>
        <w:rPr>
          <w:rFonts w:ascii="Times" w:hAnsi="Times" w:eastAsia="Times"/>
          <w:b w:val="0"/>
          <w:i w:val="0"/>
          <w:color w:val="000000"/>
          <w:sz w:val="22"/>
        </w:rPr>
        <w:t>traint.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gave him much pleasure to find that the bride came from an </w:t>
      </w:r>
      <w:r>
        <w:rPr>
          <w:rFonts w:ascii="Times" w:hAnsi="Times" w:eastAsia="Times"/>
          <w:b w:val="0"/>
          <w:i w:val="0"/>
          <w:color w:val="000000"/>
          <w:sz w:val="22"/>
        </w:rPr>
        <w:t>Arya Samajist family. His relations with the Arya Samajists, 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tinued, had always been intimate, although they knew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differences between them. This marriage had brought them </w:t>
      </w:r>
      <w:r>
        <w:rPr>
          <w:rFonts w:ascii="Times" w:hAnsi="Times" w:eastAsia="Times"/>
          <w:b w:val="0"/>
          <w:i w:val="0"/>
          <w:color w:val="000000"/>
          <w:sz w:val="22"/>
        </w:rPr>
        <w:t>nearer.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 19-10-1933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RAMABEHN JOSHI</w:t>
      </w:r>
    </w:p>
    <w:p>
      <w:pPr>
        <w:autoSpaceDN w:val="0"/>
        <w:autoSpaceDE w:val="0"/>
        <w:widowControl/>
        <w:spacing w:line="224" w:lineRule="exact" w:before="148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doctor says that it is not necessary now for you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hospital, I would advise you to come here. The weather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indeed. There is quite a large number of girls.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help Lakshibehn a little, and can also have your arm massaged.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not be happy if you stay anywhere else, and shall keep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about the condition of your arm. You should still not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freely. You will also get a doctor’s services here. If you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here, the earlier you come the better, so that we can be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days. The kitchen here runs for about 60 persons,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 of whom are girls. Anandi, Bachu and Babu will start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>today. Tarabehn is expected any day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was married today to a girl from North India. She is </w:t>
      </w:r>
      <w:r>
        <w:rPr>
          <w:rFonts w:ascii="Times" w:hAnsi="Times" w:eastAsia="Times"/>
          <w:b w:val="0"/>
          <w:i w:val="0"/>
          <w:color w:val="000000"/>
          <w:sz w:val="22"/>
        </w:rPr>
        <w:t>24 years of age, and her name is Amba.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5357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PANNALAL JHAVERI</w:t>
      </w:r>
    </w:p>
    <w:p>
      <w:pPr>
        <w:autoSpaceDN w:val="0"/>
        <w:autoSpaceDE w:val="0"/>
        <w:widowControl/>
        <w:spacing w:line="244" w:lineRule="exact" w:before="68" w:after="0"/>
        <w:ind w:left="48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your letter has crossed my postcard.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purity has so impressed me that anything you write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you take cannot hurt me. By that I do not mean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agree with you on the rightness of your step. But the more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 gain the more I realize that there are as many concep-</w:t>
      </w:r>
      <w:r>
        <w:rPr>
          <w:rFonts w:ascii="Times" w:hAnsi="Times" w:eastAsia="Times"/>
          <w:b w:val="0"/>
          <w:i w:val="0"/>
          <w:color w:val="000000"/>
          <w:sz w:val="22"/>
        </w:rPr>
        <w:t>tions of dharma as there are individuals. The deeper I delve the grea-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 is my comprehension of the dictum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Better to die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one’s own faith.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wish you success in what you have considered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dharma.I personally did wish that when others slackened,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better to understand satyagraha. I hold that satyagraha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manifested itself in India in its true form. The duty of manifesting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devolves on you and me, that is, the inmates of the Ashram.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cannot be a political matter. It can only be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dharma. Dharma reveals itself in its true form only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all around. If we join the crowd in offering prayers,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an indication of our faith. But it would in some measure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our faith if when others lost faith in prayer a handful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offer prayers and derived joy from so doing.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me may not be dharma to you. Only what you see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will be dharma to you. I have only conveyed my views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elder. If your reason does not accept it, if it does not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>your heart, then do not act on it. Individual civil disobedience must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0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to mean perfection. If you are starting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goshala, </w:t>
      </w:r>
      <w:r>
        <w:rPr>
          <w:rFonts w:ascii="Times" w:hAnsi="Times" w:eastAsia="Times"/>
          <w:b w:val="0"/>
          <w:i w:val="0"/>
          <w:color w:val="000000"/>
          <w:sz w:val="22"/>
        </w:rPr>
        <w:t>are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going to do it on your own, or is there any room for suggestions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guidance? If there is such scope, meet me. I shall then send you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suggestions. Do come over if you feel like coming.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Gangabehn and Nanibehn seems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to guide the two of them. And it is also your right.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or may not be able to write letters. But both of them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In fact I have been awaiting their letters.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are in good health.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Prabhudas’s marriage was solemnized yesterday. The bride’s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is Amba. She is 24 years old. She is competent, and has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sacrifice. She has been to jail twice. She had been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come and live in the Ashram for several years but there were restric-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from her guardians. Kishorelal and Gomati have gone to Akola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Anandi, Babu and Bachu have gone in that direction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will be staying here for some time. Amba is of course with </w:t>
      </w:r>
      <w:r>
        <w:rPr>
          <w:rFonts w:ascii="Times" w:hAnsi="Times" w:eastAsia="Times"/>
          <w:b w:val="0"/>
          <w:i w:val="0"/>
          <w:color w:val="000000"/>
          <w:sz w:val="22"/>
        </w:rPr>
        <w:t>him. I am regaining my strength. I am gaining weight. The blood-</w:t>
      </w:r>
      <w:r>
        <w:rPr>
          <w:rFonts w:ascii="Times" w:hAnsi="Times" w:eastAsia="Times"/>
          <w:b w:val="0"/>
          <w:i w:val="0"/>
          <w:color w:val="000000"/>
          <w:sz w:val="22"/>
        </w:rPr>
        <w:t>pressure is going down. There are more than forty girls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second letter. I am here till the 7th Nove-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mber. I shall leave on the 8th.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Manavtana Prahari—Pannalal Jhaveri</w:t>
      </w:r>
      <w:r>
        <w:rPr>
          <w:rFonts w:ascii="Times" w:hAnsi="Times" w:eastAsia="Times"/>
          <w:b w:val="0"/>
          <w:i w:val="0"/>
          <w:color w:val="000000"/>
          <w:sz w:val="18"/>
        </w:rPr>
        <w:t>, pp. 31-2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18,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poor and those with abstemious habits,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after-meal treat for the mouth is water. And so,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offer guests betel-nut, etc.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put one’s hand into the cooked foods.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 should be served with a spoon or a ladle.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guest is an Englishman or Englishwoman, we should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spoon before them without their asking for it.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many articles of food for guests. No special article of food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cooked for them. If, however, we ourselves are</w:t>
      </w:r>
    </w:p>
    <w:p>
      <w:pPr>
        <w:autoSpaceDN w:val="0"/>
        <w:autoSpaceDE w:val="0"/>
        <w:widowControl/>
        <w:spacing w:line="24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states at the end of the note that he was sending it for Amba.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Evidently the note containing these suggestions was written after Prabhudas’s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to Amba on October 18, 1933.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addicted to pleasures of the palate, on the day when we have a guest,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take the occasion to cook only a frugal meal,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serve it to the guest, and humbly and gently mention the </w:t>
      </w:r>
      <w:r>
        <w:rPr>
          <w:rFonts w:ascii="Times" w:hAnsi="Times" w:eastAsia="Times"/>
          <w:b w:val="0"/>
          <w:i w:val="0"/>
          <w:color w:val="000000"/>
          <w:sz w:val="22"/>
        </w:rPr>
        <w:t>fact of the meal being frugal so that we may not seem affected.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never let dirt collect in our nails, eyes, ears or nostrils.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are not so on the other days, before guests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appear clean and keep the children so, for a cultured guest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dislikes dirt and feels repugnant to being served food cooked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with dirty hands. The saree is not meant for removing the dirt </w:t>
      </w:r>
      <w:r>
        <w:rPr>
          <w:rFonts w:ascii="Times" w:hAnsi="Times" w:eastAsia="Times"/>
          <w:b w:val="0"/>
          <w:i w:val="0"/>
          <w:color w:val="000000"/>
          <w:sz w:val="22"/>
        </w:rPr>
        <w:t>with, a handkerchief must be used for the purpose.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eating, one must not make smacking sounds, nor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eating. If children have such a habit, we should make them give </w:t>
      </w:r>
      <w:r>
        <w:rPr>
          <w:rFonts w:ascii="Times" w:hAnsi="Times" w:eastAsia="Times"/>
          <w:b w:val="0"/>
          <w:i w:val="0"/>
          <w:color w:val="000000"/>
          <w:sz w:val="22"/>
        </w:rPr>
        <w:t>it up.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offer a guest something suitable to sit on.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respect for the guest in our mind. If it is there, the guest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see it. We should teach the children always to bow to a guest to </w:t>
      </w:r>
      <w:r>
        <w:rPr>
          <w:rFonts w:ascii="Times" w:hAnsi="Times" w:eastAsia="Times"/>
          <w:b w:val="0"/>
          <w:i w:val="0"/>
          <w:color w:val="000000"/>
          <w:sz w:val="22"/>
        </w:rPr>
        <w:t>greet him.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should make no distinction between a guest who is an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portant person and one who is not so, or between a guest whom we </w:t>
      </w:r>
      <w:r>
        <w:rPr>
          <w:rFonts w:ascii="Times" w:hAnsi="Times" w:eastAsia="Times"/>
          <w:b w:val="0"/>
          <w:i w:val="0"/>
          <w:color w:val="000000"/>
          <w:sz w:val="22"/>
        </w:rPr>
        <w:t>know personally and one who is a stranger to us.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our aim in the Ahsram is to lead an abstemious life,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indulge the palate.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are not to serve a guest relishing dishes,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sweets, nor season them with condiments, nor make spicy sauces,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 cook too many vegetables. If we have a number of vege-tables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us, we should mix them together and serve them boiled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take care to see that children do no dirty things.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place a clean handkerchief before the guest at the same time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wegive him a jug of water. We should tell him where he may wash his </w:t>
      </w:r>
      <w:r>
        <w:rPr>
          <w:rFonts w:ascii="Times" w:hAnsi="Times" w:eastAsia="Times"/>
          <w:b w:val="0"/>
          <w:i w:val="0"/>
          <w:color w:val="000000"/>
          <w:sz w:val="22"/>
        </w:rPr>
        <w:t>hands or help him to wash his hands in a utensil.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expect a guest to clean the plates he has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but insist on taking them away from him and clean them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courteously ask a guest and know from him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needs, and if they are not contrary to our dharma or beyond our </w:t>
      </w:r>
      <w:r>
        <w:rPr>
          <w:rFonts w:ascii="Times" w:hAnsi="Times" w:eastAsia="Times"/>
          <w:b w:val="0"/>
          <w:i w:val="0"/>
          <w:color w:val="000000"/>
          <w:sz w:val="22"/>
        </w:rPr>
        <w:t>means, satisfy them.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this note for Amba. Preserve it after reading.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33080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0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AMRITLAL V. THAKKAR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19/20, 1933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 I think of writing you a long letter and it is postponed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everyday. Jamnalal can help avoid interviews, but who can stem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flow of correspondence ? I have got to go to bed early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some letters do remain unattended piling the heap of papers up. I </w:t>
      </w:r>
      <w:r>
        <w:rPr>
          <w:rFonts w:ascii="Times" w:hAnsi="Times" w:eastAsia="Times"/>
          <w:b w:val="0"/>
          <w:i w:val="0"/>
          <w:color w:val="000000"/>
          <w:sz w:val="22"/>
        </w:rPr>
        <w:t>carry on in this pitiful state.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write about N.? I have done my best for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she did try honestly to restrain her passions. But she slipped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her attempts and ultimately ran away. If she drowns herself,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neither be surprised nor sorry. If she is alive, I would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hopes for her improvement. I do not at all repent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readmitted her. It was my duty to do so. She was basking in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here but at Sabarmati also. She used to write to me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experienced such affection even from her parents. All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whatever little restraint she voluntarily accepted.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 changed so suddenly, who remained unbridled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? I have not yet judged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never noticed any fault on </w:t>
      </w:r>
      <w:r>
        <w:rPr>
          <w:rFonts w:ascii="Times" w:hAnsi="Times" w:eastAsia="Times"/>
          <w:b w:val="0"/>
          <w:i w:val="0"/>
          <w:color w:val="000000"/>
          <w:sz w:val="22"/>
        </w:rPr>
        <w:t>this part in connection with 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Agra affair is very sad. We reap what we sow. Let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if the so called sanatanists fail to wake up and, in their vanity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goondaism with the help of the masses. It is enough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doing our duty. God’s will prevails ultimately. The affairs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Samartha and Dholka are not only sad but shameful for us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petty cases take place here too. I intend to write something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this matter.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good that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shifted to Madras.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way to utilize Sastri fully. Kodand Rao had arranged a small </w:t>
      </w:r>
      <w:r>
        <w:rPr>
          <w:rFonts w:ascii="Times" w:hAnsi="Times" w:eastAsia="Times"/>
          <w:b w:val="0"/>
          <w:i w:val="0"/>
          <w:color w:val="000000"/>
          <w:sz w:val="22"/>
        </w:rPr>
        <w:t>function in honour of Sastri. Deodhar spoke there. He hinted at the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bears the date October 19, 1933, at the end of paragraph 2, but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signed “Wardha, 20-11-1993”, which appears to be a slip for “20-10-1933”.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was evidently written before Gandhiji’s tour of the Central Provinces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8, 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Two Cruel Cases”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thing. He said Sastri was withering in Poona and will blossom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Sastri has gained confidence to run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will get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some others. It will be away from Delhi; but that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inconvenience. The Hindi edition is already based in Delhi. If Sastri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settle in Poona to devote himself fully to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much less in Delhi. His suffering was mental and genuine.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to bring out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help of Sastri, it was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his convenience. I shall send you Sastri’s letter, if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it, which will give you an idea of his mental distress.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my opinion that the English edition can be produced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cheapest from Madras. However, you may write to and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Sastri directly in case you and Ghanshyamdas are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my letter.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mention of rest on Sunday and Monday may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oversight. You are welcome to include Monday and Tuesday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that you may chalk out.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Tour programme for C. P. will be completed within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you. Dr. Khare has already issued the tour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C. P. (Marathi). You may have seen it. He wished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also. Satisbabu has written from Bengal. He has also written to you.</w:t>
      </w:r>
    </w:p>
    <w:p>
      <w:pPr>
        <w:autoSpaceDN w:val="0"/>
        <w:autoSpaceDE w:val="0"/>
        <w:widowControl/>
        <w:spacing w:line="20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 N. 1133. Also C. W. 10489.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Harijan Sevak Sangh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LETTER TO H. K. HALES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this time to send you by return [of post] my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of 18th inst.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such modesty as you attribute to me. I meant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>what I said about my limitations. They are abvious. I am dying to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operate with anybody and everybody and certainly with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restoring peace that is living and real, not the peace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grave. A living peace cannot be and will never be brought about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the bayonet. The plan of the Government is, at any rate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me to be, after that of a physician who seeks to remove a deadly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29-10-1933, with slight verbal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variations.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without probing and dealing with the causes. I can be no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such plan. And I should despair of proving my sincerity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if it requires further proof after my having lived a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in the face of circumstances often most provoking, </w:t>
      </w:r>
      <w:r>
        <w:rPr>
          <w:rFonts w:ascii="Times" w:hAnsi="Times" w:eastAsia="Times"/>
          <w:b w:val="0"/>
          <w:i w:val="0"/>
          <w:color w:val="000000"/>
          <w:sz w:val="22"/>
        </w:rPr>
        <w:t>for an unbroken period of 40 years and more.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suggestion about an All-Parties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judged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accepted standard I have proved a hopeless failure, as witness</w:t>
      </w:r>
      <w:r>
        <w:rPr>
          <w:rFonts w:ascii="Times" w:hAnsi="Times" w:eastAsia="Times"/>
          <w:b w:val="0"/>
          <w:i w:val="0"/>
          <w:color w:val="000000"/>
          <w:sz w:val="18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performance at such 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convened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a communal settlement. I was no less a failure at the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various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that we held in India for similar purposes.</w:t>
      </w:r>
    </w:p>
    <w:p>
      <w:pPr>
        <w:autoSpaceDN w:val="0"/>
        <w:autoSpaceDE w:val="0"/>
        <w:widowControl/>
        <w:spacing w:line="220" w:lineRule="exact" w:before="4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1472 a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AGATHA HARRISON</w:t>
      </w:r>
    </w:p>
    <w:p>
      <w:pPr>
        <w:autoSpaceDN w:val="0"/>
        <w:tabs>
          <w:tab w:pos="4850" w:val="left"/>
        </w:tabs>
        <w:autoSpaceDE w:val="0"/>
        <w:widowControl/>
        <w:spacing w:line="270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20,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long letter. I do not know whether you had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to my two partners. Anyway I have posted it on to Andrews.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thought that we were all at the same place. But just at present we </w:t>
      </w:r>
      <w:r>
        <w:rPr>
          <w:rFonts w:ascii="Times" w:hAnsi="Times" w:eastAsia="Times"/>
          <w:b w:val="0"/>
          <w:i w:val="0"/>
          <w:color w:val="000000"/>
          <w:sz w:val="22"/>
        </w:rPr>
        <w:t>are not.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in Geneva was great. And I know wherever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give a good account of yourself. But I retain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 have you some time ago that if you came as a delegate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expenses should be found by your constituency.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 the purpose of seeing things first hand, your expenses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from here. Whether it is worthwhile your coming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purpose is solely for you to decide. If you feel the need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come. If you are a good sailor you can certainly come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 class without the slightest difficulty and see more of life,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more of common humanity as a 3rd class passenger than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saloon passenger. That is my own experience and that of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travelled in all classes.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“Witnessed”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one of the informal meetings held in London;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Meeting of Friends of India”, 7-10-1931 and “Statement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Press”,14-10-1931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“two”.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ban on Bose’s passport, I am quite sure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remove it at present except under humiliating conditions.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agree with you that what he does not know of Bengal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knowing and I know also that he can render the greatest help in </w:t>
      </w:r>
      <w:r>
        <w:rPr>
          <w:rFonts w:ascii="Times" w:hAnsi="Times" w:eastAsia="Times"/>
          <w:b w:val="0"/>
          <w:i w:val="0"/>
          <w:color w:val="000000"/>
          <w:sz w:val="22"/>
        </w:rPr>
        <w:t>the restoration of peace, but his difficulty would be the same as mine.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a copy of another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am obliged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Hales. The fact is that the Government demand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on their own terms, which nobody freely gives and which no self-</w:t>
      </w:r>
      <w:r>
        <w:rPr>
          <w:rFonts w:ascii="Times" w:hAnsi="Times" w:eastAsia="Times"/>
          <w:b w:val="0"/>
          <w:i w:val="0"/>
          <w:color w:val="000000"/>
          <w:sz w:val="22"/>
        </w:rPr>
        <w:t>respecting man can ever give.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this covers all the important points you have raised </w:t>
      </w:r>
      <w:r>
        <w:rPr>
          <w:rFonts w:ascii="Times" w:hAnsi="Times" w:eastAsia="Times"/>
          <w:b w:val="0"/>
          <w:i w:val="0"/>
          <w:color w:val="000000"/>
          <w:sz w:val="22"/>
        </w:rPr>
        <w:t>in your letter.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Sincertly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Froma photostat : G. N. 1472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RUKMINIDEVI BAZAJ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from you after many days. Today is the first 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year. I again advise you to remember that life is well governed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rules. It is desirable that you should make a rule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me, if not once a week, once a fortnight or at least once a month.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sonally, I believe that the ideal thing is to do everything according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Prabhudas was married the day before yesterday. The bride </w:t>
      </w:r>
      <w:r>
        <w:rPr>
          <w:rFonts w:ascii="Times" w:hAnsi="Times" w:eastAsia="Times"/>
          <w:b w:val="0"/>
          <w:i w:val="0"/>
          <w:color w:val="000000"/>
          <w:sz w:val="22"/>
        </w:rPr>
        <w:t>seems a good girl.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 W. 9701. Courtesy : Benarsilal Bazaj</w:t>
      </w:r>
    </w:p>
    <w:p>
      <w:pPr>
        <w:autoSpaceDN w:val="0"/>
        <w:autoSpaceDE w:val="0"/>
        <w:widowControl/>
        <w:spacing w:line="240" w:lineRule="exact" w:before="2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MATHURADAS TRIKUMJI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received copy of Andrews’s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opinion, the money should be sent to Harakhchand,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might be regarded as an agent of the Committee. If the money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 from Calcutta, commission on the bank draft will be saved.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Harakhchand’s report can be treated as fully authentic. The Utkal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 should also know that the money will be sent through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Harakhchand.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have to go wandering in the sun to collect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If it is necessary to write to anyone, I will do so. I take it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publishing reports in the Press from time to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alternative but to guide Kamaladevi. One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rumours. I asked her many frank questions. But she only de-clares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innocence. I am not trying to stop the divorce.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wedding of Prabhudas took place the day before yester-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enclosing Thakkar Bapa’s letter. You can see how guile-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he was in his previous letter. He was not at all at fault in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wrote. I have heard many complaints about your temper.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defended you. You should remove the cause for com-plaint.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Kodanda 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his jest and write a nice letter to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Bapa.“Caesaer’s wife must be above suspicion”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Caesaer’s wife may never be suspected. What it means is that C.’s wife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give cause for suspicion, and if she is even then sus-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pected, she can afford to remain unconcerned about criticism.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hands to remain pure. That others should consider him pure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nobody’s hands. Do you know that there are many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who find fault with God’s creation?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Taramati and the child will be doing well.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New Year day. May it bring good to you all,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to say, may the country received greater services from you.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Kodanda Rao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Gokhale’s address. Then I shall write to him. Surely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wish that I should send back all your letters?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CHHAGANLAL AND KASHI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AND KASHI,</w:t>
      </w:r>
    </w:p>
    <w:p>
      <w:pPr>
        <w:autoSpaceDN w:val="0"/>
        <w:tabs>
          <w:tab w:pos="550" w:val="left"/>
          <w:tab w:pos="4170" w:val="left"/>
          <w:tab w:pos="4830" w:val="left"/>
          <w:tab w:pos="48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postcard. You must have received my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after the wedding ceremony was over. I can see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that you have been worrying. Kashi’s wish was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respected. Lakshmibehn sang the women’s prayer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devotion, beginning with the </w:t>
      </w:r>
      <w:r>
        <w:rPr>
          <w:rFonts w:ascii="Times" w:hAnsi="Times" w:eastAsia="Times"/>
          <w:b w:val="0"/>
          <w:i/>
          <w:color w:val="000000"/>
          <w:sz w:val="22"/>
        </w:rPr>
        <w:t>shloka ‘Shantakaram’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cere-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mony was over, she also sang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‘Vaishnava Jana’.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Amba, Prabhudas has got exactly the kind of girl suitable for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seems to me to have a transparently sincere nature. Brave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she is. She has twice been to jail and has been yearning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to live in the Ashram. She does not seem to love overmuch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kind of pleasure. She wore no bangles at all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ceremony. After the ceremony was over, Janakibehn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glass bangles on her wrists. Very likely she will break even these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while. Probably you do not know that in the North it is usually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customary to wear bangles or put the auspicious red mark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forehead. It is customary for the bride, after a particular ceremony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to wear the garments offered by the father-in-law’s family.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saris ready with me. One was got woven by Janakibehn,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by Santok and the third by Gomati. The sari sent by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woven from yarn spun by Kishorelal and Gomati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 happened to have it with her by chance and so sent it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insisted that I should give that very sari to Amba to wear. I too </w:t>
      </w:r>
      <w:r>
        <w:rPr>
          <w:rFonts w:ascii="Times" w:hAnsi="Times" w:eastAsia="Times"/>
          <w:b w:val="0"/>
          <w:i w:val="0"/>
          <w:color w:val="000000"/>
          <w:sz w:val="22"/>
        </w:rPr>
        <w:t>liked the idea. But was Amba the kind of girl to accept it? She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would I be the better for it. What I am wearing is </w:t>
      </w:r>
      <w:r>
        <w:rPr>
          <w:rFonts w:ascii="Times" w:hAnsi="Times" w:eastAsia="Times"/>
          <w:b w:val="0"/>
          <w:i w:val="0"/>
          <w:color w:val="000000"/>
          <w:sz w:val="22"/>
        </w:rPr>
        <w:t>goodenough.Please let it be”. I found all this so pleasing and natural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</w:p>
    <w:p>
      <w:pPr>
        <w:autoSpaceDN w:val="0"/>
        <w:autoSpaceDE w:val="0"/>
        <w:widowControl/>
        <w:spacing w:line="220" w:lineRule="exact" w:before="20" w:after="0"/>
        <w:ind w:left="432" w:right="43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verse in Sanskrit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devotional song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at all insist on her accepting the saree. She then wore,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wedding ceremony, the sari sent by her parents.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fever during the ceremony. She had been forbidden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except fruit on the wedding-day. The fever came down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evening. She passed the whole of yesterday on fruit and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She is now able to move about and is quite happy.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she will stay here. A sari was made for Ba from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was neither washed nor dyed. I gave Amba that sari also.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rejo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or kokali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with fine needlework on it given by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Mithubehn for Jakir has also been given to Amba. Amba has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possession of a fairly good number of articles.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both wish to stay here. Afterwards, they will come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blessings. My previous letter was not written to rebuke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written to make your dharma clear to you and to strengthen your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for the New Year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33070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AN M.A. IN A HURRY</w:t>
      </w:r>
    </w:p>
    <w:p>
      <w:pPr>
        <w:autoSpaceDN w:val="0"/>
        <w:tabs>
          <w:tab w:pos="550" w:val="left"/>
          <w:tab w:pos="197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M. A. of Kerala writes a long letter from which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paragraphs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public importance :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heartily endorse my correspondent’s statement that ‘there </w:t>
      </w:r>
      <w:r>
        <w:rPr>
          <w:rFonts w:ascii="Times" w:hAnsi="Times" w:eastAsia="Times"/>
          <w:b w:val="0"/>
          <w:i w:val="0"/>
          <w:color w:val="000000"/>
          <w:sz w:val="22"/>
        </w:rPr>
        <w:t>can be no peace for me or him and his friends, if untouchability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tinues in our country’. My word also stands. But untouchability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removed by force or, which is perhaps the same thing, by law, </w:t>
      </w:r>
      <w:r>
        <w:rPr>
          <w:rFonts w:ascii="Times" w:hAnsi="Times" w:eastAsia="Times"/>
          <w:b w:val="0"/>
          <w:i w:val="0"/>
          <w:color w:val="000000"/>
          <w:sz w:val="22"/>
        </w:rPr>
        <w:t>not will temples be opened by such means. Legislation is badly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quired to remove legal obstruction which has been created by certain </w:t>
      </w:r>
      <w:r>
        <w:rPr>
          <w:rFonts w:ascii="Times" w:hAnsi="Times" w:eastAsia="Times"/>
          <w:b w:val="0"/>
          <w:i w:val="0"/>
          <w:color w:val="000000"/>
          <w:sz w:val="22"/>
        </w:rPr>
        <w:t>judicial decisions. But if and when the two Bills are passed, untou-</w:t>
      </w:r>
      <w:r>
        <w:rPr>
          <w:rFonts w:ascii="Times" w:hAnsi="Times" w:eastAsia="Times"/>
          <w:b w:val="0"/>
          <w:i w:val="0"/>
          <w:color w:val="000000"/>
          <w:sz w:val="22"/>
        </w:rPr>
        <w:t>chability lurking in the Hindu heart will not necessarily be removed</w:t>
      </w:r>
    </w:p>
    <w:p>
      <w:pPr>
        <w:autoSpaceDN w:val="0"/>
        <w:autoSpaceDE w:val="0"/>
        <w:widowControl/>
        <w:spacing w:line="220" w:lineRule="exact" w:before="2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Coarse silk for making blouse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variety of khadi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subscription is</w:t>
      </w:r>
      <w:r>
        <w:rPr>
          <w:rFonts w:ascii="Times" w:hAnsi="Times" w:eastAsia="Times"/>
          <w:b w:val="0"/>
          <w:i w:val="0"/>
          <w:color w:val="000000"/>
          <w:sz w:val="18"/>
        </w:rPr>
        <w:t>in Gandhiji’s own hand.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The correspondent had written about the continuing evil </w:t>
      </w:r>
      <w:r>
        <w:rPr>
          <w:rFonts w:ascii="Times" w:hAnsi="Times" w:eastAsia="Times"/>
          <w:b w:val="0"/>
          <w:i w:val="0"/>
          <w:color w:val="000000"/>
          <w:sz w:val="18"/>
        </w:rPr>
        <w:t>of utouchabilty, indifference of khadi workers towards Harijan work and villagers’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towards Harijans, and suggested steps to instil courage, self-confidence, etc., </w:t>
      </w:r>
      <w:r>
        <w:rPr>
          <w:rFonts w:ascii="Times" w:hAnsi="Times" w:eastAsia="Times"/>
          <w:b w:val="0"/>
          <w:i w:val="0"/>
          <w:color w:val="000000"/>
          <w:sz w:val="18"/>
        </w:rPr>
        <w:t>into Harijans.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will public temples be automatically opened. Untouchability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when the Hindu heart has melted, and the public temples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opened when the worshippers have discovered that God is no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pector of persons and that He does not reside in temples which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insolence or ignorance has closed against any body of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desirous of offering worship on the same terms as they.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would throw the sole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the Guruvayur temple on me. He should know that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man’s work. It will be done in God’s good time. Workers can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the best of their ability. Let him also know that Kelappan’s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is not exhausted. His visit to Colombo is temporary. </w:t>
      </w:r>
      <w:r>
        <w:rPr>
          <w:rFonts w:ascii="Times" w:hAnsi="Times" w:eastAsia="Times"/>
          <w:b w:val="0"/>
          <w:i w:val="0"/>
          <w:color w:val="000000"/>
          <w:sz w:val="22"/>
        </w:rPr>
        <w:t>Rajagopalachari works by prayer even though he is in prison. Mad-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havan Nair, that great and true Kerala servant, is no more.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his spirit watches over our conduct and misconduct.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rest till Hinduism is purified of the evil of untouchability.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may rest assured that, when the proper time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God wills it, both Kelappan and I would again stake our lives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opening, not only of the Guruvayur temple, but many others.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khadi service, the correspondent’s complaint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unjustified. Those who are engaged in khadi service may not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 to give their time to Harijan service. But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of them have no untouchability in their breasts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miss an opportunity of rendering whatever personal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to Harijans. There is no bar to taking Harijans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Lastly I may state that several thousand Harijan families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supported through the khadi organizations dotted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country.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on surer ground in his complaints about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villagers’ attitude in many parts of India. The ignorance of the villa-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gers is colossal. They are wedded to the idea of high and low.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far too few for the numerous villages.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whatever for despair. Villagers are waking up. They have begun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that to deny to fellow beings the same status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 is to deny God’s equal justice. The correspondent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notion of the silent but solid work that many workers are doing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around villages. This Harijan work being purely religious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lend itself much to the spectacular. It will prosper in exact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 to the purity and penance of the workers. It will be surely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retarded by the impurity, selfishness or mixed motives of workers.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putting life into Harijans, it will be there immediately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crushing dead weight of untouchability is lifted from off the heads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They should, of course, have, as they are having,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instruction in the many schools that have been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opened. Time is on our side and so is the time spirit.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can possibly stand the blazing light of the world’s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being directed towards all religions, and still retain in it proved </w:t>
      </w:r>
      <w:r>
        <w:rPr>
          <w:rFonts w:ascii="Times" w:hAnsi="Times" w:eastAsia="Times"/>
          <w:b w:val="0"/>
          <w:i w:val="0"/>
          <w:color w:val="000000"/>
          <w:sz w:val="22"/>
        </w:rPr>
        <w:t>evils and superstitions.</w:t>
      </w:r>
    </w:p>
    <w:p>
      <w:pPr>
        <w:autoSpaceDN w:val="0"/>
        <w:autoSpaceDE w:val="0"/>
        <w:widowControl/>
        <w:spacing w:line="266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Harijan,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21-10-1933</w:t>
      </w:r>
    </w:p>
    <w:p>
      <w:pPr>
        <w:autoSpaceDN w:val="0"/>
        <w:autoSpaceDE w:val="0"/>
        <w:widowControl/>
        <w:spacing w:line="292" w:lineRule="exact" w:before="39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WHAT OF SWEEPERS IF . . . ?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friend referring to two ladies who are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. . . want to do their own “sweeper” work, even though it may get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into trouble with some of the local caste Hindus . . . it may get them into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difficulties with the local sweepers, who will complain . . that they are losing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work, and good wages. Now, what is the right reply to that ? Supposing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thousand of millions of caste Hindus and others, up and down India,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resolved to do their own “sweeping”, as an act of penance and visible proof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they felt themselves no better than sweepers, many sweepers would lose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livelihood . . . It is to some extent the old story (in a different form) of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displacement of labour as a result of social development. I don’t remember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seeing any comment of yours or anyone’s on this point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true that I have not discussed this question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as a difficulty, as it has never arisen that way as yet.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including the late Ashram at Sabarmati and its branch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Wardha, the inmates have been doing their own sweeper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sweepers being ruffled. At Sabarmati, in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>stages, we had sweepers, who were paid a paltry sum. It was not 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to pay them more for about two hours’ work which at best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satisfactorily done. They did not know the hygienic method.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easily take to it Sanitary service is by no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hereditary occupation of long standing. All the evidence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by me goes to show that before the Mohammedan conquest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professional sweepers; the Hindu social system, being </w:t>
      </w:r>
      <w:r>
        <w:rPr>
          <w:rFonts w:ascii="Times" w:hAnsi="Times" w:eastAsia="Times"/>
          <w:b w:val="0"/>
          <w:i w:val="0"/>
          <w:color w:val="000000"/>
          <w:sz w:val="22"/>
        </w:rPr>
        <w:t>based on rural conditions, did not necessitate such sanitary service as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indispensable in these days of rapid urban growth. I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wish to convey the meaning that rural sanitation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purely Hindu period was by any means perfect or even fairly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factory. On the contrary, it seems to have been very crude. The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methods evolved and still being developed in the West are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a recent and very beneficial growth.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these views, I can only welcome the determination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English sisters to do their own sweeper work. If I were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 should invite the sweepers in the neighbourhood to give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if they were in want of employment, or to learn the hygienic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 method of doing sanitary work if they were minded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Whether they took up some other work or no,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volunteered to learn better methods of sanitation or no,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any feeling of being wronged for not being asked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service for the sisters, for I would expect them to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betterment of Harijans in a hundred ways. The difficulty can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always, arise when things are done in a patronizing or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 would, for instance, be patronizing, if I offered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work a little in a touch-me-not fashion, side by side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sweeper, just in order to be able to declare at public meetings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sweeping alongside my sweeper. I would be acting selfishly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my own sweeping for the sake of keeping my closets cleaner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otherwise be and did not want to waste my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my sweeper the modern method or did not want to pay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 efficient and more intelligent service. But there never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offence taken when I serve my sweeper neighbours in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and, by doing my own sweeping, teach them by example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service is not only not a mean occupation, but a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and most useful occupation which everyone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may follow with great benefit to society, if it is taken up in </w:t>
      </w:r>
      <w:r>
        <w:rPr>
          <w:rFonts w:ascii="Times" w:hAnsi="Times" w:eastAsia="Times"/>
          <w:b w:val="0"/>
          <w:i w:val="0"/>
          <w:color w:val="000000"/>
          <w:sz w:val="22"/>
        </w:rPr>
        <w:t>a humanitarian spirit.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21-10-1933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PREMABEHN KANTAK</w:t>
      </w:r>
    </w:p>
    <w:p>
      <w:pPr>
        <w:autoSpaceDN w:val="0"/>
        <w:autoSpaceDE w:val="0"/>
        <w:widowControl/>
        <w:spacing w:line="320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told you in one of my letters that I intentionally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you, so that you might receive all the letters of Dhurandhar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gather from Amtul’s letter that you expect me to write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my letters. I was thinking of writing, when I got Sushila’s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yesterday. I am, therefore, writing this letter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 prayer.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are all right there. If you are permitted to write,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your daily-time table and any other details about food, etc.,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can.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now Ba, Mira, Chandrashankar and Nayar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is here at present, Kishorelal and Gomati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Swami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arrive shortly, and so also will Tarabehn.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3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>are in Ahmedabad. The Ash-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Pannalal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Nanibehn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Gangabehn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will be permanently converted into a hostel for Harijans.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etc., will be handed over for that purpose. You must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>all this in papers. I hope you and all the other women liked this idea.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long letters from Mahadev. He has collected a library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Belgaum. I hope Durga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hears from him. Devdas is happy in Multan, </w:t>
      </w:r>
      <w:r>
        <w:rPr>
          <w:rFonts w:ascii="Times" w:hAnsi="Times" w:eastAsia="Times"/>
          <w:b w:val="0"/>
          <w:i w:val="0"/>
          <w:color w:val="000000"/>
          <w:sz w:val="22"/>
        </w:rPr>
        <w:t>and Pyarelal in Nasik. Ba is getting ready [to go to jail].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more than 40 girls now under Lakshmibehn’s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She is being helped by Dwarkanath </w:t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Narmada is with </w:t>
      </w:r>
      <w:r>
        <w:rPr>
          <w:rFonts w:ascii="Times" w:hAnsi="Times" w:eastAsia="Times"/>
          <w:b w:val="0"/>
          <w:i w:val="0"/>
          <w:color w:val="000000"/>
          <w:sz w:val="22"/>
        </w:rPr>
        <w:t>Vinoba in Nalwadi.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Prabhudas’s marriage was celebrated on Wednesday. He has got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partner of his choice. She is 24 years old. She has been educated 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Gurukul and seems intelligent.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tour begins on the 8th. I hope all the women are well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former teacher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friend Sushila Pai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Kishorelal Mashruwala’s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Swami Anandananda</w:t>
      </w:r>
    </w:p>
    <w:p>
      <w:pPr>
        <w:autoSpaceDN w:val="0"/>
        <w:autoSpaceDE w:val="0"/>
        <w:widowControl/>
        <w:spacing w:line="198" w:lineRule="exact" w:before="42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Jhavris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Dedsai’s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>Lakshmibehn Khare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>Dwarkanath Harkare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good use of every moment of their time. More after I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66" w:after="3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Blesssings to you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the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10351. Also C. W. 6790.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VALLABHBHAI PATEL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doing what you wish.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difficulty. I should like you to stop worrying.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telescope more powerful than even Premlilabehn’s. Through hers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mustard seed will appear as big as a mountain. I hope you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planet Uno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Prabhudas’s marriage took place on Wednesday. He got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of the type that he wanted, and through his own efforts.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 and is thoroughly simple in habits. Since she is from North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cares neither for the vermilion mark nor for bangles. She wasn’t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bangles even during the marriage ceremony. Janakibehn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bangles on her wrists now. She is fairly well educated. She is an </w:t>
      </w:r>
      <w:r>
        <w:rPr>
          <w:rFonts w:ascii="Times" w:hAnsi="Times" w:eastAsia="Times"/>
          <w:b w:val="0"/>
          <w:i w:val="0"/>
          <w:color w:val="000000"/>
          <w:sz w:val="22"/>
        </w:rPr>
        <w:t>Arya Samajist.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letter from Mahadev (written from Belgaum Jail). It </w:t>
      </w:r>
      <w:r>
        <w:rPr>
          <w:rFonts w:ascii="Times" w:hAnsi="Times" w:eastAsia="Times"/>
          <w:b w:val="0"/>
          <w:i w:val="0"/>
          <w:color w:val="000000"/>
          <w:sz w:val="22"/>
        </w:rPr>
        <w:t>is like a long poem. I send with this a few extracts from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Brijkishan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got ill after going to Delhi. Ba is getting ready [for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courting imprisonment]. Kishorelal and Gomati left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Anandi, Bachu and Babu also left. Kishorelal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Akola. Anandi intended to get down on the way to see Lakshmidas.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Lakshmidas yet. Even if she marries, </w:t>
      </w:r>
      <w:r>
        <w:rPr>
          <w:rFonts w:ascii="Times" w:hAnsi="Times" w:eastAsia="Times"/>
          <w:b w:val="0"/>
          <w:i w:val="0"/>
          <w:color w:val="000000"/>
          <w:sz w:val="22"/>
        </w:rPr>
        <w:t>she will continue to enjoy complete freedom in the Ashram.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your weight ? What is your food ? How much milk and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requested Gandhiji to take rest.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seems to be an error for Pluto, which was discovered in 1930.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Brjikishan Cahndiwala.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curds do you take ? May I send anything for you ?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mother doesn’t serve an item during a meal unasked.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the mother is a person like me. What can you expect then ? It </w:t>
      </w:r>
      <w:r>
        <w:rPr>
          <w:rFonts w:ascii="Times" w:hAnsi="Times" w:eastAsia="Times"/>
          <w:b w:val="0"/>
          <w:i w:val="0"/>
          <w:color w:val="000000"/>
          <w:sz w:val="22"/>
        </w:rPr>
        <w:t>is now time to attend the morning prayer. So I stop here.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 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34-5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F. MARY BARR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barley not because you have some with you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need it. But if you are constipated, it is not barley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but some green, such as gourd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like.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6011. Also C. W. 3337. Courtesy : F. Mary Barr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KOTWAL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KOTWAL,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general rule it can be stated that a person who has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and has joined it cannot take up any other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on the other hand, a person who has faith in it but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some responsibility should not join it at the risk of failing in </w:t>
      </w:r>
      <w:r>
        <w:rPr>
          <w:rFonts w:ascii="Times" w:hAnsi="Times" w:eastAsia="Times"/>
          <w:b w:val="0"/>
          <w:i w:val="0"/>
          <w:color w:val="000000"/>
          <w:sz w:val="22"/>
        </w:rPr>
        <w:t>that responsibility. “Better one’s duty, bereft of merit ……”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3605</w:t>
      </w:r>
    </w:p>
    <w:p>
      <w:pPr>
        <w:autoSpaceDN w:val="0"/>
        <w:autoSpaceDE w:val="0"/>
        <w:widowControl/>
        <w:spacing w:line="220" w:lineRule="exact" w:before="5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</w:t>
      </w:r>
      <w:r>
        <w:rPr>
          <w:rFonts w:ascii="Times" w:hAnsi="Times" w:eastAsia="Times"/>
          <w:b w:val="0"/>
          <w:i/>
          <w:color w:val="000000"/>
          <w:sz w:val="18"/>
        </w:rPr>
        <w:t>dudhi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Devanagari script.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. III. 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VANAMALA N. PARIDH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1933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VANAMALA,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now completely got over your illness. Now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join Anandi, Bachu and Babu as soon as possible.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>been well and had come here, both you and I would have been happy.</w:t>
      </w:r>
    </w:p>
    <w:p>
      <w:pPr>
        <w:autoSpaceDN w:val="0"/>
        <w:tabs>
          <w:tab w:pos="550" w:val="left"/>
          <w:tab w:pos="5370" w:val="left"/>
          <w:tab w:pos="5710" w:val="left"/>
        </w:tabs>
        <w:autoSpaceDE w:val="0"/>
        <w:widowControl/>
        <w:spacing w:line="31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 N. 5782. Also C. W. 3005.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Vanamalabehn M. Desai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MOHAN N. PARIKH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1933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MOHAN,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have completely recovered now. I </w:t>
      </w:r>
      <w:r>
        <w:rPr>
          <w:rFonts w:ascii="Times" w:hAnsi="Times" w:eastAsia="Times"/>
          <w:b w:val="0"/>
          <w:i w:val="0"/>
          <w:color w:val="000000"/>
          <w:sz w:val="22"/>
        </w:rPr>
        <w:t>will be glad, therefore, if you join Anandi.</w:t>
      </w:r>
    </w:p>
    <w:p>
      <w:pPr>
        <w:autoSpaceDN w:val="0"/>
        <w:tabs>
          <w:tab w:pos="5370" w:val="left"/>
          <w:tab w:pos="5710" w:val="left"/>
        </w:tabs>
        <w:autoSpaceDE w:val="0"/>
        <w:widowControl/>
        <w:spacing w:line="322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9186</w:t>
      </w:r>
    </w:p>
    <w:p>
      <w:pPr>
        <w:autoSpaceDN w:val="0"/>
        <w:tabs>
          <w:tab w:pos="4850" w:val="left"/>
        </w:tabs>
        <w:autoSpaceDE w:val="0"/>
        <w:widowControl/>
        <w:spacing w:line="356" w:lineRule="exact" w:before="238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LETTER TO JAISUKHLAL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21, 1933</w:t>
      </w:r>
    </w:p>
    <w:p>
      <w:pPr>
        <w:autoSpaceDN w:val="0"/>
        <w:tabs>
          <w:tab w:pos="550" w:val="left"/>
          <w:tab w:pos="1370" w:val="left"/>
        </w:tabs>
        <w:autoSpaceDE w:val="0"/>
        <w:widowControl/>
        <w:spacing w:line="322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JAISUKHLAL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heard about Umiya’s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illness. I had talked about 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Jamnalalji. You should solve the problem about the charkhas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you should try to gin with the help of one of your charkhas </w:t>
      </w:r>
      <w:r>
        <w:rPr>
          <w:rFonts w:ascii="Times" w:hAnsi="Times" w:eastAsia="Times"/>
          <w:b w:val="0"/>
          <w:i w:val="0"/>
          <w:color w:val="000000"/>
          <w:sz w:val="22"/>
        </w:rPr>
        <w:t>and make the necessary changes in it. Keshu’s letter is enclosed.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Vinod and Kusum wrote to me also. I hope you keep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3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20" w:lineRule="exact" w:before="234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Jaisukhlal Amritlal Gandhi a khadi worker.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1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have read everything about Prabhudas’s marriage.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 M. U./III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KESHAVRAM S. TRIVEDI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KESHAVRAM,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send the khadi to Shri Harakhchand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Motichand through the Orissa Flood Relief Committee, Cuttack, </w:t>
      </w:r>
      <w:r>
        <w:rPr>
          <w:rFonts w:ascii="Times" w:hAnsi="Times" w:eastAsia="Times"/>
          <w:b w:val="0"/>
          <w:i w:val="0"/>
          <w:color w:val="000000"/>
          <w:sz w:val="22"/>
        </w:rPr>
        <w:t>Orissa.</w:t>
      </w:r>
    </w:p>
    <w:p>
      <w:pPr>
        <w:autoSpaceDN w:val="0"/>
        <w:autoSpaceDE w:val="0"/>
        <w:widowControl/>
        <w:spacing w:line="220" w:lineRule="exact" w:before="4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10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ESHAVRAM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RIVEDI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UDDHA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HANDAR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AVSARI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 M. U./XXII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SHANKARLAL D. PARIKH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SHANKARLAL,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a few days ago, but could not get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it. I cannot postpone doing so any longer, and so I write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Vanamala and Mohan have completely recovered now.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not to keep either of them in Kathlal. There was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Narahari specially about them, and he also says that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must live with Anandi. It is desirable that they should get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with other people and have some experience. They will fall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occasionally, no matter where they are. Of course if neither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persuaded to go, I shall be helpless. But I think you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if you can persuade them to go. So far as I know, Vanamala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feel very happy with Anandi, but it is possible that Mohan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it difficult to forget his attachment for Kathlal. But he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heart and I think it will be easy for you to persuade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recently got any news about Narahari and 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know. Also tell me what you are doing at present.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preserved the love of neatness which I had observed in you.</w:t>
      </w:r>
    </w:p>
    <w:p>
      <w:pPr>
        <w:autoSpaceDN w:val="0"/>
        <w:autoSpaceDE w:val="0"/>
        <w:widowControl/>
        <w:spacing w:line="220" w:lineRule="exact" w:before="66" w:after="1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 : C. W. 2685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Narahai Parikh’s wife.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previous letter, but I simply couldn’t find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it. I had completely forgotten to write to you about the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raw and processed yarn. I have sent your letter to Bhai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>and asked for his comments. Perhaps he will talk with you, too.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 W. 363 : Bhagwanji P. Pandya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 LETTER TO ANASUYABEHN SARABHAI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for the new year. Anandi, Babu and Bachu will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there. As Vimu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come so far, all the girls will go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Sharda Mandir. So there is nothing to say about their studies.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the girls do not get proper food. They cannot be fed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 from the Harijan girls. Talk to them and if necessary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the menu without increasing the expenditure.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girls should get the same food as we normally eat.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difficult. We can think about it only when we meet.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of the girls’ attitude. We should do whatever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doing harm to the Harijan Ashram.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New Year’s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32824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INTERVIEW TO “UNATI”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October 22,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Inspite of efforts on the part of social reformers, the standard of living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educated communities in Sind has been rising very rapidly; what would you advise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circumsatnces ?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Vimala, daughter of Chhaganlal Joshi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was released to the Press from Hyderabad (Sind) on this date.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69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those who think this is wrong to set an example </w:t>
      </w:r>
      <w:r>
        <w:rPr>
          <w:rFonts w:ascii="Times" w:hAnsi="Times" w:eastAsia="Times"/>
          <w:b w:val="0"/>
          <w:i w:val="0"/>
          <w:color w:val="000000"/>
          <w:sz w:val="22"/>
        </w:rPr>
        <w:t>by living simply and thinking and acting nobly.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Young men believe that unless they are in a position to earn from Rs. 150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200 per month, they cannot even think of marriage. At the same time, an ever-in-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creasing number of them keep on imagining that it is legitimate to satisfy sexual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instinct in some way or another without undertaking the obligations of married life;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do you view such a mentality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look upon it with shame and deep regret.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 can only lead to suicide. The only cure for it is for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who realize te enormity of the evil, to set their faces against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greatest purity in their own lives and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>conduct.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advice would you give to young girls who have perforce to remain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unmarried or who are not in a mood to marry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girls should go out of their little communities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in search of suitable deserving companions. The sooner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through the spirit of provincialism and exclusive caste,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be for us. I cannot understand why an educated Amil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search of an Amil companion and why he or she should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deserving companion from any part of India, the condition being, </w:t>
      </w:r>
      <w:r>
        <w:rPr>
          <w:rFonts w:ascii="Times" w:hAnsi="Times" w:eastAsia="Times"/>
          <w:b w:val="0"/>
          <w:i w:val="0"/>
          <w:color w:val="000000"/>
          <w:sz w:val="22"/>
        </w:rPr>
        <w:t>not selfish gratification of base animal passions, but search after spiri-</w:t>
      </w:r>
      <w:r>
        <w:rPr>
          <w:rFonts w:ascii="Times" w:hAnsi="Times" w:eastAsia="Times"/>
          <w:b w:val="0"/>
          <w:i w:val="0"/>
          <w:color w:val="000000"/>
          <w:sz w:val="22"/>
        </w:rPr>
        <w:t>tual growth and national advancement.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Would you not advise the Amil girls to break the barriers of Amilism and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prepared to marry any non-Amil—be he a Bhaibund or a Bhatia or any other ?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your views on inter marriages between Sindhis and Gujaratis, etc. ?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>Already answered above.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If you hold that “man and woman should be given fullest opportunity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self-expression”, would you advise that young girls and young boys should be given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unfettered discretion in mixing or associating with each other, irrespective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parents’ knowledge or control ? Also, should girls be allowed to move about as freely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boys do?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decidedly not. I believe in the middle path. Most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should be guided and allow themselves to be guided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guardians and the latter on their part should cherish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the independence of their boys and girls who may be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guardianship or supervision. If the youth of the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 pure they should avoid all secretiveness.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It is maintained by the old people that in view of the peculiar conditions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obtaining in Sind, it is not safe to discard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>, but young men are naturally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this system which they regard as highly pernicious. What would you suggest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avoid the clash on this point of difference between the young and the old 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believed in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system. I think it is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and the girls, who dare to tear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demonstrate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neighbours that no harm has befallen them in any way whatever,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most potent proofs for removing the prejudice or fear. Tearing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that girls should wander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and everywhere. It is the hiding of one’ face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which I consider to be so highly injurious to one’s growth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self-expression. Modesty is the best protection and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are your views on co-education 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>I believe in well-regulated and well-thought-out co-education.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26-10-1933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70. TALK WITH A FRIEND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Before October 22,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aware of the agreement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the so-called minority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when the Round Table Conference was in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The Harijans also were included among them. I staked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for them at that time.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a far-sighted man I realized that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sort of a constitution was coming, if the Government acce-pted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contained in that agreement our relations with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come to an end and Hindu society would be perma-nently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divided. Harijans would either separate from the rest of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form a new community; or would merge in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community; but they would not continue to belong to the Hindu fold.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that this would mean the destruction of Hinduism.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not because 60 million people would have left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reasons driving them to that course. Anyone is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Hinduism if he so chooses, but we, the caste Hindus,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the cause of their doing so. I, therefore, felt that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>dharma to prevent such a division even at the cost of my life.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I was in jail when the Award of the British Cabinet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and the following item are from Chandrashanker Shukla’s weekly letter.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appeared under title “Why Took Up Harijan Work”.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Minorities Committee Meeting”, 13-11-1931 and “Speech at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Westminster School”, 13-11-1931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regar-ding electorates was published,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still felt that I had no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keep my pledge to oppose it. I, therefore, went on a fast unto </w:t>
      </w:r>
      <w:r>
        <w:rPr>
          <w:rFonts w:ascii="Times" w:hAnsi="Times" w:eastAsia="Times"/>
          <w:b w:val="0"/>
          <w:i w:val="0"/>
          <w:color w:val="000000"/>
          <w:sz w:val="22"/>
        </w:rPr>
        <w:t>death in September 1932. People say now that, even if only inciden-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tally, it rendered a great service to Hinduism. If you believe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right step in opposing the British Cabinet’s Award, all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steps follow logically from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Will you kindly explain that in more detail ? By your fast in 1932 you did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succeed in getting the scheme of separate electorates for Harijans altered, but what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the justification of the other steps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to get the Cabinet Award amended was merely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originating cause of the fast. But with its amendment a duty devolved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caste Hindus. Hence, when Sir Purushottamdas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Sjt. Ghan-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shyamdas visited me in jail, I told them that I would not be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with the amendment of the Cabinet Award and that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would have to do a great deal. Then I embodied this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form of a resolution. It was passed at the Bombay Conference on Sep-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tember the 25th in almost the very words of my draft.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stated </w:t>
      </w:r>
      <w:r>
        <w:rPr>
          <w:rFonts w:ascii="Times" w:hAnsi="Times" w:eastAsia="Times"/>
          <w:b w:val="0"/>
          <w:i w:val="0"/>
          <w:color w:val="000000"/>
          <w:sz w:val="22"/>
        </w:rPr>
        <w:t>therein that from then on no one would be regarded as an untouc-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hable in Hinduism and that all temples and other public places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accessible to Harijans to the same extent that they were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When all the leaders came to me after the Resolution was </w:t>
      </w:r>
      <w:r>
        <w:rPr>
          <w:rFonts w:ascii="Times" w:hAnsi="Times" w:eastAsia="Times"/>
          <w:b w:val="0"/>
          <w:i w:val="0"/>
          <w:color w:val="000000"/>
          <w:sz w:val="22"/>
        </w:rPr>
        <w:t>passed, I pledged my life to the Harijan leaders for the implemen-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of the Resolution. Hence it became incumbent upon me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even in Yeravda jail. I corresponded with the Govern-ment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doors of the prison that had closed after that fast opened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told it that I would have to keep the caste Hindus awake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and that, therefore, I should not lose contact with them. As a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the correspondence, the Government granted me full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to carry on Harijan work from prison.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I noticed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impurity among the Harijan workers and in consequence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the 21 days’ fast. Then I was imprisoned again in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asked for the same facilities as before. On their being refused, </w:t>
      </w:r>
      <w:r>
        <w:rPr>
          <w:rFonts w:ascii="Times" w:hAnsi="Times" w:eastAsia="Times"/>
          <w:b w:val="0"/>
          <w:i w:val="0"/>
          <w:color w:val="000000"/>
          <w:sz w:val="22"/>
        </w:rPr>
        <w:t>there followed another fast of 8 days.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Can you say more about this impurity among the workers 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August 17, 1932; vide “Letter to Narandas Gandhi”, 8-11-1932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Purushottamdas Thakurdas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Vide “Resolution at the Hindu Leaders Conference, Bombay”, 25-9-1932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Vide, Footnote I “Telegram to Home Secretary Government of India”, </w:t>
      </w:r>
      <w:r>
        <w:rPr>
          <w:rFonts w:ascii="Times" w:hAnsi="Times" w:eastAsia="Times"/>
          <w:b w:val="0"/>
          <w:i w:val="0"/>
          <w:color w:val="000000"/>
          <w:sz w:val="18"/>
        </w:rPr>
        <w:t>3-11-1932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fast was intended for the purification of the workers.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an illustration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show when a purificatory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refer to it. If such impurity creeps into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reform would not spread among the crores of people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irreligious practice of untouchability which has entered deep into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cannot be eradicated. I have already described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in my heart and the terrible storm through which I had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arriving at the decision to fast. I have not cited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instances of impurity that have come to my notice. I came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many other things during and even after my fast.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woke up and told me that they had considered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pure that they could not see the blemishes in them.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published the confession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an overseer who had collected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 each from the labourers. If I were to publish all such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start stinking. I have, therefore,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doing so. We need not worry about purifying the world.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except that those who have dedicated their lives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will always remain pure. Fasting is a very common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Hinduism,but other religions too have recommended fasting as a </w:t>
      </w:r>
      <w:r>
        <w:rPr>
          <w:rFonts w:ascii="Times" w:hAnsi="Times" w:eastAsia="Times"/>
          <w:b w:val="0"/>
          <w:i w:val="0"/>
          <w:color w:val="000000"/>
          <w:sz w:val="22"/>
        </w:rPr>
        <w:t>means for purification.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Many people feel that your efforts to get the Temple-entry Bill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Assembly and sending Rajaji to Delhi with that aim was a violation of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 of non-co-operation. Will you kindly explain your point of view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principles are intended to facilitate its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in 1921 when the non-co-operation movement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swing a Congressman in Utkal had misappropriated some money,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that he would not be taken to a court of law since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had boycotted them. When this thing was brought to my notice.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wired advising that they should have the man arrested.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should not be such that defeat its own aims.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temple-entry, I saw that there was a legal impediment, and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proceed further without getting it removed, we must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bear with any short-sighted person who may see a contradiction </w:t>
      </w:r>
      <w:r>
        <w:rPr>
          <w:rFonts w:ascii="Times" w:hAnsi="Times" w:eastAsia="Times"/>
          <w:b w:val="0"/>
          <w:i w:val="0"/>
          <w:color w:val="000000"/>
          <w:sz w:val="22"/>
        </w:rPr>
        <w:t>in our action. Is there no difference between taking one grain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Vide “A Case for Fasting”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Vide “Notes” , sub-title “A Noteworthy Donation” , “Some Dangerous </w:t>
      </w:r>
      <w:r>
        <w:rPr>
          <w:rFonts w:ascii="Times" w:hAnsi="Times" w:eastAsia="Times"/>
          <w:b w:val="0"/>
          <w:i w:val="0"/>
          <w:color w:val="000000"/>
          <w:sz w:val="18"/>
        </w:rPr>
        <w:t>Beliefs”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Introduced by Ranga Iyer in the Legislative Assembly; vide also footnote 3,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Ranchhoddas Patwari”, 11-1-1933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arsenic and 30 grains of it ? Medicine should be used to cure a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commit suicide. It is the moral duty of those who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Resolution to take the help of the law, if necessary,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disabilities of Harijans removed. This is clearly stated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How can the supporters of that Resolution oppoe this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Or, why should they hesitate to take the help of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? We have not given but accepted co-operation.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Government passes legislation enforcing complete prohi-</w:t>
      </w:r>
      <w:r>
        <w:rPr>
          <w:rFonts w:ascii="Times" w:hAnsi="Times" w:eastAsia="Times"/>
          <w:b w:val="0"/>
          <w:i w:val="0"/>
          <w:color w:val="000000"/>
          <w:sz w:val="22"/>
        </w:rPr>
        <w:t>bition; shall we say then that we do not want it 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22-10-1933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71. SEATS FOR HARIJANS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22,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say that Harijans will not be able to use their franchise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perly and will not be able to understand the interests of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the axe at the very root of the principles of democracy. It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imperialists telling us that we are not fit for democracy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learn the proper use of the franchise. Mistakes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We shall progress only through mistakes. But does it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have the right to vote ? Exercise of the right of 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 itself be an education for Harijans. Nor would it be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they would not under-stand national interests. Their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sentatives would be persons elected with our own votes.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seat, Harijans would elect four persons, and from among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we shall have to elect one. Would we not find even one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them who would understand the nation’s interests 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do not find such a person, then the fault would be ours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neglected them to that extent. The right way is to embrace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win over their hearts by serving them. It won’t help to </w:t>
      </w:r>
      <w:r>
        <w:rPr>
          <w:rFonts w:ascii="Times" w:hAnsi="Times" w:eastAsia="Times"/>
          <w:b w:val="0"/>
          <w:i w:val="0"/>
          <w:color w:val="000000"/>
          <w:sz w:val="22"/>
        </w:rPr>
        <w:t>distrust them.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22-10-1933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reply to some critics of the representation given to </w:t>
      </w:r>
      <w:r>
        <w:rPr>
          <w:rFonts w:ascii="Times" w:hAnsi="Times" w:eastAsia="Times"/>
          <w:b w:val="0"/>
          <w:i w:val="0"/>
          <w:color w:val="000000"/>
          <w:sz w:val="18"/>
        </w:rPr>
        <w:t>Harijans under the Yeravda Pact.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72. ANSWERS TO CORRESPONDENTS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4010" w:val="left"/>
          <w:tab w:pos="4870" w:val="left"/>
        </w:tabs>
        <w:autoSpaceDE w:val="0"/>
        <w:widowControl/>
        <w:spacing w:line="326" w:lineRule="exact" w:before="32" w:after="0"/>
        <w:ind w:left="1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22,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NDYING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EMORY </w:t>
      </w:r>
      <w:r>
        <w:rPr>
          <w:rFonts w:ascii="Times" w:hAnsi="Times" w:eastAsia="Times"/>
          <w:b w:val="0"/>
          <w:i w:val="0"/>
          <w:color w:val="000000"/>
          <w:sz w:val="20"/>
        </w:rPr>
        <w:t>OF THE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ELOVED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share your grief. Your letter reminds me that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of mine have been in the same condition as you.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from experience that our love for the beloved one is not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body but the immortal spirit dwelling in it. As the years pass,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memory of your wife will not grow dim in your heart,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stronger and richer. This thought should dispel your grief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you deep joy and make you see what is real and what is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in life. If one individual can possibly share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I wish that you would share my experience as I am sharing </w:t>
      </w:r>
      <w:r>
        <w:rPr>
          <w:rFonts w:ascii="Times" w:hAnsi="Times" w:eastAsia="Times"/>
          <w:b w:val="0"/>
          <w:i w:val="0"/>
          <w:color w:val="000000"/>
          <w:sz w:val="22"/>
        </w:rPr>
        <w:t>your grief.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IFT OF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to depart, do so peacefully with the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going to your own home and with the Lord’s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inscribed in your heart. If God wills to take some service from you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this very body of yours, He will save your life.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 OF THE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8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Ashram has been permanently given away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work. I feel that this is the best use it can be put to.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not take possession of it, there was no other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purpose for which it could have been used. This was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way of sacrificing the Ashram. Having regard to the ideals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everybody here feels that this is the best purpose for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used. A special committee will be appointed to run it.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admit just any Harijan. Whoever is admitted will have to abide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the place. I see nothing wrong in the Ashram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without a permanent abode and living anywhere contented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comes their way. When everything is over, we may set up </w:t>
      </w:r>
      <w:r>
        <w:rPr>
          <w:rFonts w:ascii="Times" w:hAnsi="Times" w:eastAsia="Times"/>
          <w:b w:val="0"/>
          <w:i w:val="0"/>
          <w:color w:val="000000"/>
          <w:sz w:val="22"/>
        </w:rPr>
        <w:t>another Ashram; that is the only proper course for us.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“Form the Mail bag”.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correspondent who had described his grief at the death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wife and asked Gandhiji how he could cherish her memory so that it might be a </w:t>
      </w:r>
      <w:r>
        <w:rPr>
          <w:rFonts w:ascii="Times" w:hAnsi="Times" w:eastAsia="Times"/>
          <w:b w:val="0"/>
          <w:i w:val="0"/>
          <w:color w:val="000000"/>
          <w:sz w:val="18"/>
        </w:rPr>
        <w:t>source of joy without any shadow of grief.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a woman who was on her death-bed.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16" w:right="140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UESTIONS FROM A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many Harijan workers are taking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need for their subsistence. Some of them take nothing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is ‘fat salary’ according to you. I consider him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propagandist who takes only enough for his food and cloth-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In our poor country we do not have a leisured class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>provide us national workers.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22-10-1933</w:t>
      </w:r>
    </w:p>
    <w:p>
      <w:pPr>
        <w:autoSpaceDN w:val="0"/>
        <w:autoSpaceDE w:val="0"/>
        <w:widowControl/>
        <w:spacing w:line="292" w:lineRule="exact" w:before="35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REGARDING MUNICIPALITIES, ETC.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0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6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gentleman makes the following suggestion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palities, local boards, etc.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regarding munici-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suggestion certainly deserves consideration.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themselves may not put the scheme into practice but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 local Harijan Sevak Sangh is prepared to take the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sibility, the school buildings should be made over to them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hour rent-free but on condition that the buildings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furniture would be well looked after. This will save rent and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the benefit of better accommodation and amenities.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22-10-1933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SOME MORAL POSERS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gentleman who has made suggestions regarding the 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cipalities, etc., has asked the following questions which are useful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workers.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worker had complained that most of the temples remained closed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toHarijans, workers doing Harijan service drew fat salaries, khadi workers took on </w:t>
      </w:r>
      <w:r>
        <w:rPr>
          <w:rFonts w:ascii="Times" w:hAnsi="Times" w:eastAsia="Times"/>
          <w:b w:val="0"/>
          <w:i w:val="0"/>
          <w:color w:val="000000"/>
          <w:sz w:val="18"/>
        </w:rPr>
        <w:t>interest in Harijan work and that villages were steeped in ignorance and superstition.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Paragraphs 1, 3 and 4 of Gandhiji’s answers are not translated here as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covered by “An M.A. in a Hurry’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suggestion was that civic bodies should run night </w:t>
      </w:r>
      <w:r>
        <w:rPr>
          <w:rFonts w:ascii="Times" w:hAnsi="Times" w:eastAsia="Times"/>
          <w:b w:val="0"/>
          <w:i w:val="0"/>
          <w:color w:val="000000"/>
          <w:sz w:val="18"/>
        </w:rPr>
        <w:t>schools for Harijans and encourage them with financial aid.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questions are not translated here. The correspondent had asked 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answer them in the following order—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Any vow to be taken must be written out in precise terms.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in the presence of a witness , if available at the time.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doubt arises, it must be interpreted rigidly, not loosely.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appended to it, under the excuse of being left out,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weaken it. For instance, say, I pledge not to touch liquor.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been mentioned in this pledge. I then go to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persuades me to take liquor on grounds of health. 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argue that since I happened to be in India at the time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it applied only to my stay there and that I was free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while abroad. Nor can I permit myself to take liquor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on the ground that there was no mention of medicines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pledge.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As in the case of other activities, the time for prayer too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fixed. It matters little what time is fixed for it. It is best to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before bed-time and on waking up in the morning after cleaning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one's teeth. It is also necessary to have fixed hours of sleep.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achieve concentration of mind all at once. As the saying goes,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"even hard black rocks can be cut with a rope." So concentration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follow in the wake of regular praying. So long as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attained, one should diligently continue to pray every day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worry about it. “You should never accept defeat,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>die.”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Never give up the practice of writing a diary once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do so. If not immediately, you will certainly realize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later. This habit itself will guard us against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as the diary will be a permanent witness to these.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slips must be noted in the diary. There is no need to condemn them.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is always taken for granted. It is enough to mention,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‘Today I was angry with B; today I deceived A.’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observations like, ‘This was very unfortunate, ‘Oh me!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repeat it.’ Words in praise of oneself should never be there.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note down the work done and the slips committed. The </w:t>
      </w:r>
      <w:r>
        <w:rPr>
          <w:rFonts w:ascii="Times" w:hAnsi="Times" w:eastAsia="Times"/>
          <w:b w:val="0"/>
          <w:i w:val="0"/>
          <w:color w:val="000000"/>
          <w:sz w:val="22"/>
        </w:rPr>
        <w:t>diary should not take note of other people’s faults.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This question does not appear to be right.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nor my own, is aphoritics. It is not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my language with the </w:t>
      </w:r>
      <w:r>
        <w:rPr>
          <w:rFonts w:ascii="Times" w:hAnsi="Times" w:eastAsia="Times"/>
          <w:b w:val="0"/>
          <w:i/>
          <w:color w:val="000000"/>
          <w:sz w:val="22"/>
        </w:rPr>
        <w:t>Gita’s;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be happy if I could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18"/>
        </w:rPr>
        <w:t>(1) What are the factors to be co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nsidered before taking a vow and whether in </w:t>
      </w:r>
      <w:r>
        <w:rPr>
          <w:rFonts w:ascii="Times" w:hAnsi="Times" w:eastAsia="Times"/>
          <w:b w:val="0"/>
          <w:i w:val="0"/>
          <w:color w:val="000000"/>
          <w:sz w:val="18"/>
        </w:rPr>
        <w:t>can be modified afterwards?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Can the fixed times of prayer be immediately after waking and just before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402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 language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am far removed from it.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 on a subject with which we have little familiarity, appears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aphoristic. Technical language is language which is adequate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of that subject alone. To those who are not familair with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sounds aphoristic. But this is one thing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sutras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Patanjali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thing. The latter leave many things unsaid.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here the author gives a new connotation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expressions, which makes them difficult to understand.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has one quality, viz. brevity. However, it is imperfect,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perfect. When I say that my language is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imply that I have inadequate command over the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that too is true. What is implied here is that my thoughts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imperfect. Hence there is bound to be difficulty in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As my thoughts mature, they will come to be expressed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easily comprehended. Having admitted this shortcoming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I can still say that some readers do not make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then fail to understand even perfectly expressed ideas.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they blame me! For example, let us take the instance cited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himself. Spinning is a tangible activity; it can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actually demonstrated. Agitation of the mind is intangible.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correct to say that restlessness can be got over by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we have no means for actually demonstrating [the truth 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we learn to reduce our thought processes to a visual image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obtain a picture of this practice too as we do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At present we can only say that mental restlessness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rid of through diligent praying. In this, one has to rely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 of the student, i.e., his adherence to truth. Who can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pretends to pray while continuing to be agitated ?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there to rebuke the individual who deceives himself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while praying daily makes many impossible plans ?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the success of practice depends entirely upon the sincerity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aspirant. If there is insincerity in spinning, it can be pointed out to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spinner, since it can be directly perceived.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“You should be satisfied with whatever little you get”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imply that a lazy person may rest satisfied with what he gets.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 is that one should be satisfied with what one gets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constant and sincere effort. That is to say that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utmost human effort, God in heaven has His say on the result.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Yogasutras </w:t>
      </w:r>
      <w:r>
        <w:rPr>
          <w:rFonts w:ascii="Times" w:hAnsi="Times" w:eastAsia="Times"/>
          <w:b w:val="0"/>
          <w:i w:val="0"/>
          <w:color w:val="000000"/>
          <w:sz w:val="18"/>
        </w:rPr>
        <w:t>enunciated by Patanjanli.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there is absolutely no need to be despondent if the effort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appear to bear fruit. This is what the 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22-10-1933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MADHAVDAS AND KRISHNA KAPADIA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1933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MADHAVDAS AND KRISHNA,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My blessings to you both. May you be happy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peace of mind during this 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tour will commence on the 8th.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knows your address, of course.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is fine.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 M. 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KANTI N. PAREKH</w:t>
      </w:r>
    </w:p>
    <w:p>
      <w:pPr>
        <w:autoSpaceDN w:val="0"/>
        <w:autoSpaceDE w:val="0"/>
        <w:widowControl/>
        <w:spacing w:line="320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read your letter. My blessings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Jayanti for the new year. May both of you cultivate greater devotion </w:t>
      </w:r>
      <w:r>
        <w:rPr>
          <w:rFonts w:ascii="Times" w:hAnsi="Times" w:eastAsia="Times"/>
          <w:b w:val="0"/>
          <w:i w:val="0"/>
          <w:color w:val="000000"/>
          <w:sz w:val="22"/>
        </w:rPr>
        <w:t>to service and live long.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Parbhudas’s marriage was celebrated here on Wednesday.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 is from Bijnor, and excels even Prabhudas in simplicity.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hard-working and seems good-natured. She is brave and loves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She has no love for pleasures at all. Ramdas is doing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Keshu has joined a ginning mill. Krishnadas is in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department. There are more than 40 girls here. The whole burden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shouldered by Lakshmibehn and Dwarkanath. Things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>fairly well. Anandi, Bachu and Babu left for Ahmedabad only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Gandhi’s brother and his wife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recently. Balabhadra and Dhiru Joshi are in Bhavnagar and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engrossed in the activities there. I think Indu will cling to the place. </w:t>
      </w:r>
      <w:r>
        <w:rPr>
          <w:rFonts w:ascii="Times" w:hAnsi="Times" w:eastAsia="Times"/>
          <w:b w:val="0"/>
          <w:i w:val="0"/>
          <w:color w:val="000000"/>
          <w:sz w:val="22"/>
        </w:rPr>
        <w:t>Dudhibehn lives in Bhavnagar and looks after the children.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frequently hear from Devdas and Mahadev, and from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of course. I had a letter today form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Prithuraj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</w:t>
      </w:r>
      <w:r>
        <w:rPr>
          <w:rFonts w:ascii="Times" w:hAnsi="Times" w:eastAsia="Times"/>
          <w:b w:val="0"/>
          <w:i w:val="0"/>
          <w:color w:val="000000"/>
          <w:sz w:val="22"/>
        </w:rPr>
        <w:t>Calicut. He writes to me occasionally. Mani must have gone to Ahme-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dabad. Swami has come here today. Kishorelal and Gomati have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Akola.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tour will commence on the 8th.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written enough now, haven’t I ? Make the best use </w:t>
      </w:r>
      <w:r>
        <w:rPr>
          <w:rFonts w:ascii="Times" w:hAnsi="Times" w:eastAsia="Times"/>
          <w:b w:val="0"/>
          <w:i w:val="0"/>
          <w:color w:val="000000"/>
          <w:sz w:val="22"/>
        </w:rPr>
        <w:t>of every moment. Write to me again if you can.</w:t>
      </w:r>
    </w:p>
    <w:p>
      <w:pPr>
        <w:autoSpaceDN w:val="0"/>
        <w:autoSpaceDE w:val="0"/>
        <w:widowControl/>
        <w:spacing w:line="220" w:lineRule="exact" w:before="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Mirabehn, Chandrashankar and Nayar will accompany me.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Ba also is here. She leaves for [Yeravda] Mandir after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6276.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MANIBEHN PATEL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will wait for you there on Wednesday.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hope Baba will come. I hope you are improving. Swami arrived </w:t>
      </w:r>
      <w:r>
        <w:rPr>
          <w:rFonts w:ascii="Times" w:hAnsi="Times" w:eastAsia="Times"/>
          <w:b w:val="0"/>
          <w:i w:val="0"/>
          <w:color w:val="000000"/>
          <w:sz w:val="22"/>
        </w:rPr>
        <w:t>today. The rest on Wednesday.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 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109</w:t>
      </w:r>
    </w:p>
    <w:p>
      <w:pPr>
        <w:autoSpaceDN w:val="0"/>
        <w:autoSpaceDE w:val="0"/>
        <w:widowControl/>
        <w:spacing w:line="220" w:lineRule="exact" w:before="16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souree is illegible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Lakshmidas Asar.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LETTER TO GANGA T. HINGORANI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88" w:after="0"/>
        <w:ind w:left="485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22,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Vidya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read out to me your letter to Anand. You should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stop worrying about the two of them. Anand and Vidya are no kids.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ultimate welfare lies in our letting them do what they wish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will meet you. Please give him your blessing. Give up un-due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Vidya needs peace. She keeps fit here. She also learns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things and is in good company. Mahadev too is well.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anxious on his score either. How long can grown up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their parents ? They ought to have their freedom. Since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endowed you with wealth you need not feel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phyical service from Anand or Vidya. Moreover, Vidya is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>of rendering physical service. She herself needs it.</w:t>
      </w:r>
    </w:p>
    <w:p>
      <w:pPr>
        <w:autoSpaceDN w:val="0"/>
        <w:autoSpaceDE w:val="0"/>
        <w:widowControl/>
        <w:spacing w:line="220" w:lineRule="exact" w:before="86" w:after="0"/>
        <w:ind w:left="0" w:right="4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 : National Archieves of India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Hingorani.</w:t>
      </w:r>
    </w:p>
    <w:p>
      <w:pPr>
        <w:autoSpaceDN w:val="0"/>
        <w:autoSpaceDE w:val="0"/>
        <w:widowControl/>
        <w:spacing w:line="292" w:lineRule="exact" w:before="222" w:after="0"/>
        <w:ind w:left="0" w:right="17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79. LETTER TO F. MARY BARR</w:t>
      </w:r>
    </w:p>
    <w:p>
      <w:pPr>
        <w:autoSpaceDN w:val="0"/>
        <w:autoSpaceDE w:val="0"/>
        <w:widowControl/>
        <w:spacing w:line="270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minds think alike. I was wondering why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meal here last evening. Of course you can take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here. The liquidness has nothing to do with the indigestion.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to the necessity of less protein. But you should take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>from me when you come.</w:t>
      </w:r>
    </w:p>
    <w:p>
      <w:pPr>
        <w:autoSpaceDN w:val="0"/>
        <w:autoSpaceDE w:val="0"/>
        <w:widowControl/>
        <w:spacing w:line="294" w:lineRule="exact" w:before="26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3"/>
        <w:gridCol w:w="3283"/>
      </w:tblGrid>
      <w:tr>
        <w:trPr>
          <w:trHeight w:hRule="exact" w:val="588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bowels have been sluggish and you feel any indigestion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Mother of Anand T. Higorani.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Hingorani’s wife and son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36" w:right="135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you may mix one portion of milk. Yes, three meals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perhaps quite enough.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6012. Also C. W. 3338. Courtesy : F. Mary Barr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JAWAHARLAL NEHRU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two wires one from you and the other from Krishna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Raja. Thank God. Mother’s bravery commands my worship.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pictured her to be a personification of quiet, dignified bravery and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sacrifice, ever since I have met 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 have been forgetting to write to you. If 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you would like to call a meeting of the A. I. C. C.,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call it. You need not mind my disinclination.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disinclined, because I feel it will make confusion worse confounded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mean waste of energy, time and money. But I may be quite </w:t>
      </w:r>
      <w:r>
        <w:rPr>
          <w:rFonts w:ascii="Times" w:hAnsi="Times" w:eastAsia="Times"/>
          <w:b w:val="0"/>
          <w:i w:val="0"/>
          <w:color w:val="000000"/>
          <w:sz w:val="22"/>
        </w:rPr>
        <w:t>wrong.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 : Nehru Memorial Museum and Library.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MITHUBEHN PETIT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MITHUBEHN,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offended you. But I am helpless.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examined your samples. I will try to find buyers for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try if somebody agrees to buy up all your stock.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prepared to sell even at a loss. Let me know what you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much loss you are prepared to put up with.You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something in the nature of a letter of recommendation. I give </w:t>
      </w:r>
      <w:r>
        <w:rPr>
          <w:rFonts w:ascii="Times" w:hAnsi="Times" w:eastAsia="Times"/>
          <w:b w:val="0"/>
          <w:i w:val="0"/>
          <w:color w:val="000000"/>
          <w:sz w:val="22"/>
        </w:rPr>
        <w:t>it below.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can reward you for the service you have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poor through khadi work and by running a dispensary. How-</w:t>
      </w:r>
      <w:r>
        <w:rPr>
          <w:rFonts w:ascii="Times" w:hAnsi="Times" w:eastAsia="Times"/>
          <w:b w:val="0"/>
          <w:i w:val="0"/>
          <w:color w:val="000000"/>
          <w:sz w:val="22"/>
        </w:rPr>
        <w:t>ever, the country also will not forget the services of self-sacrificing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women like you. It can show it appreciation of them best by wel-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them, taking up those causes and helping you in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 better. The people should know that, even if the khadi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factured through; your help is costly, every pie paid by them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directly into the pockets of the poor. You don’t want even a pie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profit. God has given you enough and you are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it but even spend from it for the benefit of the poor.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2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8th.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keep good health. My tour will commence on the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news about Jaiji and also her address.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2706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PADMA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don’t wish to take you with me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just now. You should become more mature and settle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After that, I may take you if I get a suitable opportunity.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about Prabhudas’s marriage. Several visitors have </w:t>
      </w:r>
      <w:r>
        <w:rPr>
          <w:rFonts w:ascii="Times" w:hAnsi="Times" w:eastAsia="Times"/>
          <w:b w:val="0"/>
          <w:i w:val="0"/>
          <w:color w:val="000000"/>
          <w:sz w:val="22"/>
        </w:rPr>
        <w:t>turned up and so I stop here.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6146. Also C. W. 3501. Courtesy 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Gandhi.</w:t>
      </w:r>
    </w:p>
    <w:p>
      <w:pPr>
        <w:autoSpaceDN w:val="0"/>
        <w:autoSpaceDE w:val="0"/>
        <w:widowControl/>
        <w:spacing w:line="292" w:lineRule="exact" w:before="342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RANI VIDYAVATI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788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VIDYA,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4" w:after="0"/>
              <w:ind w:left="1970" w:right="0" w:firstLine="8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23, 1933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not received my letters at all? There is no mention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them in your letter which I received today.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did you go to Hardoi in spite of the pain? One can be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even to service. You can render true service only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attach-ment altogether. Can the cripple not worship? One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through one’s mind. Take a couple of Harijan girls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>house and bring them up.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has not been writing at all. How is that? Write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be satisfied if I have a postcard from her. Do you receive </w:t>
      </w:r>
      <w:r>
        <w:rPr>
          <w:rFonts w:ascii="Times" w:hAnsi="Times" w:eastAsia="Times"/>
          <w:b w:val="0"/>
          <w:i/>
          <w:color w:val="000000"/>
          <w:sz w:val="22"/>
        </w:rPr>
        <w:t>Harijan Sevak?</w:t>
      </w:r>
    </w:p>
    <w:p>
      <w:pPr>
        <w:autoSpaceDN w:val="0"/>
        <w:autoSpaceDE w:val="0"/>
        <w:widowControl/>
        <w:spacing w:line="22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Rani Vidyavati Papers: Courtesy: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8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F. MARY BARR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knew where N. was, I would immediately wire her to return. </w:t>
      </w:r>
      <w:r>
        <w:rPr>
          <w:rFonts w:ascii="Times" w:hAnsi="Times" w:eastAsia="Times"/>
          <w:b w:val="0"/>
          <w:i w:val="0"/>
          <w:color w:val="000000"/>
          <w:sz w:val="22"/>
        </w:rPr>
        <w:t>I am in search but have failed so far.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6013. Also C. W. 3339. Courtesy : F. Mary Barr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AMRITLAL V. THAKKAR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1933</w:t>
      </w:r>
    </w:p>
    <w:p>
      <w:pPr>
        <w:autoSpaceDN w:val="0"/>
        <w:autoSpaceDE w:val="0"/>
        <w:widowControl/>
        <w:spacing w:line="212" w:lineRule="exact" w:before="11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5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him.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Herewith George Joseph’s letter and a copy of my reply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</w:t>
            </w:r>
          </w:p>
        </w:tc>
      </w:tr>
    </w:tbl>
    <w:p>
      <w:pPr>
        <w:autoSpaceDN w:val="0"/>
        <w:tabs>
          <w:tab w:pos="550" w:val="left"/>
          <w:tab w:pos="18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herewith a letter of complaint against poor Bapineedu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my 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20" w:lineRule="exact" w:before="4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request to be allowed to go and fetch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These are not available.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the letters regarding N. [</w:t>
      </w:r>
      <w:r>
        <w:rPr>
          <w:rFonts w:ascii="Times" w:hAnsi="Times" w:eastAsia="Times"/>
          <w:b w:val="0"/>
          <w:i/>
          <w:color w:val="000000"/>
          <w:sz w:val="22"/>
        </w:rPr>
        <w:t>The National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Call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done great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 her and 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  <w:r>
        <w:rPr>
          <w:rFonts w:ascii="Times" w:hAnsi="Times" w:eastAsia="Times"/>
          <w:b w:val="0"/>
          <w:i w:val="0"/>
          <w:color w:val="000000"/>
          <w:sz w:val="22"/>
        </w:rPr>
        <w:t>I have written to Sahani; I had expected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1129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TOMATHURADAS TRIKUMJI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1933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would I refrain from criticizing you for getting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think It necessary to do so ?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certainly don’t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apologize against your will. If I wouldn’t force anybody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 against his will, why should I force you ?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tolerate me even if I tried ? But I certainly have a right,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as well, to criticize you whenever I feel it necessary to do so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apologizes not for the sake of the other party but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good. Among persons with equally virtuous character, age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 close this chapter here. Forget all that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matter.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connection has this affair with your becoming a trustee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 party to the proposal for making you one of the trustees.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person better qualified than you, I would certainly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name. But I would remain neutral if we could think of another </w:t>
      </w:r>
      <w:r>
        <w:rPr>
          <w:rFonts w:ascii="Times" w:hAnsi="Times" w:eastAsia="Times"/>
          <w:b w:val="0"/>
          <w:i w:val="0"/>
          <w:color w:val="000000"/>
          <w:sz w:val="22"/>
        </w:rPr>
        <w:t>person as well qualified as you but not better.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66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p. 138</w:t>
      </w:r>
    </w:p>
    <w:p>
      <w:pPr>
        <w:autoSpaceDN w:val="0"/>
        <w:autoSpaceDE w:val="0"/>
        <w:widowControl/>
        <w:spacing w:line="292" w:lineRule="exact" w:before="2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LEETER  TO MOOLCHAND AGRAWAL TTER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Teaching is the right vocation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you may do what you can for khadi. But for that a </w:t>
      </w:r>
      <w:r>
        <w:rPr>
          <w:rFonts w:ascii="Times" w:hAnsi="Times" w:eastAsia="Times"/>
          <w:b w:val="0"/>
          <w:i w:val="0"/>
          <w:color w:val="000000"/>
          <w:sz w:val="22"/>
        </w:rPr>
        <w:t>thorough knowledge of the technique of khadi is essential.</w:t>
      </w:r>
    </w:p>
    <w:p>
      <w:pPr>
        <w:autoSpaceDN w:val="0"/>
        <w:autoSpaceDE w:val="0"/>
        <w:widowControl/>
        <w:spacing w:line="220" w:lineRule="exact" w:before="46" w:after="2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8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G. N. 752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pstscript is in Gujarati.</w:t>
      </w:r>
    </w:p>
    <w:p>
      <w:pPr>
        <w:autoSpaceDN w:val="0"/>
        <w:autoSpaceDE w:val="0"/>
        <w:widowControl/>
        <w:spacing w:line="198" w:lineRule="exact" w:before="4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Of the Gandhi Seva Sangh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RAMA DEVI CHOWDHARY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your son and daughter are keen on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the right thing to arrange for that. It would be excellent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learn some vocation. It is impossible to have your son touring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The present tour is rather [difficult].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40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HOWDHARY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HANDNI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HOWK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UTTACK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RISSA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2782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TRIBUTE TO VITHALBHAI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1933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Vithalbhai Patel’s death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removes one of the most pain-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staking and ablest of politicians. His self-sacrifice and whole hearted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 to the work he undertook were beyond praise. His capa-</w:t>
      </w:r>
      <w:r>
        <w:rPr>
          <w:rFonts w:ascii="Times" w:hAnsi="Times" w:eastAsia="Times"/>
          <w:b w:val="0"/>
          <w:i w:val="0"/>
          <w:color w:val="000000"/>
          <w:sz w:val="22"/>
        </w:rPr>
        <w:t>city</w:t>
      </w:r>
      <w:r>
        <w:rPr>
          <w:rFonts w:ascii="Symbol" w:hAnsi="Symbol" w:eastAsia="Symbol"/>
          <w:b w:val="0"/>
          <w:i w:val="0"/>
          <w:color w:val="000000"/>
          <w:sz w:val="22"/>
        </w:rPr>
        <w:t>π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work was amazing. It has been truely said of him that </w:t>
      </w:r>
      <w:r>
        <w:rPr>
          <w:rFonts w:ascii="Times" w:hAnsi="Times" w:eastAsia="Times"/>
          <w:b w:val="0"/>
          <w:i w:val="0"/>
          <w:color w:val="000000"/>
          <w:sz w:val="22"/>
        </w:rPr>
        <w:t>whether as the President of the Bombay Corporation or of the Legis-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lative Assembly, he cleared his desk every day, and never allowed </w:t>
      </w:r>
      <w:r>
        <w:rPr>
          <w:rFonts w:ascii="Times" w:hAnsi="Times" w:eastAsia="Times"/>
          <w:b w:val="0"/>
          <w:i w:val="0"/>
          <w:color w:val="000000"/>
          <w:sz w:val="22"/>
        </w:rPr>
        <w:t>arrears to grow. His death is a distinct loss to the country at this junc-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ture. I cannot close this tribute without placing on record my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Mr. Subhas Chandra Bose’s magnificent and devoted </w:t>
      </w:r>
      <w:r>
        <w:rPr>
          <w:rFonts w:ascii="Times" w:hAnsi="Times" w:eastAsia="Times"/>
          <w:b w:val="0"/>
          <w:i w:val="0"/>
          <w:color w:val="000000"/>
          <w:sz w:val="22"/>
        </w:rPr>
        <w:t>nursing of Vithalbhai at much risk to his own health.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24-10-1933</w:t>
      </w:r>
    </w:p>
    <w:p>
      <w:pPr>
        <w:autoSpaceDN w:val="0"/>
        <w:autoSpaceDE w:val="0"/>
        <w:widowControl/>
        <w:spacing w:line="240" w:lineRule="exact" w:before="1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is damaged here.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Gopabandhu Chowdhary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Gandhiji paid this tribute in an interview to the Associated Press.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On October 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3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JANAKDHARI PRASAD</w:t>
      </w:r>
    </w:p>
    <w:p>
      <w:pPr>
        <w:sectPr>
          <w:pgSz w:w="9360" w:h="12960"/>
          <w:pgMar w:top="69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696" w:right="1402" w:bottom="348" w:left="1440" w:header="720" w:footer="720" w:gutter="0"/>
          <w:cols w:num="2" w:equalWidth="0">
            <w:col w:w="3344" w:space="0"/>
            <w:col w:w="3174" w:space="0"/>
          </w:cols>
          <w:docGrid w:linePitch="360"/>
        </w:sectPr>
      </w:pPr>
    </w:p>
    <w:p>
      <w:pPr>
        <w:autoSpaceDN w:val="0"/>
        <w:autoSpaceDE w:val="0"/>
        <w:widowControl/>
        <w:spacing w:line="436" w:lineRule="exact" w:before="0" w:after="72"/>
        <w:ind w:left="1506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 </w:t>
      </w:r>
      <w:r>
        <w:rPr>
          <w:rFonts w:ascii="Times" w:hAnsi="Times" w:eastAsia="Times"/>
          <w:b w:val="0"/>
          <w:i/>
          <w:color w:val="000000"/>
          <w:sz w:val="22"/>
        </w:rPr>
        <w:t>October 25, 1933</w:t>
      </w:r>
    </w:p>
    <w:p>
      <w:pPr>
        <w:sectPr>
          <w:type w:val="nextColumn"/>
          <w:pgSz w:w="9360" w:h="12960"/>
          <w:pgMar w:top="696" w:right="1402" w:bottom="348" w:left="1440" w:header="720" w:footer="720" w:gutter="0"/>
          <w:cols w:num="2" w:equalWidth="0">
            <w:col w:w="3344" w:space="0"/>
            <w:col w:w="317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JANAKDHARI 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sorrowful letter. You must not give way to grief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done. I hope you received my letter written to you on 15th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inst. There need be no apology for writing to me. Do please write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often as you wish. You have every right to have my opinion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advice. If you can accept the advice I have given in my previous letter,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solve all your difficulties.</w:t>
      </w:r>
    </w:p>
    <w:p>
      <w:pPr>
        <w:autoSpaceDN w:val="0"/>
        <w:autoSpaceDE w:val="0"/>
        <w:widowControl/>
        <w:spacing w:line="22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55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</w:t>
      </w:r>
      <w:r>
        <w:rPr>
          <w:rFonts w:ascii="Times" w:hAnsi="Times" w:eastAsia="Times"/>
          <w:b w:val="0"/>
          <w:i/>
          <w:color w:val="000000"/>
          <w:sz w:val="24"/>
        </w:rPr>
        <w:t>LETTER TO AMRITLAL V. THAKKAR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Narasimhan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Southern tour. I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know why Rajagopalachari wants me to tour in the South as early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possible. You will perhaps know. I am asking Narasimhan to as-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 the reason.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about N., I suspect that you think that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anything with her, but that is not the case. I am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her. But she is so unhinged that she might not come at all.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 am telegraphing today to you and to the American Mission.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</w:t>
      </w:r>
      <w:r>
        <w:rPr>
          <w:rFonts w:ascii="Times" w:hAnsi="Times" w:eastAsia="Times"/>
          <w:b w:val="0"/>
          <w:i/>
          <w:color w:val="000000"/>
          <w:sz w:val="22"/>
        </w:rPr>
        <w:t>The National Call’s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references to S. are all unmerited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vicious. He has done no wrong to N. N. herself does not know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passions were excited when she saw him at Sabarmati. In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she told me this, she had acquitted S. of all blame.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like many men, often get excited over seeing some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opposite sex, and N., having led a life of complete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naturally get excited. I am asking S. to see you so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his acquaintance and know him. Now that you are in this case,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much better for you to understand all the actors. It will help me also </w:t>
      </w:r>
      <w:r>
        <w:rPr>
          <w:rFonts w:ascii="Times" w:hAnsi="Times" w:eastAsia="Times"/>
          <w:b w:val="0"/>
          <w:i w:val="0"/>
          <w:color w:val="000000"/>
          <w:sz w:val="22"/>
        </w:rPr>
        <w:t>to have your estimate of these actors, for I have not seen the last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Son of C. Rajagopalachari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type w:val="continuous"/>
          <w:pgSz w:w="9360" w:h="12960"/>
          <w:pgMar w:top="69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of them.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Ramnarayan cannot come for two months as Ramnath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‘Suman’ was asking to be allowed to replace him for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And it was a question whether you could agree and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would waive his claim in favour of Ramnath.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him. He is quite capable and he will do all the work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expect. Of course, Chandrashankar cannot possibly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correspondence, editing, and drawing up newspaper reports.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copy of your letter to Negi. You seem to have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from me to your letter about Biharilal, but in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his long letter to you, you told me that you would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about him. Naturally, therefore, I did not write, but I can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generally that we may not create work for him. If there is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fitted, it should undoubtedly be given to him,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work can be done for less wages than what might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him.</w:t>
      </w:r>
    </w:p>
    <w:p>
      <w:pPr>
        <w:autoSpaceDN w:val="0"/>
        <w:autoSpaceDE w:val="0"/>
        <w:widowControl/>
        <w:spacing w:line="220" w:lineRule="exact" w:before="8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51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One letter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1130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VASUMATI PANDIT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about you through Tara. She is expected here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is here. He keeps good health, but seems to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weight. Swami also is here. Mani and Mridula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today. Prabhudas has married a girl from North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took place here. The girl’s name is Amba. Both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My tour will commence on the 8th. Ba, Mira, Chandrashankar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Nayar are with me. Ba is Preparing to go to Mandir. Nanibehn,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and Pannalal are in Ahmedabad. Write to 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you can. Do you read anything ?</w:t>
      </w:r>
    </w:p>
    <w:p>
      <w:pPr>
        <w:autoSpaceDN w:val="0"/>
        <w:autoSpaceDE w:val="0"/>
        <w:widowControl/>
        <w:spacing w:line="22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04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8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ASUMATIBEHN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ANDIT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RISONER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ISTRICT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RISON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G. I. P.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S. N. 9337. Also C. W. 583.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93. LETTER TO JANAKIDEVI BAJAJ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congratulate you on your proposed visit to Calcutta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ending the custom of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the sisters there.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only a superstitious obsession, I feel it also smacks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whom ? Are all men steeped in lust ? Cannot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retain her purity without 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Purity is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mind. It ought to come spontaneously to all men. In this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women should serve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wish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dharma. They should also educate themelves. Service of </w:t>
      </w:r>
      <w:r>
        <w:rPr>
          <w:rFonts w:ascii="Times" w:hAnsi="Times" w:eastAsia="Times"/>
          <w:b w:val="0"/>
          <w:i/>
          <w:color w:val="000000"/>
          <w:sz w:val="22"/>
        </w:rPr>
        <w:t>Darid-</w:t>
      </w:r>
      <w:r>
        <w:rPr>
          <w:rFonts w:ascii="Times" w:hAnsi="Times" w:eastAsia="Times"/>
          <w:b w:val="0"/>
          <w:i/>
          <w:color w:val="000000"/>
          <w:sz w:val="22"/>
        </w:rPr>
        <w:t>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implies propagation of khadi, spinning, etc.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implies washing off the stain of untouchability; both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activities are God’s work. And education can never be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retaining the </w:t>
      </w:r>
      <w:r>
        <w:rPr>
          <w:rFonts w:ascii="Times" w:hAnsi="Times" w:eastAsia="Times"/>
          <w:b w:val="0"/>
          <w:i/>
          <w:color w:val="000000"/>
          <w:sz w:val="22"/>
        </w:rPr>
        <w:t>purdah.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Sita observe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her wanderings with Rama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forests ? Has there ever been in the world a women more virtuous than </w:t>
      </w:r>
      <w:r>
        <w:rPr>
          <w:rFonts w:ascii="Times" w:hAnsi="Times" w:eastAsia="Times"/>
          <w:b w:val="0"/>
          <w:i w:val="0"/>
          <w:color w:val="000000"/>
          <w:sz w:val="22"/>
        </w:rPr>
        <w:t>Sita ? Exhort the women to end the custom and preserve dharma.</w:t>
      </w:r>
    </w:p>
    <w:p>
      <w:pPr>
        <w:autoSpaceDN w:val="0"/>
        <w:autoSpaceDE w:val="0"/>
        <w:widowControl/>
        <w:spacing w:line="220" w:lineRule="exact" w:before="86" w:after="0"/>
        <w:ind w:left="0" w:right="7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320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118</w:t>
      </w:r>
    </w:p>
    <w:p>
      <w:pPr>
        <w:autoSpaceDN w:val="0"/>
        <w:autoSpaceDE w:val="0"/>
        <w:widowControl/>
        <w:spacing w:line="210" w:lineRule="exact" w:before="28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to preside over the All India Marwadi Women’s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Calcutta This letter was-message for the delegales and was published in </w:t>
      </w:r>
      <w:r>
        <w:rPr>
          <w:rFonts w:ascii="Times" w:hAnsi="Times" w:eastAsia="Times"/>
          <w:b w:val="0"/>
          <w:i/>
          <w:color w:val="000000"/>
          <w:sz w:val="18"/>
        </w:rPr>
        <w:t>Vishwamitra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29-10-1933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F. MARY BARR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‘tragedy of errors’. The man who brought the first note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answer was required. Now Madan Mohan sends a reminder.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</w:t>
      </w:r>
      <w:r>
        <w:rPr>
          <w:rFonts w:ascii="Times" w:hAnsi="Times" w:eastAsia="Times"/>
          <w:b w:val="0"/>
          <w:i w:val="0"/>
          <w:color w:val="000000"/>
          <w:sz w:val="22"/>
        </w:rPr>
        <w:t>please both of you come at 4 p.m.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6014. Also C. W. 3340. Courtesy : F. Mary Barr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JAWAHARLAL NEHRU</w:t>
      </w:r>
    </w:p>
    <w:p>
      <w:pPr>
        <w:autoSpaceDN w:val="0"/>
        <w:autoSpaceDE w:val="0"/>
        <w:widowControl/>
        <w:spacing w:line="232" w:lineRule="exact" w:before="92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resignation from Dr. Alam. I have told him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sent to you. I advise its acceptance. It arises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bitter complaint received against him from Lahore. I sent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it. He strictly denied some of the charges made therein. But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the one about practice.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anxious about his resignation. My own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too should be accepted. He is anxious to go to prison but it </w:t>
      </w:r>
      <w:r>
        <w:rPr>
          <w:rFonts w:ascii="Times" w:hAnsi="Times" w:eastAsia="Times"/>
          <w:b w:val="0"/>
          <w:i w:val="0"/>
          <w:color w:val="000000"/>
          <w:sz w:val="22"/>
        </w:rPr>
        <w:t>worries him that he does not go at once.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Krishna is now in 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in the paper about Mother now a days. Is she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Vithalbhai’s death was fully expected by me but the actuality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 me. His very opposition I valued. It cleared my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me to put my position more clearly before the country than I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could have.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30" w:val="left"/>
        </w:tabs>
        <w:autoSpaceDE w:val="0"/>
        <w:widowControl/>
        <w:spacing w:line="26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Encl.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 : Nehru Memorial Museum and Library.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addresee has prefaced this letter with the following note in her book </w:t>
      </w:r>
      <w:r>
        <w:rPr>
          <w:rFonts w:ascii="Times" w:hAnsi="Times" w:eastAsia="Times"/>
          <w:b w:val="0"/>
          <w:i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“I wrote a note asking Gandhiji if I might bring to see him an English friend,</w:t>
      </w:r>
    </w:p>
    <w:p>
      <w:pPr>
        <w:autoSpaceDN w:val="0"/>
        <w:autoSpaceDE w:val="0"/>
        <w:widowControl/>
        <w:spacing w:line="220" w:lineRule="exact" w:before="2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passing through Wardha, and onec, had received no reply. So I sent a reminder </w:t>
      </w:r>
      <w:r>
        <w:rPr>
          <w:rFonts w:ascii="Times" w:hAnsi="Times" w:eastAsia="Times"/>
          <w:b w:val="0"/>
          <w:i w:val="0"/>
          <w:color w:val="000000"/>
          <w:sz w:val="18"/>
        </w:rPr>
        <w:t>with a man who was going to the Ashram.”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ABBAS TYABJI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OLD BEARD,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Kamala does credit to you. As I have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I was bound to know the reasons for your opinion.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the straightest opinion. Raihana holds the contrary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based largely on instinct and so is Raihana’s. My instinct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against her. But I have refused to act on my instinct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her emphatic contradictions. Of course I brought my own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suspicions to her notice.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a successful time in Amreli. Did it do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? Did you sell much khadi ? Were you able to do some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Harijan work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20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HRRR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9588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in English in answer to your letter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>Hindi.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necessary to write more about the constitution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 Sangh. Whether we should immediately bring into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semi-democratic organization is a question for consideration.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under the appointment there is the power,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that I have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feasible and can be enforced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diately, that is, to register the Ashram in the names of the trustees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suggested. You should discuss your idea with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>and Hariji.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Spinner’s Association, I had an absolutely free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evolved a plan which enabled it to become an easily operating </w:t>
      </w:r>
      <w:r>
        <w:rPr>
          <w:rFonts w:ascii="Times" w:hAnsi="Times" w:eastAsia="Times"/>
          <w:b w:val="0"/>
          <w:i w:val="0"/>
          <w:color w:val="000000"/>
          <w:sz w:val="22"/>
        </w:rPr>
        <w:t>and sound organization with immense posssibility for democrati-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D. Birla”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1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zation. I wanted to write to you as soon as the decision for the transfer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Ashram was taken, that, in view of that acquisition, the 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bitious plan for Delhi should be abandoned. But the hostel scheme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sound. Of course, we shall want many such hostels; and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>immense possibilities emerging from them, if they are properly mana-</w:t>
      </w:r>
      <w:r>
        <w:rPr>
          <w:rFonts w:ascii="Times" w:hAnsi="Times" w:eastAsia="Times"/>
          <w:b w:val="0"/>
          <w:i w:val="0"/>
          <w:color w:val="000000"/>
          <w:sz w:val="22"/>
        </w:rPr>
        <w:t>ged. When I am in Delhi you may take any work you like from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Biharilal is concerned, if he will serve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hostel schemes and so on, we can utilize his services.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against engaging paid preachers, Harijans or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>And in this matter we cannot be too firm.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my stay in Delhi, of course, it is to be regulated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inclination would be to stay at Lakshminarayan’s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sticking to old places, except on sound reasons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departure. For my health Parmeshwari’s place would be ideal.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made inaccessible. To do so would defeat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tour. My stay should depend upon the work to be taken from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 to wrong decisions, if you always think of my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convenience. You can depend upon it that I shall make my own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venience, no matter where you put me. For my stay in Calcutta,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consult Dr. Bidhan, Satish Babu, etc.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Mrs. Lahiri. I did not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because I had none. As she had mentioned your name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almost everybody in Calcutta, I thought I would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 to you and have your opinion. I have written to Dr. Bidhan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who has issued the certificate. You may dismiss the matter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for the time being at least. If I form any opinion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 of which I need your assistance, I shall immediately let you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20" w:lineRule="exact" w:before="66" w:after="3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4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476"/>
        </w:trPr>
        <w:tc>
          <w:tcPr>
            <w:tcW w:type="dxa" w:w="2172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Gopi is doing well. She is certainly happy. How is your health ?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W. 7938. Courtesy : G. D. Birla</w:t>
      </w:r>
    </w:p>
    <w:p>
      <w:pPr>
        <w:autoSpaceDN w:val="0"/>
        <w:autoSpaceDE w:val="0"/>
        <w:widowControl/>
        <w:spacing w:line="220" w:lineRule="exact" w:before="9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Lakshminaryan Gadodia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signature is in Devanagari script.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postscript is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AMRITLAL V. THAKKAR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copies of your two letters to Parikshitlal.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heard is quite true. The grass has been given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shepherd. I believe that some earnest money has been received,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transferred to the Society. And nominal rent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from Ramji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who are already residing there.I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there is a full map of the Ashram. I am asking Chimanlal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you about it. Herewith a letter from Budhabhai as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do. Juthabhai is already, I believe, living in the Ashram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Bhagwanji. It must be Juthabhai’s business to see to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unkeep of the ground and the premises. The trees are a most valuable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estate.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Parikshitlal to give you draft rules.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sending you a copy of these was not received by you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sent your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enclose herewith a letter received from Dr. Bidhan in connec-</w:t>
      </w:r>
      <w:r>
        <w:rPr>
          <w:rFonts w:ascii="Times" w:hAnsi="Times" w:eastAsia="Times"/>
          <w:b w:val="0"/>
          <w:i w:val="0"/>
          <w:color w:val="000000"/>
          <w:sz w:val="22"/>
        </w:rPr>
        <w:t>tion with the collections. You may destroy the letter after reading it.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6" w:lineRule="exact" w:before="8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going to N.’s rescue.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Encls. 2 letters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1131.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“HARIJAN” IN MADRAS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have been surprised to see the transfer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publication from Poona to Madras. Sjt. R. V. Sastri and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have dedicated themselves to Harijan service. Sjt. Sastri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>in Poona he was not able to give full service to the cause and that in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Parkishitlal L. Majumdar.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weaver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postscript is in Gujarati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69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he would be able to make use of all the talents God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bestowed upon him. The argument went home to me. The result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Madras. What will happen or can happen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 August next need not worry the reader or me. ‘One step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me’ is as true of organizations as of individuals. The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transfer to Madras is that Madras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and cheapest city in all India for English printing.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better than that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published in a Presidency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untouchability flourishes in all its unshapeliness ? I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the transfer will not only be welcomed but appreciated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reformers, the sanatanists and the Harijans in the South.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designed to serve all these three. An easy test of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 will be an increased circulation.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27-10-1933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A TRAGEDY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longer I live the more do I realize that the happiness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enjoy and which so many friends envy persists inspite of tragedies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always had my due share. The latest is the disappearance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N. I have no doubt that her repentance was sincere. She struggled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 against her past, but it did appear to me on my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that the struggle was getting too severe for her.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unhinged and losing control over herself. Previously,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her letters from Wardha, she had hinted that she might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insane. All the affection that could be shown to her was shown.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never insensible to it. She was most responsive. But she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impulsive. She has gone away without any money or belongings.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reports published about her in the Delhi Press are sensational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and do her grave injustice. She cannot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her actions in her present mental state. Her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is in a philanthropic institution or in an asylum.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 few silver piecess at her out of false compassion, or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her, will do her no kindness. Being irresponsible,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squandering what she has received. I would esteem it a favour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may come in contact with her will give me her address and </w:t>
      </w:r>
      <w:r>
        <w:rPr>
          <w:rFonts w:ascii="Times" w:hAnsi="Times" w:eastAsia="Times"/>
          <w:b w:val="0"/>
          <w:i w:val="0"/>
          <w:color w:val="000000"/>
          <w:sz w:val="22"/>
        </w:rPr>
        <w:t>show this writing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27-10-1993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KHADI AND HARIJANS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people have any notion of what khadi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Simple weaving is almost an exclusive speciality of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though mill spinning and weaving have deprived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of a source of livelihood, thousands of them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dependant upon weaving. But a friend argues : “What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alive a perishing industry ? Why not give them instead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that may be growing ? Surely, you do not intend to confine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worn-out occupations even when you are devising all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means for their uplift otherwise.” Indeed, I have desire to confine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or for that matter, anybody, to spinning and weaving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one occupation, if they can be more profitably employed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other; only I do not take the gloomy view of hand-spinning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weaving which the objector takes. I personally believe that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ginning, hand-carding, hand-spinning and hand-weaving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future, at least in India. If the millions are to live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comfort, the mills must seek main custom outside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must be induced to supplement their scanty resources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hand-spinning, hand-weaving, etc., assuming that millions of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better employed, for the indigenous mills to supply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the nation means long delay—several generations—and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it must mean the need of big capital and dependence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and technical skill upon foreign countries. In the abstract,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 may be nothing wrong in depending upon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and foreign skill, in practice it cannot but be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 upon the mill industry. So long as this industry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external help, it would be untrue to call it an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>industry.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khadi, as a village industry, requires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capital. The implements can all be manufactured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them-selves, and there is no lack of indigenous techincal skill.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thing necessary is to change the mentality of the people. Inspite,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of the most skilful arguments to the contrary, and of </w:t>
      </w:r>
      <w:r>
        <w:rPr>
          <w:rFonts w:ascii="Times" w:hAnsi="Times" w:eastAsia="Times"/>
          <w:b w:val="0"/>
          <w:i w:val="0"/>
          <w:color w:val="000000"/>
          <w:sz w:val="22"/>
        </w:rPr>
        <w:t>imposing statistics with regard to the output of mills, I remain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firmed in my opinion that khadi in India has a very big future.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do voluntarily and out of conviction, we shall be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through force of circumstances. India has to live, that is, her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have to live. There is no difference of opinion as to the fact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71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not living today. They are merely existing.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country in the world where so many million of people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 employment and where, inspite of the civilization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rural, the holdings are rarely two acres per head.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the whole of her cloth requirements through steam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electricity, or any other than the human power behind the wheel,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further to deepen the unemployment of the population. An indus-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trialized India must, therefore, mean utter extinction of many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including, naturally, Harijans, who occupy, to our utter shame, the </w:t>
      </w:r>
      <w:r>
        <w:rPr>
          <w:rFonts w:ascii="Times" w:hAnsi="Times" w:eastAsia="Times"/>
          <w:b w:val="0"/>
          <w:i w:val="0"/>
          <w:color w:val="000000"/>
          <w:sz w:val="22"/>
        </w:rPr>
        <w:t>lowest strata of society.</w:t>
      </w:r>
    </w:p>
    <w:p>
      <w:pPr>
        <w:autoSpaceDN w:val="0"/>
        <w:tabs>
          <w:tab w:pos="550" w:val="left"/>
          <w:tab w:pos="4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through highly industrialized processes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owns what is equivalent to 36 slaves. If we use America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model, and if we allowed only 30 slaves to every Indian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36, out of our 31 crores of human beings, 30 crores must perform </w:t>
      </w:r>
      <w:r>
        <w:rPr>
          <w:rFonts w:ascii="Times" w:hAnsi="Times" w:eastAsia="Times"/>
          <w:b w:val="0"/>
          <w:i/>
          <w:color w:val="000000"/>
          <w:sz w:val="22"/>
        </w:rPr>
        <w:t>hara-kiri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be killed off. I know that some enthusiastic patriots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not mind such a process, but they will welcome it.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is better to have one crore of happy, contented, prosperous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armed to the teeth, than to have 30 crores of unarmed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who can hardly walk. I have no answer to that philosophy,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being saturated with the Harijan mentality, I can only think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millions of villagers and can only make my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upon that of the poorest amongst them, and want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they can live.My very simple mind cannot go beyond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of the little wheel which I can carry about with me from place </w:t>
      </w:r>
      <w:r>
        <w:rPr>
          <w:rFonts w:ascii="Times" w:hAnsi="Times" w:eastAsia="Times"/>
          <w:b w:val="0"/>
          <w:i w:val="0"/>
          <w:color w:val="000000"/>
          <w:sz w:val="22"/>
        </w:rPr>
        <w:t>to place and which I can manufacture without difficulty. In this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nection a friend sends me the following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round the Press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relieve unemployment in certain industries the Nazis have ordered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stoppage of the use of machines which were displacing human labour.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Commenting on this interdiction the </w:t>
      </w:r>
      <w:r>
        <w:rPr>
          <w:rFonts w:ascii="Times" w:hAnsi="Times" w:eastAsia="Times"/>
          <w:b w:val="0"/>
          <w:i/>
          <w:color w:val="000000"/>
          <w:sz w:val="18"/>
        </w:rPr>
        <w:t>Manchester Guardian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remarks : “There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been a great deal of discussion about the effects of machinery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aggravating the unemployment crisis, but it has been left to the Nazis to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logical thing and stop using it. . . . Mr. Gandhi’s efforts to replace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frame by the hand-wheel and the mechanical loom by the handloom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being paralleled closely in the German cigar and glass industries.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Guardian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concludes its remarks by observing that, if Ger-</w:t>
      </w:r>
      <w:r>
        <w:rPr>
          <w:rFonts w:ascii="Times" w:hAnsi="Times" w:eastAsia="Times"/>
          <w:b w:val="0"/>
          <w:i w:val="0"/>
          <w:color w:val="000000"/>
          <w:sz w:val="22"/>
        </w:rPr>
        <w:t>many’s ‘ethics become mediaeval, there is no reason why her eco-</w:t>
      </w:r>
      <w:r>
        <w:rPr>
          <w:rFonts w:ascii="Times" w:hAnsi="Times" w:eastAsia="Times"/>
          <w:b w:val="0"/>
          <w:i w:val="0"/>
          <w:color w:val="000000"/>
          <w:sz w:val="22"/>
        </w:rPr>
        <w:t>nomics should not become mediaeval also’.Replying to these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which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comments, a correspondent writes in the </w:t>
      </w:r>
      <w:r>
        <w:rPr>
          <w:rFonts w:ascii="Times" w:hAnsi="Times" w:eastAsia="Times"/>
          <w:b w:val="0"/>
          <w:i/>
          <w:color w:val="000000"/>
          <w:sz w:val="22"/>
        </w:rPr>
        <w:t>Guardian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12"/>
        </w:rPr>
        <w:t>i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Hitler, Gandhi and others who in different ways are endeavouring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slow production to a point at which all goods are consumed may be reverting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mediaeval methods, but handicrafts are neither retrograde nor barbaric.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taught in every progressive elementary and secondary school . . . So long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machinery promotes the happiness and the prosperity of the masses as well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classes it is a beneficent agent. But when it leads to the unemployment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starvation of millions, as is happening in the highly industrialized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countries of the West, it becomes a curse. Machinery exists for man, and not </w:t>
      </w:r>
      <w:r>
        <w:rPr>
          <w:rFonts w:ascii="Times" w:hAnsi="Times" w:eastAsia="Times"/>
          <w:b w:val="0"/>
          <w:i/>
          <w:color w:val="000000"/>
          <w:sz w:val="18"/>
        </w:rPr>
        <w:t>vice versa</w:t>
      </w:r>
      <w:r>
        <w:rPr>
          <w:rFonts w:ascii="Times" w:hAnsi="Times" w:eastAsia="Times"/>
          <w:b w:val="0"/>
          <w:i w:val="0"/>
          <w:color w:val="000000"/>
          <w:sz w:val="18"/>
        </w:rPr>
        <w:t>, and must be made subservient to the well being of the people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be allowed to become their master.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the village industries in Germany are being revived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point of the sword is not relevant here. What is relevant is that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country, which has shown the highest techincal skill and is amongst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most advanced in the matter of industrialization, is trying to go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back to village industries for solving the problem of her terrible un-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employment.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27-10-1993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LETTER TO AMRITLAL V. THAKKAR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 a.m., October 27, 1933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Totaramji tells me that you know him. Many Harijans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very well. But running the Harijan Ashram or Mandir or Nivas,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call it, is to be your responsibility. You should,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follow your own plan. Treat me as an adviser only. 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as is my wont and I may make many more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Please remember that you are not bound to accept 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out in search of N. has deeply impressed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had sufficient experience of your concern for others, </w:t>
      </w:r>
      <w:r>
        <w:rPr>
          <w:rFonts w:ascii="Times" w:hAnsi="Times" w:eastAsia="Times"/>
          <w:b w:val="0"/>
          <w:i w:val="0"/>
          <w:color w:val="000000"/>
          <w:sz w:val="22"/>
        </w:rPr>
        <w:t>your boundless compassion for N. fills me with the deepest admi-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ration. Other friends have roundly blamed me for going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help her. You, on the contrary, seem to have got annoyed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apparent indifference on this occassion. I bow to you in reverence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thousand times. Where my love has failed, may yours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melting her heart. I understood your point in what you said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Utkal in your letter to Chandrashankar.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4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added this to the letter written by Chandrashankar Shukla.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would now finish off the task of selecting a name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 Ashram in consultation with Ghanshyamdas.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1132.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MOTILAL ROY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1933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why in reply to my postcard I had not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anyone about you. The delay has been more than made up for </w:t>
      </w:r>
      <w:r>
        <w:rPr>
          <w:rFonts w:ascii="Times" w:hAnsi="Times" w:eastAsia="Times"/>
          <w:b w:val="0"/>
          <w:i w:val="0"/>
          <w:color w:val="000000"/>
          <w:sz w:val="22"/>
        </w:rPr>
        <w:t>by your long and affectionate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be thankful that one eye remains for the present. But,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say, if God wills it that the other eye should also go, He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praised.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hear of Swami Brahmanand’s death. Death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failing friend. He comes to our assistance sometimes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least expected. And it is our want of faith that makes us feel </w:t>
      </w:r>
      <w:r>
        <w:rPr>
          <w:rFonts w:ascii="Times" w:hAnsi="Times" w:eastAsia="Times"/>
          <w:b w:val="0"/>
          <w:i w:val="0"/>
          <w:color w:val="000000"/>
          <w:sz w:val="22"/>
        </w:rPr>
        <w:t>sorry when he comes.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prosecuting your khadi programme with an </w:t>
      </w:r>
      <w:r>
        <w:rPr>
          <w:rFonts w:ascii="Times" w:hAnsi="Times" w:eastAsia="Times"/>
          <w:b w:val="0"/>
          <w:i w:val="0"/>
          <w:color w:val="000000"/>
          <w:sz w:val="22"/>
        </w:rPr>
        <w:t>ever increasing faith.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travel in Bengal I shall be travelling like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custody, going wherever my keepers would take me;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me to your Ashram I should be, of course, delighted.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settle with the Head Jailor, Dr. Bidhan Roy; or you may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the Asstt. Jailors, Satcowri Babu or Satis Babu.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Jawaharlal’s views, did you not see the letters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exchanged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there definately shown where I agree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I disagree. But, if there are any specific points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desire my opinion more clearly than I have expressed,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without the slightest reservation.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you. Mirabehn sends love.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0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OTILAL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HANDRANAGAR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G. N. 11046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Vide “ Letter to Jawaharlal Nehru” , 14-9-1933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VALLABHBHAI PATEL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three days since Mani, Mridu, her uncle and Babo arrived.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Babo doesn’t feel shy with me this time. His health also is fine.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play on the Japanese sadhu’s drum. The sadhu is a jewel.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frank humble, cheerful and courteous. He is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He also spins on the charkha and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observes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scrupulously. I have given many hours to both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This morning I gave nearly two hours. I will give more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at 11.30. They have come in great haste and are in equally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 to return. They have, therefore, given me notice that they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today by the Mail train. Mani’s leg seems to require electric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and Mridu has to attend on some women who are ill. The </w:t>
      </w:r>
      <w:r>
        <w:rPr>
          <w:rFonts w:ascii="Times" w:hAnsi="Times" w:eastAsia="Times"/>
          <w:b w:val="0"/>
          <w:i w:val="0"/>
          <w:color w:val="000000"/>
          <w:sz w:val="22"/>
        </w:rPr>
        <w:t>two have formed an excellent pair.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Pattabhi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here. I hardly met him for ten minutes.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turned up without intimation. Jamnalalji rarely permits any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with me. Even to the representatives of mill workers [from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Ahmedabad] he permitted one and a half hours in all in three </w:t>
      </w:r>
      <w:r>
        <w:rPr>
          <w:rFonts w:ascii="Times" w:hAnsi="Times" w:eastAsia="Times"/>
          <w:b w:val="0"/>
          <w:i w:val="0"/>
          <w:color w:val="000000"/>
          <w:sz w:val="22"/>
        </w:rPr>
        <w:t>sessions. He guards me with the strictest vigilance.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certainly grieved by Vithalbhai’s death, though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it was a deliverance. We had well known that he would die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country. He seems to have been looked after very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Subhas, it seems, was beyond all praise. From all sources I hear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wonderful attention to Vithalbhai. I have written to him. You </w:t>
      </w:r>
      <w:r>
        <w:rPr>
          <w:rFonts w:ascii="Times" w:hAnsi="Times" w:eastAsia="Times"/>
          <w:b w:val="0"/>
          <w:i w:val="0"/>
          <w:color w:val="000000"/>
          <w:sz w:val="22"/>
        </w:rPr>
        <w:t>also should write. My letter was posted before the news of Vithal-</w:t>
      </w:r>
      <w:r>
        <w:rPr>
          <w:rFonts w:ascii="Times" w:hAnsi="Times" w:eastAsia="Times"/>
          <w:b w:val="0"/>
          <w:i w:val="0"/>
          <w:color w:val="000000"/>
          <w:sz w:val="22"/>
        </w:rPr>
        <w:t>bhai’s death was received.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will remain here for some time yet. Thakkar Bapa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Brindaban in search of N. His compassion has no limit. The </w:t>
      </w:r>
      <w:r>
        <w:rPr>
          <w:rFonts w:ascii="Times" w:hAnsi="Times" w:eastAsia="Times"/>
          <w:b w:val="0"/>
          <w:i w:val="0"/>
          <w:color w:val="000000"/>
          <w:sz w:val="22"/>
        </w:rPr>
        <w:t>woman is out of her mind. She never misbehaved here. She had  gone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insane. She has still not come out of the woods. If she comes back,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her in again. Amala is working hard at  present.  Duncan 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 himself in a village. Mary Barr is still here. She has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illness. Vinoba has been doing wonderful work for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in villages Mani has gone with Anandi. Bablo has left too.</w:t>
      </w:r>
    </w:p>
    <w:p>
      <w:pPr>
        <w:autoSpaceDN w:val="0"/>
        <w:autoSpaceDE w:val="0"/>
        <w:widowControl/>
        <w:spacing w:line="220" w:lineRule="exact" w:before="32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Pattabhi Sitaramayya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676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writes to me regularly. Dr. Datta paid him a visit.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a little ill. I have written to Dr. Datta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see her too. Do not worry about my tour. I will take care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It is Rajaji’s wish that I should tour the South first. Anandi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saw Lakshmidas. She is firm in her resolution not to marry [just </w:t>
      </w:r>
      <w:r>
        <w:rPr>
          <w:rFonts w:ascii="Times" w:hAnsi="Times" w:eastAsia="Times"/>
          <w:b w:val="0"/>
          <w:i w:val="0"/>
          <w:color w:val="000000"/>
          <w:sz w:val="22"/>
        </w:rPr>
        <w:t>now]. Give my blessings to Chandulal.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36-8</w:t>
      </w:r>
    </w:p>
    <w:p>
      <w:pPr>
        <w:autoSpaceDN w:val="0"/>
        <w:autoSpaceDE w:val="0"/>
        <w:widowControl/>
        <w:spacing w:line="292" w:lineRule="exact" w:before="342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TELEGRAM TO ADWAIT KUMAR GOSWAMI</w:t>
      </w:r>
    </w:p>
    <w:p>
      <w:pPr>
        <w:sectPr>
          <w:pgSz w:w="9360" w:h="12960"/>
          <w:pgMar w:top="664" w:right="12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DWAIT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ADHARAMAN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RINDABAN</w:t>
      </w:r>
    </w:p>
    <w:p>
      <w:pPr>
        <w:sectPr>
          <w:type w:val="continuous"/>
          <w:pgSz w:w="9360" w:h="12960"/>
          <w:pgMar w:top="664" w:right="1296" w:bottom="458" w:left="1440" w:header="720" w:footer="720" w:gutter="0"/>
          <w:cols w:num="2" w:equalWidth="0">
            <w:col w:w="3494" w:space="0"/>
            <w:col w:w="313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812"/>
        <w:ind w:left="1456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October 28, 1933</w:t>
      </w:r>
    </w:p>
    <w:p>
      <w:pPr>
        <w:sectPr>
          <w:type w:val="nextColumn"/>
          <w:pgSz w:w="9360" w:h="12960"/>
          <w:pgMar w:top="664" w:right="1296" w:bottom="458" w:left="1440" w:header="720" w:footer="720" w:gutter="0"/>
          <w:cols w:num="2" w:equalWidth="0">
            <w:col w:w="3494" w:space="0"/>
            <w:col w:w="313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   TAKE   N.   TEMPLE S    IF          SHE    WISHES.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806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MUNNALAL G. SHAH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MUNNALAL,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wished to live with me, why didn’t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 all these days ? It is not proper for you to feel unhappy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You cannot accompany me on my tour. If you sincerely wish to </w:t>
      </w:r>
      <w:r>
        <w:rPr>
          <w:rFonts w:ascii="Times" w:hAnsi="Times" w:eastAsia="Times"/>
          <w:b w:val="0"/>
          <w:i w:val="0"/>
          <w:color w:val="000000"/>
          <w:sz w:val="22"/>
        </w:rPr>
        <w:t>stay in one place and work, you may work under Vinoba or Jamna-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lalji. But I am afraid you will not be able to stick to any place.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disprove my fear, I should like you to do so. I know you very well.</w:t>
      </w:r>
    </w:p>
    <w:p>
      <w:pPr>
        <w:autoSpaceDN w:val="0"/>
        <w:autoSpaceDE w:val="0"/>
        <w:widowControl/>
        <w:spacing w:line="220" w:lineRule="exact" w:before="46" w:after="4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12"/>
        <w:gridCol w:w="3312"/>
      </w:tblGrid>
      <w:tr>
        <w:trPr>
          <w:trHeight w:hRule="exact" w:val="602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 N. 8646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>Dadabhai Naoroji’s grand-daughter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4" w:right="12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1933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VALLABHBHAI,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wire from Subhas today saying that Vithalbhai’s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will reach Bombay on the 9th and that you should perform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cremation rites. I have replied through the Press that I don’t believe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you will make a request to be released and that the 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performed without you, by Dahyabhai. There was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you, nor did I think it proper to do so. If you have any-thing to </w:t>
      </w:r>
      <w:r>
        <w:rPr>
          <w:rFonts w:ascii="Times" w:hAnsi="Times" w:eastAsia="Times"/>
          <w:b w:val="0"/>
          <w:i w:val="0"/>
          <w:color w:val="000000"/>
          <w:sz w:val="22"/>
        </w:rPr>
        <w:t>say, please let me know. I am writing to Dahyabhai.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the letter which I wrote to you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Kaka’s fast. Today is the third day. There has been no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weight so far. He continues to work in bed. He is quite cheerful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still here. But I don’t think we can expect anything from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Prabhudas and Amba seem to be happy.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03"/>
        <w:gridCol w:w="3303"/>
      </w:tblGrid>
      <w:tr>
        <w:trPr>
          <w:trHeight w:hRule="exact" w:val="598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JAISHREE RAIJI</w:t>
      </w:r>
    </w:p>
    <w:p>
      <w:pPr>
        <w:autoSpaceDN w:val="0"/>
        <w:autoSpaceDE w:val="0"/>
        <w:widowControl/>
        <w:spacing w:line="27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October 28,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bring credit to your father.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training you have had in a </w:t>
      </w:r>
      <w:r>
        <w:rPr>
          <w:rFonts w:ascii="Times" w:hAnsi="Times" w:eastAsia="Times"/>
          <w:b w:val="0"/>
          <w:i w:val="0"/>
          <w:color w:val="000000"/>
          <w:sz w:val="22"/>
        </w:rPr>
        <w:t>diplomat’s family has not been fruitless. You have remained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till the last. All right, apply to the Harijan Seva Sangh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done so, and send me a copy of the application. I will </w:t>
      </w:r>
      <w:r>
        <w:rPr>
          <w:rFonts w:ascii="Times" w:hAnsi="Times" w:eastAsia="Times"/>
          <w:b w:val="0"/>
          <w:i w:val="0"/>
          <w:color w:val="000000"/>
          <w:sz w:val="22"/>
        </w:rPr>
        <w:t>then do what I can.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 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Bapujini Shital Chhaayaman, </w:t>
      </w:r>
      <w:r>
        <w:rPr>
          <w:rFonts w:ascii="Times" w:hAnsi="Times" w:eastAsia="Times"/>
          <w:b w:val="0"/>
          <w:i w:val="0"/>
          <w:color w:val="000000"/>
          <w:sz w:val="18"/>
        </w:rPr>
        <w:t>facing p. 9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Sir Manubhai Mehta, Dewan of Baroda State</w:t>
      </w:r>
    </w:p>
    <w:p>
      <w:pPr>
        <w:autoSpaceDN w:val="0"/>
        <w:tabs>
          <w:tab w:pos="63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36" w:right="13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109. LETTER TO MATHURADAS TRIKUMJI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sectPr>
          <w:pgSz w:w="9360" w:h="12960"/>
          <w:pgMar w:top="716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716" w:right="1304" w:bottom="458" w:left="1440" w:header="720" w:footer="720" w:gutter="0"/>
          <w:cols w:num="2" w:equalWidth="0">
            <w:col w:w="3242" w:space="0"/>
            <w:col w:w="337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08"/>
        <w:ind w:left="1708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28, 1933</w:t>
      </w:r>
    </w:p>
    <w:p>
      <w:pPr>
        <w:sectPr>
          <w:type w:val="nextColumn"/>
          <w:pgSz w:w="9360" w:h="12960"/>
          <w:pgMar w:top="716" w:right="1304" w:bottom="458" w:left="1440" w:header="720" w:footer="720" w:gutter="0"/>
          <w:cols w:num="2" w:equalWidth="0">
            <w:col w:w="3242" w:space="0"/>
            <w:col w:w="337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question at all of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of Thakkar Bapa. But be sure that there was no contempt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Bapa’s language. His language is not polite. But I see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embodiment of kindness. My close association with him fills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joy. His love is boundless. I can see it not in his letters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work. I have come to believe that no one is lowly in his eyes.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convince you of it? You should come here and carry back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comfort. Why should your mind be in turmoil? What wrong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committed? What does it matter what others think of you?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disturb you? What is it that troubles you? I can never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Thakkar Bapa’s letter could have distressed you so much.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complained against your nature to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 worthless. And could you ever be worthy or unworthy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 merely because someone says so? Do I have to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others? You must shake off your anguish. Come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>lighten your heart. Your misery makes me unhappy.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two letters from Harakhchand. Read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my suggestion about appointing him agent, and only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you should place before the Committee the separate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>enclosing on the subject.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6" w:lineRule="exact" w:before="2094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An extract from the letter appears in “Letter to Mathurdas Trikumji”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available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A TEACHER’S DOUBTS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was somewhat puzzled while explaining to his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 under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Mangal Prabhat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has asked certain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regarding them. Here is the first one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to date suggests that one’s good lies in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the path which appears right to oneself. One has to discover for 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the path followed by great men, and find for oneself who are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A great man who appears a paragon to one individual may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 to another. There have been cases in which two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regarding the same person as an authority interpret his words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in two opposite ways. The story of Virochana and Indra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At every step ‘I’ comes to the forefront. But the task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even by my saying this. It cannot be claimed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 to us is always the truth. What appears to me as truth today,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untruth after a couple of days. What is regarded as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few has often been denounced by many. Hence we come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conclusion : Man can have a glimpse of truth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making mistakes, stumbling on the way and tread-ing dangerous paths.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However, all this perplexity arises from a disregard of the prere-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quisites for the quest of truth. Entitlement and eligibility are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in the case of truth as in any other. The person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Truth in the form of God must observe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yamaniyamas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not thus attained eligibility lacks the “insight”; he is 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blind. Anyone who claims to have seen truth without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develop the eye for catching a glimpse of it would look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ludicrous as one who presumes to impart knowledge of astronomy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having studied it.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5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collection of Gandhiji’s articles on Ashram observances written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Yeravda Central Prison; </w:t>
      </w:r>
      <w:r>
        <w:rPr>
          <w:rFonts w:ascii="Times" w:hAnsi="Times" w:eastAsia="Times"/>
          <w:b w:val="0"/>
          <w:i/>
          <w:color w:val="000000"/>
          <w:sz w:val="20"/>
        </w:rPr>
        <w:t>vide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 1st Footnote Letter to Narandas  Gandhi”,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18/22-1930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question, not translated here, was whether the better course was to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path of truth according to one’ own lights or to follow in the footsteps of great </w:t>
      </w:r>
      <w:r>
        <w:rPr>
          <w:rFonts w:ascii="Times" w:hAnsi="Times" w:eastAsia="Times"/>
          <w:b w:val="0"/>
          <w:i w:val="0"/>
          <w:color w:val="000000"/>
          <w:sz w:val="18"/>
        </w:rPr>
        <w:t>men.</w:t>
      </w:r>
    </w:p>
    <w:p>
      <w:pPr>
        <w:autoSpaceDN w:val="0"/>
        <w:autoSpaceDE w:val="0"/>
        <w:widowControl/>
        <w:spacing w:line="240" w:lineRule="exact" w:before="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Chhandogyopanishad,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VIII. 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 </w:t>
      </w:r>
      <w:r>
        <w:rPr>
          <w:rFonts w:ascii="Times" w:hAnsi="Times" w:eastAsia="Times"/>
          <w:b w:val="0"/>
          <w:i w:val="0"/>
          <w:color w:val="000000"/>
          <w:sz w:val="18"/>
        </w:rPr>
        <w:t>Rules and regulations enjoined by Shastras for spiritual aspirants</w:t>
      </w:r>
    </w:p>
    <w:p>
      <w:pPr>
        <w:autoSpaceDN w:val="0"/>
        <w:tabs>
          <w:tab w:pos="63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36" w:right="13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teacher’s second question is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“We have come to the border-line, etc.’, my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was to say that we could now have an easy access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While discussing truth, we inevitably come to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can be no truth without non-violence has been proved to be </w:t>
      </w:r>
      <w:r>
        <w:rPr>
          <w:rFonts w:ascii="Times" w:hAnsi="Times" w:eastAsia="Times"/>
          <w:b w:val="0"/>
          <w:i w:val="0"/>
          <w:color w:val="000000"/>
          <w:sz w:val="22"/>
        </w:rPr>
        <w:t>as plain as the fact that two and two make four.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teacher’s third question is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 quoted here is a good example of my inadequate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expression. I remember having some difficulty while drafting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I could not find the words I was looking for. However, if my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is pitiable, the teacher’s is no less so.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go on chanting the word ‘non-violence’ but little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into its true nature. We do not act in accordance with what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described to be, hence the language used with reference to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like a Chinese puzzle. The teacher has used expressions like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‘destroying’,‘facing’, ‘difficulties’, ‘suffering’,‘winning them over’,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but they have failed to reveal their full meaning to him. 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suggests it. I do not regard this as his failing. This </w:t>
      </w:r>
      <w:r>
        <w:rPr>
          <w:rFonts w:ascii="Times" w:hAnsi="Times" w:eastAsia="Times"/>
          <w:b w:val="0"/>
          <w:i w:val="0"/>
          <w:color w:val="000000"/>
          <w:sz w:val="22"/>
        </w:rPr>
        <w:t>imperfection is almost universal.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saying all this, I have put before the reader my difficulty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ignorance of the subject. I believe I quite understand what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but I have not yet struck upon the language which would aptly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meaning. But I shall not accept defeat. Success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>come with repeated efforts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 does not destroy, it sustains. Hence it meets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‘difficulties’ by overcoming them. My yarn often gets entangled.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it off, so much yarn goes waste. Cutting it off is easy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is over in no time. But, it does not lead me to truth. I ‘face’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knot disentangling it, which is time consuming. But it saves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learn a lesson in patience. When the knot is disentangled, my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no bounds. I clear the way for other spinners. I add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I find that the time spent was not wasted, and thus I learn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apparently easy and quick method of cutting up the knot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was: “In the concluding part of your article on ‘Truth’ you say, ‘We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the border-line beyond which lies ahimsa.’ Do you mean that the former is a </w:t>
      </w:r>
      <w:r>
        <w:rPr>
          <w:rFonts w:ascii="Times" w:hAnsi="Times" w:eastAsia="Times"/>
          <w:b w:val="0"/>
          <w:i w:val="0"/>
          <w:color w:val="000000"/>
          <w:sz w:val="18"/>
        </w:rPr>
        <w:t>means to the latter 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read: “What do you mean when you say that one makes progress by putting </w:t>
      </w:r>
      <w:r>
        <w:rPr>
          <w:rFonts w:ascii="Times" w:hAnsi="Times" w:eastAsia="Times"/>
          <w:b w:val="0"/>
          <w:i w:val="0"/>
          <w:color w:val="000000"/>
          <w:sz w:val="18"/>
        </w:rPr>
        <w:t>up with difficulties, not by counteracting them ? What is your definition of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violence in the restricted sense ?”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correct and therefore not quick either. While disen-tangling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knot, not only did I face the difficulty but by living with it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it as such, I also learnt that I was the author of it.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for its coming into being rested with 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 have shown through the above example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virtues are acquired by suffering in this manner. I think other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 too could be easily interpreted to yield the essence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Examples will be readly available. But this does not imply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problems of non-violence are capable of being solved.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has all the keys. This philosophy has not yet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perfection. Could any be said to have done so ? The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 seems to be no more than the growing realization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Non-violence is an abstruse science. We shall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experiments, many people will have to sacrifice themselves.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said with certainty at present is that non-violence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only straight and the shortest path to realization of God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Truth. For a long time we have been treading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but we seem to be going farther away from truth.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killing of lower animals, small insects and even plants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volves violence and is, therefore, sinful too. Nothing that is embodied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continue to do so without committing sin. From the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however, the minimum inevitable violence committed for </w:t>
      </w:r>
      <w:r>
        <w:rPr>
          <w:rFonts w:ascii="Times" w:hAnsi="Times" w:eastAsia="Times"/>
          <w:b w:val="0"/>
          <w:i w:val="0"/>
          <w:color w:val="000000"/>
          <w:sz w:val="22"/>
        </w:rPr>
        <w:t>preserving the body is not regarded as sin.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now define violence in its narrow connotation. The wilful,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 or arbitrary destruction of any living organism even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 insect, is violence; not wishing, committing or abetting it is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29-10-1933</w:t>
      </w:r>
    </w:p>
    <w:p>
      <w:pPr>
        <w:autoSpaceDN w:val="0"/>
        <w:tabs>
          <w:tab w:pos="6350" w:val="left"/>
        </w:tabs>
        <w:autoSpaceDE w:val="0"/>
        <w:widowControl/>
        <w:spacing w:line="294" w:lineRule="exact" w:before="2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ANAND T. HINGORANI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rid of this malaria fiend root and branch.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overtax yourself in going to Multan. Vidya is opening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no longer moody; has walks with me. She likes the club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arrangement. She is keeping good health and so is Mahadev.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have any anxiety about her. She is absorbing herself in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today. She is doing some serving for me. She is having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lessons regularly. She got me to write to your mother a long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churned her butter for the first time today. Therefore trust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 to God.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 : National Archieves of India and Anand T.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KANTI PAREKH AND JAYANTI PARKEH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 JAYANTI,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think both of you have acquired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capital. Take care of your health. Maintain the utmost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Write to me whenever you can. Kakasaheb is here.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day of his fast. He has taken a vow for a fast of seven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break the fast at 1.15 on Thursday. His health is good.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atonement of sin. Surendraji and Durbari look after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takes down what he dictates. He is extremely cheerful.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drink sufficient quantity of water and so there is no trouble.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and Gomatibehn are at Akola. They will go to Bombay at </w:t>
      </w:r>
      <w:r>
        <w:rPr>
          <w:rFonts w:ascii="Times" w:hAnsi="Times" w:eastAsia="Times"/>
          <w:b w:val="0"/>
          <w:i w:val="0"/>
          <w:color w:val="000000"/>
          <w:sz w:val="22"/>
        </w:rPr>
        <w:t>the end of this month.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Ganga T. Hingorani”,22-10-1933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Ramabehn Joshi’s arm can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satisfactory now. She will come here tomorrow and then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More and more girls are joining the Ashram here.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for them is craft for four hours and study for four hours. </w:t>
      </w:r>
      <w:r>
        <w:rPr>
          <w:rFonts w:ascii="Times" w:hAnsi="Times" w:eastAsia="Times"/>
          <w:b w:val="0"/>
          <w:i w:val="0"/>
          <w:color w:val="000000"/>
          <w:sz w:val="22"/>
        </w:rPr>
        <w:t>Marathi is a compulsory subject of study.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is experimenting with milk diet for building up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He fasted for four days and lived for another four days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Now he only drinks milk, not even water. Today is the third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started drinking milk. He increases the quantity daily by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pound. Today he will drink three pounds. We may not predict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 just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Anand is here. All of them will be here only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 now. Kumarappa came and went back.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has composed the following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enumerating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eleven vows. It is sung daily once or twice.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Ahimsa, truth, non-stealing, </w:t>
      </w:r>
      <w:r>
        <w:rPr>
          <w:rFonts w:ascii="Times" w:hAnsi="Times" w:eastAsia="Times"/>
          <w:b w:val="0"/>
          <w:i/>
          <w:color w:val="000000"/>
          <w:sz w:val="18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non-possession;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 labour, control of the palate and complete freedom from fear :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 regard for all religions, swadeshi and looking upon all human </w:t>
      </w:r>
      <w:r>
        <w:rPr>
          <w:rFonts w:ascii="Times" w:hAnsi="Times" w:eastAsia="Times"/>
          <w:b w:val="0"/>
          <w:i w:val="0"/>
          <w:color w:val="000000"/>
          <w:sz w:val="18"/>
        </w:rPr>
        <w:t>beings as touchables :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eleven vows one should observe, with humility and resolve.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 and Bablo left with Anandi. Vanamala and Mohan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joined them from Kathlal.</w:t>
      </w:r>
    </w:p>
    <w:p>
      <w:pPr>
        <w:sectPr>
          <w:pgSz w:w="9360" w:h="12960"/>
          <w:pgMar w:top="524" w:right="1306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Totaramji and Hariprasad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 for Harijan work.</w:t>
      </w:r>
    </w:p>
    <w:p>
      <w:pPr>
        <w:sectPr>
          <w:type w:val="continuous"/>
          <w:pgSz w:w="9360" w:h="12960"/>
          <w:pgMar w:top="524" w:right="1306" w:bottom="458" w:left="1440" w:header="720" w:footer="720" w:gutter="0"/>
          <w:cols w:num="2" w:equalWidth="0">
            <w:col w:w="3108" w:space="0"/>
            <w:col w:w="3505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here. They will be sent to</w:t>
      </w:r>
    </w:p>
    <w:p>
      <w:pPr>
        <w:sectPr>
          <w:type w:val="nextColumn"/>
          <w:pgSz w:w="9360" w:h="12960"/>
          <w:pgMar w:top="524" w:right="1306" w:bottom="458" w:left="1440" w:header="720" w:footer="720" w:gutter="0"/>
          <w:cols w:num="2" w:equalWidth="0">
            <w:col w:w="3108" w:space="0"/>
            <w:col w:w="350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Vithalbhai’s body will reach Bombay on the 9th.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to the cremation ground with due honours and Dahyabhai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the funeral pyre. Manibehn and Mridulabehn were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>stayed for three days.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giving all this news I have repeated any details,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remember that I have grown old and forgive me. If I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letters which I write, I would be crushed by the weight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itself. Just as the power of memory is worth preserving,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ability to forget is worth cultivating. If we don’t have it,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either laughing or crying. However, this was a little sermon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way. Instead of omitting any news, would it not be better to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risk of repeating some details ?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verse is in Marathi.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Adopted son of Totaram Sanadhya</w:t>
      </w:r>
    </w:p>
    <w:p>
      <w:pPr>
        <w:autoSpaceDN w:val="0"/>
        <w:tabs>
          <w:tab w:pos="63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type w:val="continuous"/>
          <w:pgSz w:w="9360" w:h="12960"/>
          <w:pgMar w:top="524" w:right="13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replies to your questions. What you say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true. “What can physical control avail ?”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we force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unmarried ? Devdas and Prabhudas remained so till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32, and married only when they found that they could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themselves. Is it not better that one should humbly admit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rather than let the mind run after lustful thoughts ? I can </w:t>
      </w:r>
      <w:r>
        <w:rPr>
          <w:rFonts w:ascii="Times" w:hAnsi="Times" w:eastAsia="Times"/>
          <w:b w:val="0"/>
          <w:i w:val="0"/>
          <w:color w:val="000000"/>
          <w:sz w:val="22"/>
        </w:rPr>
        <w:t>testify that both of them tried hard to remain unmarried.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curbs the organs of action but allows the mind to dwell on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sense-objects-such a one, wholly deluded, is called a hypocrite.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then, both of them humbly express their desire to marry,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violence on my part to refuse them my blessings.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cherish the ideal of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should strive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up to an ideal, but if, despite one’s best efforts,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one’s mind, it would be better to be content with what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rather than live as a hypocrite. Anybody who acts in this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the blessings of his elders. One should stretch one’s limbs,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saying is, according to the length of the covering. In short,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deceive himself or the world goes forward in the end.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succeeded in explaining this idea, you may put me your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get an opportunity.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Indu recently, but Keshu had one.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happy. Balbhadra and Dhiru also are with him. Manibhai Kothari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Wadhwan. He is doing Harijan and khadi work there. My tour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on the 8th. I have already given you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persons who will accompany me. The name of Ramnath ‘Suman’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added to the list. He is lover of Hindi literature, and a good </w:t>
      </w:r>
      <w:r>
        <w:rPr>
          <w:rFonts w:ascii="Times" w:hAnsi="Times" w:eastAsia="Times"/>
          <w:b w:val="0"/>
          <w:i w:val="0"/>
          <w:color w:val="000000"/>
          <w:sz w:val="22"/>
        </w:rPr>
        <w:t>writer. He wishes to join the Ashram, ultimately.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6275</w:t>
      </w:r>
    </w:p>
    <w:p>
      <w:pPr>
        <w:autoSpaceDN w:val="0"/>
        <w:autoSpaceDE w:val="0"/>
        <w:widowControl/>
        <w:spacing w:line="220" w:lineRule="exact" w:before="15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33.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“Discources on the “Gita”, 29-4-1926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6.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“Discources on the Gita”, 9-4-1926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JAYAPRAKASH NARAYAN</w:t>
      </w:r>
    </w:p>
    <w:p>
      <w:pPr>
        <w:sectPr>
          <w:pgSz w:w="9360" w:h="12960"/>
          <w:pgMar w:top="736" w:right="13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sectPr>
          <w:type w:val="continuous"/>
          <w:pgSz w:w="9360" w:h="12960"/>
          <w:pgMar w:top="736" w:right="1300" w:bottom="458" w:left="1440" w:header="720" w:footer="720" w:gutter="0"/>
          <w:cols w:num="2" w:equalWidth="0">
            <w:col w:w="3256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694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29, 1933</w:t>
      </w:r>
    </w:p>
    <w:p>
      <w:pPr>
        <w:sectPr>
          <w:type w:val="nextColumn"/>
          <w:pgSz w:w="9360" w:h="12960"/>
          <w:pgMar w:top="736" w:right="1300" w:bottom="458" w:left="1440" w:header="720" w:footer="720" w:gutter="0"/>
          <w:cols w:num="2" w:equalWidth="0">
            <w:col w:w="3256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Jamnalalji has given me the letter you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Jamnalalji is a bit chary of providing assistance to people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But he wants to help you. He however feels that a loan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loan according to proper legal formalities. The interest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slight or none at all but the land you finally decide to mortgage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mortgaged now. That is one thing. The other is: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is the debt you have to repay? How did you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borrow from the A.I.C.C.? How did you incur the other debts?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the sum you want, are you sure you will not need to borrow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more money? What do you intend to do now? If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come here to clarify all this, you may come, or reply fully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 There was only one letter for Prabhavati.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Jayaprakash Narayan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DR. M. S. KELKAR</w:t>
      </w:r>
    </w:p>
    <w:p>
      <w:pPr>
        <w:autoSpaceDN w:val="0"/>
        <w:autoSpaceDE w:val="0"/>
        <w:widowControl/>
        <w:spacing w:line="224" w:lineRule="exact" w:before="228" w:after="0"/>
        <w:ind w:left="4950" w:right="0" w:hanging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30,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KELKAR,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put down as briefly as you can the reasons for your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asking patients under milk treatment to drink as much water as milk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prescribe for them? I hope your experiment are prospering there.</w:t>
      </w:r>
    </w:p>
    <w:p>
      <w:pPr>
        <w:autoSpaceDN w:val="0"/>
        <w:autoSpaceDE w:val="0"/>
        <w:widowControl/>
        <w:spacing w:line="220" w:lineRule="exact" w:before="44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1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6108. Also C. W. 3301. Courtesy : M. S. Kelkar</w:t>
      </w:r>
    </w:p>
    <w:p>
      <w:pPr>
        <w:autoSpaceDN w:val="0"/>
        <w:tabs>
          <w:tab w:pos="635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type w:val="continuous"/>
          <w:pgSz w:w="9360" w:h="12960"/>
          <w:pgMar w:top="736" w:right="13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JAWAHARLAL NEHRU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Hospital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ought to be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of contradiction that the Swaraj Bhawan Dispensary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fraud and thoroughly boycotted. Without absolute proof,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disinclined to believe that they fabricate cases. I am anxious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evidence, because it is necessary for framing my opinion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Hospital, for, I feel that we should be able to take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Swaraj Bhawan strictly for Hospital work,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has proved to be a fiasco. If you think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or Dispensary should be run in the place where it is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and that no attempt whatsoever should be made to regain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Swaraj Bhawan, an appeal certainly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and then it should be issued in the names of Mohanlal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Kamala.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Mother is making steady progress. Evidently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conclusion of the marriage ceremony has also something to </w:t>
      </w:r>
      <w:r>
        <w:rPr>
          <w:rFonts w:ascii="Times" w:hAnsi="Times" w:eastAsia="Times"/>
          <w:b w:val="0"/>
          <w:i w:val="0"/>
          <w:color w:val="000000"/>
          <w:sz w:val="22"/>
        </w:rPr>
        <w:t>do with easing the mental strain she was having.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 is expected here on Wednesday.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Jamnalalji. When do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it may be safely announced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writes saying that you prohibited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working for Harijan cause, even though they may not be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resistence. Where is the truth! I have known nothing about any </w:t>
      </w:r>
      <w:r>
        <w:rPr>
          <w:rFonts w:ascii="Times" w:hAnsi="Times" w:eastAsia="Times"/>
          <w:b w:val="0"/>
          <w:i w:val="0"/>
          <w:color w:val="000000"/>
          <w:sz w:val="22"/>
        </w:rPr>
        <w:t>such embargo.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 : Nehru Memorial Museum and Library.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hospital run by the Congress in the Swaraj Bhawan was taken over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in 1931. After some time the British authorities “more for show than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anything else” decided to keep a dispensary open for the public. “But”, the addressee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wrote, “there is no evidence that even a single member of the public has ever taken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advantage of it . . . I am told false entries are made in their books to show that many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patients are being treated.” After the seizure of this hospital, the Congress had started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another which from April, 1932 was being run in a cottage adjoining the Swaraj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Bhawan. The resources to run the Congress Hospital had been “almost exhausted.”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cousin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MRIDULA SARABHAI</w:t>
      </w:r>
    </w:p>
    <w:p>
      <w:pPr>
        <w:sectPr>
          <w:pgSz w:w="9360" w:h="12960"/>
          <w:pgMar w:top="736" w:right="13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sectPr>
          <w:type w:val="continuous"/>
          <w:pgSz w:w="9360" w:h="12960"/>
          <w:pgMar w:top="736" w:right="1312" w:bottom="458" w:left="1440" w:header="720" w:footer="720" w:gutter="0"/>
          <w:cols w:num="2" w:equalWidth="0">
            <w:col w:w="3052" w:space="0"/>
            <w:col w:w="3555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898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30, 1933</w:t>
      </w:r>
    </w:p>
    <w:p>
      <w:pPr>
        <w:sectPr>
          <w:type w:val="nextColumn"/>
          <w:pgSz w:w="9360" w:h="12960"/>
          <w:pgMar w:top="736" w:right="1312" w:bottom="458" w:left="1440" w:header="720" w:footer="720" w:gutter="0"/>
          <w:cols w:num="2" w:equalWidth="0">
            <w:col w:w="3052" w:space="0"/>
            <w:col w:w="3555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I thought of sending you a telegram about my going.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had second thoughts. This letter should reach you tomorrow </w:t>
      </w:r>
      <w:r>
        <w:rPr>
          <w:rFonts w:ascii="Times" w:hAnsi="Times" w:eastAsia="Times"/>
          <w:b w:val="0"/>
          <w:i w:val="0"/>
          <w:color w:val="000000"/>
          <w:sz w:val="22"/>
        </w:rPr>
        <w:t>morning so I have not sent the telegram.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will not ask either you or Mani to come 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being. Certainly not before the 8th, because, once the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begins, I would not like to send for anyone. It is another matter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it necessary to meet me and come. You would be free to do that.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do not wish to stop you from going to Allaha-bad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keeping you near by. But you have already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there is no need to go just for that. Still it may be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have your case prepared and send it. But if you want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Jawaharlal’s mind do go. You may also place before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complaints. Then you may let me know what he feels or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inform me. I have not written anything to him. I have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have not sent your note, but have conveyed your complaint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Shankerlal. I am required to solve a great many problems within a </w:t>
      </w:r>
      <w:r>
        <w:rPr>
          <w:rFonts w:ascii="Times" w:hAnsi="Times" w:eastAsia="Times"/>
          <w:b w:val="0"/>
          <w:i w:val="0"/>
          <w:color w:val="000000"/>
          <w:sz w:val="22"/>
        </w:rPr>
        <w:t>shore time.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had your teeth properly attended to.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take leave of Saralabehn. She keeps having some trouble or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writing to me.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11185. Courtesy: Sarabhai Foundation</w:t>
      </w:r>
    </w:p>
    <w:p>
      <w:pPr>
        <w:autoSpaceDN w:val="0"/>
        <w:tabs>
          <w:tab w:pos="6350" w:val="left"/>
        </w:tabs>
        <w:autoSpaceDE w:val="0"/>
        <w:widowControl/>
        <w:spacing w:line="294" w:lineRule="exact" w:before="2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type w:val="continuous"/>
          <w:pgSz w:w="9360" w:h="12960"/>
          <w:pgMar w:top="736" w:right="13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16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716" w:right="1304" w:bottom="458" w:left="1440" w:header="720" w:footer="720" w:gutter="0"/>
          <w:cols w:num="2" w:equalWidth="0">
            <w:col w:w="3242" w:space="0"/>
            <w:col w:w="337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1933</w:t>
      </w:r>
    </w:p>
    <w:p>
      <w:pPr>
        <w:sectPr>
          <w:type w:val="nextColumn"/>
          <w:pgSz w:w="9360" w:h="12960"/>
          <w:pgMar w:top="716" w:right="1304" w:bottom="458" w:left="1440" w:header="720" w:footer="720" w:gutter="0"/>
          <w:cols w:num="2" w:equalWidth="0">
            <w:col w:w="3242" w:space="0"/>
            <w:col w:w="337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Tersey’s letter. Vithalbhai has to be cremeted.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anything to do with the arrangements? You must have seen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note. If anyone hopes for my presence, disabuse him of the idea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Of course if pressure is brought to bear on me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manage, but I would rather that was not done. I do not feel at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My mind is always in jail. I shall tour for the Harijan cause. I </w:t>
      </w:r>
      <w:r>
        <w:rPr>
          <w:rFonts w:ascii="Times" w:hAnsi="Times" w:eastAsia="Times"/>
          <w:b w:val="0"/>
          <w:i w:val="0"/>
          <w:color w:val="000000"/>
          <w:sz w:val="22"/>
        </w:rPr>
        <w:t>hardly think of anything else.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make it a point to meet Hasanbhai regarding the market.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everywhere you find only dirt keep yourself aloof.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selfishness appears to be playing a considerable part in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for Utkal does not seem to be coming.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Harakhcand’s report has come. I shall send it later.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is not to say that you should work beyond your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>As for me, I see the sad state of affairs in Bombay and feel distressed.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H. K. HALES</w:t>
      </w:r>
    </w:p>
    <w:p>
      <w:pPr>
        <w:autoSpaceDN w:val="0"/>
        <w:autoSpaceDE w:val="0"/>
        <w:widowControl/>
        <w:spacing w:line="204" w:lineRule="exact" w:before="188" w:after="0"/>
        <w:ind w:left="4950" w:right="0" w:hanging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25th instant. I would be the first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congratulate anybody who brings concord out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discord, and I would wish you all success in your effort.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the Hindu-Muslim tension is bad. I simply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it can be removed. I am making all individual effort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capable of, but that is saying very little.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extract from the letter appears in “Letter to Mathurdas Trikumji,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30-10-1933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body of Vithalbhai Patel who had died in Vienna on October 22,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>brought to Bombay on November 9.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my failures do not baffle me. I treat each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stepping stone to success. But that is different from ven-turing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prospect of success. You may, there-fore,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that, whenever I see the slightest opportunity of pushing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settlement and of my contributing to it. I would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>to plunge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White Paper, when it first saw the light, did not please me.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so still less today.</w:t>
      </w:r>
    </w:p>
    <w:p>
      <w:pPr>
        <w:autoSpaceDN w:val="0"/>
        <w:autoSpaceDE w:val="0"/>
        <w:widowControl/>
        <w:spacing w:line="220" w:lineRule="exact" w:before="226" w:after="32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26-11-1933</w:t>
      </w:r>
    </w:p>
    <w:p>
      <w:pPr>
        <w:sectPr>
          <w:type w:val="continuous"/>
          <w:pgSz w:w="9360" w:h="12960"/>
          <w:pgMar w:top="524" w:right="1302" w:bottom="458" w:left="1440" w:header="720" w:footer="720" w:gutter="0"/>
          <w:cols w:num="2" w:equalWidth="0">
            <w:col w:w="4056" w:space="0"/>
            <w:col w:w="256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1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24" w:right="1302" w:bottom="458" w:left="1440" w:header="720" w:footer="720" w:gutter="0"/>
          <w:cols w:num="2" w:equalWidth="0">
            <w:col w:w="4056" w:space="0"/>
            <w:col w:w="256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1933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Devdas. You have given me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 can see from it how delighted Devdas must have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news from an eye-witness. But I must confine this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bombs which you say have burst upon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exaggerate things that come from Father.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prepared for these things, and if you will but keep calm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firm, all the clouds will vanish. You should talk gently but firmly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parents and tell them that you must be allowed to regulate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future. They have given you a liberal education.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quarrel with the fruits thereof. Having made your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clear in as humble a manner as possible, you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line of action. You may avoid arrest in Karachi.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Hyderabad is your scene of action, and there you will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friends. One thing you should avoid as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satyagrahi. You may not consult your convenience or predilections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choosing the scene of action. You should therefore, dismiss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courting arrest somewhere near Wardha. You may not do it outside </w:t>
      </w:r>
      <w:r>
        <w:rPr>
          <w:rFonts w:ascii="Times" w:hAnsi="Times" w:eastAsia="Times"/>
          <w:b w:val="0"/>
          <w:i w:val="0"/>
          <w:color w:val="000000"/>
          <w:sz w:val="22"/>
        </w:rPr>
        <w:t>Sind. It would be inconsistent with the spirit of satyagraha.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discussed the whole situation with Vidya, and I think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 with me. I did not have to reason with her, but she volunteered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statement that when she resigned herself to your seeking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her remaining in Wardha, she concurrently resigned herself </w:t>
      </w:r>
      <w:r>
        <w:rPr>
          <w:rFonts w:ascii="Times" w:hAnsi="Times" w:eastAsia="Times"/>
          <w:b w:val="0"/>
          <w:i w:val="0"/>
          <w:color w:val="000000"/>
          <w:sz w:val="22"/>
        </w:rPr>
        <w:t>not to see you during your incarceration. It would be enough, she said,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type w:val="continuous"/>
          <w:pgSz w:w="9360" w:h="12960"/>
          <w:pgMar w:top="524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permitted to write to her as, of course, you would be,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is the correct position even though you may not seek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Karachi. Vidya is really getting on excellently. She does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moody; she is not morbid and is feeling more and more cheerful. And </w:t>
      </w:r>
      <w:r>
        <w:rPr>
          <w:rFonts w:ascii="Times" w:hAnsi="Times" w:eastAsia="Times"/>
          <w:b w:val="0"/>
          <w:i w:val="0"/>
          <w:color w:val="000000"/>
          <w:sz w:val="22"/>
        </w:rPr>
        <w:t>I expect you too to be cheerful and to write cheerful letters to 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Courtesy; National Archives of India and Anand T.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Hingorani.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CHHAGANLAL JOSHI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and Vimala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yesterday. Since you have seen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recently, I do not write anything about them. I understand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that you get the letters written to you and that you are eagerly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a letter from me. You are certainly entitled to expect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did not write any, thinking that, when Rama herself could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letters, it would not be proper on my part to claim a share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letters which you are permitted to receive. However,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Damayanti asked even trees for news of Nala, I used to inquire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anybody and everybody whom I met and managed to get </w:t>
      </w:r>
      <w:r>
        <w:rPr>
          <w:rFonts w:ascii="Times" w:hAnsi="Times" w:eastAsia="Times"/>
          <w:b w:val="0"/>
          <w:i w:val="0"/>
          <w:color w:val="000000"/>
          <w:sz w:val="22"/>
        </w:rPr>
        <w:t>some news.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must, of course, make a return for having stayed with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long time, and you have done so handsomely enough.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has done that and is still doing it. But, as the sun always carries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as it moves, so also is the shadow always followed by 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Mahadev finds peace of mind through something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That seems to be true about you also. You get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books, and now you have been permitted to get butter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What more could you want to keep you happy ?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imbibed over the last many years the teachings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cheerful in all circumstances. If, when the time to put </w:t>
      </w:r>
      <w:r>
        <w:rPr>
          <w:rFonts w:ascii="Times" w:hAnsi="Times" w:eastAsia="Times"/>
          <w:b w:val="0"/>
          <w:i w:val="0"/>
          <w:color w:val="000000"/>
          <w:sz w:val="22"/>
        </w:rPr>
        <w:t>that teaching into practice comes, we fail to do so, surely we would feel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ourselves. I, therefore, don’t worry about you, con-fident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certainly not fail in the test. I even hope that you will pass </w:t>
      </w:r>
      <w:r>
        <w:rPr>
          <w:rFonts w:ascii="Times" w:hAnsi="Times" w:eastAsia="Times"/>
          <w:b w:val="0"/>
          <w:i w:val="0"/>
          <w:color w:val="000000"/>
          <w:sz w:val="22"/>
        </w:rPr>
        <w:t>with first-class marks.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has undertaken a fast. His vow was for a seven-day fast.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end on the day after tomorrow, that is, on Thursday. The fast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extremely cheerful. The fast seems to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adverse effect on him. Of course, there is bound to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He sleeps in the open air. He gets good sleep. He can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water. In that respect, he can do much better than I. Darbari,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regards himself as Kaka’s disciple, and Surendra attend on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can, therefore, easily understand that he is being looked after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Prabhudas works as his secretary. He takes down a few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Kaka may wish to dictate, and reads to him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Upanishads, etc. Swami also is here at present. Kishorelal and Gomati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today. The weather here is bound to be beautiful at this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year. The Wardha Ashram has become a girl’s Ashram.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40 girls staying here just now. Lakshmi-behn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extremely hard, and Dwarakanath helps her. Recently,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a musician, but the prayers are conducted by Lakshmibehn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I knew that she possessed a sweet voice, but I did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knew nearly a hundred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Two prayers, the evening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Thursday and Friday, are conducted by Mathuri,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Yoga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joins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 singing the </w:t>
      </w:r>
      <w:r>
        <w:rPr>
          <w:rFonts w:ascii="Times" w:hAnsi="Times" w:eastAsia="Times"/>
          <w:b w:val="0"/>
          <w:i/>
          <w:color w:val="000000"/>
          <w:sz w:val="22"/>
        </w:rPr>
        <w:t>ghazal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Thursday.</w:t>
      </w:r>
    </w:p>
    <w:p>
      <w:pPr>
        <w:autoSpaceDN w:val="0"/>
        <w:tabs>
          <w:tab w:pos="550" w:val="left"/>
          <w:tab w:pos="1050" w:val="left"/>
          <w:tab w:pos="6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celebrated Prabhudas’s marriage a few days ago. The bride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North India. Her name is Amba. She is in her 25th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choice was Prabhudas’s own, and the discovery also was 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Amba’s simplicity surpasses Prabhudas’s. She has plenty of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Prabhudas is very happy. The two will stay here at least as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here. My tour begins on the 8th. Nobody, neither Kashi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any other relative or friend from outside, was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marriage. The bride also was accompanied by only six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can, therefore, say that this was the simplest wedding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celebrated. The marriage ceremony was performed by a priest from </w:t>
      </w:r>
      <w:r>
        <w:rPr>
          <w:rFonts w:ascii="Times" w:hAnsi="Times" w:eastAsia="Times"/>
          <w:b w:val="0"/>
          <w:i w:val="0"/>
          <w:color w:val="000000"/>
          <w:sz w:val="22"/>
        </w:rPr>
        <w:t>Wardha under the guidance of Kaka.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Lakshmibehn Khare’s daugher.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Narayan M. Khare’s brother’s daughter.</w:t>
      </w:r>
    </w:p>
    <w:p>
      <w:pPr>
        <w:autoSpaceDN w:val="0"/>
        <w:autoSpaceDE w:val="0"/>
        <w:widowControl/>
        <w:spacing w:line="198" w:lineRule="exact" w:before="4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Prabhudas Gandhi’s parents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3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girls whom you know, Chandrakanta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is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is Vidya Hingorani. She will stay here at least for a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Vinoba, as you know, stays in a village (of Harijans) about a mile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But the moral responsibility for this girls’ Ashram is his. Anandi,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and Bachu had come here with me, but they have returned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surprised to know that the girls do not like to go to Sharda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for education.They want arrangements to be made at home.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search of suitable persons. I don’t think there will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Besides them, there are Vanamala, Mohan, Mani and Bablo.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live in the Harijan Children’s Ashram run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Anasuyabehn. They went to it quite willingly. Of course they find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difficult to get used to the food, etc. The food for Harijan girls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quite simple, and they get very little milk and ghee, too.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insist on bringing up our children on food like theirs,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grow thin. I am, therefore, thinking what arrangement to make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children, even while they stay in that Ashram, may get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In the mean time, they somehow manage to get the food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require. Amina’s children also are staying in this same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our children, they feel perfectly at home there. They play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themselves the whole day. A munshi has been engaged to teach </w:t>
      </w:r>
      <w:r>
        <w:rPr>
          <w:rFonts w:ascii="Times" w:hAnsi="Times" w:eastAsia="Times"/>
          <w:b w:val="0"/>
          <w:i w:val="0"/>
          <w:color w:val="000000"/>
          <w:sz w:val="22"/>
        </w:rPr>
        <w:t>them the Koran and Urdu.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that finally the [Sabarmati] Ashram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over for Harijan work. It has been decided to send Totaramji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Hariprasad also will go there. Both of them are 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Pannalal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intends to start an independent dairy.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to come here. At present he is with Nanibehn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Ahmedabad. Our dairy is being run by Titus near the Kankaria lake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supervision of Shankerlal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it is running very well.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 responsibility even for that.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know that the Ashram and the Vidyapith libraries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handed over to the Ahmedabad Municipality. Raojibhai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 of Sumangal Prakash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Pannalal Jhaveri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Pannalal’s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Pannalal’s step-mother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Shankerlal Banker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Raojibhai Nathabhai Patel who had been the head of the Khadi department at </w:t>
      </w:r>
      <w:r>
        <w:rPr>
          <w:rFonts w:ascii="Times" w:hAnsi="Times" w:eastAsia="Times"/>
          <w:b w:val="0"/>
          <w:i w:val="0"/>
          <w:color w:val="000000"/>
          <w:sz w:val="18"/>
        </w:rPr>
        <w:t>the Sabarmati Ahram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1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Bhatt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expected here in a day or two. Ba is pre-paring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Mandir. Manu is here. Dhiru, Balabhadra and Indu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decided to stay on in Bhavnagar. Dudhi-behn also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living there with her children. Nila Nagini’s Sirius is in Sharda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Mandir. I am sure you recognize this handwriting.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plenty of news. I can give still more, but I have no time. </w:t>
      </w:r>
      <w:r>
        <w:rPr>
          <w:rFonts w:ascii="Times" w:hAnsi="Times" w:eastAsia="Times"/>
          <w:b w:val="0"/>
          <w:i w:val="0"/>
          <w:color w:val="000000"/>
          <w:sz w:val="22"/>
        </w:rPr>
        <w:t>Swami, therefore, will give the rest.</w:t>
      </w:r>
    </w:p>
    <w:p>
      <w:pPr>
        <w:autoSpaceDN w:val="0"/>
        <w:autoSpaceDE w:val="0"/>
        <w:widowControl/>
        <w:spacing w:line="220" w:lineRule="exact" w:before="8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5513</w:t>
      </w:r>
    </w:p>
    <w:p>
      <w:pPr>
        <w:autoSpaceDN w:val="0"/>
        <w:autoSpaceDE w:val="0"/>
        <w:widowControl/>
        <w:spacing w:line="292" w:lineRule="exact" w:before="38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121. TELEGRAM TO ANAND T. HINGORANI</w:t>
      </w:r>
    </w:p>
    <w:p>
      <w:pPr>
        <w:autoSpaceDN w:val="0"/>
        <w:autoSpaceDE w:val="0"/>
        <w:widowControl/>
        <w:spacing w:line="266" w:lineRule="exact" w:before="146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November1,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INGORANI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AHITIPUR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  LETTER.   SHOULD   TAKE    ACTION   HYDERABAD. UNNECESSARY 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   SIND.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60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 : National Archives of India and Anand T.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Hingorani.</w:t>
      </w:r>
    </w:p>
    <w:p>
      <w:pPr>
        <w:autoSpaceDN w:val="0"/>
        <w:autoSpaceDE w:val="0"/>
        <w:widowControl/>
        <w:spacing w:line="292" w:lineRule="exact" w:before="38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122. LETTER TO JAWAHARLAL NEHRU</w:t>
      </w:r>
    </w:p>
    <w:p>
      <w:pPr>
        <w:autoSpaceDN w:val="0"/>
        <w:tabs>
          <w:tab w:pos="4690" w:val="left"/>
        </w:tabs>
        <w:autoSpaceDE w:val="0"/>
        <w:widowControl/>
        <w:spacing w:line="270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Novermber 1,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  <w:tab w:pos="183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several letters to hand. I see you have handed to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resignations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They should clear that air a bit.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follow the Hindu Sabha activities. They are vicious. It is</w:t>
      </w:r>
    </w:p>
    <w:p>
      <w:pPr>
        <w:autoSpaceDN w:val="0"/>
        <w:autoSpaceDE w:val="0"/>
        <w:widowControl/>
        <w:spacing w:line="220" w:lineRule="exact" w:before="3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 of Navajivan Press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Apparently Gandhiji dictated this to Swami Anand.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Anand T. Hingorani”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Of Jamnalal Bajaj and Dr. Sheikh Mohammad Alam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22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most unscrupulous if they are making use of my name in connection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have any literature please pass it on to me. I think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nationalist Press so called or real has not welcomed its activities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has been known often to condemn it. I do not know anything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the embargo on M. A. K. Azad’s book. As to the Harijan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activities, the complaint is wholly unjustified. My conscience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absolutely clear. So far as you and I are concerned, we can clear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minds and hands by exchanging letters, if you like. I do not know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aggressive action is possible or desirable beyond an emphatic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condemnation of specific acts.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Gorakhpur, I do not see what can be done. I am finding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hard to get funds for your workers and the Dal people. I am still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talking about both. Baba Raghavdas told me he was trying grain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collections for the peasants in distress. He is under promise to send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authentic details of persecution.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Nariman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here yesterday. I have advised him to see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you were my political chief! What else could I do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thoroughly discredited as a religious maniac and predominantly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social worker. I told him that if I felt convinced that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>members desired discontinuance of C. D. and a council-entry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gramme, I would at once ask you to convene a meeting of A.I.C.C.I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 because I believe that the majority will insist on a C. 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I do not want to invite the ordinance sword for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him too that I would not resist any programme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A.I.C.C. might want though I could not give my approval to the sus-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pension of C. D. I believe Kelkar’s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attitude to be honest and consis-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tent. He frankly dislikes N. C. O. and C. D. He would not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terrorists or whatever they may be called. Then for a man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activity, council-entry is the only programme such as it is. Hopeless </w:t>
      </w:r>
      <w:r>
        <w:rPr>
          <w:rFonts w:ascii="Times" w:hAnsi="Times" w:eastAsia="Times"/>
          <w:b w:val="0"/>
          <w:i w:val="0"/>
          <w:color w:val="000000"/>
          <w:sz w:val="22"/>
        </w:rPr>
        <w:t>inactivity is the worst of all and should be discountenanced.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now covered all the points raised in your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not raised. It is nearing 4 a. m.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Mother’s progress continuing. Herewith note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Kamala.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 : Nehru Memorial Museum and Library.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Literally, ‘purificatory rite’. Here reconversion to Hinduism.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K. F. Nariman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N. C. Kelkar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VALLABHBHAI PATEL</w:t>
      </w:r>
    </w:p>
    <w:p>
      <w:pPr>
        <w:autoSpaceDN w:val="0"/>
        <w:autoSpaceDE w:val="0"/>
        <w:widowControl/>
        <w:spacing w:line="212" w:lineRule="exact" w:before="5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saying in English that great men think alike, and,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are great, we thought alike regarding the cremation rites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Dahyabhai. I am not likely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as being your view. With regard to the wires and cables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received, after informing the Major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one sentence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next letter to me to the following effect : “On my behalf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through the Press all those who have sent letters and wires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of condolence.” If the Major cannot pass that on his own,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to the I. G. and, if he passes it, we shall publish it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Nariman was here yesterday. He took a fairly long time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readily gave it. My warden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do that. Just now,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pound any amount of paddy we like but we shall get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chaff.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is arriving here today. He is returning after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tour, and so I expect that he will want much time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>I shall have to give it.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Kaka’s fast will end tomorrow. He is cheerful. He doesn’t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visibly affected by the fast. He doesn’t feel a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sensation [in passing urine] as I do. He can drink plenty of water,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whether it is mixed with salt or soda or is hot or cold. 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grant me the same ability, I should even at this age like to </w:t>
      </w:r>
      <w:r>
        <w:rPr>
          <w:rFonts w:ascii="Times" w:hAnsi="Times" w:eastAsia="Times"/>
          <w:b w:val="0"/>
          <w:i w:val="0"/>
          <w:color w:val="000000"/>
          <w:sz w:val="22"/>
        </w:rPr>
        <w:t>improve upon Bhansali’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performance. I wouldn’t mind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I became crazy like him. He wears a codpiece of hessian </w:t>
      </w:r>
      <w:r>
        <w:rPr>
          <w:rFonts w:ascii="Times" w:hAnsi="Times" w:eastAsia="Times"/>
          <w:b w:val="0"/>
          <w:i w:val="0"/>
          <w:color w:val="000000"/>
          <w:sz w:val="22"/>
        </w:rPr>
        <w:t>suspended from a string of coir tied round his waist. He eats mois-</w:t>
      </w:r>
      <w:r>
        <w:rPr>
          <w:rFonts w:ascii="Times" w:hAnsi="Times" w:eastAsia="Times"/>
          <w:b w:val="0"/>
          <w:i w:val="0"/>
          <w:color w:val="000000"/>
          <w:sz w:val="22"/>
        </w:rPr>
        <w:t>tened flour and wanders about. He reappears sometimes in the form of</w:t>
      </w:r>
    </w:p>
    <w:p>
      <w:pPr>
        <w:autoSpaceDN w:val="0"/>
        <w:autoSpaceDE w:val="0"/>
        <w:widowControl/>
        <w:spacing w:line="220" w:lineRule="exact" w:before="4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October 29, 1933 the addressee had said that he had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that it would be improper for him as a satyagrahi to request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>release him for performing the rites.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of the Nasik Jail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Jaikrishnadas Prabhudas Bhansali, noted for his long fasts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36" w:right="13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postcard and tells me in it that he is getting real spiritual ex-perience </w:t>
      </w:r>
      <w:r>
        <w:rPr>
          <w:rFonts w:ascii="Times" w:hAnsi="Times" w:eastAsia="Times"/>
          <w:b w:val="0"/>
          <w:i w:val="0"/>
          <w:color w:val="000000"/>
          <w:sz w:val="22"/>
        </w:rPr>
        <w:t>only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fast, [Kaka] also did some writing through dictation.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has become his honorary secretary and also recites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him. Since Prabhudas has been Kaka’s favourite disciple,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suits the latter very well. Kishorelal and Gomati also </w:t>
      </w:r>
      <w:r>
        <w:rPr>
          <w:rFonts w:ascii="Times" w:hAnsi="Times" w:eastAsia="Times"/>
          <w:b w:val="0"/>
          <w:i w:val="0"/>
          <w:color w:val="000000"/>
          <w:sz w:val="22"/>
        </w:rPr>
        <w:t>arrived yesterday. I was the cause of their coming.</w:t>
      </w:r>
    </w:p>
    <w:p>
      <w:pPr>
        <w:autoSpaceDN w:val="0"/>
        <w:autoSpaceDE w:val="0"/>
        <w:widowControl/>
        <w:spacing w:line="388" w:lineRule="exact" w:before="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• • •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has done his duty as friend and father to the best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continues to follow his own way in his inordinate pride.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given up hope of him. I do believe, though, that his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open till he stumbles some day. What you say is quite right.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coward’s wisdom won’t carry him far. On the contrary, if an insolent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like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always flying in the air, became wise, his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desert him afterwards and would help him fearlessly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the gallows. But that seems too good to come true. I think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regain his strength. Don’t worry about him. During the fast,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let my knowledge as a quack rust, so that, over and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benefit from the fast, his body has certainly benefited.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administering a powerful dose of medicine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and Pandya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effect of such medicines does not last long and their reactions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sometimes dangerous. I am not saying this to criticize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My only purpose is to draw your attention to the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writes to me regularly. He has been collecting books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sources. I suppose one day all those books will go to a public library.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he doesn’t go blind in jail through excessive reading. I do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him a mildly-worded prohibitory order. Dr. Datta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[in jail]. The latter seems to be making good use of his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reads, teaches, plays games and spins. My programme is as follows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end of this month, the C. P., then Delhi, then the Punjab,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Sind, then Rajputana, then the U. P., Bengal, Assam, etc. This is the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But it is not impossible that there may be some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>this programme and I may go to Madras earlier. I shall be leaving this</w:t>
      </w:r>
    </w:p>
    <w:p>
      <w:pPr>
        <w:autoSpaceDN w:val="0"/>
        <w:autoSpaceDE w:val="0"/>
        <w:widowControl/>
        <w:spacing w:line="220" w:lineRule="exact" w:before="42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names are omitted in the source.</w:t>
      </w:r>
    </w:p>
    <w:p>
      <w:pPr>
        <w:autoSpaceDN w:val="0"/>
        <w:autoSpaceDE w:val="0"/>
        <w:widowControl/>
        <w:spacing w:line="222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in his letter, had called the dose </w:t>
      </w:r>
      <w:r>
        <w:rPr>
          <w:rFonts w:ascii="Times" w:hAnsi="Times" w:eastAsia="Times"/>
          <w:b w:val="0"/>
          <w:i/>
          <w:color w:val="000000"/>
          <w:sz w:val="18"/>
        </w:rPr>
        <w:t>hiranyagarbha matra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‘suggestion to court imprisonment forthwith’.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Mohanlal Kameshvar Pandya, a worker of Kaira District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the 8th. I shall have to come back later for two or three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tour of the Wardha taluka. I will write to Deodhar regarding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Rajendrababu has again been removed to a hospital. I think he </w:t>
      </w:r>
      <w:r>
        <w:rPr>
          <w:rFonts w:ascii="Times" w:hAnsi="Times" w:eastAsia="Times"/>
          <w:b w:val="0"/>
          <w:i w:val="0"/>
          <w:color w:val="000000"/>
          <w:sz w:val="22"/>
        </w:rPr>
        <w:t>will now be kept there for some time.</w:t>
      </w:r>
    </w:p>
    <w:p>
      <w:pPr>
        <w:autoSpaceDN w:val="0"/>
        <w:autoSpaceDE w:val="0"/>
        <w:widowControl/>
        <w:spacing w:line="220" w:lineRule="exact" w:before="66" w:after="3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09"/>
        <w:gridCol w:w="3309"/>
      </w:tblGrid>
      <w:tr>
        <w:trPr>
          <w:trHeight w:hRule="exact" w:val="606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 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39-43</w:t>
      </w:r>
    </w:p>
    <w:p>
      <w:pPr>
        <w:autoSpaceDN w:val="0"/>
        <w:autoSpaceDE w:val="0"/>
        <w:widowControl/>
        <w:spacing w:line="292" w:lineRule="exact" w:before="36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124.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24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524" w:right="1302" w:bottom="458" w:left="1440" w:header="720" w:footer="720" w:gutter="0"/>
          <w:cols w:num="2" w:equalWidth="0">
            <w:col w:w="3212" w:space="0"/>
            <w:col w:w="3405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678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1, 1933</w:t>
      </w:r>
    </w:p>
    <w:p>
      <w:pPr>
        <w:sectPr>
          <w:type w:val="nextColumn"/>
          <w:pgSz w:w="9360" w:h="12960"/>
          <w:pgMar w:top="524" w:right="1302" w:bottom="458" w:left="1440" w:header="720" w:footer="720" w:gutter="0"/>
          <w:cols w:num="2" w:equalWidth="0">
            <w:col w:w="3212" w:space="0"/>
            <w:col w:w="340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 long talk with Nariman. I let him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answer to the question in your last sentence, that my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leadership has not weakened the least bit. On the contrary,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stronger and stronger. But it cannot be given up just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For I had hardly spoken when Nariman remarked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issuing a threat. I have got the impression that Nariman would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the Municipality by opposing the Bill. We then talked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things. I shall not take up your time by going over them. </w:t>
      </w:r>
      <w:r>
        <w:rPr>
          <w:rFonts w:ascii="Times" w:hAnsi="Times" w:eastAsia="Times"/>
          <w:b w:val="0"/>
          <w:i w:val="0"/>
          <w:color w:val="000000"/>
          <w:sz w:val="22"/>
        </w:rPr>
        <w:t>Gosibehn and Jamnabehn are here. Andrews is coming today.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-6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 Courtesy: Beladevi Nayyar and Dr. Sushila Nayyar</w:t>
      </w:r>
    </w:p>
    <w:p>
      <w:pPr>
        <w:autoSpaceDN w:val="0"/>
        <w:tabs>
          <w:tab w:pos="610" w:val="left"/>
        </w:tabs>
        <w:autoSpaceDE w:val="0"/>
        <w:widowControl/>
        <w:spacing w:line="220" w:lineRule="exact" w:before="1860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extract form the letter appears in “Letter to Governor of Bengal”, </w:t>
      </w:r>
      <w:r>
        <w:rPr>
          <w:rFonts w:ascii="Times" w:hAnsi="Times" w:eastAsia="Times"/>
          <w:b w:val="0"/>
          <w:i w:val="0"/>
          <w:color w:val="000000"/>
          <w:sz w:val="18"/>
        </w:rPr>
        <w:t>2-11-1933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type w:val="continuous"/>
          <w:pgSz w:w="9360" w:h="12960"/>
          <w:pgMar w:top="524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GOVERNOR OF BENGAL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not the honour to enjoy personal acquintance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I had the good fortune to know you through Sir Samuel </w:t>
      </w:r>
      <w:r>
        <w:rPr>
          <w:rFonts w:ascii="Times" w:hAnsi="Times" w:eastAsia="Times"/>
          <w:b w:val="0"/>
          <w:i w:val="0"/>
          <w:color w:val="000000"/>
          <w:sz w:val="22"/>
        </w:rPr>
        <w:t>Hoare when I was in London in 1931. On the strength of that intro-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duction, I venture to share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you. It is a letter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esteemed worker. It speaks for itself. I have the hope that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therein could not possibly meet with your approval.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of whom mention is made in the letter is the writer’s brother.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 civil resister is out for suffering, but I should think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standard apparently accepted today, all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>torture would be avoided by Governments claiming to be civilized.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feel thankful to know that you have personally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in the case I have ventured to bring to your notice.</w:t>
      </w:r>
    </w:p>
    <w:p>
      <w:pPr>
        <w:autoSpaceDN w:val="0"/>
        <w:autoSpaceDE w:val="0"/>
        <w:widowControl/>
        <w:spacing w:line="220" w:lineRule="exact" w:before="86" w:after="0"/>
        <w:ind w:left="0" w:right="5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100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 : Nehru Memorial Museum and Library.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126. INTERVIEW WITH DR. CONGER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1933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DR. CONGER :</w:t>
      </w:r>
      <w:r>
        <w:rPr>
          <w:rFonts w:ascii="Times" w:hAnsi="Times" w:eastAsia="Times"/>
          <w:b w:val="0"/>
          <w:i w:val="0"/>
          <w:color w:val="000000"/>
          <w:sz w:val="18"/>
        </w:rPr>
        <w:t>Is the hand of God behind good only, or is it behind evil also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behind good, but in God’s hand it is not mere </w:t>
      </w:r>
      <w:r>
        <w:rPr>
          <w:rFonts w:ascii="Times" w:hAnsi="Times" w:eastAsia="Times"/>
          <w:b w:val="0"/>
          <w:i w:val="0"/>
          <w:color w:val="000000"/>
          <w:sz w:val="22"/>
        </w:rPr>
        <w:t>good. His hand is behind evil also, but there it is no longer evil. “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letters dated October 27 and 28 Satis Chandra Das Gupta had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inhuman treatment meted out to his brother Kshitish Chandra Das Gupta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>persons in Hijli Jail for their refusal to salaam the jail authorities.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reported by Chandrashankar Shukla who was at the time working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to Gandhiji and had kept notes of the interview which was later reproduced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book </w:t>
      </w:r>
      <w:r>
        <w:rPr>
          <w:rFonts w:ascii="Times" w:hAnsi="Times" w:eastAsia="Times"/>
          <w:b w:val="0"/>
          <w:i/>
          <w:color w:val="000000"/>
          <w:sz w:val="18"/>
        </w:rPr>
        <w:t>Conversations with Mahatma Gandhi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Good” and “evil” are our own imperfect language. God is above both </w:t>
      </w:r>
      <w:r>
        <w:rPr>
          <w:rFonts w:ascii="Times" w:hAnsi="Times" w:eastAsia="Times"/>
          <w:b w:val="0"/>
          <w:i w:val="0"/>
          <w:color w:val="000000"/>
          <w:sz w:val="22"/>
        </w:rPr>
        <w:t>good and evil.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There is God’s will behind every one of our action, is it not 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allowing that there is His will behind every action,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certain things God allows, wills or prohibits.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taken to mean His “will”.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said there was God’s inspiration behind your twenty-one days’ fast. You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also spoken of “wrestling”. What exactly do you mean to convey 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babblings of an imperfect man. Man’s wrestling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God is like that of an infant’s wrestling with the mother.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 does wrestle with the mother; and when the mother gives it a feed </w:t>
      </w:r>
      <w:r>
        <w:rPr>
          <w:rFonts w:ascii="Times" w:hAnsi="Times" w:eastAsia="Times"/>
          <w:b w:val="0"/>
          <w:i w:val="0"/>
          <w:color w:val="000000"/>
          <w:sz w:val="22"/>
        </w:rPr>
        <w:t>the infant says : “I wrested it from her.”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Gandhiji gave the dictionary meanings of the words “wrestle” and “wrest”.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Similarly God, when He parts with something, does so with plea-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if God has pleasure and pain. A man who surrenders everything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feet says to Him : “I will die, if you don’t give me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thing.”. He defies and challenges God. In millions of examples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lets such men reach the point of death. Then we say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tested the man. That, however, is our own feeling. If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somehow know God’s way of putting things, I don’t know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say. We foolish beings think that we have exhausted our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wrestling with Him. With God there is neither wrestling nor wresting. </w:t>
      </w:r>
      <w:r>
        <w:rPr>
          <w:rFonts w:ascii="Times" w:hAnsi="Times" w:eastAsia="Times"/>
          <w:b w:val="0"/>
          <w:i w:val="0"/>
          <w:color w:val="000000"/>
          <w:sz w:val="22"/>
        </w:rPr>
        <w:t>If God is just, He would not torture His devotee.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Is God just or not 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just. Rather, He is not jut but merciful. He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merciful.These, however, are echoes of our own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Man also sometimes talks of giving God His due. But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slave give to the Master ? In relation to God man is always a debtor, </w:t>
      </w:r>
      <w:r>
        <w:rPr>
          <w:rFonts w:ascii="Times" w:hAnsi="Times" w:eastAsia="Times"/>
          <w:b w:val="0"/>
          <w:i w:val="0"/>
          <w:color w:val="000000"/>
          <w:sz w:val="22"/>
        </w:rPr>
        <w:t>and never a creditor.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Is faith necessary or effort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>Really both faith and effort are necessary.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Has man got a choice 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got a choice, but as much of it as a passenger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 ship has. It is just enough for him. If we don’t use it, then we </w:t>
      </w:r>
      <w:r>
        <w:rPr>
          <w:rFonts w:ascii="Times" w:hAnsi="Times" w:eastAsia="Times"/>
          <w:b w:val="0"/>
          <w:i w:val="0"/>
          <w:color w:val="000000"/>
          <w:sz w:val="22"/>
        </w:rPr>
        <w:t>are practically dead.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God has a purpose which He is working out in the world, is it not ?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qualify the statement by saying that this is human speech.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God’s purpose, because I am not God. I am a 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try to comprehend God and His purpose not through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through life. I cannot deal with the hundreds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in the universe as a unit. I cannot enter into the heart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them, because they are infinite in number. But God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powerful. Just as He has a purpose for the universe as a unit, He has a </w:t>
      </w:r>
      <w:r>
        <w:rPr>
          <w:rFonts w:ascii="Times" w:hAnsi="Times" w:eastAsia="Times"/>
          <w:b w:val="0"/>
          <w:i w:val="0"/>
          <w:color w:val="000000"/>
          <w:sz w:val="22"/>
        </w:rPr>
        <w:t>purpose for every particle of life too—for man as well as the ant.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Is it a good purpose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purpose—but “good” in the way of our limited </w:t>
      </w:r>
      <w:r>
        <w:rPr>
          <w:rFonts w:ascii="Times" w:hAnsi="Times" w:eastAsia="Times"/>
          <w:b w:val="0"/>
          <w:i w:val="0"/>
          <w:color w:val="000000"/>
          <w:sz w:val="22"/>
        </w:rPr>
        <w:t>human speech.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8"/>
        <w:gridCol w:w="3308"/>
      </w:tblGrid>
      <w:tr>
        <w:trPr>
          <w:trHeight w:hRule="exact" w:val="61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1948.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Sino-Indian Journal,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Gandhi Memorial Number, December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ISTRESS 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OHTAK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tale of distress that ought to move philanthropists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Any contributions sent to the Editor,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8-c, Pycroft’s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Road, Triplicane, Madras, will be acknowledged and forwarded the </w:t>
      </w:r>
      <w:r>
        <w:rPr>
          <w:rFonts w:ascii="Times" w:hAnsi="Times" w:eastAsia="Times"/>
          <w:b w:val="0"/>
          <w:i w:val="0"/>
          <w:color w:val="000000"/>
          <w:sz w:val="22"/>
        </w:rPr>
        <w:t>proper quarters.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ORTHCOMING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would the collections, made during the forthcoming tour,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distributed ?” is the question put by several workers.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to the Central Board with instructions to use them as far as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the province or the district or the taluk or the town,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collected. Whilst this will be the general rule,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receiving in some places large single donations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utilized for the Harijan cause wherever the need is the greatest.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obvious that any rigid rule restricting the use of collections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places where they are collected will defeat the very end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 donors  for fear of the collections not being used in their districts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best manner possible. They should realize that the Central Board </w:t>
      </w:r>
      <w:r>
        <w:rPr>
          <w:rFonts w:ascii="Times" w:hAnsi="Times" w:eastAsia="Times"/>
          <w:b w:val="0"/>
          <w:i w:val="0"/>
          <w:color w:val="000000"/>
          <w:sz w:val="22"/>
        </w:rPr>
        <w:t>has an efficient system of account keeping, that accounts are audited</w:t>
      </w:r>
    </w:p>
    <w:p>
      <w:pPr>
        <w:autoSpaceDN w:val="0"/>
        <w:autoSpaceDE w:val="0"/>
        <w:widowControl/>
        <w:spacing w:line="210" w:lineRule="exact" w:before="3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appended to Amritlal V. Thakkar’s appeal for contributions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 started by the Harijan Sevak Sangh for rehabilitating Harijans of Rohtak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21,000 houses were detroyed due to heavy rains in September 1933;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Amritlal V. Thakkar”, 10-10-1933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and, I believe, published regularly.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 FOR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hasty tribute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paid to the memory of Vithalbhai Patel,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to mention the unforgettable scene I witnessed at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in Godhra, which place I visited in 1917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its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There was a Harijan conference, too, held at the time,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invited the audience to come to the Harijan quarters and hold the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there, if they were sincere in their professions.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see there if not Vithalbhai Patel, who was then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Council, dressed in the peasant garb with a Sadhu’s topi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head ?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mixed with the Harijans with the greatest free-dom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know that he evinced the greatest interest in the Harijan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the sweeper was as good as any other person,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caste might be. He never concealed his opinion or practice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please the orthodox. Let me hope that on the 9th instant,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rites are performed, Harijan tears will freely mingle with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multitude who will pay homage to the memory of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>patriot.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3-11-1933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THE CRY OF ORISSA</w:t>
      </w:r>
    </w:p>
    <w:p>
      <w:pPr>
        <w:autoSpaceDN w:val="0"/>
        <w:autoSpaceDE w:val="0"/>
        <w:widowControl/>
        <w:spacing w:line="260" w:lineRule="exact" w:before="11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 of the 17th inst. (October), we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Khandayta. Here the rushing waters had broken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and for miles and miles a new river had come into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many a home. Very few houses appeared to be </w:t>
      </w:r>
      <w:r>
        <w:rPr>
          <w:rFonts w:ascii="Times" w:hAnsi="Times" w:eastAsia="Times"/>
          <w:b w:val="0"/>
          <w:i w:val="0"/>
          <w:color w:val="000000"/>
          <w:sz w:val="22"/>
        </w:rPr>
        <w:t>standing. The Marwadi Society has carried on operations here. It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similar article in Gujarati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5-11-1933.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Janakdhari Prasad”, 25-10-1933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1916. Gandhiji had visited Godhra in November 1917;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Gujarat Political Conference-I”, 3-11-1917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version here has the following additional sentences : “And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first time in the history of Godhra, the Harijan colony was crowded with caste Hindus.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place overflowed with people. Abbas Saheb and his wife were no doubt there.”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version here adds : “As I had never seen Vithalbhai in this dress,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recognize him immediately. But when I did, we heartily embraced each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had a hearty laugh. No doubt Vithalbhai had deliberately donned this dress but it </w:t>
      </w:r>
      <w:r>
        <w:rPr>
          <w:rFonts w:ascii="Times" w:hAnsi="Times" w:eastAsia="Times"/>
          <w:b w:val="0"/>
          <w:i w:val="0"/>
          <w:color w:val="000000"/>
          <w:sz w:val="18"/>
        </w:rPr>
        <w:t>also shows his simplicity and readiness to mix with people.”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3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been feeding 3,500 persons from 25 villages and doling out</w:t>
      </w:r>
    </w:p>
    <w:p>
      <w:pPr>
        <w:autoSpaceDN w:val="0"/>
        <w:autoSpaceDE w:val="0"/>
        <w:widowControl/>
        <w:spacing w:line="26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 seers (1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seers of Cuttack is equal to 4 lb.) of rice per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head and one cotton sheet, and husk for cattle.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has distributed Rs. 5,000 among these. At another centre,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 has been giving relief to 5,700 people from 27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villages; each person gets here 26 tolas of rice. There is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even for this little dole. There are two central depots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Cuttack and two in Puri. Nearly Rs. 15,000 have been spent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Khandayta we went to Khadarda. Half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belonging to Harijans have been razed to the ground.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remained have become dilapidated. There we saw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only half clad and in perfect destitution. She com-plained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want of work. In a house nearby, we saw a sister lying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damp floor and suffering from high fever. These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clothes against the approaching cold weather.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Khadarda we went to Jharpada. There we saw eight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under most difficult circumstances. They distributed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relief among ailing people and they had rigged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of accommodation for admitting very bad cases.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what sort of nursing these poor patients can get. Here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lb. of rice (costing six pice) per week are issued to adults.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rations are doled out to minors. Those who are able-bodied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nothing. Therefore relief is confined prin-cipally to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children. I cannot imagine at the present moment a better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money of those who are charitably inclined.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imagine that anything like adequate relief is being given.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depots could be opened if there was more money.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make the best use of 40 to 50 thousand rupees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for, even at the rate of 8 as. per month, out of half a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 only one lakh persons can be reached, and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>affected is surely larger.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translated certain extracts from letters received from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Harak[h] chand Motichand, who has been specially sent to Orissa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help the local Flood Relief Committee, of which Deena-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bandhu Andrews has accepted the Chairmanship.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>rebukes me, and he has every right to do so, by saying: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has to be pardoned for forgetting that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marriage was necessary in the interest of the Harijan cause.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can you close the columns of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distress of the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04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who are sorely affected by the flood ? They are no better of than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Harijans. And if you will plead only for those who are labelled as ‘Harijan’,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so there are thousands of these labelled ones also. Surely, if you can give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space to a description of the Devdas-Lakshmi marriage, you ought to take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of the distress amongst the flood-stricken people of Orissa.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issued a moving appeal for Orissa. To open the columns of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periodical descriptions of the effects of the Orissa floods is but a logical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extension of what you have done.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love is blind. And he is a lover of humanity in distress,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what quarter of the globe that humanity is to be found.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limited only by the limits that God Almighty has prescribed.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exclaims : “See what my workers got the other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Bhils in the Panch Mahals. Why can’t </w:t>
      </w:r>
      <w:r>
        <w:rPr>
          <w:rFonts w:ascii="Times" w:hAnsi="Times" w:eastAsia="Times"/>
          <w:b w:val="0"/>
          <w:i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 much more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numerous population of a whole province ?” He is right.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humanity I make this appeal to whomsoever may see it.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distress. I have always held that Orissa is the most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poorest province of India. Thousands of pilgrims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temple of Puri for acquiring merit. Hundreds among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enough to satisfy the hunger of the hungry and clothe the naked.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are not doubt bad. That is just the opportunity for the moneyed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deny themselves many things they have hither to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their comfort or enjoyment and establish their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wealth God has blessed them with, by unstintingly helping the </w:t>
      </w:r>
      <w:r>
        <w:rPr>
          <w:rFonts w:ascii="Times" w:hAnsi="Times" w:eastAsia="Times"/>
          <w:b w:val="0"/>
          <w:i w:val="0"/>
          <w:color w:val="000000"/>
          <w:sz w:val="22"/>
        </w:rPr>
        <w:t>helpless.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other, ever since my return to India in 1915,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to me an epitome of India’s distressful helplessness.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Committee is there, but I must tell the citizens that their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ponse is very poor. At the time of writing I find that only Rs. 12,000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subscribed by Bombay. I cannot recall an instance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had pleaded bad times in the face of hunger and nakedness.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has felt uneasy in its cinemas and theatres, with the cry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ringing in the ears of her citizens. Let them not do less now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done before. And why should not wealthy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India wake up and vie with Bombay in catholic charity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money sent to the Editor,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at 8-C, Pycroft’s Road, Tripli-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cane, Madras, will be acknowledged in these columns and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proper quarters.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3-11-1933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44" w:right="13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TWO CRUEL CASES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record of steady progress reported from week to week in </w:t>
      </w:r>
      <w:r>
        <w:rPr>
          <w:rFonts w:ascii="Times" w:hAnsi="Times" w:eastAsia="Times"/>
          <w:b w:val="0"/>
          <w:i w:val="0"/>
          <w:color w:val="000000"/>
          <w:sz w:val="22"/>
        </w:rPr>
        <w:t>these pages is perhaps more than balanced by the revelations of inhu-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manity towards Harijans that come to light from time to time.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called Samarkha in the district of Kheda, Gujarat,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are reported to have burnt the crops of Christian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one or more of them had the courage to draw water from a </w:t>
      </w:r>
      <w:r>
        <w:rPr>
          <w:rFonts w:ascii="Times" w:hAnsi="Times" w:eastAsia="Times"/>
          <w:b w:val="0"/>
          <w:i w:val="0"/>
          <w:color w:val="000000"/>
          <w:sz w:val="22"/>
        </w:rPr>
        <w:t>public well. The case is now said to be pending before the Courts.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village of Dholka, in Ahmedabad District, caste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horsewhipped some Harijans, two of them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one of them had the temerity to bathe in a public tank.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not the only cases of their kind. They are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have seen the light of day. We have no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many petty assaults committed upon innocent Harijans for the exer-</w:t>
      </w:r>
      <w:r>
        <w:rPr>
          <w:rFonts w:ascii="Times" w:hAnsi="Times" w:eastAsia="Times"/>
          <w:b w:val="0"/>
          <w:i w:val="0"/>
          <w:color w:val="000000"/>
          <w:sz w:val="22"/>
        </w:rPr>
        <w:t>cise of human rights recognized by law.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cases should open the eyes of sanatanists.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known a single sanatanist defend such inhumanity. Let them either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the the reformers or act separately, but effectively, in </w:t>
      </w:r>
      <w:r>
        <w:rPr>
          <w:rFonts w:ascii="Times" w:hAnsi="Times" w:eastAsia="Times"/>
          <w:b w:val="0"/>
          <w:i w:val="0"/>
          <w:color w:val="000000"/>
          <w:sz w:val="22"/>
        </w:rPr>
        <w:t>preventing or dealing with such occurrences.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before workers is clear. They may not hesitate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 to court, when it becomes necessary. But, before so doing,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make every attempt to bring the wrongdoers to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done and to induce the to make adequate reparation.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this can be done, if, for instance in the case of Samarkha,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men and women from Nadiad or even Ahmedabad,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went to the village and reasoned with the wrongdoers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inherited the habit of thinkng that caste Hindus may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as if they were mere chattels and not human beings. This dark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elementary rights of human beings can be dispelled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light of public opinion playing upon the darkness. I hope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thinks that he need not concern himself in the case of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These have surely the same rights with Hindu Harijans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activities that caste men have. If the latter do not want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public institutions, it is open to them at their own expense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 others, for their exclusive use. Sects and communities do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schools and hospitals for themselves out of funds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 subscribe. No one takes exception  to  these.  But 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 right to prevent  anyone  else from  using  what  belongs  to </w:t>
      </w:r>
      <w:r>
        <w:rPr>
          <w:rFonts w:ascii="Times" w:hAnsi="Times" w:eastAsia="Times"/>
          <w:b w:val="0"/>
          <w:i w:val="0"/>
          <w:color w:val="000000"/>
          <w:sz w:val="22"/>
        </w:rPr>
        <w:t>the general public. And then, it should be remembered that Christian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Harijans are our own creation. The evil of untouchability has spread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quarters wholly unexpected. We may not wince if now we have to pay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penalty for having harboured the evil for untold generations.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3-11-1933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NO NEED FOR A TANNERY ?</w:t>
      </w:r>
    </w:p>
    <w:p>
      <w:pPr>
        <w:autoSpaceDN w:val="0"/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has raised the following question 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 understand the removal of the offices of the Provincial or Central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 of the Servants of Untouchables Society to the Ashram donated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 use. I can also understand the hostel scheme and the one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establishing a Harijan colony. But a tannery does not fit in, and if a tannery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there, why not also a department for teaching scavenging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sanitation; for, it is as much a Harijan work as tanning 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fallacy of the argument lies in misunderstanding the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 of the proposed tannery. It is that tanning should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industry. The leather constitutes an immense business,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exporting raw hide, we should keep it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the various things we need. It must mean a great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wealth of the country. Now tens of thousands of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tanning. It is an honourable profession and a lucrative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and can be much more lucrative if it is well organized.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tanning done in the villages is of the crudest type. Moreover,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are not performed in a hygienic or scientific manner.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performed in a scientific manner, there would be no prejudices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cattle skinning and tanning as they exist today. The idea,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behind having a technological department at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is to give dignity to the occupation, purging it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crudeness and uncleanness. Then, again, it is not as if only Harijans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doing the work. They will be doing it side by side with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No one will be forced to learn it and no one can dare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Harijan tanner would want to learn the scientific or the cleaner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Lastly, the reference to the technological department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illustration. If all goes well, there will be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opened including even one for exploring the best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rendering sanitary service in which all can take part.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towards it has resulted in the increase of diseases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 habits becoming confirmed. I am hoping that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trade or profession neglected which can be of benefit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Harijans, whether it has been hitherto followed by them or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3-11-1933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AGATHA HARRISON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Sjt. Satis Chandra Das Gupta, the author of the enclosures to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Governor’s letter, is a valued and well-known co-worker. His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deep-rooted, not at all superficial, and one of the truest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it has been my good fortune to meet. He first came to know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Hijli Jail practice when he understood that his brother who is a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was given standing hand-cuffs. Bar fetters are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>hand-cuffs. Bar fetters are meant for the legs.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I am not resorting to any public agita-tion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things that come under my observation. I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to the authorities. Therefore, unless I tell you to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correspondence should not be published at your end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this, there is no restriction upon the use to be made by you </w:t>
      </w:r>
      <w:r>
        <w:rPr>
          <w:rFonts w:ascii="Times" w:hAnsi="Times" w:eastAsia="Times"/>
          <w:b w:val="0"/>
          <w:i w:val="0"/>
          <w:color w:val="000000"/>
          <w:sz w:val="22"/>
        </w:rPr>
        <w:t>of such information.</w:t>
      </w:r>
    </w:p>
    <w:p>
      <w:pPr>
        <w:autoSpaceDN w:val="0"/>
        <w:autoSpaceDE w:val="0"/>
        <w:widowControl/>
        <w:spacing w:line="240" w:lineRule="exact" w:before="54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also a copy of a note received from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That discloses a tale far worse than the treatment in the Hijli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as disclosed in Sjt. Satisbabu’s letter to me. Naturally, 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vouch for the accuracy of the information from the Frontier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after the revelations made by Father Elwin, it would not surprise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if the note is found to be an under-statement. The note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me, and I have not yet decided what use I should make of it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08"/>
        <w:gridCol w:w="3308"/>
      </w:tblGrid>
      <w:tr>
        <w:trPr>
          <w:trHeight w:hRule="exact" w:val="78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 F. Andrews is here.</w:t>
            </w:r>
          </w:p>
          <w:p>
            <w:pPr>
              <w:autoSpaceDN w:val="0"/>
              <w:autoSpaceDE w:val="0"/>
              <w:widowControl/>
              <w:spacing w:line="240" w:lineRule="exact" w:before="18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G. N. 1473.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JAWAHARLAL NEHRU</w:t>
      </w:r>
    </w:p>
    <w:p>
      <w:pPr>
        <w:autoSpaceDN w:val="0"/>
        <w:autoSpaceDE w:val="0"/>
        <w:widowControl/>
        <w:spacing w:line="212" w:lineRule="exact" w:before="5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opinion is that the atrocities such as are referred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>Frontier Province note should first be dealt with privately, and all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Governor of Bengal”, 2-11-1933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means that we can employ to induce the authorities to adopt less cruel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measures should be employed. I am asking Andrews to deal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Frontier Province note. And if you have no objection I would like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show the note to Sir Tej Bahadur and see what he has got to say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he is at all inclined to move.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herewith a copy of my letter to the Governor of Bengal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what is going on in Hijli.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Courtesy: Nehru Memorial Museum and Library.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PRABHASHANKAR PATTANI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Deenabandhu Andrews is here. He will leave today and sail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on the 11th. You had promised him, while in England,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get Rs. 5,000 for Santiniketan. Andrews, of course, didn’t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you. If you can send the money, please do so. Gurudev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in need of money, and so, if he has made any plans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sum promised by you, they would have to be abandoned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worried. I hope you keep excellent health. Andrews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letter. Please don’t worry about me. If God wants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 tour, He will preserve my good health. Where shall I find </w:t>
      </w:r>
      <w:r>
        <w:rPr>
          <w:rFonts w:ascii="Times" w:hAnsi="Times" w:eastAsia="Times"/>
          <w:b w:val="0"/>
          <w:i w:val="0"/>
          <w:color w:val="000000"/>
          <w:sz w:val="22"/>
        </w:rPr>
        <w:t>a better watchman or doctor than He ?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5930. Also C. W. 3246.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MANIBEHN PATEL</w:t>
      </w:r>
    </w:p>
    <w:p>
      <w:pPr>
        <w:autoSpaceDN w:val="0"/>
        <w:autoSpaceDE w:val="0"/>
        <w:widowControl/>
        <w:spacing w:line="270" w:lineRule="exact" w:before="146" w:after="7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8"/>
        <w:gridCol w:w="3308"/>
      </w:tblGrid>
      <w:tr>
        <w:trPr>
          <w:trHeight w:hRule="exact" w:val="61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CHI. MANI,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got your letter. Dahyabhai is putting up a good fight.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Let him</w:t>
            </w:r>
          </w:p>
        </w:tc>
      </w:tr>
    </w:tbl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addressee it was in connection with the arrangements etc.,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cremation rites of Vithalbhai Patel.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wherever he sees unworthy motives and insincerity.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getting proper treatment. Do write to me regularly. I was very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Babo came here. Ba will [court arrest] after I go. Anyway we must </w:t>
      </w:r>
      <w:r>
        <w:rPr>
          <w:rFonts w:ascii="Times" w:hAnsi="Times" w:eastAsia="Times"/>
          <w:b w:val="0"/>
          <w:i w:val="0"/>
          <w:color w:val="000000"/>
          <w:sz w:val="22"/>
        </w:rPr>
        <w:t>keep ourselves ready for that.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110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ANSWERS TO CORRESPONDENTS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5,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S THE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EAST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AN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have attachment even for service. True service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only by giving up all attachments. Cannot the weak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infirm worship God ? One can serve even mentally. You can take a </w:t>
      </w:r>
      <w:r>
        <w:rPr>
          <w:rFonts w:ascii="Times" w:hAnsi="Times" w:eastAsia="Times"/>
          <w:b w:val="0"/>
          <w:i w:val="0"/>
          <w:color w:val="000000"/>
          <w:sz w:val="22"/>
        </w:rPr>
        <w:t>couple of Harijan girls into your household and bring them up.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NSTRUCTIONS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OUNG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milk, chapati and boiled greens. Give up chillies and </w:t>
      </w:r>
      <w:r>
        <w:rPr>
          <w:rFonts w:ascii="Times" w:hAnsi="Times" w:eastAsia="Times"/>
          <w:b w:val="0"/>
          <w:i w:val="0"/>
          <w:color w:val="000000"/>
          <w:sz w:val="22"/>
        </w:rPr>
        <w:t>spices. Take moderate exercise in the open. Engage yourself in nation-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activities and go on repeating Ramanama. If you do this,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be able to overcome wet dreams.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ISEASE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your disease can be cured. You must give up rich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medicines. If you spend your time outside the house in the open,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fresh milk, fresh fruit, greens and chapatis, take moderate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within the limit of your strength, avoid reading exciting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and do not go to films and plays, you can be cured of your </w:t>
      </w:r>
      <w:r>
        <w:rPr>
          <w:rFonts w:ascii="Times" w:hAnsi="Times" w:eastAsia="Times"/>
          <w:b w:val="0"/>
          <w:i w:val="0"/>
          <w:color w:val="000000"/>
          <w:sz w:val="22"/>
        </w:rPr>
        <w:t>disease.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OW 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ONCENTRATE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of acquiring concentration is to be absorbed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physical work you may be engaged in. And one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get absorbed in it if one tries to do it to the best of one’s ability.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title “From the Mail-bag”.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addressed to a woman in poor health who felt unhappy because she </w:t>
      </w:r>
      <w:r>
        <w:rPr>
          <w:rFonts w:ascii="Times" w:hAnsi="Times" w:eastAsia="Times"/>
          <w:b w:val="0"/>
          <w:i w:val="0"/>
          <w:color w:val="000000"/>
          <w:sz w:val="18"/>
        </w:rPr>
        <w:t>wished to but could not serve Harijans.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asked for a remedy for nocturnal discharge.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names of God, that one will be most useful to us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are accustomed. I myself love Ramanama.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NNER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OICE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logically correct. But if one does not have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as to what the inner voice means, the principle cannot be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practice. I believe that the inner voice is perfect knowledge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the Truth. And because we do not see perfect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truth that we see is imperfect, we look upon the seers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as our guides and follow them. Definite rules have been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help us realize truth, and we can know Truth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them. Hence, just as we cannot know geometry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it , so also it is not possible for anybody to hear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without the necessary effort and training. Hence, accor-ding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definition, a murderer cannot cite the inner voice in defence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>act.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IMITATIONS OF 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firmly of the view that no one should resort to a fast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benefit. If everyone started fasting against others for redress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or her grievances, there would be chaos in public life. This </w:t>
      </w:r>
      <w:r>
        <w:rPr>
          <w:rFonts w:ascii="Times" w:hAnsi="Times" w:eastAsia="Times"/>
          <w:b w:val="0"/>
          <w:i w:val="0"/>
          <w:color w:val="000000"/>
          <w:sz w:val="22"/>
        </w:rPr>
        <w:t>friend, therefore, should be persuaded to give up his fast.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HINK OF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follows the path of dharma does not feel helpless.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incur debt and spend money on medicines.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yourself with the vast millions, you will see that your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a thousand times better than theirs. If you culti-vate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endure your financial hardships, all your sufferings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into happiness. Of the eight persons, whoever can do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labour should do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5-11-1933</w:t>
      </w:r>
    </w:p>
    <w:p>
      <w:pPr>
        <w:autoSpaceDN w:val="0"/>
        <w:autoSpaceDE w:val="0"/>
        <w:widowControl/>
        <w:spacing w:line="220" w:lineRule="exact" w:before="5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a correspondent who had asked whether everybody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follow Gandhiji’s example and claim “inner voice” in justification of all his </w:t>
      </w:r>
      <w:r>
        <w:rPr>
          <w:rFonts w:ascii="Times" w:hAnsi="Times" w:eastAsia="Times"/>
          <w:b w:val="0"/>
          <w:i w:val="0"/>
          <w:color w:val="000000"/>
          <w:sz w:val="18"/>
        </w:rPr>
        <w:t>actions, good or bad.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addressed to a man whose friend had lost his job and had gone on a </w:t>
      </w:r>
      <w:r>
        <w:rPr>
          <w:rFonts w:ascii="Times" w:hAnsi="Times" w:eastAsia="Times"/>
          <w:b w:val="0"/>
          <w:i w:val="0"/>
          <w:color w:val="000000"/>
          <w:sz w:val="18"/>
        </w:rPr>
        <w:t>fast to get it back.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addressed to a correspondent whose financial condition was bad and </w:t>
      </w:r>
      <w:r>
        <w:rPr>
          <w:rFonts w:ascii="Times" w:hAnsi="Times" w:eastAsia="Times"/>
          <w:b w:val="0"/>
          <w:i w:val="0"/>
          <w:color w:val="000000"/>
          <w:sz w:val="18"/>
        </w:rPr>
        <w:t>who had asked for advice.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A WORKER’S PROBLEM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serving the Harijan has sent a double-stringed necklace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gold, </w:t>
      </w:r>
      <w:r>
        <w:rPr>
          <w:rFonts w:ascii="Times" w:hAnsi="Times" w:eastAsia="Times"/>
          <w:b w:val="0"/>
          <w:i/>
          <w:color w:val="000000"/>
          <w:sz w:val="22"/>
        </w:rPr>
        <w:t>rudraksha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coral along with Rs. 13-8-0 which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on the occasion of his maternal uncle’s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note the gentleman says.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short and the straight reply to this is that one should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place act against one’s principles in order to please anybody.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it becomes clear to us that what we are being persuaded to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our principle, there should be no question of giving in to </w:t>
      </w:r>
      <w:r>
        <w:rPr>
          <w:rFonts w:ascii="Times" w:hAnsi="Times" w:eastAsia="Times"/>
          <w:b w:val="0"/>
          <w:i w:val="0"/>
          <w:color w:val="000000"/>
          <w:sz w:val="22"/>
        </w:rPr>
        <w:t>anyone’s importunity.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this reply will not satisfy my correspondent.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root cause of all human failings and that is our lack of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God. Chanting His name or visiting temples, etc.,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is no sign of our faith in God, but rather a symptom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 or mental weakness. Faith in God ought to be a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And one who has it should find no need to satisfy another.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satisfied God has triumphed; and, he who has not known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please thousands, but is lost for ever inasmuch as he has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trying to please one person after another. God is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within, because He pervades every single atom. And this is not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but an established fact. Some know Him as Nature rather than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God. Some know Him as the great Power. Even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scientists concede that there is a power hidden in each atom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sustains the universe. Anyone who acts in subservience to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will never be wanting in strength. His will-power will grow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day. It is well known that those experienced in the ways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have shown the means by which this force can be demons-trated.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power cannot but become manifest in anyone who adopts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already referred to them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>repeated 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5-11-1933</w:t>
      </w:r>
    </w:p>
    <w:p>
      <w:pPr>
        <w:autoSpaceDN w:val="0"/>
        <w:autoSpaceDE w:val="0"/>
        <w:widowControl/>
        <w:spacing w:line="220" w:lineRule="exact" w:before="7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 here. The correspondent had asked how one could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weakness which obliged one to act contrary to one’s principles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>please others.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“Some Moral Posers”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KUTCH HARIJAN WORKER BELABOURED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Gokuldas Khimji of Mandvi, Kutch, is a well-known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Harijan worker. Writing about him a gentleman says that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to Kutch I had compared him to the docile cow.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occasion. Gokuldas is indeed humble. He serves wherever he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just would not hurt anyone. He has written to Bhai Parikshitlal,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Gujarat Anti-untouchability League,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case, victory lies with the person who has been beaten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with those who beat him up. The beating up of such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as Gokuldas will generate a spiritual energy which will melt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core of caste Hindus and release the Harijans from bondage. The saner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 Hindus of Kutch ought to make efforts to stop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rowdyism. Even if untouchability were dharma, it can be protected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strength. I do not know if it was ever safeguarded by brute </w:t>
      </w:r>
      <w:r>
        <w:rPr>
          <w:rFonts w:ascii="Times" w:hAnsi="Times" w:eastAsia="Times"/>
          <w:b w:val="0"/>
          <w:i w:val="0"/>
          <w:color w:val="000000"/>
          <w:sz w:val="22"/>
        </w:rPr>
        <w:t>force.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5-11-1933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TOTARAM HINGORANI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letter. It is full of love for Anand and Vidya.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they are both sentimental. But they are both good as gold.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every reason to be proud of them. I like, too, your idea of find-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constructive service for both of them. But in this desire of yours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 an excess of affection. I plead for restraint. Anand’s soul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injured, if he is made or induced to break the sacred pro-mise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You do not need my assurance that Anand adores both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noble wife. He would love to do anything to win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approbation and blessings. It would be wrong to exploit parent-worship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 weakening him.  Therefore  for the time being let him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he  has promised to God to do.  He will be safe.  God 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care of him. As for Vidya, she has been smothered by the blind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He had insisted on taking Harijan children </w:t>
      </w:r>
      <w:r>
        <w:rPr>
          <w:rFonts w:ascii="Times" w:hAnsi="Times" w:eastAsia="Times"/>
          <w:b w:val="0"/>
          <w:i w:val="0"/>
          <w:color w:val="000000"/>
          <w:sz w:val="18"/>
        </w:rPr>
        <w:t>along a certain road. The Rajputs objected to this and beat him up.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36" w:right="13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of fond mother-in-law. She is doing khadi work here.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she is keeping good health and so is Mahadev. She has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and lives her own life. She has English tuition and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Hindi, if she will have it and her health stands it. If God wills,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time she will return to you a daughter more lovable and stronger </w:t>
      </w:r>
      <w:r>
        <w:rPr>
          <w:rFonts w:ascii="Times" w:hAnsi="Times" w:eastAsia="Times"/>
          <w:b w:val="0"/>
          <w:i w:val="0"/>
          <w:color w:val="000000"/>
          <w:sz w:val="22"/>
        </w:rPr>
        <w:t>both in body and mind.</w:t>
      </w:r>
    </w:p>
    <w:p>
      <w:pPr>
        <w:autoSpaceDN w:val="0"/>
        <w:autoSpaceDE w:val="0"/>
        <w:widowControl/>
        <w:spacing w:line="220" w:lineRule="exact" w:before="32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 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PREMI JAIRAMDAS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PREMI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and the news about Father.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have no home in Hyderabad as dear to me as yours.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you will keep me there or wherever on your behalf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keeps me and the large company accompanying me.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allowed to receive many letters ? Give him my love and tell him </w:t>
      </w:r>
      <w:r>
        <w:rPr>
          <w:rFonts w:ascii="Times" w:hAnsi="Times" w:eastAsia="Times"/>
          <w:b w:val="0"/>
          <w:i w:val="0"/>
          <w:color w:val="000000"/>
          <w:sz w:val="22"/>
        </w:rPr>
        <w:t>Vidya is flourishing.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>REMIBEHN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OULATRAM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ARKET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9244. Courtesy : Jairamdas Doulatram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J. C. KUMARAPPA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note.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now properly housed and that the treatment is </w:t>
      </w:r>
      <w:r>
        <w:rPr>
          <w:rFonts w:ascii="Times" w:hAnsi="Times" w:eastAsia="Times"/>
          <w:b w:val="0"/>
          <w:i w:val="0"/>
          <w:color w:val="000000"/>
          <w:sz w:val="22"/>
        </w:rPr>
        <w:t>doing you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and Manu are likely to be in Ahmedabad pretty soon.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Jairamdas Doulatram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commences properly on 8th inst. You shall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 But regard Wardha as my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8"/>
        <w:gridCol w:w="3308"/>
      </w:tblGrid>
      <w:tr>
        <w:trPr>
          <w:trHeight w:hRule="exact" w:val="54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5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Many of your companions are here just now—Morarji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Gokulbhai, Divanji. They are dispersing as soon as they come.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Swami,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10102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N. S. HARDIKAR</w:t>
      </w:r>
    </w:p>
    <w:p>
      <w:pPr>
        <w:autoSpaceDN w:val="0"/>
        <w:autoSpaceDE w:val="0"/>
        <w:widowControl/>
        <w:spacing w:line="244" w:lineRule="exact" w:before="108" w:after="0"/>
        <w:ind w:left="4890" w:right="0" w:hanging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5, 1933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HARDIKAR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long letter to Jamnalalji and had a long chat </w:t>
      </w:r>
      <w:r>
        <w:rPr>
          <w:rFonts w:ascii="Times" w:hAnsi="Times" w:eastAsia="Times"/>
          <w:b w:val="0"/>
          <w:i w:val="0"/>
          <w:color w:val="000000"/>
          <w:sz w:val="22"/>
        </w:rPr>
        <w:t>with Sharma.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into the figures and have shown him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should be reduced. I have no time to reiterate the reasons.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at the present moment and for one year your wants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 Rs. 5,000. From Jalbhai’s letter it appears that Rs. 4,000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be found. A loan is needed for the balance. But I have advised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rather than a loan, and it may be Rs. 2,000. So, if Jalbhai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finding Rs. 4,000 and if you regulate your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revision, you should have no difficulty for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Fresh effort will be necessary for the next year. But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should be told that they may not expect any guarantee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maintenance money. I have adopted this method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workers. I would also warn you against raising loans. That will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We should not feel helpless for want of funds.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like you not to raise further funds in regard to the budget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the year. You will please show this to Jawaharlal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Jalbhai and get their approval, if you endorse my suggestions.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approval being secured, the money will at once be handed over.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opinion on the insurance policies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allowed to lapse. In any case, we may not be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unless we deliberately adopt the policy of taking out and </w:t>
      </w:r>
      <w:r>
        <w:rPr>
          <w:rFonts w:ascii="Times" w:hAnsi="Times" w:eastAsia="Times"/>
          <w:b w:val="0"/>
          <w:i w:val="0"/>
          <w:color w:val="000000"/>
          <w:sz w:val="22"/>
        </w:rPr>
        <w:t>providing for the policies of all workers.</w:t>
      </w:r>
    </w:p>
    <w:p>
      <w:pPr>
        <w:autoSpaceDN w:val="0"/>
        <w:autoSpaceDE w:val="0"/>
        <w:widowControl/>
        <w:spacing w:line="220" w:lineRule="exact" w:before="4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Morarji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N. S. Hardikar, founder and Secretary-General of the Hindustani Seva Dal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9360" w:h="12960"/>
          <w:pgMar w:top="504" w:right="1302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you are making rapid progress.</w:t>
      </w:r>
    </w:p>
    <w:p>
      <w:pPr>
        <w:autoSpaceDN w:val="0"/>
        <w:autoSpaceDE w:val="0"/>
        <w:widowControl/>
        <w:spacing w:line="266" w:lineRule="exact" w:before="4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N. S. H</w:t>
      </w:r>
      <w:r>
        <w:rPr>
          <w:rFonts w:ascii="Times" w:hAnsi="Times" w:eastAsia="Times"/>
          <w:b w:val="0"/>
          <w:i w:val="0"/>
          <w:color w:val="000000"/>
          <w:sz w:val="18"/>
        </w:rPr>
        <w:t>ARDIKAR</w:t>
      </w:r>
    </w:p>
    <w:p>
      <w:pPr>
        <w:sectPr>
          <w:type w:val="continuous"/>
          <w:pgSz w:w="9360" w:h="12960"/>
          <w:pgMar w:top="504" w:right="1302" w:bottom="458" w:left="1440" w:header="720" w:footer="720" w:gutter="0"/>
          <w:cols w:num="2" w:equalWidth="0">
            <w:col w:w="3086" w:space="0"/>
            <w:col w:w="3531" w:space="0"/>
          </w:cols>
          <w:docGrid w:linePitch="360"/>
        </w:sectPr>
      </w:pPr>
    </w:p>
    <w:p>
      <w:pPr>
        <w:autoSpaceDN w:val="0"/>
        <w:autoSpaceDE w:val="0"/>
        <w:widowControl/>
        <w:spacing w:line="362" w:lineRule="exact" w:before="0" w:after="294"/>
        <w:ind w:left="2244" w:right="0" w:hanging="22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wholly successful and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02" w:bottom="458" w:left="1440" w:header="720" w:footer="720" w:gutter="0"/>
          <w:cols w:num="2" w:equalWidth="0">
            <w:col w:w="3086" w:space="0"/>
            <w:col w:w="353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N. S. Hardikar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VALLABHBHAI PATEL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5,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 heard about the Vithalbhai 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as much as you did and from the same source. Surely Mani </w:t>
      </w:r>
      <w:r>
        <w:rPr>
          <w:rFonts w:ascii="Times" w:hAnsi="Times" w:eastAsia="Times"/>
          <w:b w:val="0"/>
          <w:i w:val="0"/>
          <w:color w:val="000000"/>
          <w:sz w:val="22"/>
        </w:rPr>
        <w:t>is not your daughter only 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had shown me 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analysis. Otherwise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reading that literature. Why don’t you say plainly that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that you are not with me ? I feel that as much as you do.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follow the example of Ekalavya. Being turned away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Dronacharya, he kept an image of the latter in front of him and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archery. I don’t want to be an archer, and you do not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shoot arrows. You have broken your bow and made it into a plough. I, </w:t>
      </w:r>
      <w:r>
        <w:rPr>
          <w:rFonts w:ascii="Times" w:hAnsi="Times" w:eastAsia="Times"/>
          <w:b w:val="0"/>
          <w:i w:val="0"/>
          <w:color w:val="000000"/>
          <w:sz w:val="22"/>
        </w:rPr>
        <w:t>too, wish to plough in fields.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daily make a Partheshwar Chintamani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consult him.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one be sure that I always get the correct reply ? My point,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is that I always bear in mind what you would desire.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getting ready for imprisonment. Charliebhai is leaving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11th. He left this place yesterday. He visited all places and met all </w:t>
      </w:r>
      <w:r>
        <w:rPr>
          <w:rFonts w:ascii="Times" w:hAnsi="Times" w:eastAsia="Times"/>
          <w:b w:val="0"/>
          <w:i w:val="0"/>
          <w:color w:val="000000"/>
          <w:sz w:val="22"/>
        </w:rPr>
        <w:t>persons, but to no avail.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of Kaka’s fast does not seem to have spread. Here also </w:t>
      </w:r>
      <w:r>
        <w:rPr>
          <w:rFonts w:ascii="Times" w:hAnsi="Times" w:eastAsia="Times"/>
          <w:b w:val="0"/>
          <w:i w:val="0"/>
          <w:color w:val="000000"/>
          <w:sz w:val="22"/>
        </w:rPr>
        <w:t>we didn’t let it be talked about much. He is regaining strength rapidly.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Ultimately Prabhudas has decided to go to Almora. I want you to</w:t>
      </w:r>
    </w:p>
    <w:p>
      <w:pPr>
        <w:autoSpaceDN w:val="0"/>
        <w:autoSpaceDE w:val="0"/>
        <w:widowControl/>
        <w:spacing w:line="20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fistula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date has been inferred from the reference to C. F. Andrew’s departure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Wardha;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Prabhashankar Pattani”,4-11-1933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omitted in the source.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apparently referring to the orthodox practice of making a clay </w:t>
      </w:r>
      <w:r>
        <w:rPr>
          <w:rFonts w:ascii="Times" w:hAnsi="Times" w:eastAsia="Times"/>
          <w:b w:val="0"/>
          <w:i/>
          <w:color w:val="000000"/>
          <w:sz w:val="18"/>
        </w:rPr>
        <w:t>Shivalinga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worship, which in his case would obviously be the inner voice.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even while I am touring. I, too, will write to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Kaka, Swami and company will follow Ba (to jail). Morarji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here. They are all right. Don’t worry about them.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Khurshed is improving.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and Chandulal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04"/>
        <w:gridCol w:w="3304"/>
      </w:tblGrid>
      <w:tr>
        <w:trPr>
          <w:trHeight w:hRule="exact" w:val="608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Patro–2 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43-4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MANIBEHN PATEL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Dahyabhai is fighting hard to purify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I will not be going there. Continue to write to me in detail.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may start from here on the 13th. After completing Nagpur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Wardha and so she feels tempted to stay on here till then.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I believe she will stay with Ranchhodbhai.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Otherwise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Bungalow at any rate is there. It will be for me to decide.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suggestion to make ? Do everything possible about your leg. </w:t>
      </w:r>
      <w:r>
        <w:rPr>
          <w:rFonts w:ascii="Times" w:hAnsi="Times" w:eastAsia="Times"/>
          <w:b w:val="0"/>
          <w:i w:val="0"/>
          <w:color w:val="000000"/>
          <w:sz w:val="22"/>
        </w:rPr>
        <w:t>Do not be in too great a haste.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04"/>
        <w:gridCol w:w="3304"/>
      </w:tblGrid>
      <w:tr>
        <w:trPr>
          <w:trHeight w:hRule="exact" w:val="608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Patro-4 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</w:t>
      </w:r>
      <w:r>
        <w:rPr>
          <w:rFonts w:ascii="Times" w:hAnsi="Times" w:eastAsia="Times"/>
          <w:b w:val="0"/>
          <w:i w:val="0"/>
          <w:color w:val="000000"/>
          <w:sz w:val="18"/>
        </w:rPr>
        <w:t>111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NARAYAN M. KHARE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manage to get news about you. I see that you have been spen-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your time well. Here Lakshmibehn has been doing very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She is looking after most of the things. Though a musician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joined, I have requested her to lead the </w:t>
      </w:r>
      <w:r>
        <w:rPr>
          <w:rFonts w:ascii="Times" w:hAnsi="Times" w:eastAsia="Times"/>
          <w:b w:val="0"/>
          <w:i/>
          <w:color w:val="000000"/>
          <w:sz w:val="22"/>
        </w:rPr>
        <w:t>bhajans,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during the</w:t>
      </w:r>
    </w:p>
    <w:p>
      <w:pPr>
        <w:autoSpaceDN w:val="0"/>
        <w:autoSpaceDE w:val="0"/>
        <w:widowControl/>
        <w:spacing w:line="220" w:lineRule="exact" w:before="32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sentence was scored out by the jail authorities.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Ranchhodbhai Sheth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3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and she does so. On Thursdays and Fridays, Mathuri sings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her beautiful voice. I didn’t know that she could sing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full voice. Lakshmibehn is bound to write about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and so I don’t mention them here in order to save time. Kaka’s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seven-day fast ended on Thursday. It was necessary. I assume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everything. Chandrashankar, Mirabehn, Nayar and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 will accompany me in my tour. Ramnath ‘Suman’, 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Haribhau’s, also will be one of the party. And of course Thakkar Bapa. </w:t>
      </w:r>
      <w:r>
        <w:rPr>
          <w:rFonts w:ascii="Times" w:hAnsi="Times" w:eastAsia="Times"/>
          <w:b w:val="0"/>
          <w:i w:val="0"/>
          <w:color w:val="000000"/>
          <w:sz w:val="22"/>
        </w:rPr>
        <w:t>The tour will last for nine months without a break.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get full reports about what Rambhau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He himself never writes. Probably you get some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Gajanan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Dhiru are doing fairly well. The former is discontented.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he doesn’t receive proper education. Yoga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girl. She is intelligent, too. I didin’t know she knew Gujarati so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62" w:after="0"/>
        <w:ind w:left="0" w:right="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 W. 247. Courtesty: Lakshmibehn N. Khare</w:t>
      </w:r>
    </w:p>
    <w:p>
      <w:pPr>
        <w:autoSpaceDN w:val="0"/>
        <w:autoSpaceDE w:val="0"/>
        <w:widowControl/>
        <w:spacing w:line="292" w:lineRule="exact" w:before="36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MATHURADAS TRIKUMJI</w:t>
      </w:r>
    </w:p>
    <w:p>
      <w:pPr>
        <w:sectPr>
          <w:pgSz w:w="9360" w:h="12960"/>
          <w:pgMar w:top="504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504" w:right="1302" w:bottom="458" w:left="1440" w:header="720" w:footer="720" w:gutter="0"/>
          <w:cols w:num="2" w:equalWidth="0">
            <w:col w:w="3212" w:space="0"/>
            <w:col w:w="3405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678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5, 1933</w:t>
      </w:r>
    </w:p>
    <w:p>
      <w:pPr>
        <w:sectPr>
          <w:type w:val="nextColumn"/>
          <w:pgSz w:w="9360" w:h="12960"/>
          <w:pgMar w:top="504" w:right="1302" w:bottom="458" w:left="1440" w:header="720" w:footer="720" w:gutter="0"/>
          <w:cols w:num="2" w:equalWidth="0">
            <w:col w:w="3212" w:space="0"/>
            <w:col w:w="3405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Surjibhai’s book today. I have not forgotten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preface though I have not written it yet. I shall try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fully informed about the Vithalbhai Committee, etc., but I </w:t>
      </w:r>
      <w:r>
        <w:rPr>
          <w:rFonts w:ascii="Times" w:hAnsi="Times" w:eastAsia="Times"/>
          <w:b w:val="0"/>
          <w:i w:val="0"/>
          <w:color w:val="000000"/>
          <w:sz w:val="22"/>
        </w:rPr>
        <w:t>just cannot come.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Utkal. I do not insist on anything. You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sending the money as you think fit.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instructed Chandrashankar to send more details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tour as soon as they are finalized.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from Hansabehn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correct information about Jivaraj and</w:t>
      </w:r>
    </w:p>
    <w:p>
      <w:pPr>
        <w:autoSpaceDN w:val="0"/>
        <w:autoSpaceDE w:val="0"/>
        <w:widowControl/>
        <w:spacing w:line="220" w:lineRule="exact" w:before="22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Ramachandra Khare,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brother’s son and daughter.</w:t>
      </w:r>
    </w:p>
    <w:p>
      <w:pPr>
        <w:autoSpaceDN w:val="0"/>
        <w:autoSpaceDE w:val="0"/>
        <w:widowControl/>
        <w:spacing w:line="238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Wife of Dr. Jivaraj Mehta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Utkal I shall be satisfied with whatever you can do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can do by writing. Harakhchand will try independently at </w:t>
      </w:r>
      <w:r>
        <w:rPr>
          <w:rFonts w:ascii="Times" w:hAnsi="Times" w:eastAsia="Times"/>
          <w:b w:val="0"/>
          <w:i w:val="0"/>
          <w:color w:val="000000"/>
          <w:sz w:val="22"/>
        </w:rPr>
        <w:t>the Calcutta end.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Baban Gokhale has sent many papers. I have not been able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 at all. Now I shall attend to them in the course of my </w:t>
      </w:r>
      <w:r>
        <w:rPr>
          <w:rFonts w:ascii="Times" w:hAnsi="Times" w:eastAsia="Times"/>
          <w:b w:val="0"/>
          <w:i w:val="0"/>
          <w:color w:val="000000"/>
          <w:sz w:val="22"/>
        </w:rPr>
        <w:t>tour and send a reply. They contain the lawyer’s opinions, etc.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done about Nariman! Even after understanding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here he has gone and published his statement. If a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committee is called, the whole trouble can be put an end to.</w:t>
      </w:r>
    </w:p>
    <w:p>
      <w:pPr>
        <w:autoSpaceDN w:val="0"/>
        <w:autoSpaceDE w:val="0"/>
        <w:widowControl/>
        <w:spacing w:line="220" w:lineRule="exact" w:before="2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5"/>
        <w:gridCol w:w="3305"/>
      </w:tblGrid>
      <w:tr>
        <w:trPr>
          <w:trHeight w:hRule="exact" w:val="54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Vilap Samiti does not sound good. Would Sharaddha Samiti not </w:t>
      </w:r>
      <w:r>
        <w:rPr>
          <w:rFonts w:ascii="Times" w:hAnsi="Times" w:eastAsia="Times"/>
          <w:b w:val="0"/>
          <w:i w:val="0"/>
          <w:color w:val="000000"/>
          <w:sz w:val="22"/>
        </w:rPr>
        <w:t>be better?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MATHURADAS TRIKUMJI</w:t>
      </w:r>
    </w:p>
    <w:p>
      <w:pPr>
        <w:sectPr>
          <w:pgSz w:w="9360" w:h="12960"/>
          <w:pgMar w:top="524" w:right="13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524" w:right="1310" w:bottom="458" w:left="1440" w:header="720" w:footer="720" w:gutter="0"/>
          <w:cols w:num="2" w:equalWidth="0">
            <w:col w:w="3212" w:space="0"/>
            <w:col w:w="3398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68"/>
        <w:ind w:left="1678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5, 1933</w:t>
      </w:r>
    </w:p>
    <w:p>
      <w:pPr>
        <w:sectPr>
          <w:type w:val="nextColumn"/>
          <w:pgSz w:w="9360" w:h="12960"/>
          <w:pgMar w:top="524" w:right="1310" w:bottom="458" w:left="1440" w:header="720" w:footer="720" w:gutter="0"/>
          <w:cols w:num="2" w:equalWidth="0">
            <w:col w:w="3212" w:space="0"/>
            <w:col w:w="339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amount of Rs. 10,000 has come from Kamalabehn Sona-vala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aid for Karnataka. You must meet her and collect it.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is: Sham Bhuvan Building, opp. Babulnath, 5th floor.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get the money, credit it to the Karnataka account and inform me.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2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type w:val="continuous"/>
          <w:pgSz w:w="9360" w:h="12960"/>
          <w:pgMar w:top="524" w:right="13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SPEECH TO HARIJANS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3308"/>
        <w:gridCol w:w="3308"/>
      </w:tblGrid>
      <w:tr>
        <w:trPr>
          <w:trHeight w:hRule="exact" w:val="594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30" w:val="left"/>
              </w:tabs>
              <w:autoSpaceDE w:val="0"/>
              <w:widowControl/>
              <w:spacing w:line="266" w:lineRule="exact" w:before="60" w:after="0"/>
              <w:ind w:left="20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ALWADI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7, 1933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has come here to serve you. The Ashram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here regularly. I hope you will take full advantage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Shethji reminded me just now that no one was prepared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carcass of a bullock, and so the Ashram inmates carried it and buried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friends were displeased by this, for they think that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do the work allotted to the lowest even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Vinoba has made a thorough study of the scriptures.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nowhere has God enjoined that some are high and others low,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touchable and some untouchable. He has been working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to wipe out these distinctions. Dr. Ambedkar is pained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enraged by the oppression of Harijans by caste Hindus. Why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angry at the oppression which caste Hindus have perpetrated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Harijans? Why, then, do you make such distinctions of high and low </w:t>
      </w:r>
      <w:r>
        <w:rPr>
          <w:rFonts w:ascii="Times" w:hAnsi="Times" w:eastAsia="Times"/>
          <w:b w:val="0"/>
          <w:i w:val="0"/>
          <w:color w:val="000000"/>
          <w:sz w:val="22"/>
        </w:rPr>
        <w:t>among you? If the position that only the Bhangis may remove night-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 and dead animals is accepted, the work being done among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stop Brahmana,Kshatriya, Vaishya and Shudra were the four 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others were regarded as belonging to the fifth varna, 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 outside the varna system. These varnas have not retained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character. What survives is the distinction of high and low.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made anybody high or low. If, living here, we serve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Bhangis, you should not be angry. How can we serve Harijans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serve the Mahars but not the Bhangis ? Shoud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among Harijans? Hinduism will perish unless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are wiped out. The majority of the population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of Hindus. If they perish, what would India be left with 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 course be a different matter if all Hindus became Muslims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Christians. If, however, we feel that Hinduism is good, we must save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destruc-tion. It has produced innumerable saints and sages.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the greatest scriptures, if not the greatest of all.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religioon which has given such a treatise and which has produced great </w:t>
      </w:r>
      <w:r>
        <w:rPr>
          <w:rFonts w:ascii="Times" w:hAnsi="Times" w:eastAsia="Times"/>
          <w:b w:val="0"/>
          <w:i w:val="0"/>
          <w:color w:val="000000"/>
          <w:sz w:val="22"/>
        </w:rPr>
        <w:t>saints like Jnaneshwar, Tukaram and Samartha Ramdas is certainly not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has been translated from Chandrashankar Shukla’s weekly letter.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are from the report date-lined “Wardha, November </w:t>
      </w:r>
      <w:r>
        <w:rPr>
          <w:rFonts w:ascii="Times" w:hAnsi="Times" w:eastAsia="Times"/>
          <w:b w:val="0"/>
          <w:i w:val="0"/>
          <w:color w:val="000000"/>
          <w:sz w:val="18"/>
        </w:rPr>
        <w:t>7, 1933”.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destined to perish. We must realize that it is meant to live for ever,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is imperishable. We must rid it of any imperfections or evil that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crept into it. The evil of untouchability that has entered it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wiped out. Mahar, Mang, Bhangi and similar names came into use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indicate different occupations. But because of that it cannot be said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Mahars are higher than the Mangs and the Mangs are higher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Bhangis. Mang, Bhangi, Mahar and other Harijans, all serve society.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they did not do so, society could not survive. The workers who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here have done so only to serve you, and not for money.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happy only if they can add to your income be ever so little. Accept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service and thank God for this kindness.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Harijanbahdhu,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12-11-1933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ADVICE TO A HARIJAN WORKER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7,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experience I have come to the conclusion that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we should not worry about unwanted thoughts and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unhappy if they come. If we try to keep them out, they invade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greater force. Fear haunts the frightened. The same is true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unwanted thoughts. To keep worrying why we get such thoughts,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oneself to them through enmity. If we get unwanted thoughts,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know that enemies have arrived, but we should not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Just as an uninvited guest offended and leaves if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welcomed, so also unwanted thoughts will go away if we do not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But at the same time, as we do not neglect the invited guest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becaue some uninvited guest has intruded, so also we should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because of the invasion of unwanted thoughts, feel disheartened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stop the practice of prayer which we want to keep up.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these thoughts are ignored, the weaker will they grow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will engage attention more and more. The argument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stop praying because of unwanted thoughts would be correct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ourselves invited these thoughts. It would be sheer pretence to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pray and invite thoughts at the same time. Our mind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non-co-operate with bad thoughts.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12-11-1993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from Chandrashankar Shukla’s weekly letter and appeared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title “Difficulty in Praying.”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2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149. LETTER TO DUDHIBEHN V. DESAI</w:t>
      </w:r>
    </w:p>
    <w:p>
      <w:pPr>
        <w:autoSpaceDN w:val="0"/>
        <w:autoSpaceDE w:val="0"/>
        <w:widowControl/>
        <w:spacing w:line="27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60" w:lineRule="exact" w:before="58" w:after="0"/>
        <w:ind w:left="10" w:right="2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Dhiru seems to be keeping bad health. Ramabehn—who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here—feels unhappy because of that. Give me a report about him,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seperately to Ramabehn also. I hope you have taken Dhiru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under your special care.</w:t>
      </w:r>
    </w:p>
    <w:p>
      <w:pPr>
        <w:autoSpaceDN w:val="0"/>
        <w:autoSpaceDE w:val="0"/>
        <w:widowControl/>
        <w:spacing w:line="260" w:lineRule="exact" w:before="40" w:after="0"/>
        <w:ind w:left="10" w:right="2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letter I wrote to you at Rajkot.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from time to time. Whenever you get any news about Valji, let </w:t>
      </w:r>
      <w:r>
        <w:rPr>
          <w:rFonts w:ascii="Times" w:hAnsi="Times" w:eastAsia="Times"/>
          <w:b w:val="0"/>
          <w:i w:val="0"/>
          <w:color w:val="000000"/>
          <w:sz w:val="22"/>
        </w:rPr>
        <w:t>me have it. Ask Manu and Mavo to write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Kusum ?</w:t>
      </w:r>
    </w:p>
    <w:p>
      <w:pPr>
        <w:autoSpaceDN w:val="0"/>
        <w:autoSpaceDE w:val="0"/>
        <w:widowControl/>
        <w:spacing w:line="220" w:lineRule="exact" w:before="66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3137. Courtesty : Valji G. Desai</w:t>
      </w:r>
    </w:p>
    <w:p>
      <w:pPr>
        <w:autoSpaceDN w:val="0"/>
        <w:autoSpaceDE w:val="0"/>
        <w:widowControl/>
        <w:spacing w:line="292" w:lineRule="exact" w:before="2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150. LETTER TO DHIRU C. JOSHI</w:t>
      </w:r>
    </w:p>
    <w:p>
      <w:pPr>
        <w:autoSpaceDN w:val="0"/>
        <w:autoSpaceDE w:val="0"/>
        <w:widowControl/>
        <w:spacing w:line="270" w:lineRule="exact" w:before="2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DHIRU,</w:t>
      </w:r>
    </w:p>
    <w:p>
      <w:pPr>
        <w:autoSpaceDN w:val="0"/>
        <w:autoSpaceDE w:val="0"/>
        <w:widowControl/>
        <w:spacing w:line="260" w:lineRule="exact" w:before="58" w:after="0"/>
        <w:ind w:left="10" w:right="2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handwriting in your letter to Rama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bad. One should not write to anyone in such bad handwriting.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were not straight. You are no longer a little child. There was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too, in your letter. A child should never be angry with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Don’t you admit that we are poor ? How can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>spare money for visiting one another ?</w:t>
      </w:r>
    </w:p>
    <w:p>
      <w:pPr>
        <w:autoSpaceDN w:val="0"/>
        <w:autoSpaceDE w:val="0"/>
        <w:widowControl/>
        <w:spacing w:line="260" w:lineRule="exact" w:before="40" w:after="0"/>
        <w:ind w:left="10" w:right="2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care of your health. Let me know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is. Be careful about what you eat. It would be better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eat dal for some time. [Be]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satisfied with rice and milk. Do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fruit? Do you take cod liver [oil]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any case, don’t [eat]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digest. If you are careful, you can make your body as strong </w:t>
      </w:r>
      <w:r>
        <w:rPr>
          <w:rFonts w:ascii="Times" w:hAnsi="Times" w:eastAsia="Times"/>
          <w:b w:val="0"/>
          <w:i w:val="0"/>
          <w:color w:val="000000"/>
          <w:sz w:val="22"/>
        </w:rPr>
        <w:t>as steel. I will reply to your letter some other time.</w:t>
      </w:r>
    </w:p>
    <w:p>
      <w:pPr>
        <w:autoSpaceDN w:val="0"/>
        <w:autoSpaceDE w:val="0"/>
        <w:widowControl/>
        <w:spacing w:line="220" w:lineRule="exact" w:before="46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5314</w:t>
      </w:r>
    </w:p>
    <w:p>
      <w:pPr>
        <w:autoSpaceDN w:val="0"/>
        <w:autoSpaceDE w:val="0"/>
        <w:widowControl/>
        <w:spacing w:line="208" w:lineRule="exact" w:before="33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mutilated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1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MAHENDRA AND SUDARSHAN DESAI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 AND MAVO,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New Year blessings.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occasionally. Study with great care. My tour begins from tomorrow.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3161. Courtesty : Valji G. Desai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SPEECH AT SELU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it to be a happy augury that my tour commences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sacred act.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if I shall be able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that has been chalked out for me for the coming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Whether it is got through or not, my faith tells me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which begins under such good auspices must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The idol in the temple is not God. But since God resides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atom, He resides in an idol. When rites of consecration are per-formed,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sanctitiy is attributed to the idol, and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perform worship by visiting them. I hold it a blasphemy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Creator resides in a temple from which a particular class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sharing the faith in it are excluded. Ramdeoji has,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said that this will be a true temple only from today,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>declared open to Harijans.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17-11-1933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SPEECH AT PUBLIC MEETING, SELU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1933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my firm belief for the last 50 years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Hinduism for untouchability as we are observing it today. I </w:t>
      </w:r>
      <w:r>
        <w:rPr>
          <w:rFonts w:ascii="Times" w:hAnsi="Times" w:eastAsia="Times"/>
          <w:b w:val="0"/>
          <w:i w:val="0"/>
          <w:color w:val="000000"/>
          <w:sz w:val="22"/>
        </w:rPr>
        <w:t>have  studied to the best  of my ability all the religions of the world,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Mahendra V. Desai”, 12-10-1933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opened a temple to Harijans.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36" w:right="13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it has led me to the same conclusion. I should consider the sacri-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fice of my life as none too great for the sacred cause of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curse of untouchability. I have not a shadow of a doubt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not removed root and branch, Hinduism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perish, for no religion can nurture itself on the degradation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>votaries.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SPEECH AT PUBLIC MEETING, WARDHA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1933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fortune for me that my tour begins at Wardha,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geographical centre of India. I want it also to be the centre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And I hope that the spirit with which Jamnalalji has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temple to Harijans and with which Vinoba and his companions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in their lot with Harijans will prove infectious and spread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the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17-11-1933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SPEECH AT SWEEPERS MEETING, NAGPUR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1933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Mrs. Abhyankar said on behalf of hundreds of women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touched me deeply.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she was speaking I looked at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Abhyankar, and I saw that is eyes had become wet. I have steeled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and I do not shed tears easily; but these words could 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me. I admit I have been instrumental in making paupers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doctors, lawyers and merchants. I do not repent.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 that many have embraced poverty voluntarily. Why should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Abhyankar, who is trying to identify herself, alongwith her husband,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sweepers, put on golden bangles at all ? In a poor country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where people walk for miles to get a dole of one pice per day,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doing in Orissa today, it does not behove anybody who cares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poor to wear costly ornaments. In no other way can we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with the Harijans. Those who have nothing else have God and </w:t>
      </w:r>
      <w:r>
        <w:rPr>
          <w:rFonts w:ascii="Times" w:hAnsi="Times" w:eastAsia="Times"/>
          <w:b w:val="0"/>
          <w:i w:val="0"/>
          <w:color w:val="000000"/>
          <w:sz w:val="22"/>
        </w:rPr>
        <w:t>are men of God—Harijans. Those who have wealth are men of wealth.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Offering her two golden bangles Mrs. Abhyankar had said, “Nowadays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husbands leave little for their wives. I can, therefore, only make this humble offering </w:t>
      </w:r>
      <w:r>
        <w:rPr>
          <w:rFonts w:ascii="Times" w:hAnsi="Times" w:eastAsia="Times"/>
          <w:b w:val="0"/>
          <w:i w:val="0"/>
          <w:color w:val="000000"/>
          <w:sz w:val="18"/>
        </w:rPr>
        <w:t>for the service of Harijans.”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credit, therefore, to Motilalji, Das, Vithalbhai and many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can mention and who parted with their possessions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poor.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ADVICE TO HARIJANS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have told caste Hindus that they are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evil habits are to be noticed among the Harijans. But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you should hug your evil habits. Harijans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this movement by cultivating cleanliness, both of mind </w:t>
      </w:r>
      <w:r>
        <w:rPr>
          <w:rFonts w:ascii="Times" w:hAnsi="Times" w:eastAsia="Times"/>
          <w:b w:val="0"/>
          <w:i w:val="0"/>
          <w:color w:val="000000"/>
          <w:sz w:val="22"/>
        </w:rPr>
        <w:t>and body, giving up carrion-eating which is looked upon with abhor-</w:t>
      </w:r>
      <w:r>
        <w:rPr>
          <w:rFonts w:ascii="Times" w:hAnsi="Times" w:eastAsia="Times"/>
          <w:b w:val="0"/>
          <w:i w:val="0"/>
          <w:color w:val="000000"/>
          <w:sz w:val="22"/>
        </w:rPr>
        <w:t>rence by the whole of humanity, giving up drink, as also the differ-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ences of high and low that they are observing among themselves.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to temples, they should observe the rules applicable to all </w:t>
      </w:r>
      <w:r>
        <w:rPr>
          <w:rFonts w:ascii="Times" w:hAnsi="Times" w:eastAsia="Times"/>
          <w:b w:val="0"/>
          <w:i w:val="0"/>
          <w:color w:val="000000"/>
          <w:sz w:val="22"/>
        </w:rPr>
        <w:t>temple-goers.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17-11-1933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SPEECH AT PUBLIC MEETING, NAGPUR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1933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grateful to you for the manifestation of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affection. Thanks be to God that you have assembled in such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listen to my message. The Chairman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right when he says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is essentially religious from my standpoint.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results is equally true. There never has been a single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activity but has had its influence on many departments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perhaps is one of the tests by which we recognize a great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 would like to say in all humility, but with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that I have taken up this movement in no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antagonism to any other religion or community. It would be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any person to point to a single act of mine during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years which could be proved to have been antagonistic to any </w:t>
      </w:r>
      <w:r>
        <w:rPr>
          <w:rFonts w:ascii="Times" w:hAnsi="Times" w:eastAsia="Times"/>
          <w:b w:val="0"/>
          <w:i w:val="0"/>
          <w:color w:val="000000"/>
          <w:sz w:val="22"/>
        </w:rPr>
        <w:t>person or community. I have never believed anyone to be my enemy.</w:t>
      </w:r>
    </w:p>
    <w:p>
      <w:pPr>
        <w:autoSpaceDN w:val="0"/>
        <w:autoSpaceDE w:val="0"/>
        <w:widowControl/>
        <w:spacing w:line="220" w:lineRule="exact" w:before="36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in Hindi.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Dr. N. B. Khare.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3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demands that I should consider no one as such.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all to anything that lives. It is my certain conviction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heart is completely purged of the taint of untouchability,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will have its inevitable influence not only upon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in India but on the whole world. This belief 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stronger. I cannot remove from any heart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several millions of human beings and harbour it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millions. The very act of the Hindu heart getting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of high and low must cure us of mutual jealousies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of and among other communities. It is for that reason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staked my life on this issue. In fighting this battle against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chability. I am fighting for unity not only between Hindu 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 untouchables but among Hindus, Muslims,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different religious communities. Do not for one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am interested in the numerical strength of Hindus.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throughout my life laid stress upon quantity. I have ever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quality at the sacrifice of quantity. If I collected a million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coins they would be a worthless burden to me. One true coin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value. A religion cannot be sustained by the number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lipfollowers denying in their lives its tenets. This great Hindu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will perish, in spite of its so called millions of followers, if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votaries persist in harbouring the evil of untouchability.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can be counted by the millions. If would perish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 handful. Milk is poisoned and has to thrown away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put a little or much arsenic in it. If we believe that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one and the same God and that God is Truth and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there be untouchability amongst us, His children ? God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Justice can never create distinctions of high and low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children. I, therefore, invite all without distinction of race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to assist this movement by praying for its complete success, so </w:t>
      </w:r>
      <w:r>
        <w:rPr>
          <w:rFonts w:ascii="Times" w:hAnsi="Times" w:eastAsia="Times"/>
          <w:b w:val="0"/>
          <w:i w:val="0"/>
          <w:color w:val="000000"/>
          <w:sz w:val="22"/>
        </w:rPr>
        <w:t>that we may all live in peace and friendship.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want concord amongst all the communities professing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faiths, I cannot desire discord between the so-called sana-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tanists and reformers. I can harbour no ill will against sanatanists.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extend the same toleration to reformers that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extend towards themselves. If they tolerate the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others, why will they not tolerate the faith and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reformers ? They may not help so long as they regard untouch-</w:t>
      </w:r>
      <w:r>
        <w:rPr>
          <w:rFonts w:ascii="Times" w:hAnsi="Times" w:eastAsia="Times"/>
          <w:b w:val="0"/>
          <w:i w:val="0"/>
          <w:color w:val="000000"/>
          <w:sz w:val="22"/>
        </w:rPr>
        <w:t>ability as an integral part of Hinduism. I and fellow reformers firmly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untouchability is an evil; and if it is so and If the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exercise patience and gentleness, the heart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must melt. There can be no room for compulsion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this great movement. I endeavour to place before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of Hindus the results of a belief derived from such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the Hindu scriptures as has been possible for me,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those who are learned in them and, what is more,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practice based upon that belief. Surely, that cannot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dissensions. I observe that many who oppose this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taken the trouble to understand its implications.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tour is to place the position of the reformers clearly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And I am hoping that, as the scope of the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Untouchables Society becomes known, the opposition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melt away. We want to change the hearts of those who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 movement. We want to remove their distrust.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compel them to act against their belief. We want to win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the reform by gentlest persuasion, by appealing to their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their hearts. Love can never express itself by imposing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on others. It can only express itself by self-suffering,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self-purfication. I am convinced that, if the reformers will show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lives an increasing purity, self-denial, and capacity for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sure to melt the hearts of those who are today saturated </w:t>
      </w:r>
      <w:r>
        <w:rPr>
          <w:rFonts w:ascii="Times" w:hAnsi="Times" w:eastAsia="Times"/>
          <w:b w:val="0"/>
          <w:i w:val="0"/>
          <w:color w:val="000000"/>
          <w:sz w:val="22"/>
        </w:rPr>
        <w:t>with untouchability, believing it to be a desirable part of Hinduism.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is said that untouchables are so because of the evil in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‘touchables’ better ? Are they sinless ? Indeed, defenders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claim that some people are always untouchables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amount of pure conduct can pure them of the taint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born. They must remain social lepers for ever.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weakness we may notice about untouchables are a reflection </w:t>
      </w:r>
      <w:r>
        <w:rPr>
          <w:rFonts w:ascii="Times" w:hAnsi="Times" w:eastAsia="Times"/>
          <w:b w:val="0"/>
          <w:i w:val="0"/>
          <w:color w:val="000000"/>
          <w:sz w:val="22"/>
        </w:rPr>
        <w:t>of our own weaknesses and sins. They are a direct result of the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that we have heaped upon their devoted heads. Their real rise,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depends upon te removing of untouchability root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and upon showing a growing purity in our own lives.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dependent, not so much upon pecuniary help, as upon </w:t>
      </w:r>
      <w:r>
        <w:rPr>
          <w:rFonts w:ascii="Times" w:hAnsi="Times" w:eastAsia="Times"/>
          <w:b w:val="0"/>
          <w:i w:val="0"/>
          <w:color w:val="000000"/>
          <w:sz w:val="22"/>
        </w:rPr>
        <w:t>correct conduct. Pecuniary help is to be an earnest of our deter-</w:t>
      </w:r>
      <w:r>
        <w:rPr>
          <w:rFonts w:ascii="Times" w:hAnsi="Times" w:eastAsia="Times"/>
          <w:b w:val="0"/>
          <w:i w:val="0"/>
          <w:color w:val="000000"/>
          <w:sz w:val="22"/>
        </w:rPr>
        <w:t>mination to rid ourselves of the evil and to achieve self-purification.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is repeatedly asked whether the reform includes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3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inter-dining. Though I have answered this question repeatedly,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repeat the answer as long as the question continues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asked. Everybody knows what my personal views are. Since my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upward I have consistently dined with all so long as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have been observed. But that has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movement. Interdining and the rest is a question for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to determine for himself. The movement organized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Untouchables Society stands for simple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every shape and form, in so far as it is special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untouchables. They would have the same public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as are enjoyed by every other Hindu, that is to say,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access to all public institutions, such as wells, schools, </w:t>
      </w:r>
      <w:r>
        <w:rPr>
          <w:rFonts w:ascii="Times" w:hAnsi="Times" w:eastAsia="Times"/>
          <w:b w:val="0"/>
          <w:i w:val="0"/>
          <w:color w:val="000000"/>
          <w:sz w:val="22"/>
        </w:rPr>
        <w:t>roads, temples, etc.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as to the objections raised against Anti-untouchability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Sanatanists have contended that they constitute State Interference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of religion. I suppose by interference is meant that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undue. For it is possible to quote instances where State interference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sought and has been inevitable in matters of religion.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is freedom from external compulsion. I am no more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compulsion in matters affecting religion, than sanatanists.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Bills involve no such compulsion, no undue interference.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sought is beneficial and unavoidable. If the State </w:t>
      </w:r>
      <w:r>
        <w:rPr>
          <w:rFonts w:ascii="Times" w:hAnsi="Times" w:eastAsia="Times"/>
          <w:b w:val="0"/>
          <w:i/>
          <w:color w:val="000000"/>
          <w:sz w:val="22"/>
        </w:rPr>
        <w:t>compelled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opening of temples To Harijans, it would without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undue interference, but it cannot be undue when the State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legalize the voluntary opening by a stated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templegoers or the trustees. Not to do so would be compulsion.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Bill merely seeks to legalize the action of a majority.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Bill has been long overdue. It does not abolish untouch-ability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It seeks to rob it of secular consequences. To clothe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consequences is to constitute an intolerable interference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exercise of religion. Nobody will deny that to make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an obligation in law would be a gross and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by the State. The observance of untouc-hability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voluntary recognition of it by both touchables and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State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by untou-chables would be a gross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in matters of religion. The Bill, therefore, seeks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>the secular recognition of untouchability, without in any way inter-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fering with the religious observance of it or the religious conse-quences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breach of it. If the objectors mean, therefore, what they say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careful study should find that the Bills involve no compulsion,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waive their objection.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man perhaps had nothing else to pay and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his all. It is an unsoiled cowrie, as Malaviyaji would call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attribute our earnings to fate, but what we give in the name of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service of His creatures bring us merit. Looking at it as a </w:t>
      </w:r>
      <w:r>
        <w:rPr>
          <w:rFonts w:ascii="Times" w:hAnsi="Times" w:eastAsia="Times"/>
          <w:b w:val="0"/>
          <w:i w:val="0"/>
          <w:color w:val="000000"/>
          <w:sz w:val="22"/>
        </w:rPr>
        <w:t>symbol of sacrifce, it is more precious than gold.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17-11-1933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VALLABHBHAI PATEL</w:t>
      </w:r>
    </w:p>
    <w:p>
      <w:pPr>
        <w:autoSpaceDN w:val="0"/>
        <w:autoSpaceDE w:val="0"/>
        <w:widowControl/>
        <w:spacing w:line="320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 the morning prayer, November 9, 1933</w:t>
      </w:r>
    </w:p>
    <w:p>
      <w:pPr>
        <w:autoSpaceDN w:val="0"/>
        <w:autoSpaceDE w:val="0"/>
        <w:widowControl/>
        <w:spacing w:line="212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not stop writing to me while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touring. I will also write to you. What happened regarding Vithalbhai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passed unnoticed by me. I also have been attacked strongly.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no attention at all to these attacks. Even if I did, what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do! If you stir dirty water, more dirt will come to the surface. I paid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only to Subhas’s services. As for the stories we hear regar-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Vithalbhai’s last wishes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we can say nothing. I, too, have my </w:t>
      </w:r>
      <w:r>
        <w:rPr>
          <w:rFonts w:ascii="Times" w:hAnsi="Times" w:eastAsia="Times"/>
          <w:b w:val="0"/>
          <w:i w:val="0"/>
          <w:color w:val="000000"/>
          <w:sz w:val="22"/>
        </w:rPr>
        <w:t>doubts as you have.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commenced from Tuesday. Wherever I go, large </w:t>
      </w:r>
      <w:r>
        <w:rPr>
          <w:rFonts w:ascii="Times" w:hAnsi="Times" w:eastAsia="Times"/>
          <w:b w:val="0"/>
          <w:i w:val="0"/>
          <w:color w:val="000000"/>
          <w:sz w:val="22"/>
        </w:rPr>
        <w:t>crowds assemble. They don’t seem to resent my talking about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chability. A fine temple near Wardha was thrown open to 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4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auctioned the gifts which included the cowrie given to him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Katol. The remarks that follow are taken from Chandrashankar Shukla’s weekly letter </w:t>
      </w:r>
      <w:r>
        <w:rPr>
          <w:rFonts w:ascii="Times" w:hAnsi="Times" w:eastAsia="Times"/>
          <w:b w:val="0"/>
          <w:i w:val="0"/>
          <w:color w:val="000000"/>
          <w:sz w:val="18"/>
        </w:rPr>
        <w:t>entitled “The First Week’s Tour”.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reported that Vithalbhai Patel had bequeathed a large sum to Subhas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Chandra Bose to be used at his discretion for propaganda abroad. Later,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Court decided that the amount should go to Vithalbhai’s legatees.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persuaded the family to give it to the Congress for national service.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Selu”, 7-11-1933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3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large crowd such as had never had never been seen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city. My voice met the demand on it fairly well. Nor did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tired. I have started with my weight 108 or 109. The collection also,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was good. After completing the C. P., I have to go to Delhi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straight to the South. Raja says that it is necessary to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first. The opposition of the sanatanists comes mainly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have to return to Wardha on Saturday. The Wardha taluka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toured. Meanwhile Jawaharlal and others will come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Ansari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arrived. Hence he also may join me.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Mira, Chandrashankar, Nayar Ramnath (of the Sasta Sahitya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Delhi), Om and the wife of Rameshwar Birla’s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son. The last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a few days only. Om has become a strong willed girl.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also is in the party. Ba will leave Wardha on the 13th.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reach Ahmedabad about the 15th or the 16th. This time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agitated. She is restless no doubt. But she will go [to jail]. </w:t>
      </w:r>
      <w:r>
        <w:rPr>
          <w:rFonts w:ascii="Times" w:hAnsi="Times" w:eastAsia="Times"/>
          <w:b w:val="0"/>
          <w:i w:val="0"/>
          <w:color w:val="000000"/>
          <w:sz w:val="22"/>
        </w:rPr>
        <w:t>She is convinced that that is the only right course.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continue to write to me at the Wardha address.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62" w:after="0"/>
        <w:ind w:left="0" w:right="8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 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45-6</w:t>
      </w:r>
    </w:p>
    <w:p>
      <w:pPr>
        <w:autoSpaceDN w:val="0"/>
        <w:autoSpaceDE w:val="0"/>
        <w:widowControl/>
        <w:spacing w:line="220" w:lineRule="exact" w:before="38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M. A. Ansari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G. D. Birla’ elder brother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 LETTER  TO  MANIBEHN  PATEL</w:t>
      </w:r>
    </w:p>
    <w:p>
      <w:pPr>
        <w:autoSpaceDN w:val="0"/>
        <w:autoSpaceDE w:val="0"/>
        <w:widowControl/>
        <w:spacing w:line="270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your letter. You have acted wisely in writing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frankly. In future also do the same. If not you who else will write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surprised to learn that Dahyabhai misunderstood my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angry. But we need not pay attention to that. Perhaps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acquainted with all the facts.  I can even understand his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pained. You yourself should try to calm him as much as you 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wish, I will write to him and try to soothe him. I will like it better.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show him this letter if you like.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will leave Wardha on Tuesday. She will halt at Akola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while, i..e., for a few hours and then go there. At present she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rather confused state of mind. She is worried also. All the same,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announced her resolution of going [to jail]. You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>and strengthen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 well and improve your health as much as you can.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regularly. Do take the rays as long as you can. You can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even in Ahmedabad. What did you do regarding your </w:t>
      </w:r>
      <w:r>
        <w:rPr>
          <w:rFonts w:ascii="Times" w:hAnsi="Times" w:eastAsia="Times"/>
          <w:b w:val="0"/>
          <w:i w:val="0"/>
          <w:color w:val="000000"/>
          <w:sz w:val="22"/>
        </w:rPr>
        <w:t>teeth 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Jawaharlal and others are coming to Wardha on Saturday.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Mridu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Allahabad ? Did she return satisfied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her to write to me. What did she do about her teeth ? If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more about Saraladevi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she should let me have the news.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very good meeting in Nagpur. The tour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>well. Let me know how the funeral went off.</w:t>
      </w:r>
    </w:p>
    <w:p>
      <w:pPr>
        <w:autoSpaceDN w:val="0"/>
        <w:autoSpaceDE w:val="0"/>
        <w:widowControl/>
        <w:spacing w:line="22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 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111-2</w:t>
      </w:r>
    </w:p>
    <w:p>
      <w:pPr>
        <w:autoSpaceDN w:val="0"/>
        <w:autoSpaceDE w:val="0"/>
        <w:widowControl/>
        <w:spacing w:line="220" w:lineRule="exact" w:before="70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Mridula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Mridula Sarabhai’s mother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 LETTER  TO  GANGABEHN  B.  JHAVERI</w:t>
      </w:r>
    </w:p>
    <w:p>
      <w:pPr>
        <w:autoSpaceDN w:val="0"/>
        <w:autoSpaceDE w:val="0"/>
        <w:widowControl/>
        <w:spacing w:line="27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Serve people as well as you can and be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tented. Seeing other men’s mansions, we don’t demolish our own hut.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happiness which people may enjoy in mansions is possible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huts, too. You are doing good work in running a school for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pupils. If you live exclusively on milk and fruit, that is bound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good. You need not, then, eat anything else. Nanibehn should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 Write always at Wardha. Ask Mahesh also to write to me.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photostat of the Gujarati : G.N. 3119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 INTERVIEW  TO  PRESS</w:t>
      </w:r>
    </w:p>
    <w:p>
      <w:pPr>
        <w:autoSpaceDN w:val="0"/>
        <w:autoSpaceDE w:val="0"/>
        <w:widowControl/>
        <w:spacing w:line="27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1933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whether he would issue a statement to the Press in connection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all-India anti-untouchability tour, the Mahatma said that there was nothing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warrant a statement from him. All that he wanted to say in that connection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by him in his address at the Nagpur public meeting the previous night. He said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prepared to answer questions but warned them not to improvise questions.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many years do you think it will take for complete removal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at the present rate of progress 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more than I can answer. It is a question of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>the hearts of millions of human beings.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Will you be prepared to receive swaraj before this curse is removed 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 he  question is badly put. There is no meaning in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shall be prepared to receive swaraj if untouchability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 by  then. Swaraj in not a  matter of  receiving or taking.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 of  evolution . We  either grow to  it  from  day to  day or we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it. If we, as a nation, are becoming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 of ourselves if the fundamental unity of millions, then we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Hitavada.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certainly progressing towards it. Whereas, if we are dissolving, then </w:t>
      </w:r>
      <w:r>
        <w:rPr>
          <w:rFonts w:ascii="Times" w:hAnsi="Times" w:eastAsia="Times"/>
          <w:b w:val="0"/>
          <w:i w:val="0"/>
          <w:color w:val="000000"/>
          <w:sz w:val="22"/>
        </w:rPr>
        <w:t>we are receding from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not realize that the depressed classes have even now got their own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superstitions and that they very much hesitate to associate with, for instance,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Brahmins, even if the are asked to do so 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2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do not; because, if what you say is true, it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remain in their present state of degradation.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a social leper glorying in his leprosy. If the so-called 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classes are  so disgusted with the so-called high-class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want absolutely to cut themselves adrift from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then they form a separate entity, which means they establish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religion, or they accept any of the other prevailing religions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That is a thing which can happen, if the so-called higher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wallow in their imaginary superiority and do not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elementary duty of regarding the Harijans as their kith and kin.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anti-untouchability movement is an attempt to do this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>duty by the Harijans.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Harijans seem to be unwilling to mix with caste-Hindus. Is it not a fact ?</w:t>
      </w:r>
    </w:p>
    <w:p>
      <w:pPr>
        <w:autoSpaceDN w:val="0"/>
        <w:tabs>
          <w:tab w:pos="550" w:val="left"/>
          <w:tab w:pos="650" w:val="left"/>
          <w:tab w:pos="10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experience is wholly different. I have talked with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sands of Harijans. They are eager to associate with the higher classes,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latter behave themselves. What is true is that they distrust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classes, and where they do not distrust them, they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there is this unfortunate additonal fact the the notion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 from birth has been so much injected into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doomed by God to eternal inferiority. This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matter of shame and humiliation for every thinking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best way for the so-called caste Hindus was to forget that they were higher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anybody else. It  was all a reflection of what was today a fact among the higher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classes. It ought to cause no surprise to higher classes when they discover that there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differences in untouchability and therefore among untouchables.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1-12-1933, and </w:t>
      </w:r>
      <w:r>
        <w:rPr>
          <w:rFonts w:ascii="Times" w:hAnsi="Times" w:eastAsia="Times"/>
          <w:b w:val="0"/>
          <w:i/>
          <w:color w:val="000000"/>
          <w:sz w:val="22"/>
        </w:rPr>
        <w:t>Hitavada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12-11-1933</w:t>
      </w:r>
    </w:p>
    <w:p>
      <w:pPr>
        <w:autoSpaceDN w:val="0"/>
        <w:autoSpaceDE w:val="0"/>
        <w:widowControl/>
        <w:spacing w:line="266" w:lineRule="exact" w:before="10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following is from the Hitavada.</w:t>
      </w:r>
    </w:p>
    <w:p>
      <w:pPr>
        <w:autoSpaceDN w:val="0"/>
        <w:autoSpaceDE w:val="0"/>
        <w:widowControl/>
        <w:spacing w:line="294" w:lineRule="exact" w:before="4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 SPEECH  AT  STUDENTS’  MEETING,  NAGPUR</w:t>
      </w:r>
    </w:p>
    <w:p>
      <w:pPr>
        <w:autoSpaceDN w:val="0"/>
        <w:autoSpaceDE w:val="0"/>
        <w:widowControl/>
        <w:spacing w:line="270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1933</w:t>
      </w:r>
    </w:p>
    <w:p>
      <w:pPr>
        <w:autoSpaceDN w:val="0"/>
        <w:autoSpaceDE w:val="0"/>
        <w:widowControl/>
        <w:spacing w:line="28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this tussle between English and Hindi is almost an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tussle.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Whenever I have addressed student audiences, I have been sur-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prised by the demand for English. You know, or ought to know,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lover of the English language. But I do believe that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who are expected to throw in their lot with the teeming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and to serve them, will be better qualified if they  pay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Hindi than to English. I do not say that 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English; learn it by all means. But, so far as I can see,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language of the millions of Indian homes. It will be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or tens of thousands, but it will not reach the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 am delighted when the students ask me to speak in Hindi.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both the speakers,  have spoken of me in terms, which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to be true of myself, I do not know where I would be.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place. I am a humble servant of India, and in trying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 serve humanity at large. I discovered in my early days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India is not inconsistent with the service of humanity.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grew older in years, and I hope also in wisdom, I saw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was well made, and after nearly 50 years of public life, I 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today that my faith in the doctrine, that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nation is not inconsistent with the service of the world,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grown. It is a good doctrine. Its acceptance alone will  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the world and stop the mutual jealousies between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inhabiting this globe of ours. You have said truly that in taking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against untouchability, I have not confined myself to Hinduism.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more than once that, if untouchability is removed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 from the  Hindu   heart, it will  have farreaching consequences, </w:t>
      </w:r>
      <w:r>
        <w:rPr>
          <w:rFonts w:ascii="Times" w:hAnsi="Times" w:eastAsia="Times"/>
          <w:b w:val="0"/>
          <w:i w:val="0"/>
          <w:color w:val="000000"/>
          <w:sz w:val="22"/>
        </w:rPr>
        <w:t>in as much as it touches millions  of human beings.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 said   last  night  to  the great meeting in  Nagpur,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really removed from the Hindu heart, that   is,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high-caste Hindus purge themselves of this terrible taint,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discover that we are all  one  and not different peoples, Hindus, </w:t>
      </w:r>
      <w:r>
        <w:rPr>
          <w:rFonts w:ascii="Times" w:hAnsi="Times" w:eastAsia="Times"/>
          <w:b w:val="0"/>
          <w:i w:val="0"/>
          <w:color w:val="000000"/>
          <w:sz w:val="22"/>
        </w:rPr>
        <w:t>Muslims, Christians, Parsis, whatever we may call our-selves. We shall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begun his speech in Hindi. But as there was a cry for English, </w:t>
      </w:r>
      <w:r>
        <w:rPr>
          <w:rFonts w:ascii="Times" w:hAnsi="Times" w:eastAsia="Times"/>
          <w:b w:val="0"/>
          <w:i w:val="0"/>
          <w:color w:val="000000"/>
          <w:sz w:val="18"/>
        </w:rPr>
        <w:t>he spoke in English.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unity, once the barrier of untouchability is removed.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said, untouchability is a hydraheaded monster, appearing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shapes. Some of them are very subtle. If I have jealousy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that also is a species of untouchability. I do not know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dream about the removal of untouchability. I do not know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about the removal of untouchability will be fully realized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living. All those who are religiously inclined, those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formal religion but in the essence of religion,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removal of a subtle type of untouchability that affects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of a vast mass of humanity. If Hindu hearts can be purged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evil, our eyes of understanding will be more and more opened.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to estimate the gain to humanity when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removed. You can now have no difficulty in understanding why </w:t>
      </w:r>
      <w:r>
        <w:rPr>
          <w:rFonts w:ascii="Times" w:hAnsi="Times" w:eastAsia="Times"/>
          <w:b w:val="0"/>
          <w:i w:val="0"/>
          <w:color w:val="000000"/>
          <w:sz w:val="22"/>
        </w:rPr>
        <w:t>I have staked my life for this one 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you, the students who have assembled here, have followed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and understood the implications of this mission of mine,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extend the help I want from you. Many students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asking what part they can take in helping this movement.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to me that students are obliged to ask this question.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vast and near you that you need not ask the question as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do and what you may not. It is not political question.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one, but for you and me, for the time being,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politics. My life is governed by religion.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my politics are derived from my religion. I never lost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principle that governs my life when I began dabbling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As this is a humanitarian campaign, students must devote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their spare time, if not the whole, to the service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By giving me this magnificent purse you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equalled the brightest records of students’ meetings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in my many peregrinations throughout the length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breadth of India. But I want much more from you. I have found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get many helpers who can give their spare time, much work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This work cannot be done by hired labour. With hired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go to Harijan quarters and sweep their roads, enter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and wash their children. I have described in the columns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students can do.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teacher has shown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Herculean task it is for him to tackle. Even wild children are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Harijan children. Wild children are not sunk in utter degradation,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“Students and Vacation”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the Harjian children are, nor do they live in such filthy surroun-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dings. This problem cannot be tackled by hired labour. No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can enable me to do hired labour. No amount of money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enabel me to do this. It must be your prerogative. It is an acid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received by you in schools and colleges. Your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measured by your ability to make faultless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Your worth will be measured by the service you render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and not by Government posts worth Rs. 60 or Rs. 600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got. I wish you would do this work in the spirit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suggest. I have not met a single student who has said that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one hour per day. If you write your diary from day to day,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that you waste many a precious hour in the 365 days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If you want to turn your education to good account,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your attention to this work while this hurricane campaign lasts.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Erstwhile students are serving Harijans whithin a radius of 5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about Wardha. They are doing good silent work; therefore,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them. I invite you to see their work. It is hard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pleasurable. It will give you joy, greater than your cricket or tennis.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repeatedly said that money will come if I have real, intelligent,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workers. As a boy of 18 I began my education in begging.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that money can be found easily if we have the right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Money alone will never satisfy me. I would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yourselves to devote  a definite number of spare hours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service. As you, Mr. President, have said, I am  a dreamer.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indeed a practical dreamer. My dreams are not airy nothings.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convert my dreams into realities as far as possible.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>must hasten to auction the gifts I have received from you.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17-11-1933</w:t>
      </w:r>
    </w:p>
    <w:p>
      <w:pPr>
        <w:autoSpaceDN w:val="0"/>
        <w:autoSpaceDE w:val="0"/>
        <w:widowControl/>
        <w:spacing w:line="294" w:lineRule="exact" w:before="3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 EXTRACTS FROM  SPEECHES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 </w:t>
      </w:r>
      <w:r>
        <w:rPr>
          <w:rFonts w:ascii="Times" w:hAnsi="Times" w:eastAsia="Times"/>
          <w:b w:val="0"/>
          <w:i/>
          <w:color w:val="000000"/>
          <w:sz w:val="22"/>
        </w:rPr>
        <w:t>November 10,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money you give is a token of your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cause. Mere money will not avail; I must have your heart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money.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think that you have lost your money.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have gained it, and those who, though able, have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reality  lost it. The money spent in gambling, drink and lust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double loss, for you lose your money and lose also your reputation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health. Whereas those who give even a pice for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gain more than they give. Untouchability is a blot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It is a canker eating into its vitals. I see with my eyes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 with my nose that the body of Hinduism is in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If you think with me, you should contribute your mite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cause. Once we lose the spiritual power of Hinduism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where we should be. A man without religion is like a 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rudder. The money, therefore, that you give is to my mind a </w:t>
      </w:r>
      <w:r>
        <w:rPr>
          <w:rFonts w:ascii="Times" w:hAnsi="Times" w:eastAsia="Times"/>
          <w:b w:val="0"/>
          <w:i w:val="0"/>
          <w:color w:val="000000"/>
          <w:sz w:val="22"/>
        </w:rPr>
        <w:t>token of your desire to save Hinduism from spiritual destruction.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 NOTES</w:t>
      </w:r>
    </w:p>
    <w:p>
      <w:pPr>
        <w:autoSpaceDN w:val="0"/>
        <w:tabs>
          <w:tab w:pos="550" w:val="left"/>
          <w:tab w:pos="1650" w:val="left"/>
          <w:tab w:pos="2610" w:val="left"/>
        </w:tabs>
        <w:autoSpaceDE w:val="0"/>
        <w:widowControl/>
        <w:spacing w:line="266" w:lineRule="exact" w:before="13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RUE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 Mehta, a true servant of humanity, sends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rendering, received by him from a friend, of a discourse on ahimsa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Jnaneshwari Gita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Chapter XIII. I have taken the liberty of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condensing it and putting it in a form perhaps more easily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understood, without in any way marring the sense of the original.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still harbour untouchability in their  bosoms will do well to</w:t>
      </w:r>
    </w:p>
    <w:p>
      <w:pPr>
        <w:autoSpaceDN w:val="0"/>
        <w:autoSpaceDE w:val="0"/>
        <w:widowControl/>
        <w:spacing w:line="220" w:lineRule="exact" w:before="3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reproduced from Chandrashankar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Shukla’s “Weekly Letter”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the speeches were delivered before Gandhiji visited Gondia, which he did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10.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was spoken at a wayside meeting of villagers who made an on-</w:t>
      </w:r>
      <w:r>
        <w:rPr>
          <w:rFonts w:ascii="Times" w:hAnsi="Times" w:eastAsia="Times"/>
          <w:b w:val="0"/>
          <w:i w:val="0"/>
          <w:color w:val="000000"/>
          <w:sz w:val="18"/>
        </w:rPr>
        <w:t>the-spot collection.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Jnaneshwar’s Marathi commentaryon the </w:t>
      </w:r>
      <w:r>
        <w:rPr>
          <w:rFonts w:ascii="Times" w:hAnsi="Times" w:eastAsia="Times"/>
          <w:b w:val="0"/>
          <w:i/>
          <w:color w:val="000000"/>
          <w:sz w:val="18"/>
        </w:rPr>
        <w:t>Bhagavad Gita.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test it on the touchstone provided by the great saint of Maharashtra.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compatible with his definition of ahimsa ? Let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extract speak for itself :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considering what is real ahimsa,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it is not. In order to secure a good rainfall,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what they call sacrifices in which they kill animals.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ahimsa. Is it not like cutting off one’s own hands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cooked and served as food ? Is it wise to cut off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branches of a tree, in order to put a fence round it,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branches? Then, again, to save many people from diseases,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cut away whole trees, or take out all the bark, or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of living animals and take out secretions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creatures. Is it not like pulling down a house in order to build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verandah or shed for the house, and burning  your clothes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have a fire to warm yourself ?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 ahimsa or love originates in one’s heart and is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one’s conduct even as gold is known by its qualities.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full of love never forgets that the world is full of life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and takes great care that he does not harm any living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sees his love reflected in the eyes of those whom he meets.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 friend of all. As a cat holds her kittens between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without hurting them, so does a man of love deal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he comes in contact. He walks gently and noiselessly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 his footsteps may disturb the sleep of others. He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room for those who need it. He so regulates his voice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jar on others. He is silent when he need not speak.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is never intended to offend anyone. He does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up-set other people’s plans or to frighten them. He never utters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which lead to discussions and disputations, or which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feelings of others. There is no deceit in his talk, nor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ambiguity. He never stares lest his stare may offend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move his hands aimlessly as he has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even a mosquito. He does not carry even a stick,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other weapons. His hands are used only for salutation </w:t>
      </w:r>
      <w:r>
        <w:rPr>
          <w:rFonts w:ascii="Times" w:hAnsi="Times" w:eastAsia="Times"/>
          <w:b w:val="0"/>
          <w:i w:val="0"/>
          <w:color w:val="000000"/>
          <w:sz w:val="22"/>
        </w:rPr>
        <w:t>or service.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but the outward signs of the inner abiding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plant is of the seed that  has borne it. His mind is the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organs. Thus, real ahimsa is an attitude of the mind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through the different sense organs. He alone who is</w:t>
      </w:r>
    </w:p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love for all that lives and whose mind, speech  and </w:t>
      </w:r>
      <w:r>
        <w:rPr>
          <w:rFonts w:ascii="Times" w:hAnsi="Times" w:eastAsia="Times"/>
          <w:b w:val="0"/>
          <w:i w:val="0"/>
          <w:color w:val="000000"/>
          <w:sz w:val="22"/>
        </w:rPr>
        <w:t>action are in full union is truly noble.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10-11-1933</w:t>
      </w:r>
    </w:p>
    <w:p>
      <w:pPr>
        <w:autoSpaceDN w:val="0"/>
        <w:autoSpaceDE w:val="0"/>
        <w:widowControl/>
        <w:spacing w:line="292" w:lineRule="exact" w:before="35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165.  A  COMMON  PLATFORM</w:t>
      </w:r>
    </w:p>
    <w:p>
      <w:pPr>
        <w:autoSpaceDN w:val="0"/>
        <w:autoSpaceDE w:val="0"/>
        <w:widowControl/>
        <w:spacing w:line="280" w:lineRule="exact" w:before="11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an essay by Sir C. V. Kumaraswamy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Sastriar, ex-High Court Judge, Madras. It occupies three sides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foolscap in print. It is written on behalf of ‘Sanatanists’.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show that untouchability has existed from time immemorial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legislation such as is contemplated is futile. It,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concludes with this significant paragraph 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social inequalities and exclusive outlooks are being softened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removed by time and education. The old order is changing, and with it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older conception of humanity. Several communities once considered depressed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servile have, owing to rise in education and material well-being, become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possessed of rights and privileges. No lover of India would claim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communties and castes should be in a state of antagonism, or that  social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injustice and inequalities should not be adjusted. But nobody can view without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pain and alarm the methods adopted and the aids sought, which will only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accentuate the ill-feeling between the caste Hindus and the depressed classes,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any considerable material advntage to the latter. Their state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depression lies in other and deeper causes and its removal lies in combined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effort by the caste Hindus to improve their material and educational state.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paragraph, in my humble opinion, vitiates the prior rea-</w:t>
      </w:r>
      <w:r>
        <w:rPr>
          <w:rFonts w:ascii="Times" w:hAnsi="Times" w:eastAsia="Times"/>
          <w:b w:val="0"/>
          <w:i w:val="0"/>
          <w:color w:val="000000"/>
          <w:sz w:val="22"/>
        </w:rPr>
        <w:t>soning in support of untouchability as a sacrosanct religious insti-</w:t>
      </w:r>
      <w:r>
        <w:rPr>
          <w:rFonts w:ascii="Times" w:hAnsi="Times" w:eastAsia="Times"/>
          <w:b w:val="0"/>
          <w:i w:val="0"/>
          <w:color w:val="000000"/>
          <w:sz w:val="22"/>
        </w:rPr>
        <w:t>tuion, It seems to admit that it is a social evil which the learned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will gladly see uprooted. And every reformer will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when he says “nobody can view without pain and alarm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adpoted and the aids sought, which will only accentuate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ill-feeling between the caste Hindus and the depressed classes,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considerable material advantage to the latter.” Only, the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add that Sir Kumaraswamy’s fears are imaginary.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>have adopted no method and sought no aid so as to accentuate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Sir Kumaraswamy has not given himself time to study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 are doing and how they are doing it. Indeed, I can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they are even postponing the material advantage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where ill-feeling, already existing, is likely to grow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with blows. Thus, for instance, reformers have been postponing </w:t>
      </w:r>
      <w:r>
        <w:rPr>
          <w:rFonts w:ascii="Times" w:hAnsi="Times" w:eastAsia="Times"/>
          <w:b w:val="0"/>
          <w:i w:val="0"/>
          <w:color w:val="000000"/>
          <w:sz w:val="22"/>
        </w:rPr>
        <w:t>summary action even regarding the use of certain public wells to</w:t>
      </w:r>
    </w:p>
    <w:p>
      <w:pPr>
        <w:autoSpaceDN w:val="0"/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36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Harijans are beyond doubt entitled in law. As for the aids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sought, reformers will readily agree that social prejudices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by summoning the assistance of law. But they do invoke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legal and legislative aid when the law is interpreted to uphold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No reform in respect of an evil can succeed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of legal protection thereof. It is hardly necessary to 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obstacles can only be  removed by legislative hindrance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more. What they desire is that untouchability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legal sanction. They recognize that, even when that is withdrawn, as </w:t>
      </w:r>
      <w:r>
        <w:rPr>
          <w:rFonts w:ascii="Times" w:hAnsi="Times" w:eastAsia="Times"/>
          <w:b w:val="0"/>
          <w:i w:val="0"/>
          <w:color w:val="000000"/>
          <w:sz w:val="22"/>
        </w:rPr>
        <w:t>a social evil it will demand attention for a long time to come.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the last sentence of the paragraph. When there is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effort by the caste Hindus to improve their (the Harijans’)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and educational state”,untouchability will not be long indis-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appearing from the land. If the sanatanists distrust the reformers, let </w:t>
      </w:r>
      <w:r>
        <w:rPr>
          <w:rFonts w:ascii="Times" w:hAnsi="Times" w:eastAsia="Times"/>
          <w:b w:val="0"/>
          <w:i w:val="0"/>
          <w:color w:val="000000"/>
          <w:sz w:val="22"/>
        </w:rPr>
        <w:t>them work independently. Will Sir Kumaraswamy move the ‘sanata-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nists’ to action ?If he succeeds, there will be no ill-feeling left. Does </w:t>
      </w:r>
      <w:r>
        <w:rPr>
          <w:rFonts w:ascii="Times" w:hAnsi="Times" w:eastAsia="Times"/>
          <w:b w:val="0"/>
          <w:i w:val="0"/>
          <w:color w:val="000000"/>
          <w:sz w:val="22"/>
        </w:rPr>
        <w:t>he know that in the name of sanatana dharma its so-called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have burned the crops of innocent Harijans, assaulted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molested them when in the exercise of their just and legal </w:t>
      </w:r>
      <w:r>
        <w:rPr>
          <w:rFonts w:ascii="Times" w:hAnsi="Times" w:eastAsia="Times"/>
          <w:b w:val="0"/>
          <w:i w:val="0"/>
          <w:color w:val="000000"/>
          <w:sz w:val="22"/>
        </w:rPr>
        <w:t>rights 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10-11-1933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 FOR   HARIJAN  TEACHERS</w:t>
      </w:r>
    </w:p>
    <w:p>
      <w:pPr>
        <w:autoSpaceDN w:val="0"/>
        <w:autoSpaceDE w:val="0"/>
        <w:widowControl/>
        <w:spacing w:line="26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responsible for the management of over twenty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schools writes a long letter stating the difficulties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management of the school and asks how I would conduct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the direct management thereof. I need not recount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which he has described carefully. What I am about to say is </w:t>
      </w:r>
      <w:r>
        <w:rPr>
          <w:rFonts w:ascii="Times" w:hAnsi="Times" w:eastAsia="Times"/>
          <w:b w:val="0"/>
          <w:i w:val="0"/>
          <w:color w:val="000000"/>
          <w:sz w:val="22"/>
        </w:rPr>
        <w:t>an attempt to answer them.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 are bound to give scholarships and other help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boys and girls who attend the established schools,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whatever slavishly to reproduce the mode and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schools in the ones under our own management.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recognize that we get Harijan children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to attend any school at all. We cannot expect any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regularity in them and, thanks to our past criminal neglect, they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unkempt that we have, in the beginning stages, to handle them in a </w:t>
      </w:r>
      <w:r>
        <w:rPr>
          <w:rFonts w:ascii="Times" w:hAnsi="Times" w:eastAsia="Times"/>
          <w:b w:val="0"/>
          <w:i w:val="0"/>
          <w:color w:val="000000"/>
          <w:sz w:val="22"/>
        </w:rPr>
        <w:t>manner wholly different from the ordinary.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first adimission their bodies have to be minutely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thoroughly cleaned. Their clothes might have to be cleaned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patched. The first daily lesson, therefore, will for some time consist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hygiene and sanitation and simple needle-work. I  should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books probably for the whole of the first year. I should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about things with which they are familiar and, doing so,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pronunciation and grammar and teach them new words.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all the new words they may learn from day to day so as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use them frequently till they have them fixed in the their minds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 The teacher will not give discourses but adopt the conver-</w:t>
      </w:r>
      <w:r>
        <w:rPr>
          <w:rFonts w:ascii="Times" w:hAnsi="Times" w:eastAsia="Times"/>
          <w:b w:val="0"/>
          <w:i w:val="0"/>
          <w:color w:val="000000"/>
          <w:sz w:val="22"/>
        </w:rPr>
        <w:t>sational method. Through conversations he will give his pupils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gressive instruction in history, geography and arithmetic. History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with that of our own times, and then, too, of events and of </w:t>
      </w:r>
      <w:r>
        <w:rPr>
          <w:rFonts w:ascii="Times" w:hAnsi="Times" w:eastAsia="Times"/>
          <w:b w:val="0"/>
          <w:i w:val="0"/>
          <w:color w:val="000000"/>
          <w:sz w:val="22"/>
        </w:rPr>
        <w:t>persons nearest  us, and geography will begin with that of the neigh-</w:t>
      </w:r>
      <w:r>
        <w:rPr>
          <w:rFonts w:ascii="Times" w:hAnsi="Times" w:eastAsia="Times"/>
          <w:b w:val="0"/>
          <w:i w:val="0"/>
          <w:color w:val="000000"/>
          <w:sz w:val="22"/>
        </w:rPr>
        <w:t>bourhood of the school. Arithmetic will begin with the sums appli-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of the pupil’s homes. Having tried the method myself, I 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infinitely more knowledge can be given to the pupils through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strain on them, than can be given through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within a given time. Knowledge of the alphabet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a separate subject altogether. The letters should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 which the children will first be taught to recognize and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will follow as part of the drawing lesson. Instead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daubs of their letters, pupils should be able to make perfect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models placed before them. They would not, therefore,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draw the letters till they had acquired control over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fingers and the pen. It is criminal to stunt the mental growth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by letting him know as much only as he can get through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incoherently read in a year. We do not realize that, if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cut of from the home life and was merely doomed to the school,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be a perfect dunce for several years. He picks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and language unconsciously through his home,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schoolroom. Hence do we experience the immense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belonging to cultured homes and those belonging to uncouth </w:t>
      </w:r>
      <w:r>
        <w:rPr>
          <w:rFonts w:ascii="Times" w:hAnsi="Times" w:eastAsia="Times"/>
          <w:b w:val="0"/>
          <w:i w:val="0"/>
          <w:color w:val="000000"/>
          <w:sz w:val="22"/>
        </w:rPr>
        <w:t>homes, which are no homes in reality.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scheme I have adumbrated, the schoolmaster is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treat his occupation seriously and feel one with his pupils.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putting the scheme into  operation, the  want of schoolmasters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right type is the greatest difficulty. But we shall not get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type till we have made the right beginning.</w:t>
      </w:r>
    </w:p>
    <w:p>
      <w:pPr>
        <w:autoSpaceDN w:val="0"/>
        <w:autoSpaceDE w:val="0"/>
        <w:widowControl/>
        <w:spacing w:line="294" w:lineRule="exact" w:before="5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postpone the consideration of the stage when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 the pupils with books.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10-11-1933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 LETTER  TO  MANSHANKAR  J.  TRIVEDI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seeing the Princess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Now tell her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yourself. I could barely write a short letter to her. I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all the details. Write to me. Elizabeth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may write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You must have heard about Kakasaheb’s sevenday fast.  .  . 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disappointed me.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Address Wardha.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22621</w:t>
      </w:r>
    </w:p>
    <w:p>
      <w:pPr>
        <w:autoSpaceDN w:val="0"/>
        <w:autoSpaceDE w:val="0"/>
        <w:widowControl/>
        <w:spacing w:line="240" w:lineRule="exact" w:before="3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“School Books”, 1-12-1933.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Efy Aristarchi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Roman Catholic whom Gandhiji gave the name Vimala.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intended to marry 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 INTERVIEW  TO  PRESS</w:t>
      </w:r>
    </w:p>
    <w:p>
      <w:pPr>
        <w:autoSpaceDN w:val="0"/>
        <w:autoSpaceDE w:val="0"/>
        <w:widowControl/>
        <w:spacing w:line="306" w:lineRule="exact" w:before="106" w:after="0"/>
        <w:ind w:left="445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10,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 is too little time compared to the nine months in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me.Therefore, I cannot say whether I shall be able to bear its strain.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say that, If God wills that I should finish this tour, then,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all this strain, He will give me the strength to finish it.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 SPEECH  AT  GONDIA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1933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deprecated the attitude of the higher castes if the  allegations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Harijans were true. He wanted a cleansing of the hearts and not a mere show. If,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they wanted to keep them separate still, they must declare so openly and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meet the consequences. He could not reply to the other charge against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merchants, as he had no knowledge of the same. He pointed out how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depended on the co-operation of each other and asked them to give up aloofness.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 Harijan which the previous speaker resented as showing separateness,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said, had been chosen by a Harijan  and not invented by him. He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preferred to call himself a Haijan. He asked the </w:t>
      </w:r>
      <w:r>
        <w:rPr>
          <w:rFonts w:ascii="Times" w:hAnsi="Times" w:eastAsia="Times"/>
          <w:b w:val="0"/>
          <w:i/>
          <w:color w:val="000000"/>
          <w:sz w:val="18"/>
        </w:rPr>
        <w:t>bidi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merchants to give fair treatment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their labourers, and thanked them for the donations they freely gave to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up by him. Mahatmaji then referred to the sales of khadi in the local Bhandar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said were very poor. For a town like Gondia,  only Rs. 1,000 worth of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sold per month. He showed how the Harijans stood to gain by people espousing </w:t>
      </w:r>
      <w:r>
        <w:rPr>
          <w:rFonts w:ascii="Times" w:hAnsi="Times" w:eastAsia="Times"/>
          <w:b w:val="0"/>
          <w:i w:val="0"/>
          <w:color w:val="000000"/>
          <w:sz w:val="18"/>
        </w:rPr>
        <w:t>the cause of khadi.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 was given on the fourth day of the tour which commenced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7, 1933.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Harijan boy had compained against the caste Hindus who made a show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and sympathy and aganist the </w:t>
      </w:r>
      <w:r>
        <w:rPr>
          <w:rFonts w:ascii="Times" w:hAnsi="Times" w:eastAsia="Times"/>
          <w:b w:val="0"/>
          <w:i/>
          <w:color w:val="000000"/>
          <w:sz w:val="18"/>
        </w:rPr>
        <w:t>bidi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factory owners who did not treat their </w:t>
      </w:r>
      <w:r>
        <w:rPr>
          <w:rFonts w:ascii="Times" w:hAnsi="Times" w:eastAsia="Times"/>
          <w:b w:val="0"/>
          <w:i w:val="0"/>
          <w:color w:val="000000"/>
          <w:sz w:val="18"/>
        </w:rPr>
        <w:t>Harijan employees well.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 TELEGRAM  TO J AWAHARLAL  NEHRU</w:t>
      </w:r>
    </w:p>
    <w:p>
      <w:pPr>
        <w:autoSpaceDN w:val="0"/>
        <w:autoSpaceDE w:val="0"/>
        <w:widowControl/>
        <w:spacing w:line="294" w:lineRule="exact" w:before="10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11,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FIND  UNABLE  GIVE  TWO  DAYS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8"/>
        </w:rPr>
        <w:t>CAN  GIVE THREE HOURS ANY MONDAY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AFTERNOON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TWENTY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SEVENTH INSTANT RAIPUR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8"/>
        </w:rPr>
        <w:t>OURTH DECEMBER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JUBBULPORE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 : Nehru Memorial Museum and Library.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 LETTER  TO  JAWAHARLAL  NEHRU</w:t>
      </w:r>
    </w:p>
    <w:p>
      <w:pPr>
        <w:autoSpaceDN w:val="0"/>
        <w:autoSpaceDE w:val="0"/>
        <w:widowControl/>
        <w:spacing w:line="266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JAWAHARLAL,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from a heavy tour programme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letter telegraphed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give more than one day and more then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It is difficult enough even to give three hours.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packed that hardly any time is given for rest. Four hours for 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 and dinner, have hitherto dwindled down to two. A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tens of thousands of people are concerned cannot easily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or disturbed. The enclosed copy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give you an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work, and where you find hours of rest, except for 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afternoon, they have been encroached upon, changing the time from </w:t>
      </w:r>
      <w:r>
        <w:rPr>
          <w:rFonts w:ascii="Times" w:hAnsi="Times" w:eastAsia="Times"/>
          <w:b w:val="0"/>
          <w:i w:val="0"/>
          <w:color w:val="000000"/>
          <w:sz w:val="22"/>
        </w:rPr>
        <w:t>10 a.m. to 2 p.m. to 12 o’clock to 2 p.m.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 with you that the proposed conversation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clarify matters to any satisfactory extent. If the A.I.C.C. meeting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held, I do not know how I shall be able to attend the sittings.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better for me to abstain from attending? If it is desirable,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my views in writing. The opinion I have expressed in my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to you is becoming more and more confirmed.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preceeding item.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 Tour Programme”, 7-11-1933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“ Letter to Jawahar Lal Nehru 14-9-1933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Lahiri’s statement about the Hijli Prison. It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confirms Satisbabu’s letter. I have heard from the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rnor.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Secretary says that “His Excellency will look into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to which you refer”.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appeal for the Hospital. </w:t>
      </w:r>
      <w:r>
        <w:rPr>
          <w:rFonts w:ascii="Times" w:hAnsi="Times" w:eastAsia="Times"/>
          <w:b w:val="0"/>
          <w:i w:val="0"/>
          <w:color w:val="000000"/>
          <w:sz w:val="22"/>
        </w:rPr>
        <w:t>response it deserves.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4266" w:space="0"/>
            <w:col w:w="225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 hope it will have the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4266" w:space="0"/>
            <w:col w:w="225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carefully read your letter about the Government demand.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you do about Swaraj Bhawan, do you not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consult the trustees and not merely inform them ?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 even to show your letter to Jamnalalji for sheer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He twits me by saying that as I am in Wardha you are ignoring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entirely, not even acknowledging his letters. I told him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me are as much for him as for me and that just now the few </w:t>
      </w:r>
      <w:r>
        <w:rPr>
          <w:rFonts w:ascii="Times" w:hAnsi="Times" w:eastAsia="Times"/>
          <w:b w:val="0"/>
          <w:i w:val="0"/>
          <w:color w:val="000000"/>
          <w:sz w:val="22"/>
        </w:rPr>
        <w:t>of us who are out have little time for performing acts of mere cour-</w:t>
      </w:r>
      <w:r>
        <w:rPr>
          <w:rFonts w:ascii="Times" w:hAnsi="Times" w:eastAsia="Times"/>
          <w:b w:val="0"/>
          <w:i w:val="0"/>
          <w:color w:val="000000"/>
          <w:sz w:val="22"/>
        </w:rPr>
        <w:t>tesy.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expect rapid progress for an old patient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The wonder to me is that she has survived the attack she had. </w:t>
      </w:r>
      <w:r>
        <w:rPr>
          <w:rFonts w:ascii="Times" w:hAnsi="Times" w:eastAsia="Times"/>
          <w:b w:val="0"/>
          <w:i w:val="0"/>
          <w:color w:val="000000"/>
          <w:sz w:val="22"/>
        </w:rPr>
        <w:t>I hope the progress though slow continues.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 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 INTERVIEW  TO  THE  PRESS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1933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better proof any critic can demand than </w:t>
      </w:r>
      <w:r>
        <w:rPr>
          <w:rFonts w:ascii="Times" w:hAnsi="Times" w:eastAsia="Times"/>
          <w:b w:val="0"/>
          <w:i w:val="0"/>
          <w:color w:val="000000"/>
          <w:sz w:val="22"/>
        </w:rPr>
        <w:t>these meetings and demonstrations that untouchability is rapidly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integrating. This does not mean that the mass mind has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But if the evidence of the last four days is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tour I should feel certain about the cremation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untouchabiliy monster within a measurable distance of time.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17-11-1933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wrote to the Governor of Bengal on November 2, 1933;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 Letter to Governor of Bengal”, 1-11-1933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30-10-1933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 SPEECH  AT  DEOLI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11, 1933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essentially a lover of peace. I do not have the slightest wish </w:t>
      </w:r>
      <w:r>
        <w:rPr>
          <w:rFonts w:ascii="Times" w:hAnsi="Times" w:eastAsia="Times"/>
          <w:b w:val="0"/>
          <w:i w:val="0"/>
          <w:color w:val="000000"/>
          <w:sz w:val="22"/>
        </w:rPr>
        <w:t>to create dissensions among the Hindus. It would be best for the sana-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tanists and reformers to confer among themselves and make an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arrive at an understanding. But if that effort fails, both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resort to peaceful and honourable methods and both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tolerate one another. I believe myself to be both a sanatanist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reformer. I have tried to gather in me all the goodwill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can have towards Harijans. God alone knows how far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succeded in the effort. I am also trying, as best as an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like myself can, to see with Harijans’ eyes and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going on in their hearts. It is not given to man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truth. His duty lies in living up to the truth as he sees it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so, to resort to the purest means, i.e, to non-violence.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hurt the feelings of the sanatanists. I  want to convert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in the gentlest manner. I want, if I can, to steal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I would love to melt their hearts by my suffering. I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untouchability as we practise it today has no sanction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Shastras. But I do not wish to enter into a discussion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support and what they do not. I only put before you,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as I can, the truth as I see it, and am prepared to sacrifice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if need be, in an unceasing effort to live up to  that truth. It is </w:t>
      </w:r>
      <w:r>
        <w:rPr>
          <w:rFonts w:ascii="Times" w:hAnsi="Times" w:eastAsia="Times"/>
          <w:b w:val="0"/>
          <w:i w:val="0"/>
          <w:color w:val="000000"/>
          <w:sz w:val="22"/>
        </w:rPr>
        <w:t>clear to my mind, beyond the shadow of a doubt, that, if untou-chabi-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lity is not eradicated, both Hinduism and the Hindus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perish. Ever since I was a child of ten I have considered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as a sin. My heart has never been able to reconcile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based on birth. I tried to study the Shastras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ability. I consulted as many pundits as I could. And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have supported my view. But truth is not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>books. Truth resides in every human heart, and one has to search for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gone to Deoli to open a temple to Harijans but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sanatanists opposed the plan. A </w:t>
      </w:r>
      <w:r>
        <w:rPr>
          <w:rFonts w:ascii="Times" w:hAnsi="Times" w:eastAsia="Times"/>
          <w:b w:val="0"/>
          <w:i/>
          <w:color w:val="000000"/>
          <w:sz w:val="18"/>
        </w:rPr>
        <w:t>shastri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 the South requested him to stop the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and avoid creating dissensions in Hindu society.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there, and be guided by  truth as one sees it. But no one has a right </w:t>
      </w:r>
      <w:r>
        <w:rPr>
          <w:rFonts w:ascii="Times" w:hAnsi="Times" w:eastAsia="Times"/>
          <w:b w:val="0"/>
          <w:i w:val="0"/>
          <w:color w:val="000000"/>
          <w:sz w:val="22"/>
        </w:rPr>
        <w:t>to coerce others to act according to his own view of truth.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appeal to the temple-goers here who  are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Harijans’ entry into the temple to go into the temple only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sanatanists, who have blocked the way, leave the place. We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score a victory over them. Do not be angry with them, do not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them; on the contrary, feed them if they are hungry and would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hospitality. We have to win them over by love. We may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police aid against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this because I am a non-co-operator but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law of non-retaliation. Again, I believe that religion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protected by force or hooliganism, but by penace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 am, therefore, prepared to give up my life, if need be, as a </w:t>
      </w:r>
      <w:r>
        <w:rPr>
          <w:rFonts w:ascii="Times" w:hAnsi="Times" w:eastAsia="Times"/>
          <w:b w:val="0"/>
          <w:i w:val="0"/>
          <w:color w:val="000000"/>
          <w:sz w:val="22"/>
        </w:rPr>
        <w:t>final act of penance.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that those who were arrested would be discharged and that the temple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opened to Harijans without delay and without friction.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24-11-1933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 A  PICE  PER HEAD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Harakhchand writes in 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October 26.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readers will not be annoyed with me for giving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It is not proper if somemone says that it is an old story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floods are a past event. When the floods came,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destined to die died. Those who survived immediately got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But it becomes the moral obligation ot the kind-hearted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those who were rendered homeless till the next season is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harvest is ready. Such letters prove that this is the right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fulfilling this duty.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will find that in some places the rice given per head is </w:t>
      </w:r>
      <w:r>
        <w:rPr>
          <w:rFonts w:ascii="Times" w:hAnsi="Times" w:eastAsia="Times"/>
          <w:b w:val="0"/>
          <w:i w:val="0"/>
          <w:color w:val="000000"/>
          <w:sz w:val="22"/>
        </w:rPr>
        <w:t>less than what even one pice can fetch. If this picture is clearly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on his mind, the reader would not be happy to partake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without keeping aside a part of it for such unhappy people.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according to their capacity, thousands will get en-ough to </w:t>
      </w:r>
      <w:r>
        <w:rPr>
          <w:rFonts w:ascii="Times" w:hAnsi="Times" w:eastAsia="Times"/>
          <w:b w:val="0"/>
          <w:i w:val="0"/>
          <w:color w:val="000000"/>
          <w:sz w:val="22"/>
        </w:rPr>
        <w:t>keep themselves alive. Millowners can send clothes. Khadi lovers can</w:t>
      </w:r>
    </w:p>
    <w:p>
      <w:pPr>
        <w:autoSpaceDN w:val="0"/>
        <w:autoSpaceDE w:val="0"/>
        <w:widowControl/>
        <w:spacing w:line="220" w:lineRule="exact" w:before="4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17-11-1933.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“Pice Per Day”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khadi. Only recently Harakhchand received anony-mous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22"/>
        </w:rPr>
        <w:t>of Rs. 1,000 for distributing khadi.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 LETTER  TO  GANGA  PODDAR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12,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Rameshwar. It was of course a grave sin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atone for and forget it. Bring back the ornaments and resolve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ever committing such a lapse.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216.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 LETTER  TO  RAMESHWARDAS  PODDAR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RAMESHWARDAS,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 has certainly committed a grave lapse but she repents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now. One who repents deserves to be forgiven. Do not say a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reproach] to Ganga; receive her with love. The ornaments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back, that she will do. You can send her back afterwards.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calm, chant Ramanama. We are all prone to errors but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confess theirs are blessed. Let us all wish that Ganga’s repentance </w:t>
      </w:r>
      <w:r>
        <w:rPr>
          <w:rFonts w:ascii="Times" w:hAnsi="Times" w:eastAsia="Times"/>
          <w:b w:val="0"/>
          <w:i w:val="0"/>
          <w:color w:val="000000"/>
          <w:sz w:val="22"/>
        </w:rPr>
        <w:t>proves sincere.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174.</w:t>
      </w:r>
    </w:p>
    <w:p>
      <w:pPr>
        <w:autoSpaceDN w:val="0"/>
        <w:autoSpaceDE w:val="0"/>
        <w:widowControl/>
        <w:spacing w:line="240" w:lineRule="exact" w:before="2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 item.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 LETTER  TO  MANILAL  AND  SUSHILA  GANDHI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reply immediately to your letters. I don’t have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today, but have found some to write this letter as Kishorelal told </w:t>
      </w:r>
      <w:r>
        <w:rPr>
          <w:rFonts w:ascii="Times" w:hAnsi="Times" w:eastAsia="Times"/>
          <w:b w:val="0"/>
          <w:i w:val="0"/>
          <w:color w:val="000000"/>
          <w:sz w:val="22"/>
        </w:rPr>
        <w:t>me the substance of your letter to Nanabhai. If I could, I would 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tainly have tried to guide you in regard to the dispute among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really cannot judge in such matters unless I see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concerned. However, why do you always feel dependent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Go on doing fearlessly what you feel to be the right thing.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if you make mistakes. Whenever you realize that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a mistake, rectify it unhesitatingly without thinking of the conse-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quences. If you always act thus, you will be able to judge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course is in every matter. I shall not live for ever. You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swim with your own strength. That is the right thing to do.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if you drown while trying to swim. If you realize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mistake in adopting the course which you are following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you should abandon it. If you don’t see any mistake,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cling to it no matter even if you die or become a pauper in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sequence. But, while doing that, do not get angry with anybody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untruthful means or lose your peace of mind or patience.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which may follow. Instead of seeking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imperfect father, seek that of the Father of all, of Omnipotent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make you strong. This is the only lesson I wish to teach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learnt it, you may rest assured that you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perfect education.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read accounts of my tour in papers and elsewhere.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have time to give you other news either.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 4811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25-12-1933.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 NOTE  TO  VIDYA A.  HINGORANI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1933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in grave error. They have become cowards.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for sacrifice; they do not wish to purify temselves nor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give up their bad habits. What else can you expect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circumstances, those of us who are awakened should do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by purifying themselves through sacrifice and have the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therein lies the ultimate solution of the problem.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Hindu. Courtesy : National Archives of India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 LETTER  TO  F.  MARY BARR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INGANGHAT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did not know that you were going to Betul so soon. I am wri-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this during the few minutes I have at Hinganghat. You will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account of my doings 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Amala might listen if she knew who had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Hers is a difficult case. But God succeeds where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fail. Let us trust her to God. I  hope you are keeping well body </w:t>
      </w:r>
      <w:r>
        <w:rPr>
          <w:rFonts w:ascii="Times" w:hAnsi="Times" w:eastAsia="Times"/>
          <w:b w:val="0"/>
          <w:i w:val="0"/>
          <w:color w:val="000000"/>
          <w:sz w:val="22"/>
        </w:rPr>
        <w:t>and mind.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write often and that to Wardha from where letters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redirected.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6015. Also C.W. 3341. Courtesy : F. Mary Barr.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riot in Sind resulting from the marriage of a Hindu girl </w:t>
      </w:r>
      <w:r>
        <w:rPr>
          <w:rFonts w:ascii="Times" w:hAnsi="Times" w:eastAsia="Times"/>
          <w:b w:val="0"/>
          <w:i w:val="0"/>
          <w:color w:val="000000"/>
          <w:sz w:val="18"/>
        </w:rPr>
        <w:t>with a Muslim.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 LETTER  TO  JAWAHARLAL  NEHRU</w:t>
      </w:r>
    </w:p>
    <w:p>
      <w:pPr>
        <w:autoSpaceDN w:val="0"/>
        <w:tabs>
          <w:tab w:pos="5690" w:val="left"/>
        </w:tabs>
        <w:autoSpaceDE w:val="0"/>
        <w:widowControl/>
        <w:spacing w:line="292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U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DEAR  JAWAHARLAL,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arrived in Chanda and whilst the others are coming,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 your letter. It is now 9 p.m. The programme is fairly </w:t>
      </w:r>
      <w:r>
        <w:rPr>
          <w:rFonts w:ascii="Times" w:hAnsi="Times" w:eastAsia="Times"/>
          <w:b w:val="0"/>
          <w:i w:val="0"/>
          <w:color w:val="000000"/>
          <w:sz w:val="22"/>
        </w:rPr>
        <w:t>strenuous. I was in Hinganghat at 6 p.m.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Tiwari has handed me your letter. I have also read yours to 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he knows there is probably very little left in A.I.C.C. a/c.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are not with him. He has sent for the accounts. Meanwhile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that Rs. 500 might be sent at least on a/c. If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exhausted, I do not know what is to be done. I have an earmarked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a/c at my disposal. I am loath to part with that fund. I  am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for Hardikar and I want to do likewise for the list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me. It too will be soon exhausted. In the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 staff has to be reduced if not given up  altogether, i.e.,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movement is to continue. The more I look about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convinced I feel that those who are in the fight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without funds except such as may remain in hands such as mine.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managed for Gujarat and Karnatak. The lady who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Rs. 50,000 has just sent the message that she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Rs. 10,000 to you. If she does, I shall expect you to pay the U.P.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out of this. Anyway I think it is best for you to confer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and if necessary with me as to the management of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still available. I have sent notices everywhere that no more </w:t>
      </w:r>
      <w:r>
        <w:rPr>
          <w:rFonts w:ascii="Times" w:hAnsi="Times" w:eastAsia="Times"/>
          <w:b w:val="0"/>
          <w:i w:val="0"/>
          <w:color w:val="000000"/>
          <w:sz w:val="22"/>
        </w:rPr>
        <w:t>help  need be expected through me. I am trying to run through what-</w:t>
      </w:r>
      <w:r>
        <w:rPr>
          <w:rFonts w:ascii="Times" w:hAnsi="Times" w:eastAsia="Times"/>
          <w:b w:val="0"/>
          <w:i w:val="0"/>
          <w:color w:val="000000"/>
          <w:sz w:val="22"/>
        </w:rPr>
        <w:t>ever is at my disposal.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about the informal meeting. You will see from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herewith that I am in Delhi between 10 and 14 December.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says I can take up the bulk of 14th for our meeting.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supposed to entrain for Andhra on 14th immediately  after 4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who was with me on Sunday suggested Delhi. You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choice—24th inst., 4th Dec. or 14th Dec., i.e., if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is to come off at all.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Jamnalal Bajaj who was the treasurer of the A.I.C.C. at this time.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to the Harijan tour, I am not worrying at all over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posed boycott in U.P. I am finding no difficulty here.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non-Congressmen are co-operating in arranging for the tour.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unnecessarily hard on the liberals whom I would include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non-Congressmen. We have to get work even from them. They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lights. In any case, I do not want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to work for this movement who would go to jail.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this to everyone who has come to me. I am sending back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workers who have just come out. Ba I hope is going soon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Manibehn Patel. Kakasaheb, Swami, Surendra are going.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are too weak to go or who have lost faith in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who are anxious to work for the Harijan 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taking, but not those who want Harijan work as a mere cloak.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if it is to become universal, must be able to continue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 Congressman is in jail or it must perish. I feel too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should not handle this movement to strengthen the C. 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or the Congress hold on the people. It would be going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the wrong way. Such an attitude will damage both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and the Harijan cause. Cases of this type have come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I have expressed strong disapproval of any such work.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sufficiently answered all your questions. If not, please ask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tabs>
          <w:tab w:pos="550" w:val="left"/>
          <w:tab w:pos="51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noticed that the Sarkar Salaam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Hijli has </w:t>
      </w:r>
      <w:r>
        <w:rPr>
          <w:rFonts w:ascii="Times" w:hAnsi="Times" w:eastAsia="Times"/>
          <w:b w:val="0"/>
          <w:i w:val="0"/>
          <w:color w:val="000000"/>
          <w:sz w:val="22"/>
        </w:rPr>
        <w:t>stopped. Shall I write to Sir Tej about the Frontier treatment 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nice letter from Krishna. She seems to be happy in her </w:t>
      </w:r>
      <w:r>
        <w:rPr>
          <w:rFonts w:ascii="Times" w:hAnsi="Times" w:eastAsia="Times"/>
          <w:b w:val="0"/>
          <w:i w:val="0"/>
          <w:color w:val="000000"/>
          <w:sz w:val="22"/>
        </w:rPr>
        <w:t>new home.</w:t>
      </w:r>
    </w:p>
    <w:p>
      <w:pPr>
        <w:autoSpaceDN w:val="0"/>
        <w:autoSpaceDE w:val="0"/>
        <w:widowControl/>
        <w:spacing w:line="280" w:lineRule="exact" w:before="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Mother’s progress continues.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 : Nehru Memorial Museum and Library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Governor of Bengal”, 2-11-1933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TELEGRAM TO SHRIKRISHNA CHANDIWALA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1933</w:t>
      </w:r>
    </w:p>
    <w:p>
      <w:pPr>
        <w:autoSpaceDN w:val="0"/>
        <w:autoSpaceDE w:val="0"/>
        <w:widowControl/>
        <w:spacing w:line="260" w:lineRule="exact" w:before="16" w:after="48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HRIKRISHNA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HANDIWALA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ATRA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HUSHALRAI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HANDNICHOWK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8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JAMNALALJI  REPEATED  WIRE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BRIJKRISHNA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LIVE.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GOD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SPARE.  WIRE   CONDITION   YEOTMAL.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tat; C. W. 10957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 LETTER  TO  RAMNIKLAL  MODI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worrying about Tara. I hope this is a polite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saying things. You and I can’t afford to worry seriously. If we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discredit the knowledge that we profess. How would it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we, who recite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daily and read in it that we should not worry,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go on worrying every day about something or the other ? I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Tara. I liked her attitude, etc., very much. About her dental trouble, </w:t>
      </w:r>
      <w:r>
        <w:rPr>
          <w:rFonts w:ascii="Times" w:hAnsi="Times" w:eastAsia="Times"/>
          <w:b w:val="0"/>
          <w:i w:val="0"/>
          <w:color w:val="000000"/>
          <w:sz w:val="22"/>
        </w:rPr>
        <w:t>she is trying some treatment.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told me everything about you. These days all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tested well. We may call it the primary test.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writing this letter while touring. I rose at three in the morn-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and, after brushing the teeth, the first thing I am doing is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will start at 4.20. I am in Chanda just now. We shall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Saoli at six. Probably you know that Harijans there spin and weave.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going to Saoli is a large one. it includes Janakibehn,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Dhotre and others. Those accompanying 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Radhakishan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tour are Thakkar Bapa, Vishwanath, Chandrashankar, Ramnath, Mira-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Brijkrishna Chandiwala, brother of the addressee, who was seriously ill;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Mathurdas Trikumji”, 15-11-1933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Radhakrishna Bajaj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behn, Nayar and Om. We have to work hard during the tour.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are equally big wherever we go. What else need I write about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known everything through Tara. If I had the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write a long letter. I do not, cannot, write to you and to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others. I do wish to write, but I have to suppress the wish.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and Durbari are still in Wardha. A Japanese sadhu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live there. His cheerfulness is a joy to see. He is learning </w:t>
      </w:r>
      <w:r>
        <w:rPr>
          <w:rFonts w:ascii="Times" w:hAnsi="Times" w:eastAsia="Times"/>
          <w:b w:val="0"/>
          <w:i w:val="0"/>
          <w:color w:val="000000"/>
          <w:sz w:val="22"/>
        </w:rPr>
        <w:t>Hindi. Ba left yesterday with Swami for Ahmedabad.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4175. Also C.W. 1674. Courtesy 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Ramniklal Modi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 LETTER  TO  TARABEHN  R.  MODI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promised to give you a letter to Ramniklal, but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so and I had been feeling unhappy because of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decided to write the letter the first thing this morning.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closed. When will Ramniklal get it now? Write to me always at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you do regarding the teeth. Write about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that may come to you, and also describe the experiences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from time to time. I hope you have made it a regular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</w:t>
      </w:r>
      <w:r>
        <w:rPr>
          <w:rFonts w:ascii="Times" w:hAnsi="Times" w:eastAsia="Times"/>
          <w:b w:val="0"/>
          <w:i/>
          <w:color w:val="000000"/>
          <w:sz w:val="22"/>
        </w:rPr>
        <w:t>Harijanbandhu.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Om is accompanying me on the tour?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others also just now, up to Saoli. We are learning many </w:t>
      </w:r>
      <w:r>
        <w:rPr>
          <w:rFonts w:ascii="Times" w:hAnsi="Times" w:eastAsia="Times"/>
          <w:b w:val="0"/>
          <w:i w:val="0"/>
          <w:color w:val="000000"/>
          <w:sz w:val="22"/>
        </w:rPr>
        <w:t>things. The body seems to be bearing the burden well enough.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4176. Also C.W. 1675.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Ramniklal Modi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 LETTER  TO  VALLABHBHAI  PATEL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have your letters regularly. You have made me grow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accustomed to them. We are in Chanda today. it is four o’clock just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now. At six we leave for Saoli.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didn’t like the manner in which things were done regarding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Vithalbhai. All the same, I have learnt much from here, from the way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which people attended in large crowds. They don’t worship the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man. They worship, in their own way and on their own terms, the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image of the man which they have formed in their minds and which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love. I have not read the accounts in papers and do not know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details. But I have got a complete picture in my mind of the whole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about eggs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during the students’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Nagpur.I didn’t see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hall. I didn’t even see any commotion anywhere. Nor do I </w:t>
      </w:r>
      <w:r>
        <w:rPr>
          <w:rFonts w:ascii="Times" w:hAnsi="Times" w:eastAsia="Times"/>
          <w:b w:val="0"/>
          <w:i w:val="0"/>
          <w:color w:val="000000"/>
          <w:sz w:val="22"/>
        </w:rPr>
        <w:t>know anybody else in the hall having noticed anything. Chandra-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told me only this, that an egg had fallen on Om.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whether it was aimed at her or the ex-president sitting by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or at me. The truth is that the paper has magnified the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all proportion. The students’ love was beyond words. They </w:t>
      </w:r>
      <w:r>
        <w:rPr>
          <w:rFonts w:ascii="Times" w:hAnsi="Times" w:eastAsia="Times"/>
          <w:b w:val="0"/>
          <w:i w:val="0"/>
          <w:color w:val="000000"/>
          <w:sz w:val="22"/>
        </w:rPr>
        <w:t>even gave me a purse of Rs. 700. It is the same in the case of U.P.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came and saw me on Sunday. [His] health is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[He] wished to see Vithalbhai, but could not.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he had become very restless. Ansari had nothing in particular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He had come only to pay a formal visit. He has gone to see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in princely families. He left the same evening. I 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silence then, though not when he arrived. So far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no difficulty in the tour. It is now time for my meal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get into a car. So I must stop here today. Ba and Swami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yesterday. Ba will go to Ahmedabad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Akola. Manu has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Held on November 9, 1933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1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Rajkot where Rami’s </w:t>
      </w:r>
      <w:r>
        <w:rPr>
          <w:rFonts w:ascii="Times" w:hAnsi="Times" w:eastAsia="Times"/>
          <w:b w:val="0"/>
          <w:i w:val="0"/>
          <w:color w:val="000000"/>
          <w:sz w:val="22"/>
        </w:rPr>
        <w:t>Wardha address.</w:t>
      </w:r>
    </w:p>
    <w:p>
      <w:pPr>
        <w:autoSpaceDN w:val="0"/>
        <w:autoSpaceDE w:val="0"/>
        <w:widowControl/>
        <w:spacing w:line="294" w:lineRule="exact" w:before="6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2688" w:space="0"/>
            <w:col w:w="3828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2122" w:right="0" w:hanging="21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daughter is ill. Always write to me at the </w:t>
      </w: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p>
      <w:pPr>
        <w:autoSpaceDN w:val="0"/>
        <w:autoSpaceDE w:val="0"/>
        <w:widowControl/>
        <w:spacing w:line="266" w:lineRule="exact" w:before="82" w:after="374"/>
        <w:ind w:left="0" w:right="7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2688" w:space="0"/>
            <w:col w:w="38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 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46-7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 LETTER  TO  MANIBEHN  PATEL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letter. You did well to speak out your mind.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harm yourself if you hide your thoughts from me.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death, we must not remember his shortcomings,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only his virtues. My absence had nothing to do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It is not that I fail to appreciate his virtues. I did not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could not have taken part in anything.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either in Yeravda or among Harijans. When I say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prison only for the sake of Harijans, I do so not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Government of the world but because that is how I relly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 my heart. I simply cannot take part in any other activity.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also seem to have understood this. I could not have tolerated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restrictions imposed by the Government and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have things according to my own way. I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advise you or Dahyabhai. And so I bore the attacks in silence.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this, there is another thing, too, in my life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know. Rasik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on his death-bed and he even wished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by his bedside. But I did not go to Delhi, Ba did. Rasik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died. I did not shed a single tear. I was taking my meals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wire. I finished my meal and resumed my work.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many such incidents in my life. I have formed certain views </w:t>
      </w:r>
      <w:r>
        <w:rPr>
          <w:rFonts w:ascii="Times" w:hAnsi="Times" w:eastAsia="Times"/>
          <w:b w:val="0"/>
          <w:i w:val="0"/>
          <w:color w:val="000000"/>
          <w:sz w:val="22"/>
        </w:rPr>
        <w:t>about death and they are becoming stronger as the years pass. I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Rami Kunverji Parekh, daughter of Harilal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asked why Gandhiji did not attend Vithalbhai Patel’s </w:t>
      </w:r>
      <w:r>
        <w:rPr>
          <w:rFonts w:ascii="Times" w:hAnsi="Times" w:eastAsia="Times"/>
          <w:b w:val="0"/>
          <w:i w:val="0"/>
          <w:color w:val="000000"/>
          <w:sz w:val="18"/>
        </w:rPr>
        <w:t>funeral.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Harilal Gandhi’s son who died on February 8, 1929;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Mirabehn”, 9-2-1929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look upon death as a calamity. Marriage may be that, death never </w:t>
      </w:r>
      <w:r>
        <w:rPr>
          <w:rFonts w:ascii="Times" w:hAnsi="Times" w:eastAsia="Times"/>
          <w:b w:val="0"/>
          <w:i w:val="0"/>
          <w:color w:val="000000"/>
          <w:sz w:val="22"/>
        </w:rPr>
        <w:t>is. Does this set your doubt at rest ? If not, ask me again.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good description of the events there.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painful. We should understand the meaning of people’s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love is not of the individual but of the virtues which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in, and, therefore, attribute to him. Their love, therefore, is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It is a sign of the popular awakening and an eye-opener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 Nobody can doubt that Vithalbhai was a lover of freedom.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Ba. If I had had time, I would have explained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more clearly in that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Ba’s mind has weakened. She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does not want to court arrest. Deep down in her heart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it is her duty to do so, and cannot forsake that duty,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does not like to go as I am out. I have not put any pressure.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her free to do as she wishes. What I wanted to say was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urge her and strengthen her resolution to do her duty, for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you and loves you. Anything I might say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an order and might kill her individuality. I, therefore,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nothing. But even my silence is interpreted by Ba to mean that I </w:t>
      </w:r>
      <w:r>
        <w:rPr>
          <w:rFonts w:ascii="Times" w:hAnsi="Times" w:eastAsia="Times"/>
          <w:b w:val="0"/>
          <w:i w:val="0"/>
          <w:color w:val="000000"/>
          <w:sz w:val="22"/>
        </w:rPr>
        <w:t>want her to go.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[what you say] about your teeth and legs.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doctor’s advice. It is very necessary to wait for a while,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insist on immediate action.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to Dahyabhai.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at Wardha only.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 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113-4</w:t>
      </w:r>
    </w:p>
    <w:p>
      <w:pPr>
        <w:autoSpaceDN w:val="0"/>
        <w:autoSpaceDE w:val="0"/>
        <w:widowControl/>
        <w:spacing w:line="240" w:lineRule="exact" w:before="1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Manibehn Patel”, 9-11-1933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 LETTER  TO  DAHYABHAI  PATEL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DAHYABHAI,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feeling and disappointment. You can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feelings and mind from my letter to Manibehn.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can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helpless? Just as a soldier deprived of his sword is no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am I without civil disobedience. Moreover my whole life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pledged. My pledge is either I would be in jail or would be immersed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Harijan work. I cannot even think of any other activity. The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Vithalbhai have departed with him. He had many good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>and it is the memory of these that we have to treasure. You are per-</w:t>
      </w:r>
      <w:r>
        <w:rPr>
          <w:rFonts w:ascii="Times" w:hAnsi="Times" w:eastAsia="Times"/>
          <w:b w:val="0"/>
          <w:i w:val="0"/>
          <w:color w:val="000000"/>
          <w:sz w:val="22"/>
        </w:rPr>
        <w:t>haps not aware that I wrote a letter to him and he sent me an affectio-</w:t>
      </w:r>
      <w:r>
        <w:rPr>
          <w:rFonts w:ascii="Times" w:hAnsi="Times" w:eastAsia="Times"/>
          <w:b w:val="0"/>
          <w:i w:val="0"/>
          <w:color w:val="000000"/>
          <w:sz w:val="22"/>
        </w:rPr>
        <w:t>nate reply. My personal relations with him were never strained. Diffe-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rences of opinion never affect personal relations.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all this to you. But Manibehn writes that you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nephews too are a little hurt; so I am offering this explanation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perturbed as Vallabhbhai is in jail. If he were out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left it to him to remove all family misunderstandings.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in jail the task of removing such misunderstandings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all the more heavily. Do not hesitate to write to me frankly if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that this explanation is not adequate.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AHYABHAI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AMNIVAS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AREKH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 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115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 LETTER  TO  RUKMINIDEVI  BAZAJ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Keep the rule. I have started writing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at three in the morning immediately after rising. These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up every day at three and write as many letters as I can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We are leaving for Saoli today at six. I shall be accompanied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 up to Saoli by Janakibehn and the other grown-ups. Saoli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centre of khadi manufacture, where khadi work is carried 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behalf. I hope all of you are well. I hear from your father-in-law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occasionally. Keshu is quite happy.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82" w:after="0"/>
        <w:ind w:left="0" w:right="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always at Wardha.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9702. Courtesy : Benarsilal Bazaj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 TALK  TO  KHADI  WORKERS,  SAOLI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exhorted them to introduce improvements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implements which would give them an increased output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increase in wages.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said.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if you do not give up your bad habits, an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would not add to your happiness, for you will squander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will get. What is necessary then, above all, is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your life, give up evil habits, and you will add not only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>resources but also to your well being.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24-11-1933</w:t>
      </w:r>
    </w:p>
    <w:p>
      <w:pPr>
        <w:autoSpaceDN w:val="0"/>
        <w:autoSpaceDE w:val="0"/>
        <w:widowControl/>
        <w:spacing w:line="220" w:lineRule="exact" w:before="120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Rameshwarlal Bazaj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Some of the women workers had complained of scanty wages.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 LETTER  TO  MATHURADAS  TRIKUMJI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1933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advise you not to put too much strain on your body.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at all necessary for you to have run after the bier all the way.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an absolute moral duty to do so. I knew that my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misunderstood, but why should I forsake my dharma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others might not understand it ? If I can live mentally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it can be only for Harijan work. That being so, I can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unconnected with such work. Unable to offer civil disobedience, I am </w:t>
      </w:r>
      <w:r>
        <w:rPr>
          <w:rFonts w:ascii="Times" w:hAnsi="Times" w:eastAsia="Times"/>
          <w:b w:val="0"/>
          <w:i w:val="0"/>
          <w:color w:val="000000"/>
          <w:sz w:val="22"/>
        </w:rPr>
        <w:t>like a bird who has lost its wings. I would not have been able to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dure some of the things which happened there. Looking at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that point of view, therefore, I couldn’t have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date for the commencemnt of the Harijan tour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fixed. I didn’t go to see Motilalji’s widow. I haven’t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see Rami’s daughter, who is on her death-bed. Similarly,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visit Brijkishan, who is as dear to me as a son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on his death-bed.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write to him. Perhaps a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necessary 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not go to see Rasik when he was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death-bed. I didn’t go even after he died. But I needn’t tell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 have given a few instances thinking that perhaps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about this aspect of my life. In fact, even you need not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charges against me. Those who have failed to understand me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will not be convinced by arguments. We must trust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my life as a whole may produce. Our deeds will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>effect sooner or later. No arguments can prevent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 coming did not please me. I had thought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suddenly turn up on Sunday without previous intimation.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there will be no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is held, it will be in Delhi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14. Ansari wants it to be on that day. If so,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attend.  .  . 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62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attended Vithalbhai Patel’s funeral.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Of the A.I.C.C.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20" w:val="left"/>
          <w:tab w:pos="550" w:val="left"/>
          <w:tab w:pos="1770" w:val="left"/>
          <w:tab w:pos="2250" w:val="left"/>
          <w:tab w:pos="3790" w:val="left"/>
          <w:tab w:pos="4490" w:val="left"/>
        </w:tabs>
        <w:autoSpaceDE w:val="0"/>
        <w:widowControl/>
        <w:spacing w:line="240" w:lineRule="auto" w:before="1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your best regarding Utkal.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brought some money. You need not worry about this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necessity at all for you to strain your health.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avoid indolence, so also should one avoid excessive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</w:t>
      </w:r>
      <w:r>
        <w:drawing>
          <wp:inline xmlns:a="http://schemas.openxmlformats.org/drawingml/2006/main" xmlns:pic="http://schemas.openxmlformats.org/drawingml/2006/picture">
            <wp:extent cx="800100" cy="11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ever fresh in my mind.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mother to me,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exaggeration at </w:t>
      </w:r>
      <w:r>
        <w:rPr>
          <w:rFonts w:ascii="Times" w:hAnsi="Times" w:eastAsia="Times"/>
          <w:b w:val="0"/>
          <w:i w:val="0"/>
          <w:color w:val="000000"/>
          <w:sz w:val="22"/>
        </w:rPr>
        <w:t>all in this statement.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pp. 139-40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 LETTER  TO  JAMNALAL  BAJAJ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Harkare saw me about a memorial to Salpekarji. If a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called Salpekar Smarak Harijan Seva Nidhi, is started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are collected for it, I have agreed that my name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that purpose. But I have told him that this may be done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approve of the plan and agree to help. A sum of not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5,000 should be collected for this fund, and it may be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Chandwara in the form of a purse. A small committee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for the purpose and the money may be spent for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in consultation with me. If you approve of this plan, help and </w:t>
      </w:r>
      <w:r>
        <w:rPr>
          <w:rFonts w:ascii="Times" w:hAnsi="Times" w:eastAsia="Times"/>
          <w:b w:val="0"/>
          <w:i w:val="0"/>
          <w:color w:val="000000"/>
          <w:sz w:val="22"/>
        </w:rPr>
        <w:t>guide Shri Harkare accordingly.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2926</w:t>
      </w:r>
    </w:p>
    <w:p>
      <w:pPr>
        <w:autoSpaceDN w:val="0"/>
        <w:autoSpaceDE w:val="0"/>
        <w:widowControl/>
        <w:spacing w:line="220" w:lineRule="exact" w:before="226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Cry  of Orissa”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Even-mindedness is yoga. 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48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cow of Hindu mythology which yielded all desires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SPEECH AT PUBLIC MEETING, WUN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1933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you, if you do not know already, that my friendship with </w:t>
      </w:r>
      <w:r>
        <w:rPr>
          <w:rFonts w:ascii="Times" w:hAnsi="Times" w:eastAsia="Times"/>
          <w:b w:val="0"/>
          <w:i w:val="0"/>
          <w:color w:val="000000"/>
          <w:sz w:val="22"/>
        </w:rPr>
        <w:t>Bapuji Aney has grown with years. I can give you many remini-</w:t>
      </w:r>
      <w:r>
        <w:rPr>
          <w:rFonts w:ascii="Times" w:hAnsi="Times" w:eastAsia="Times"/>
          <w:b w:val="0"/>
          <w:i w:val="0"/>
          <w:color w:val="000000"/>
          <w:sz w:val="22"/>
        </w:rPr>
        <w:t>scences of his sweet manners and brevity pf speech, his resourceful-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and industry. I cannot conceal from you my grief at his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from our midst today.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prepared to hear this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you, I want an unsoiled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cowrie from you, which means, I want you to sacrifice a little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 to spare money for the Harijans. I do not think any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denied yourself, out of sympathy with the flood-stricken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meal or a single comfort. If that be true, it does not behove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plead inability when asked to contribute to this cause,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one of penance and purification for us, caste Hindus.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24-11-1933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SPEECH AT PUBLIC MEETING, YEOTMAL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1933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conveys a message of peace and fearlessness.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retain untouchability consistently with our prayer to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with the whole world ? If we want to be just to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to be just to the Harijans.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set foot on the soil of Berar, the name of Bapuji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Aney is reverberating in my ears. After years of comradeship 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has grown between us, the measure of which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to you adequately. I expect to hear his name being echoed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nook and corner of Berar.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24-11-1933</w:t>
      </w:r>
    </w:p>
    <w:p>
      <w:pPr>
        <w:autoSpaceDN w:val="0"/>
        <w:autoSpaceDE w:val="0"/>
        <w:widowControl/>
        <w:spacing w:line="240" w:lineRule="exact" w:before="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S. Aney was in prison.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people of Wun had excused themselves from giving a purse on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flood havoc.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flag song.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AGATHA HARRISON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MRAOTI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70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long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are ever thinking of Andrews as a good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think of her son, looking after him and anticipating his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protecting him from all harm. You are quite right in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some such care his anxiety complex overtakes him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suffers, and his work with him. Nevertheless, if you feel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efficient work you should come to India for a month or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hesitate. In this, both he and I agreed, but he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spot and you will do what you think proper after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and other friends. Not that at the present moment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work can be done. Sir Samuel Hoare has made up his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everything. He believes in his ‘mission’. He almost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incapable of looking after our own affairs or even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good for us. He will not let us make mistakes.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the Britishers blind him to the realities. I feel that,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friends over there can do very little beyond watching,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and praying. We must look after ourselves, and if we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demonstrably helping ourseleves, you over there will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work.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Hijli affair seems to have been satisfactorily settled. I suppose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right in presuming that my very simple letter to the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>Bengal had its effect.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that the funeral ceremony over the remains of </w:t>
      </w:r>
      <w:r>
        <w:rPr>
          <w:rFonts w:ascii="Times" w:hAnsi="Times" w:eastAsia="Times"/>
          <w:b w:val="0"/>
          <w:i w:val="0"/>
          <w:color w:val="000000"/>
          <w:sz w:val="22"/>
        </w:rPr>
        <w:t>Vithalbhai Patel passed off fairly well. So far as the public were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 they demonstrated in an unmistakable manner what they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The procession is described in Anglo-Indian papers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a mile long. The whole of Bombay turned out to do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memory of the deceased. They identified themselves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which he stood, viz., India’s unadulterated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>not of association with Britain but undoubtedly of the slightest con-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1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trol. That the people are today helpless and unable to help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affect their mentality. They know what they want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 every occasion that offers to them to let the world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you would succeed in bringing Subhas Bose to England.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during the few minutes that I have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before motoring away to the next destination.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last week an accurate letter from Chandrashankar Shukla.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put the strain on him by sending you another descriptive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The same demonstrations and enthusiasm continue unabated.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feel that untouchability is going much more swiftly than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imagine. No less than 1,50,000 people must have taken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numerous meetings and demonstrations. If they did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the movement, one would think that they could 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attended in such large numbers. They know that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am touring solely in regard to untouchability, and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mission is mixed up with it, and yet they attend, and,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very hard times we are going through, they give their pices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rupees. It is, therefore, sad to think that the Anglo-Indian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seeking to minimize the importance of the tour and even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discredit it. I wonder if they had telegraphed to you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egg-throwing incident at Nagpur and the preparations for boycott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U.P. I enclose cuttings about the incident and my very brief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 sanatanists’ opposition is undoubtedly there. But, up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not noticed any support being given to them by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large. The sanatanists would not have hesitated to damage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if they had any public support worth the name.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time to say. But you must read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part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lettter. Distribute it as much as you like, and if you want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you can have them for the asking. And you may take it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hide nothing of the opposition to the movement. I have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dealing with the egg-throwing question and the opposition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U.P., in the pages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first, because I have dealt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in the public press, and secondly, because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on the movement. They have a political bearing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Anglo-Indian newspapers are resorting to unscrupulous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>tactics. But I do not want to deal with such things in the pages of the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 it to be free from political controversy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out of prison. Immediately I am inside prison walls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take notice of any politics even though they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influence upon the Harijan movement. And I am trying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it is humanly possible to act as if I was a prisoner.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find any omissions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my letters,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hesitate to draw my attention to such omission.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will share this letter with the friends who,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think, should see it.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1474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EFY ARISTARCHI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MRAOTI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EFY,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the very beautiful card which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keep in my copy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your wish literally, for, that will defeat it. I do not read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day. I listen to its reading in the morning.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>your idea, I take it, is that I should have the picture daily as a book-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I propose to keep it in the book which I may be reading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being and transfer it from book to book.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are having Gujarati lessons, probably from Manu, </w:t>
      </w:r>
      <w:r>
        <w:rPr>
          <w:rFonts w:ascii="Times" w:hAnsi="Times" w:eastAsia="Times"/>
          <w:b w:val="0"/>
          <w:i w:val="0"/>
          <w:color w:val="000000"/>
          <w:sz w:val="22"/>
        </w:rPr>
        <w:t>for, you have addressed your name in Gujarati.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coming in close touch with Manu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Elizabeth. You ask me what I wish about this love affair. I regard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very lovable, very sincere and very earnest, but what I fear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measure the full consequences of the proposed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thoroughly appreciate their viewpoint. For them it is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love each other. But I have always held that whilst young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first make their choice, its finality should be dependent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approval and blessings of the elders. I have seen young love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disappointed in after years. However deliberate the choice,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later years proved the choice to have been ill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 I see grave danger ahead. The most fatal objection,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that I can see to this proposed match is that Elizabeth desires,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0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her own standpoint perhaps naturally so, that the progeny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brought up in the Roman Catholic faith. I do not mind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But, even though Manu may have no objection, his parents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whom he loves dearly will never be able to reconcile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their grandchildren being brought up in a faith other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their own.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question of the whole Hindu culture. I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present moment, a conflict going on between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and the Christianity of Indians; the latter are being torn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two almost opposite attractions. Somehow or other, Christ-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ianity has become synonymous with Western culture. Perhaps rightly </w:t>
      </w:r>
      <w:r>
        <w:rPr>
          <w:rFonts w:ascii="Times" w:hAnsi="Times" w:eastAsia="Times"/>
          <w:b w:val="0"/>
          <w:i w:val="0"/>
          <w:color w:val="000000"/>
          <w:sz w:val="22"/>
        </w:rPr>
        <w:t>so, for, the religion of the Western people is predominantly Chris-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tianity and therefore Western culture may be fittingly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Christaian culture as Indian culture would certainly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>Hindu culture. The progeny of Elizabeth must be brought up in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tirely different surroundings unless Manu decides to tear himself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own surroundings and lives an exclusive life or decides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down in the West. I think that, spiritually considered, Elizabeth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should not be a party to the possibility of Manu having to tear </w:t>
      </w:r>
      <w:r>
        <w:rPr>
          <w:rFonts w:ascii="Times" w:hAnsi="Times" w:eastAsia="Times"/>
          <w:b w:val="0"/>
          <w:i w:val="0"/>
          <w:color w:val="000000"/>
          <w:sz w:val="22"/>
        </w:rPr>
        <w:t>himself away.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question of Elizabeth herself. She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put to it to accommodate herself to Indian surroundings.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may be undermined or she would have to live a life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correspondence to her surroundings. There is ample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Europeans saying that they cannot possibly exist in India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incurring expenses out of all proportion to the Indian average.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enough even for Mira, in spite of her tremendous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in spite of her iron will, to bend herself to the Indian simplicity,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Mira is the general average. But even she has to be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herself and compel [led] to give herself facilities which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 are not given. She would have become bed-ridden long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not laid down the law from the very first and I know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extraordinarliy accommodated herself to the Indian life. But,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have failed completely if she had married an Indian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futile attempt of bringing up her children after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style. No-body who has not lived in India like Indians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conception of what I am writing. India is the poorest country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And if is a tremendous job for a Western girl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marry an Indian with a fixed determination of living the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essentially Indian life. I do not recall a single Indian who has taken 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girl for his wife living the life of the average Indian.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cannot do it if he will do justice to his wife. And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reconciled to ourselves to Manu having lower his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Elizabeth.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for reasons such as this I have cried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celibacy for those who dedicate themselves completely to God, </w:t>
      </w:r>
      <w:r>
        <w:rPr>
          <w:rFonts w:ascii="Times" w:hAnsi="Times" w:eastAsia="Times"/>
          <w:b w:val="0"/>
          <w:i/>
          <w:color w:val="000000"/>
          <w:sz w:val="22"/>
        </w:rPr>
        <w:t>i.e.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service of God’s creation. There is no difficulty in my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as my daughter or you, but, imagine me having any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as daughter-in-law. I should be frightened. I could not shoulder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burden, because I could not reconcile myself to Devdas,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having to tear himself away from his natural surroundings.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it to be premature for Indians to contract marriage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When India has improved her conditions or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Euorpeans have boys and girls who have become inured to uttermost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and have become domiciled in India I can look forward </w:t>
      </w:r>
      <w:r>
        <w:rPr>
          <w:rFonts w:ascii="Times" w:hAnsi="Times" w:eastAsia="Times"/>
          <w:b w:val="0"/>
          <w:i w:val="0"/>
          <w:color w:val="000000"/>
          <w:sz w:val="22"/>
        </w:rPr>
        <w:t>with happiness to Indo-European marriages.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think, I have given you a long enough letter and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thought. You know, at least somewhat, what I would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not, in any shape or form, expect you to give effect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if what I have said does not appeal to you. And,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about the future of Manu and Elizabeth,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tell me so. Whilst I deeply appreciate your losing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I would not be guilty of enslaving your reason or your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as I am, I would not have you to become a partner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errors. You must, therefore, exercise your full judgment in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in association with me. My love for you will be none the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differing with me when you feel the need for difference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>thought speech or action.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put before you one more thing that I have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Elizabeth. I would simply state the proposition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arguing it.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that, when husband and wife profess a different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progeny should be brought up in the faith of the husband.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are, to me, sound religious and philosophic reasons for this pro-</w:t>
      </w:r>
      <w:r>
        <w:rPr>
          <w:rFonts w:ascii="Times" w:hAnsi="Times" w:eastAsia="Times"/>
          <w:b w:val="0"/>
          <w:i w:val="0"/>
          <w:color w:val="000000"/>
          <w:sz w:val="22"/>
        </w:rPr>
        <w:t>position. If this proposition does not appear to be sound, you should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illegible.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the sentence should read : And I [am] myself much less [inclined to] </w:t>
      </w:r>
      <w:r>
        <w:rPr>
          <w:rFonts w:ascii="Times" w:hAnsi="Times" w:eastAsia="Times"/>
          <w:b w:val="0"/>
          <w:i w:val="0"/>
          <w:color w:val="000000"/>
          <w:sz w:val="18"/>
        </w:rPr>
        <w:t>reconcile ourselves ot Manu having [to] lower his ideal for the sake of Elizabeth.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Elizabeth to show you my letter to 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working just now under tremendous strain. I get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carrying on correspondence. This letter too, I am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trying circumstances. I would therefore,like you, if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wise, to share this letter with Elizabeth as also Manu. But,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wise not [to] do so, please tell both of them that I have their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as also Elizabeth’s previous letter, both of which I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and about which I have written to 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letter wherein the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 sent by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acknowledged. I cannot warn you too often against unduly denying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80" w:lineRule="exact" w:before="54" w:after="0"/>
        <w:ind w:left="10" w:right="0" w:firstLine="6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RISTARCHI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CHOTZKY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REIBURG </w:t>
      </w:r>
      <w:r>
        <w:rPr>
          <w:rFonts w:ascii="Times" w:hAnsi="Times" w:eastAsia="Times"/>
          <w:b w:val="0"/>
          <w:i w:val="0"/>
          <w:color w:val="000000"/>
          <w:sz w:val="20"/>
        </w:rPr>
        <w:t>1-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8"/>
        </w:rPr>
        <w:t>ERMANY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facing p. 344.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MANU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1933</w:t>
      </w:r>
    </w:p>
    <w:p>
      <w:pPr>
        <w:autoSpaceDN w:val="0"/>
        <w:tabs>
          <w:tab w:pos="550" w:val="left"/>
          <w:tab w:pos="435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 together today. You did quite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there. Now help Kusum to get all right. I suppose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Wardha after she has recovered. Bali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felt happy.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writing to her separately. Write to me regularly at Wardha.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78" w:lineRule="exact" w:before="70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ARIDAS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AKHATCHAND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EHIND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RAJKOT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1662. Courtesy : Manubehn 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Mashruwala.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Balibehn M. Adalaja, Harilal Gandhi’s wife’s sister.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SPEECH AT HANUMAN VYAYAMSHALA, AMRAOTI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1933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vast gathering must have seen that there is no Godmade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caste Hindus and 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man-made, and is an offence in the eyes of God. If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are given full opportunities for advancement, they will 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tainly equal, if they will not beat, others in many a field of life.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we have witnessed this evening must be an eye-opener to us and </w:t>
      </w:r>
      <w:r>
        <w:rPr>
          <w:rFonts w:ascii="Times" w:hAnsi="Times" w:eastAsia="Times"/>
          <w:b w:val="0"/>
          <w:i w:val="0"/>
          <w:color w:val="000000"/>
          <w:sz w:val="22"/>
        </w:rPr>
        <w:t>must inspire us to purge our hearts of the taint of untouchability.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24-11-1933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SPEECH AT PUBLIC MEETING, AMRAOTI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1933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visited many places throughout the length and breadth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and such big meetings are to me the manifestations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God. I believe that with God’s favour only can we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huge assemblies. With His grace also I have taken up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is a religious work and should therefore be done with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sacrifice. It could not be done otherwise. If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expiate for the injustice done to the Harijans and if we want to atone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wrongs we,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are still doing them,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them as we treat other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I would like to tell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unless we behave with them on equal terms, there is no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improvement also. I visited the Harijan quarters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Patwardhan, and have also seen other work here, and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the address read out to me by the local Municipal Committee.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of this place could not do anything in this matter,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be blamed. I have seen many other municipal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conditions are just the same all over. But I must say that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Western scientists after their research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 that if we leave out any particular section of our society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a hundred Harijan boys had displayed their skill in physical drill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gathering to the accompaniment of a band.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our fold, we are sure to go down economically. After these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observations, my belief strengthened that wealth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go hand in hand with religion. There should be harmony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religion and wealth. I have come to realize from my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one who tries for wealth in accordance with religion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I believe it to be the duty of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take up the Harijan into his fold. If we do our duty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all of us Hindus, Moslems, Parsis,Christians, will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peacefully. To my mind there is no better way to unity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than Harijan work. Now I must tell you what every 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in this respect. The Harijan movement is a great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of you can put his little bit in it. Those who have money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this cause. Those who have the leisure and intelligence to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teach the Harijan boys and give them lessons in personal hygiene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cleanliness. The Congressmen are doing this work at present.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that non-Congressmen also should undertake this work.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duty of every one of you to do this work.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value politics as much as I value this work. Politics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me. It is my belief that if we do this work with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fervour everything will be obtained. I am not travelling with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in this work. And when I see people assemble in such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to hear me, I hope they will stand by me in this work. In July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the Harijan Sevak Sangh was started and some of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vow to wipe out this curse of untouchability.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birthright of the Harijans to make use of public institutions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the temples. But as long as there is a single soul boycotted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being a Harijan, I shall not regard untouchability as being wiped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totally. It is up to you, therefore, to change your hearts and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the Harijans as your brethren.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Sevak Sangh is composed of people of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of thought but they can do this work together.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field should not aspire after any kind of honour or title.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the slightest tinge of personal interest or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motive. This work should also be free from any sort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but I do not value political things as much as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is for the purification of the Hindu religion. I have great </w:t>
      </w:r>
      <w:r>
        <w:rPr>
          <w:rFonts w:ascii="Times" w:hAnsi="Times" w:eastAsia="Times"/>
          <w:b w:val="0"/>
          <w:i w:val="0"/>
          <w:color w:val="000000"/>
          <w:sz w:val="22"/>
        </w:rPr>
        <w:t>hopes in this matter. I have always been an optimist and my optimism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 is increasing every day. But even if I fail it remains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continue this work. Very few sincere workers have so far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forward. I, therefore, pray to God that He should give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strength and guidance to do your duty in this respect.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remind you of the pledge given last year in your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that a meeting of representatives of Hindus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Bombay in September last year, Pandit Malaviyaji being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chair. Among other things they resolved that untouchability,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blot on the Hindu religion, had to be removed and that Harijans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the same public utilities, and in the same manner, as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There was in that resolution a special reference to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and legislation was contemplated if it was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attaining the end. It is, therefore, the bounden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caste Hindu to fulfil the pledge by throwing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temples, wells and other institutions precisely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terms as they are open to caste Hindus.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the cause of the degradation to which the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reduced. We must spend money if the wrong is to be redressed.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give to the cause will gain. We may not be satisfied,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giving out of superfluous cash, we have to give even if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stint ourselves. Some of us will have to give our all for Harijan service.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gladdens me to find both Congressmen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working together in this movement. Since questions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asked as to how far Congressmen can join this movement,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reiterate what I have said before. The Congress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as an integral part of its programme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1920. It is, therefore, the duty of every Hindu Congressmen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help Harijans in every way open to him. But,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were confined to Congressmen alone, it could not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 we all desire. Every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has to do his bit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But whilst every Congress member is expected to fight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he or she is not expected officially to join the Harijan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If they are active civil resisters, they ought not to hold office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organizations. And no Congressmen who believes in and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civil resistance need in any way feel constrained to suspend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 altogether. The case is wholly different with those who feel </w:t>
      </w:r>
      <w:r>
        <w:rPr>
          <w:rFonts w:ascii="Times" w:hAnsi="Times" w:eastAsia="Times"/>
          <w:b w:val="0"/>
          <w:i w:val="0"/>
          <w:color w:val="000000"/>
          <w:sz w:val="22"/>
        </w:rPr>
        <w:t>the call to give up civil resistance for the sake of Harijan service or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following, except the last paragraph, is from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1-12-1933.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have lost faith in the former.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movement of self-purification as in satyagraha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camouflage.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have complained that some self-seekers have crept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In a purely religious movement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people. Only those can or should take office who have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 in them.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ladies of this place have offered me ornaments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children have given me a little silver casket which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 auction. I shall accept money from you all, be it even a cowrie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should be given with a pure heart. I assure you that it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>you happy and will be helpful to the Harijans.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Hitavada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23-11-1933, and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1-12-1933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198. LETTER TO KIKABHAI L. WAGHELA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>November 17,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schools I open are not meant solely for Harijans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not open schools which are not open to Harijans.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state about enquiries into the condition of Harijans employed by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municipalites will not be overlooked by me.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18-11-1933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INTERVIEW TO ASSOCIATED PRESS</w:t>
      </w:r>
    </w:p>
    <w:p>
      <w:pPr>
        <w:autoSpaceDN w:val="0"/>
        <w:tabs>
          <w:tab w:pos="5850" w:val="left"/>
          <w:tab w:pos="6430" w:val="left"/>
        </w:tabs>
        <w:autoSpaceDE w:val="0"/>
        <w:widowControl/>
        <w:spacing w:line="280" w:lineRule="exact" w:before="38" w:after="0"/>
        <w:ind w:left="32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KOLA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interviewed by the Associated Press, regarding a private report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America that he was going to New York in the spring season, denied having received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invitation to this effect.</w:t>
      </w:r>
    </w:p>
    <w:p>
      <w:pPr>
        <w:autoSpaceDN w:val="0"/>
        <w:autoSpaceDE w:val="0"/>
        <w:widowControl/>
        <w:spacing w:line="24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added that he had only recently declared to a Press correspondent his utter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inability to go to America or elsewhere, stating that he would not depart from his vow </w:t>
      </w:r>
      <w:r>
        <w:rPr>
          <w:rFonts w:ascii="Times" w:hAnsi="Times" w:eastAsia="Times"/>
          <w:b w:val="0"/>
          <w:i w:val="0"/>
          <w:color w:val="000000"/>
          <w:sz w:val="18"/>
        </w:rPr>
        <w:t>of devoting his energy solely to the Harijan cause up to the end of next July.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18-11-1933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Harijan leader, had requested Gandhiji not to open separate </w:t>
      </w:r>
      <w:r>
        <w:rPr>
          <w:rFonts w:ascii="Times" w:hAnsi="Times" w:eastAsia="Times"/>
          <w:b w:val="0"/>
          <w:i w:val="0"/>
          <w:color w:val="000000"/>
          <w:sz w:val="18"/>
        </w:rPr>
        <w:t>schools for Harijan children.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date-line “Ahmedabad November 17”.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“Akola, November 17”.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PICE PER DAY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Harakhchand, writing on 26th October, says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reader should stretch his imagination and ask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must mean when people gladly walk miles to secure doles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them less than one pice worth of rice per day and then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 as to whether he can honestly plead hard times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give a donation towards partially feeding the 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skeletons of Orissa. He must not expect a collector to go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will part with his rupee or whatever sum he can give.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send his money order without delay. Or he will, to save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mission, combine with his neighbours so as to send the maximum </w:t>
      </w:r>
      <w:r>
        <w:rPr>
          <w:rFonts w:ascii="Times" w:hAnsi="Times" w:eastAsia="Times"/>
          <w:b w:val="0"/>
          <w:i w:val="0"/>
          <w:color w:val="000000"/>
          <w:sz w:val="22"/>
        </w:rPr>
        <w:t>amount covered by the minimum commission.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ADMIRABLE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arrangements made by Dr. Khare and his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for the programme last week were admirable. It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got through even as it was, had not a very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and able companions helped Dr. Khare who never spared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or them during those trying and strenuous days, although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chronic heart trouble. I understand that the heavy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having lofty electric lights and the solid platform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mass meeting was met from voluntary contributions and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a tax upon the purses presented. My host’s house was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turned into a dharmashala and Sjts. Tikekar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no pains or expenses in making happy and comfortable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company and others who had come for numerous functions.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Congessmen and non-Congressmen seemed to me to have acted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co-operation for making the visit to Nagpur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 places the success it undoubtedly was. I tender my</w:t>
      </w:r>
    </w:p>
    <w:p>
      <w:pPr>
        <w:autoSpaceDN w:val="0"/>
        <w:autoSpaceDE w:val="0"/>
        <w:widowControl/>
        <w:spacing w:line="220" w:lineRule="exact" w:before="4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repreoduced here. The correspondent, describing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magnitude of the relief work in Orissa, had stressed the urgent need of funds.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>“A pice Per Head”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to Dr. Khare and his colleagues for the efforts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unstintingly put forth on the occasion. The great cause of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deserved all the pains and vigilance given to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THE UTILIZATION OF DONATIONS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desire further elucidation than I have already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columns as to the mode of using the donations that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during the Harijan tour. I have conferred with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point and I can announce definitely that not less than 75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will be used for Harijan service in the places where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received, provided that a satisfactory budget is presented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 approves of it. Indeed, even the full amount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 wherever it is found necessary to do so. The only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do is for workers in each centre to prepare businesslike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schemes and produce honest and industrious persons for the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 of the schemes, and the money will be forthwith coming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needed. There is no desire to lock up the donations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deflect them without cause from the places where they are collected.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intended to keep a certain portion for the Central Board, but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not for overhead charges, but for constructive work directly </w:t>
      </w:r>
      <w:r>
        <w:rPr>
          <w:rFonts w:ascii="Times" w:hAnsi="Times" w:eastAsia="Times"/>
          <w:b w:val="0"/>
          <w:i w:val="0"/>
          <w:color w:val="000000"/>
          <w:sz w:val="22"/>
        </w:rPr>
        <w:t>handled by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SPEECH AT ANJUMAN MUFID-UL-ISLAM, KHAMGAON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1933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heard that your Anjuman had invited me, I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glad. I am very thankful to you for your kind address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you presented to me for Harijan work. I was very glad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contents of your address. You very rightly state that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remains there is no hope for Hinduism.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Mussalmans all my life. The great virtue which I find in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it teaches equality and brotherhood of man, be he king or slave.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you must be </w:t>
      </w:r>
      <w:r>
        <w:rPr>
          <w:rFonts w:ascii="Times" w:hAnsi="Times" w:eastAsia="Times"/>
          <w:b w:val="0"/>
          <w:i/>
          <w:color w:val="000000"/>
          <w:sz w:val="22"/>
        </w:rPr>
        <w:t>Hafiz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must have read the Koran.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>tried to study and learn all the best in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said about Hindu-Muslim unity has appealed to </w:t>
      </w:r>
      <w:r>
        <w:rPr>
          <w:rFonts w:ascii="Times" w:hAnsi="Times" w:eastAsia="Times"/>
          <w:b w:val="0"/>
          <w:i w:val="0"/>
          <w:color w:val="000000"/>
          <w:sz w:val="22"/>
        </w:rPr>
        <w:t>me most. I find that there are too many misunderstandings. Still,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cannot remain apart like this. After all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this go on ? I have found, however, that at present I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unity but I surely see success in this failure. It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unity does not mean joining powers to crush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else. If this is our idea of unity, we had better remain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At present I am only concentrating on Harijan work and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>this question for a time.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quite understand your anxiety to retain your culture.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seem to believe in common educational institutions which,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opinion, are calculated to lead you astray from your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cultural wealth. I look on this question of sectarian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differently. Common schools or communal schools do not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What is the good of the common schools when prejudices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heart ? What harm is there in communal schools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purity of heart for all ? So you will see that communal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common schools are of little importance. Purity of heart,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and love for others are things more important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sectarian education.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really did not expect a purse from you. More than this,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blessings to give me strength to fight untouchability. I need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rid India of a great curse. It is our common cause,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alone but for the whole world. It is the service of humanity.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thankful to you for your kind address and the purse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25-11-1933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SPEECH AT PUBLC MEETING, KHAMGAON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1933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the address you have presented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purse and donations. I thank the association of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purse. During my visit to the Chokhamela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Boarding,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 gave me cash and the sisters rings. I am thankful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as well. I appreciate the good work you have done in Khamgaon </w:t>
      </w:r>
      <w:r>
        <w:rPr>
          <w:rFonts w:ascii="Times" w:hAnsi="Times" w:eastAsia="Times"/>
          <w:b w:val="0"/>
          <w:i w:val="0"/>
          <w:color w:val="000000"/>
          <w:sz w:val="22"/>
        </w:rPr>
        <w:t>and its neighbourhood for removing untouchability.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Harijan saint of Maharashtra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evening, Thakkar Bapa has thrown open Udasiji’s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to the Harijans in Lasoor. He has performed this sacred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our Harijan brethren. I am told no Harijan was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occasion. The Harijans are still suspicious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we have meted out to them. It is the duty of the Hindus,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consider themselves caste Hindus, to do justice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atone for the atrocities they have heaped on the Harijans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past, and give up the ignorant belief prevalent today that the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meant for caste Hindus alone. Udasiji has done his duty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Whether the Harijans come or not, we should discharge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 with love and the result is bound to be good.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are convinced that our invitation is prompted by love,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by themselves.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wish to say one thing, that the law applicable to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Harijans as well. Rules of public conduct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all alike. Harijans should follow the rules for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institutions. They should keep their bodies clothes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rule of personal cleanliness. Harijans who eat carrion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to enter temples. Having travelled widely, and after studying </w:t>
      </w:r>
      <w:r>
        <w:rPr>
          <w:rFonts w:ascii="Times" w:hAnsi="Times" w:eastAsia="Times"/>
          <w:b w:val="0"/>
          <w:i w:val="0"/>
          <w:color w:val="000000"/>
          <w:sz w:val="22"/>
        </w:rPr>
        <w:t>history, I have found that those who eat carrion are despised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where. There is no doubt that those who are godfearing and in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and purity have dawned can give it up. Likewise, I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give up drinking. I know that it can be argued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among caste Hindus who take alcohol; but it is not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them in their vices. He who takes alcohol loses his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even forgets the difference between mother, sister, daughter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Although by birth I am a caste Hindu, by choice I am a 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from this point of view, considering myself a Harijan,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implore them to give up this vice. I know that alcohol is used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rituals. This is what some pseudo-pundits have taught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believed it. Therefore I beg of you to give up this vice </w:t>
      </w:r>
      <w:r>
        <w:rPr>
          <w:rFonts w:ascii="Times" w:hAnsi="Times" w:eastAsia="Times"/>
          <w:b w:val="0"/>
          <w:i w:val="0"/>
          <w:color w:val="000000"/>
          <w:sz w:val="22"/>
        </w:rPr>
        <w:t>which makes beast of man. In fact, it is this thing which is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chable. In the same way. Mahars, Chamars, Bhangis and others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away with the distinctions amongst themselves.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Harijans’ share of duty in this work of self-purification.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wish to say something to the caste Hindus. I also want to </w:t>
      </w:r>
      <w:r>
        <w:rPr>
          <w:rFonts w:ascii="Times" w:hAnsi="Times" w:eastAsia="Times"/>
          <w:b w:val="0"/>
          <w:i w:val="0"/>
          <w:color w:val="000000"/>
          <w:sz w:val="22"/>
        </w:rPr>
        <w:t>say what I conclude from this vast congregation that has gathered here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Vishnudas Udasi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 my speech. Ever since I returned to India, I do exactly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dictates. Let no one imagine that I do one thing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 in my mind. I claim to believe in God,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him Khuda, Allah, or Ishwar. I stand in awe before Him.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to all my work. I have also taken a vow with Him as my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do Harijan service in a truly religious spirit.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 can do, but if I did them it would be my downfall.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I wish to do only one thing; otherwise my life is false.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myself a layman, but layman or learned,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of follow his dharma. I consider this work a religious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have learnt from my parents and teachers and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experience, all this I would like to present before you.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reward of whatever service I have rendered before. God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my service. At the moment, I wish to work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untouchability. If you like my views you can come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like them you can avoid me. During these days, I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affection and therefore I shall bear it even if you abuse me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you beat me I shall bear that also and shall pray to God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you. But if you do not agree with my views, courtesy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avoid coming here. I however see that you come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money and jewellery gladly; I therefore take it that you 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Are you paying my fees for the work I have already done 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 fees. God gives me my reward. But when you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large numbers and help me with money, etc., I conclude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with me in whatever task I have undertaken now; that is,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the sanatan dharma today. I have met a hundred and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people today. Are they all reformers ? No.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and they are doing this work today. If today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take part in the removal of untouchability, tomorrow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do it against your will. When popular rule is established,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the Harijans can be prevented from entering schools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from other rights ? There was a time when people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along with them in trains; why do they do it now ?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 ask the mill-owners whether they do not touch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They do, but only for pecuniary gain. There is no virtue in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what you are obliged to do for pecuniary gain, could you not do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out of your own free will and because it is religious?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address presented to me on behalf of the Municipality,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stated that we should give up the move to have the law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temple-entry enacted, because many people think that legal inter-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is undesirable in religious matters. I wish to tell them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have as much right to go to the temples for worship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But the draft of the Bill which has been presented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of force at all. On the other hand it seeks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of coercion which exists in the law as it is today. I myself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interference by law in religious matters but how do these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religion ? If any lawyer can prove this, I shall give it up;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for certain that this is not the case. After all, I was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practitioner once upon a time. Lawyers contend that, today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public wish to throw open a temple to the Harijans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trustees also agrees to it, the temple cannot be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even if a single trustee raises objection. The law does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independent decision, and so it does amount to coercion.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of this Bill is to remove this coercion. Whatever fault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law can only be removed by law; there is no other way.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interference with religion if by law all temples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open; but there is no such provision in the Bill.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no compulsion in this. The temples can be thrown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trustees or the public wish to do so. If they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compulsion. At the Bombay Conference the Hindu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Hindu society took a pledge to secure for Harijans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have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idol. The legal obstruction of fulfilling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vow is to be removed with the help of law. That is all that this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In this there is no interference by law in religion. Now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Municipality may ponder over my words.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visited the Harijans, they made several complaints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whether I considered those who were doing Harijan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servants of the Harijans. I replied that I did not know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workers but all those who join in any movement cannot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good and truthful. From their complaints I learnt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Malkapur Harijans are not allowed the use of lavatories. If this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grave injustice it is that those who clean the lavatories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them. Tomorrow if they stop cleaning them what can you do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are not even so organized as to be able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scavenging. No good can result from such behaviour.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have been made about a place called Monar. All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bathe in the water that flows there but Harijans are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doing so. They can bathe only in the unclean water drained after </w:t>
      </w:r>
      <w:r>
        <w:rPr>
          <w:rFonts w:ascii="Times" w:hAnsi="Times" w:eastAsia="Times"/>
          <w:b w:val="0"/>
          <w:i w:val="0"/>
          <w:color w:val="000000"/>
          <w:sz w:val="22"/>
        </w:rPr>
        <w:t>use by us for bathing. I do not know how far this is true, but if it is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it is a great disgrace. Such water is unfit even for animals.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even cattle with clean water. Are these Harijan brethren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animals ? What is their fault ? And even if they have been at fault,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the treatment which should be meted out to them ?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our daily conduct. Irreligion we have made our religion.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also mention here the sad news from Rajputana that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drink from the water stored for cattle. If this is our religion,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doomed. Where there is so much hatred, so much antipathy,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doom is inevitable. If we say that this has the sanction of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call this Hindu religion, I shall say that it is completely at variance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universal experience and it cannot last long. We may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we may deceive others, too, but we cannot deceive God.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concept of Hindu religion, as I have learnt it through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deep study, there is no place at all for the present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untouchability; and therefore I have taken the vow that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my life, untouchability must go root and branch. Every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 of mine all the twenty-four hours seems to say “Remove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untouchability”. You can serve Harijans only by becoming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We have to become not the masters of Harijans,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I did not ask you to sit and dine with them; although as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wont I accept from anywhere the type of food I allow myself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clean by anybody. But I must tell you it was wrong to have </w:t>
      </w:r>
      <w:r>
        <w:rPr>
          <w:rFonts w:ascii="Times" w:hAnsi="Times" w:eastAsia="Times"/>
          <w:b w:val="0"/>
          <w:i w:val="0"/>
          <w:color w:val="000000"/>
          <w:sz w:val="22"/>
        </w:rPr>
        <w:t>sent away the Harijans in this contemptuous manner.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Kabir as well as other saints also have said that God lives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who is forsaken by the world. Whom the world shuns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accepts. Such instances are to be found in all religions. I remember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the days of Hazrat Omer. When one of his commanders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5,000 gold coins he started weeping at the sight. When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why he was weeping, he replied, “Till today God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me; today the world has come to me.” So, you have disowned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brothers, but God is in truth with them alone.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remove the feeling of abhorrence that has crept into your hearts.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many people say, “As one sows in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birth, so one reaps in this birth.” But it is not right to say so; it is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pride in this statement. When our parents or wife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in trouble, do we say that is the fruit of their doings in a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birth and neglect them ? We then look after them and serve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them. Then why this indifference towards others ? I also believe in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but it cannot be interpreted in this manner. This argument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apply to ourselves only. To ignore others on finding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and to laugh at themand to tell them to “pay for the sins”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previous birth is to turn God, whom we call the Ocean of mercy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justice, into a demon. I do not believe in such previous births.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beg you to think deeply over what I have said and,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convinced, give up this hatred and contempt and this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low. If you are yourself convinced that this is the right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but you are afraid of the public, well, the public is here [with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you]. The truth is that the fear is in your own heart. If you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fear and hatred, the blot of untouchability will be removed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 religion and it will be for the good of us all.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go, you give me money. Even to give money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the work for Harijans but please do not if you have Rs.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away a couple of rupees thinking that this is one way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of spending your money. No, even if you give one pice,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whole-heartedly, give it with love denying yourself some necessities.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gives a pice in this spirit will recover a thousandfold.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considering it a sacred cause, please help it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8-12-1933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TELEGRAM TO SHRIKRISHNA CHANDIWALA</w:t>
      </w:r>
    </w:p>
    <w:p>
      <w:pPr>
        <w:autoSpaceDN w:val="0"/>
        <w:autoSpaceDE w:val="0"/>
        <w:widowControl/>
        <w:spacing w:line="320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KOLA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1933</w:t>
      </w:r>
    </w:p>
    <w:p>
      <w:pPr>
        <w:autoSpaceDN w:val="0"/>
        <w:autoSpaceDE w:val="0"/>
        <w:widowControl/>
        <w:spacing w:line="32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HRIKRISHNA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ATRA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HUSHAL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ELHI</w:t>
      </w:r>
    </w:p>
    <w:p>
      <w:pPr>
        <w:autoSpaceDN w:val="0"/>
        <w:autoSpaceDE w:val="0"/>
        <w:widowControl/>
        <w:spacing w:line="21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    BE    THANKED.    BLESSINGS.    CHIKHALDA   TILL    MONDAY.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2401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DISCUSSION WITH SWAMI LALNATH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1933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[The Swami] said that he wanted Gandhiji to give up his tour or give up talking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the Bills and that, therefore, he was offering satyagraha and paying Gandhiji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coin.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7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not satyagraha but the negation of it. You want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get you arrested by the police or to take the car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I would do neither. I would go on foot.Then perhaps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hold my feet and make me your prisoner.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we would hold your feet and implore you to stop this tour.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would surely be violence.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cannot hide our intention from you. We want to be hurt by the police or by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volunteers. When this happens I know that you would give up the tour.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have told you that I shall certainly not summon the police</w:t>
      </w:r>
    </w:p>
    <w:p>
      <w:pPr>
        <w:autoSpaceDN w:val="0"/>
        <w:autoSpaceDE w:val="0"/>
        <w:widowControl/>
        <w:spacing w:line="226" w:lineRule="exact" w:before="5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Brijkrishna Chandiwala, who had been seriously ill; 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F. Mary Barr”, 21-10-1933 and “Letter to Mathurdas Trikumji”, 15-11-1933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Vallabhbhai Patel”, 4-12-1933, and “Letter to Kasturba Gandhi”,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7-12-1933.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Lalnath had at Dhamangaon and Amraoti made abortive attempts to </w:t>
      </w:r>
      <w:r>
        <w:rPr>
          <w:rFonts w:ascii="Times" w:hAnsi="Times" w:eastAsia="Times"/>
          <w:b w:val="0"/>
          <w:i w:val="0"/>
          <w:color w:val="000000"/>
          <w:sz w:val="18"/>
        </w:rPr>
        <w:t>hold up Gandhiji’s car by lying prostrate before it.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6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 shall not let the volunteers hurt you.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must then continue to obstuct your passage.</w:t>
      </w:r>
    </w:p>
    <w:p>
      <w:pPr>
        <w:autoSpaceDN w:val="0"/>
        <w:autoSpaceDE w:val="0"/>
        <w:widowControl/>
        <w:spacing w:line="28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are very unreasonable. A satyagrahi must not be unre-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asonable. You want to provoke the public to violence.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tempts anyone to do wrong. And how can you resort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unbecoming behaviour, especially in religious matters ? No earthly </w:t>
      </w:r>
      <w:r>
        <w:rPr>
          <w:rFonts w:ascii="Times" w:hAnsi="Times" w:eastAsia="Times"/>
          <w:b w:val="0"/>
          <w:i w:val="0"/>
          <w:color w:val="000000"/>
          <w:sz w:val="22"/>
        </w:rPr>
        <w:t>power can force me to act contrary to me convictions.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you should show us the better way.</w:t>
      </w:r>
    </w:p>
    <w:p>
      <w:pPr>
        <w:autoSpaceDN w:val="0"/>
        <w:autoSpaceDE w:val="0"/>
        <w:widowControl/>
        <w:spacing w:line="28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ertainly do that. You should go back to Benares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of the Universe to wean me from my error. You should fast </w:t>
      </w:r>
      <w:r>
        <w:rPr>
          <w:rFonts w:ascii="Times" w:hAnsi="Times" w:eastAsia="Times"/>
          <w:b w:val="0"/>
          <w:i w:val="0"/>
          <w:color w:val="000000"/>
          <w:sz w:val="22"/>
        </w:rPr>
        <w:t>as I did.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we have not the ability to do.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am very sorry. I do not like this unseemly business.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your advisers and tell them to persuade me by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prayer. If they cannot do so, they should tolerate what I am doing,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I tolerate their opposition. You can see that I am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the case against the evil before the thousands who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1–12–1933</w:t>
      </w:r>
    </w:p>
    <w:p>
      <w:pPr>
        <w:autoSpaceDN w:val="0"/>
        <w:autoSpaceDE w:val="0"/>
        <w:widowControl/>
        <w:spacing w:line="240" w:lineRule="exact" w:before="4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 SPEECH  AT  AKOLA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1933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come to our main subject today it is necessary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about the incident which took place while I was on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Some persons who have come from Kashi are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Amongst them is a Swami.They have a right to go with 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My tour is continuing at such a rapid pace that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me everywhere, they come where they can and lie down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in front of the car in which I travel.Volunteers remove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 continues its journey. The gentlemen do not abuse anyone;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indulge in violence. And, I trust, the volunteers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them either. Today, too, they came to the gate. This pained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been pained at the absence of civility in those who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sanatan dharma. I did not like to continue my journey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them removed. Hence, I sent for the Swami who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and tried to reason with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because of this that I am 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him that it was not proper for those who claimed to safeguard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to act in this manner. As the author of the modern technique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 I told  him that their action did not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that this kind of action would tire them. If they caught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of me, beat me up or abused me, I would not answer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obscene language, but would tolerate all that with a feeling of love.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continue on foot, if they obstructed my car from going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Swami then replied that in that case they would cling to my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would have to walk over them. I replied that I would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so; nor would I seek the assistance of the police. That would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credit. I would seek their help if I was afraid, but I have no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whatever. In my life, I have been beaten up, but I never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protection. Would I then stoop to do so in the evening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while working for dharma?  Hence, I requested them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I told them that they ought to have realized that in sanatan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in Hinduism, there is freedom to express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opinions. Finally‚ the Swami went out and returned after consulting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colleagues and said that if, today, I took another route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obstruct me again, and their prestige too would be saved. I agreed </w:t>
      </w:r>
      <w:r>
        <w:rPr>
          <w:rFonts w:ascii="Times" w:hAnsi="Times" w:eastAsia="Times"/>
          <w:b w:val="0"/>
          <w:i w:val="0"/>
          <w:color w:val="000000"/>
          <w:sz w:val="22"/>
        </w:rPr>
        <w:t>to it and took another route.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persons accompanying the Swami are young men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Someone has put the false notion into their heads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out to destroy sanatan dharma. They believe that what I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Shastras. They have a right to believe this.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mistaken, they should strive hard to convince me. That is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and it is a civilized way. But I am not happy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 dharma is degraded by their uncivilized conduct.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humbly like to say to those who were opposing me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sanatan dharma that they would be able to put a stop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by appealing to my reason, by touching my heart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coercion or uncivilized conduct. I am one bound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It is my dharma to abide by the pledge I have taken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of my life. To you who come here to listen to me I pour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heart. It is in your hands whether or not to act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say. God will know whether you put it into action or not;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here to find it out.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morning, some persons who were protesting stood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with black flags. My dharma is not to be annoyed with them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feeling of love towards them. They may greet me with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flags if they believe that what I am doing is improper. A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should be indifferent to praise or blame. This rule applies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me but to people all over the world who are engaged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Anyone who does not follow it is sure to feel miserable.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feel miserable at this ? What difference does it make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wave black flags at me or white ? My work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>bring me praise or blame.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that today the sanatanists burned my effigy.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me even if crores of my effigies are burnt ?  It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because it involves some waste of money. But I stand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on that account. If the people do not approve of what I say,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disregard it, I can exert no pressure upon them. I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them to listen to me against their will. That is not my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action; mine is a straight forward path. Even if the Government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them burn it,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who wished to do so have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it. If  I look at a woman with a lustful eye, I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sinned against her. God is hardly going to forgive me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could not accomplish my evil desire ! He will argue that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Someone in the gathering said that the magistrate had not allowed the </w:t>
      </w:r>
      <w:r>
        <w:rPr>
          <w:rFonts w:ascii="Times" w:hAnsi="Times" w:eastAsia="Times"/>
          <w:b w:val="0"/>
          <w:i w:val="0"/>
          <w:color w:val="000000"/>
          <w:sz w:val="18"/>
        </w:rPr>
        <w:t>burning of the effigy.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194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 who prevented the sinful act; I on my part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it. Likewise, does it matter if the gentlemen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burn the effigy ? So far as they are concerned, they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burnt it. Anyway it is all right if they burned it. Despite this,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dharma, I do wish they had not done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sanatanists have brought out a leaflet alleging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 up by the volunteers. If it is true, it was wrong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to have done so. I will not tolerate it. I do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wishing to protect me indulging in abusive language, rudeness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physical violence. Biyaniji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the volunteers did  nothing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I wish only to warn the volunteers. Perhaps my sanatanist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are irked by the large audiences at my meetings.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try to prevent the people from attending. They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do so. Let no one obstruct the sanatanists, but we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them politely. If they are not convinced, let them do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No one should inform the police. Let no one do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me. God has saved me in similar circumstances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So long as God wishes to take work from me He will keep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healthy and safe. When my life–span has ended, no power on </w:t>
      </w:r>
      <w:r>
        <w:rPr>
          <w:rFonts w:ascii="Times" w:hAnsi="Times" w:eastAsia="Times"/>
          <w:b w:val="0"/>
          <w:i w:val="0"/>
          <w:color w:val="000000"/>
          <w:sz w:val="22"/>
        </w:rPr>
        <w:t>earth can keep me alive.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no doubt that the current movement is a test for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The whole world is watching whether Hinduism rids itself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of untouchability. If untouchability is wiped out of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Hindus, a feeling of brotherhood would come to be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Hindus, Muslims, Christians and Jews. Untouchability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its innumerable tentacles far and wide. It has spread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we regard as belonging to other faiths. I do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 dharma. Hatred or contempt has no place in Hinduism.  Many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informed me that there is no sign in the law books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practised today. However, even if it is there,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reject it; otherwise we shall have to give up the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basically a non–violent and tolerant faith. This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ours is being carried on before the eyes of the world,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seclusion. It is your duty as well as mine to do whatever we do,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civilized, truthful, peaceful and courteous manner. I request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sanatanists, too, to carry out their task in a similar manner. I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civility in the attempt to stop me car. They had better give up black </w:t>
      </w:r>
      <w:r>
        <w:rPr>
          <w:rFonts w:ascii="Times" w:hAnsi="Times" w:eastAsia="Times"/>
          <w:b w:val="0"/>
          <w:i w:val="0"/>
          <w:color w:val="000000"/>
          <w:sz w:val="22"/>
        </w:rPr>
        <w:t>flags and the burning of effigies. Nowadays, black flags are used as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Brijlal Biyani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 of protest. When the satyagraha movement was on, black flags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sometimes used to express protest, but I had not approved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civilized practice. It bears no mark of satyagraha.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satyagrahi’s dharma is to win over through friendship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has become an enemy and bring about a change of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him. The rules of satyagraha do not vary when applied to dealings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one Hindu and another, between Hindus and Muslims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Indians and the British. The rules of satyagraha are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all. There can be no room in it for breach of the peace, </w:t>
      </w:r>
      <w:r>
        <w:rPr>
          <w:rFonts w:ascii="Times" w:hAnsi="Times" w:eastAsia="Times"/>
          <w:b w:val="0"/>
          <w:i w:val="0"/>
          <w:color w:val="000000"/>
          <w:sz w:val="22"/>
        </w:rPr>
        <w:t>lack of civility, violence or hatred. Hinduism would come out trium-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phant if both the sanatanists and reformist Hindus acted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regardless of whether untouchability remains or not.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survive if untouchability continues. However,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welcome if both the parties kept to the path of truth. This is a tre-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mendous movement in which twenty-two crores of Hindus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tested. It is also a test for Harijans. It is the caste Hindus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sinned, hence, it is they who have to atone for it. Since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>also Hindus, I say that it is a test for them too.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 knowing what these ten or twelve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Kashi want. They say that I am free to continue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of abolishing untouchability, I may carry on the work of temple–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entry, but that I should not plead with the people in favour of the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these two subjects which are before the Central Legislature,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endeavour to get them passed. Others too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will mean interference with religion. For the last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 I have been hearing such echoes. I have answered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of my ability. We are bound by a pledge. Last year in Sep-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tember, representatives of the Hindus took a pledge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chairmanship of Malaviyaji Maharaj in Bombay. I had drafted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form of the pledge. The resolution which was passed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identical with the one proposed by me. I had given my word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 and to Rao Bahadur Rajah that I was offering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hostage to see it that the Hindu society abides by the pledge.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duty to persuade caste Hindus to do so . Both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enabling legislation are part of the pledge. The Temple–entry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harmless. Moreover, they are hardly likely to be passed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it. If it were so, they would have been passed long ago.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Bills has been published for [eliciting] public opinion.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as well as mine to work for its passage. It puts an 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>legal obstacle. Those temples which, under certain circumstances,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196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not, till this day, open their doors to Harijans will be permitted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do so. Today, it seems, although many people may be in favour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throwing open the temple doors, a single person can prevent it.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Bill seeks to remove the obstacle. There is no coercion.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believe that the image loses its sanctity by Harijans entering the temple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stop going there. But the majority are of the opinion that God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not come to dwell in the image until the Harijans are admitted.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should those who believe this do ? If they did not have the legal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obstruction removed, their pledge would be broken. The Bill harms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one. It has not the remotest suggestion of coercion.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Bill does not affect religious untouchability.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untouchability has no place in law, in law–courts.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we want the law not to interfere with religion and, on the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seek to perpetuate untouchability through the civil code.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it   be ? Lawyers point out that today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sanctioned by law. It will be eradicated by having these two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; for that caste Hindus will have to undergo a change of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Bills seek to protect those who disregard untouchability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the untouchables who enjoy no such protection today.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did not willingly abolish untouchability today,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 it up under compulsion in the future.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let Harijans occupy the railway compartments ; today they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spite of us. Overwhelmed by selfish motives, we employ them </w:t>
      </w:r>
      <w:r>
        <w:rPr>
          <w:rFonts w:ascii="Times" w:hAnsi="Times" w:eastAsia="Times"/>
          <w:b w:val="0"/>
          <w:i w:val="0"/>
          <w:color w:val="000000"/>
          <w:sz w:val="22"/>
        </w:rPr>
        <w:t>in the mills. There is no merit in doing an act grudgingly.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we are perched on their shoulders, we ought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I ask you to contribute money in order to bring them justice.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not want to live in the homes where Harijans live.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observe rules of sanitation, as they do not have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facilities. They are illiterate. The task of removing their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accomplished without funds, hence I ask you for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contribute grudgingly. This is not like throwing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 idle entertainment. This is an act of sacrifice, of dedication.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contribute in the  spirit of sacrifice, I shall be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 significant contribution. Even a cowrie  given in 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charitable spirit will suffice, whereas a rupee parted with in a niggardly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has no value. The service of Harijans is after all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But God gets His work done through man. He gets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one who feels His presence and fears Him. Your money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not going to be enough for Harijans. Your real contribution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sympathy for this cause. In the morning, Shrimati Durgatai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her gold bangles, silver mug and tumbler before me and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had preserved with care these things which were dear to her ;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today she was giving them away for the service of Harijans. I </w:t>
      </w:r>
      <w:r>
        <w:rPr>
          <w:rFonts w:ascii="Times" w:hAnsi="Times" w:eastAsia="Times"/>
          <w:b w:val="0"/>
          <w:i w:val="0"/>
          <w:color w:val="000000"/>
          <w:sz w:val="22"/>
        </w:rPr>
        <w:t>ask all men and women to  make  such a sacrifice.</w:t>
      </w:r>
    </w:p>
    <w:p>
      <w:pPr>
        <w:autoSpaceDN w:val="0"/>
        <w:autoSpaceDE w:val="0"/>
        <w:widowControl/>
        <w:spacing w:line="260" w:lineRule="exact" w:before="3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 </w:t>
      </w:r>
      <w:r>
        <w:rPr>
          <w:rFonts w:ascii="Times" w:hAnsi="Times" w:eastAsia="Times"/>
          <w:b w:val="0"/>
          <w:i w:val="0"/>
          <w:color w:val="000000"/>
          <w:sz w:val="22"/>
        </w:rPr>
        <w:t>3–12–1933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 LETTER  TO  GORDHANBHAI  PATEL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19,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GORDHANBHAI,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writes to me saying that you were grieved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in Bombay at the time of the funeral. In a way I am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Your grief suggests that you regard me 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You have a right to regard me as such. But if you regard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of the family you should ask me when you fail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action. My differences with Vithalbhai had absolutely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my not going there. My present circumstances were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behind my not going over. I am out of jail solely for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programme had already been fixed. I would not be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myself to such Government restrictions as do not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endured. Besides, I could not see myself likely to be useful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way. Again, my view of death as also my attitude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funeral rites were likely to render me of no use whatever.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it from any point of view, my attendance was not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nay, it would have been improper. Why, I would not have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what happened. For me it should suffice to let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differences with Vithalbhai were not in the least instrumental [in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decision]. You may not be aware that on receiving news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I had written to him to which he had promptly sent a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reply. When his illness had aggravated, I had also wired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again he had replied. He also asked you to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his health. Mistaking your wire to have been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Gordhanbhai, the Secretary of the Mill–owners’ Association, I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thanks to the latter. He wrote to me that the wire was not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hope this explanation would pacify you. If not, please do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again. 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 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156-7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Dahyabhai Patel”, 19-11-1933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198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 LETTER  TO  MANIBEHN  PATEL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8"/>
        </w:rPr>
        <w:t>HIKHALDA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1933</w:t>
      </w:r>
    </w:p>
    <w:p>
      <w:pPr>
        <w:autoSpaceDN w:val="0"/>
        <w:tabs>
          <w:tab w:pos="470" w:val="left"/>
          <w:tab w:pos="550" w:val="left"/>
        </w:tabs>
        <w:autoSpaceDE w:val="0"/>
        <w:widowControl/>
        <w:spacing w:line="26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MANI,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well to give expression to all that you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relatives feel. I could not bear either Dahyabhai or Gordhanbhai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me. If you are in Bombay, I think you will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Gordhanbhai. If you wish to say anything after reading it,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do so.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letter. I see no need for me to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I don’t think it always necessary to reply every time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misunderstand my actions or deliberately misrepresent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If, however, you two, brother and sister, so desire, I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it. My position is quite clear. There is considerable truth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says. We can certainly point out blemishes in [ C.R. ] 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Is there anybody who is blameless ? But my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nothing to do with Vithalbhai’s shortcomings. He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the same honour that the other leaders got. His self–sacrifice,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determination, ability and his loyalty to the Congress were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>inferior to those of the others.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generosity fills me with admiration. But mind you,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peculiar to you. I have seen such generosity in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They are always ready to forget the wrongs done to them.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virtue which is their special honour. But men have taken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it. But that is a different story. May I take credit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behaving so admirably in my eyes just now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Wardha.</w:t>
      </w:r>
    </w:p>
    <w:p>
      <w:pPr>
        <w:autoSpaceDN w:val="0"/>
        <w:autoSpaceDE w:val="0"/>
        <w:widowControl/>
        <w:spacing w:line="220" w:lineRule="exact" w:before="2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852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36" w:after="0"/>
              <w:ind w:left="29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Patro-4 : Manibehn Patelne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pp. 115-6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 LETTER  TO  DAHYABHAI  PATEL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DAHYABHAI,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earlier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Enclosed is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Gordhanbhai. Give it to him after reading it. Do not forget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strive with me if you are not satisfied [with my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explanation]. Pass on their letters to Ba and Mani.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 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156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JAYAPRAKASH NARAYAN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HIKALDA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 reading it I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now withdraw yourself from the struggle.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will go on for many years. After you have paid all your debts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burden of earning a livelihood becomes somewhat lighter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join the struggle. Many people who would have wanted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struggle have, for similar reasons, withdrawn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scene. Those who plunge into the fight have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to the family. Our family system is in need of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But this is a separate question. You might consult Jawaharlal.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restrained many people like you. If you feel Prabhavati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restrained you may do so. If you consider it necessary you </w:t>
      </w:r>
      <w:r>
        <w:rPr>
          <w:rFonts w:ascii="Times" w:hAnsi="Times" w:eastAsia="Times"/>
          <w:b w:val="0"/>
          <w:i w:val="0"/>
          <w:color w:val="000000"/>
          <w:sz w:val="22"/>
        </w:rPr>
        <w:t>may see me about this. Do not decide in haste.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Jayaprakash Narayan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Dahyabhai Patel”,14-11-1933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 LETTER  TO  KISAN  GHUMATKAR</w:t>
      </w:r>
    </w:p>
    <w:p>
      <w:pPr>
        <w:autoSpaceDN w:val="0"/>
        <w:tabs>
          <w:tab w:pos="5110" w:val="left"/>
        </w:tabs>
        <w:autoSpaceDE w:val="0"/>
        <w:widowControl/>
        <w:spacing w:line="27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KISAN,</w:t>
      </w:r>
    </w:p>
    <w:p>
      <w:pPr>
        <w:autoSpaceDN w:val="0"/>
        <w:autoSpaceDE w:val="0"/>
        <w:widowControl/>
        <w:spacing w:line="30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mercy on a poor old man. Why do you doubt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 never was angry with you ? Did you give me any cause for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Even now I do not know anything against you that would make me </w:t>
      </w:r>
      <w:r>
        <w:rPr>
          <w:rFonts w:ascii="Times" w:hAnsi="Times" w:eastAsia="Times"/>
          <w:b w:val="0"/>
          <w:i w:val="0"/>
          <w:color w:val="000000"/>
          <w:sz w:val="22"/>
        </w:rPr>
        <w:t>angry. It is but natural for young people not to understand old peo-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ple. How should you understand what it is to be without teeth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muscle, or know at 20 what you would yourself feel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times   twenty? Old men are not too deep for young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They may be imbecile. Whatever your own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>other cases, it is inapplicable in my case.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it would have been if you would have joined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 would love to have you even now. But can you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heavy strain of the tour? Are you strong enough in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be able to go through the eternal rush?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does Dhuran-</w:t>
      </w:r>
      <w:r>
        <w:rPr>
          <w:rFonts w:ascii="Times" w:hAnsi="Times" w:eastAsia="Times"/>
          <w:b w:val="0"/>
          <w:i w:val="0"/>
          <w:color w:val="000000"/>
          <w:sz w:val="22"/>
        </w:rPr>
        <w:t>dhar say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receive news about Prema through the visitors who visit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companions. But you should continue to tell me all you come to </w:t>
      </w:r>
      <w:r>
        <w:rPr>
          <w:rFonts w:ascii="Times" w:hAnsi="Times" w:eastAsia="Times"/>
          <w:b w:val="0"/>
          <w:i w:val="0"/>
          <w:color w:val="000000"/>
          <w:sz w:val="22"/>
        </w:rPr>
        <w:t>know about 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9069. Also C.W. 9688</w:t>
      </w:r>
    </w:p>
    <w:p>
      <w:pPr>
        <w:autoSpaceDN w:val="0"/>
        <w:autoSpaceDE w:val="0"/>
        <w:widowControl/>
        <w:spacing w:line="292" w:lineRule="exact" w:before="3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213.  LETTER  TO  MANEKLAL  KOTHARI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1933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MANEKLAL,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liked your long letter. The simpler you grow the better. Voca-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 training will preserve the children’s health, physical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mental.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comparison between the Indian States and the British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health had suffered after imprisonment in Thana jail.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[Government] is correct up to a point. But the reason behind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[difference] is that the States on their part are enslaved. The master’s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are always found doubled in the case of his slaves.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what you experienced is due to the influence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This does not mean that the States were any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But formerly their faults used to be removed jointly by the </w:t>
      </w:r>
      <w:r>
        <w:rPr>
          <w:rFonts w:ascii="Times" w:hAnsi="Times" w:eastAsia="Times"/>
          <w:b w:val="0"/>
          <w:i w:val="0"/>
          <w:color w:val="000000"/>
          <w:sz w:val="22"/>
        </w:rPr>
        <w:t>ruler and his subjects. Today such a phenomenon is well nigh im-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because there is rot at the root.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introduction of machines will certainly bring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 economic condition of a few. Machines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employment to thirty crores of people. They ought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additional work besides agriculture. And it cannot be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spinning. It would therefore be better if you start using khadi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house. It is the experience of many that one can afford khadi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restrains one’s fondness for clothes. If all of you spin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daily and have the yarn woven, you will find khadi quite inex-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pensive. Also, Purushottam, Jamnadas, etc., can help you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regard. 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at Wardha. Keshu, Krishno are also there. Manu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Rajkot because Kusum is ill. May be you know it. Ba has </w:t>
      </w:r>
      <w:r>
        <w:rPr>
          <w:rFonts w:ascii="Times" w:hAnsi="Times" w:eastAsia="Times"/>
          <w:b w:val="0"/>
          <w:i w:val="0"/>
          <w:color w:val="000000"/>
          <w:sz w:val="22"/>
        </w:rPr>
        <w:t>gone to Ahmedabad.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continues to be good. If you do not read the </w:t>
      </w: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start reading it now. </w:t>
      </w:r>
    </w:p>
    <w:p>
      <w:pPr>
        <w:autoSpaceDN w:val="0"/>
        <w:autoSpaceDE w:val="0"/>
        <w:widowControl/>
        <w:spacing w:line="220" w:lineRule="exact" w:before="26" w:after="1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79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Write to me at Wardha.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M.M.U./XXIII</w:t>
      </w:r>
    </w:p>
    <w:p>
      <w:pPr>
        <w:autoSpaceDN w:val="0"/>
        <w:autoSpaceDE w:val="0"/>
        <w:widowControl/>
        <w:spacing w:line="292" w:lineRule="exact" w:before="34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214.  LETTER  TO  RADHABEHN  M.  KOTHARI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RADHA,</w:t>
      </w:r>
    </w:p>
    <w:p>
      <w:pPr>
        <w:autoSpaceDN w:val="0"/>
        <w:tabs>
          <w:tab w:pos="550" w:val="left"/>
          <w:tab w:pos="3130" w:val="left"/>
        </w:tabs>
        <w:autoSpaceDE w:val="0"/>
        <w:widowControl/>
        <w:spacing w:line="24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Maneklal, so I will not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one to you. It will satisfy me if you serve as much as you can. 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M.M.U./XXIII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 LETTER  TO  KOTWAL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KOTWAL,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which has come to us unsought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is wedded to an institution should not, as a general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present battle. One’s dharma cannot be pointed out to 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else. He who has seen it adheres to it despite the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whole world.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sit in judgment over anybody. Every case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be judged on its own merits. It is therefore dangerous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solutions of hypothetical cases. 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VAMANRAO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VAMANRAO,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take up your letter only today. What little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about Shivaji was as a student at school. It is shameful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Afterwards I learnt about him more from the elders. But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British historians, particularly those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community, could not see things from our point of view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wanted to, I adopted a yardstick: Without reading up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I concluded that just the opposite of whatever I had read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and I started believing that Shivaji was really a great 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patriotic. These qualities were more than enough to arouse </w:t>
      </w:r>
      <w:r>
        <w:rPr>
          <w:rFonts w:ascii="Times" w:hAnsi="Times" w:eastAsia="Times"/>
          <w:b w:val="0"/>
          <w:i w:val="0"/>
          <w:color w:val="000000"/>
          <w:sz w:val="22"/>
        </w:rPr>
        <w:t>my feeling of reverence for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expect more from me at this time is to be like a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milkman who extracts the last drop of milk from the cow till she starts </w:t>
      </w:r>
      <w:r>
        <w:rPr>
          <w:rFonts w:ascii="Times" w:hAnsi="Times" w:eastAsia="Times"/>
          <w:b w:val="0"/>
          <w:i w:val="0"/>
          <w:color w:val="000000"/>
          <w:sz w:val="22"/>
        </w:rPr>
        <w:t>bleeding.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32846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 LETTER  TO  VIDYA  A.  HINGORANI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VIDYA,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don’t you write ? What sentence did Anand get ? 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progressing well ? And your cooking ? Don’t be disheartened.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is virtue in eating what one has cooked with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hands. Have you secured a  sewing machine ? Is the [sewing]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going on ? How is Mahadev ? </w:t>
      </w:r>
    </w:p>
    <w:p>
      <w:pPr>
        <w:autoSpaceDN w:val="0"/>
        <w:autoSpaceDE w:val="0"/>
        <w:widowControl/>
        <w:spacing w:line="220" w:lineRule="exact" w:before="66" w:after="4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30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[P.S]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Kanta as also the other girls to write.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Courtesy 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218.  LETTER  TO  DHIRU  C.  JOSHI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DHIRU,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anger with Rama has now left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care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Continue to write to me. Whether you are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or to me or to somebody else, you must see to it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good. Ask Balabhadra to write to me. 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5316</w:t>
      </w:r>
    </w:p>
    <w:p>
      <w:pPr>
        <w:autoSpaceDN w:val="0"/>
        <w:autoSpaceDE w:val="0"/>
        <w:widowControl/>
        <w:spacing w:line="240" w:lineRule="exact" w:before="2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Dhiru C. Joshi”, 7-11-1933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 SPEECH  AT  PUBLIC  MEETING,  MORSI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1933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differences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verily offshoots  of the curse of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chability, for they proceed from a sense of superiority and inferiority.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fourfold division of varna is based on duty and not on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does not confer rights but lays down obligations. Where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duties that have fallen to their lot, no one is higher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others. Once we are able to purge ourselves of untouchability,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the spirit of high and low, we shall realize the unity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>all races and religions. In spite of the differences of races and reli-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gions, we shall learn to tolerate and respect one another and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human beings as children of one God and, therefore,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of one another. God is the Creator of all life; all his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therefore, equal in His eyes. Humanity is a gigantic tree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branches and leaves, and the same life throbs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all. The realization of unity in diversity is implied in the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untouchability. 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1–12–1933</w:t>
      </w:r>
    </w:p>
    <w:p>
      <w:pPr>
        <w:autoSpaceDN w:val="0"/>
        <w:autoSpaceDE w:val="0"/>
        <w:widowControl/>
        <w:spacing w:line="292" w:lineRule="exact" w:before="370" w:after="0"/>
        <w:ind w:left="0" w:right="10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220.  LETTER  TO  D.  B.  KALELKAR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KAKA,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 received  the reply which I sent through Kisho-</w:t>
      </w:r>
      <w:r>
        <w:rPr>
          <w:rFonts w:ascii="Times" w:hAnsi="Times" w:eastAsia="Times"/>
          <w:b w:val="0"/>
          <w:i w:val="0"/>
          <w:color w:val="000000"/>
          <w:sz w:val="22"/>
        </w:rPr>
        <w:t>relal. It was not right for you to have tried to climb the hill. You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strength so soon. Be careful for some time yet about food and </w:t>
      </w:r>
      <w:r>
        <w:rPr>
          <w:rFonts w:ascii="Times" w:hAnsi="Times" w:eastAsia="Times"/>
          <w:b w:val="0"/>
          <w:i w:val="0"/>
          <w:color w:val="000000"/>
          <w:sz w:val="22"/>
        </w:rPr>
        <w:t>going out.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reply to.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son. Letters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accumulating every day. The programme of the tour has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that I get time to write letters only on the weekly silence day and </w:t>
      </w:r>
      <w:r>
        <w:rPr>
          <w:rFonts w:ascii="Times" w:hAnsi="Times" w:eastAsia="Times"/>
          <w:b w:val="0"/>
          <w:i w:val="0"/>
          <w:color w:val="000000"/>
          <w:sz w:val="22"/>
        </w:rPr>
        <w:t>between 3 and 4 a.m. every day. I don’t see any possibility of  being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bitterness between the local Brahmins and non–</w:t>
      </w:r>
      <w:r>
        <w:rPr>
          <w:rFonts w:ascii="Times" w:hAnsi="Times" w:eastAsia="Times"/>
          <w:b w:val="0"/>
          <w:i w:val="0"/>
          <w:color w:val="000000"/>
          <w:sz w:val="18"/>
        </w:rPr>
        <w:t>Brahmins.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90" w:val="left"/>
          <w:tab w:pos="550" w:val="left"/>
          <w:tab w:pos="1570" w:val="left"/>
          <w:tab w:pos="3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help.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son just now. Whom can we appeal to for money ?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difficulty also has not been solved. must, therefore, rely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efforts at present. If I can rest peacefully any time in future,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do something for persons like him. But I am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enjoy such peace in my lifetime. If you think you must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yourself, you may do so. I don’t know when my teeth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examined. I have been told that the condition of the teeth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pain in the elbow. It is very unlikely to be so,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trouble. The blood–pressure has disappeared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completely, and the weight is going up. I have already reached 109.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had a letter from Soman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tabs>
          <w:tab w:pos="2750" w:val="left"/>
          <w:tab w:pos="4150" w:val="left"/>
          <w:tab w:pos="4350" w:val="left"/>
        </w:tabs>
        <w:autoSpaceDE w:val="0"/>
        <w:widowControl/>
        <w:spacing w:line="294" w:lineRule="exact" w:before="0" w:after="0"/>
        <w:ind w:left="109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 is giving perfect satisfaction by his work.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learnt very well the art of looking after physical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successfully copying Mahadev. I didn’t know that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English so well. He has considerably lightened my burden. He is </w:t>
      </w:r>
      <w:r>
        <w:rPr>
          <w:rFonts w:ascii="Times" w:hAnsi="Times" w:eastAsia="Times"/>
          <w:b w:val="0"/>
          <w:i w:val="0"/>
          <w:color w:val="000000"/>
          <w:sz w:val="22"/>
        </w:rPr>
        <w:t>always engrossed in 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read the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for accounts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tour.</w:t>
      </w:r>
    </w:p>
    <w:p>
      <w:pPr>
        <w:autoSpaceDN w:val="0"/>
        <w:autoSpaceDE w:val="0"/>
        <w:widowControl/>
        <w:spacing w:line="220" w:lineRule="exact" w:before="26" w:after="1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32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 : C. W. 9480. Courtesy : D. B. Kalelkar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221.  LETTER  TO  JIVANJI  D.  DESAI</w:t>
      </w:r>
    </w:p>
    <w:p>
      <w:pPr>
        <w:autoSpaceDN w:val="0"/>
        <w:autoSpaceDE w:val="0"/>
        <w:widowControl/>
        <w:spacing w:line="244" w:lineRule="exact" w:before="68" w:after="0"/>
        <w:ind w:left="46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22, 1933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JIVANJI,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Preface is not out of my mind. I understand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Ratilal. It is not possible to give him any advice.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destined will happen. If Baburao says anything, let me know.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power [of attorney] cannot be revoked, this one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of any use.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 report about S. in every letter. See him sometimes. 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196" w:lineRule="exact" w:before="9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 N. 9932. Also C.W. 6907.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198" w:lineRule="exact" w:before="26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20" w:lineRule="exact" w:before="2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Ramachandra Soman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Some lines have been omitted.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 LETTER  TO  PRABHASHANKAR   PATTANI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80" w:lineRule="exact" w:before="58" w:after="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loving letter. I read the verse. Knowing that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all, good and evil, I remain unaffected. If He was behind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I would certainly have felt uneasy. He alone is good.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you to join me in this tour, your health would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improve. But I know that is impossible. I hope you glance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of 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doesn’t Ramabehn</w:t>
      </w:r>
    </w:p>
    <w:p>
      <w:pPr>
        <w:sectPr>
          <w:type w:val="continuous"/>
          <w:pgSz w:w="9360" w:h="12960"/>
          <w:pgMar w:top="716" w:right="1402" w:bottom="458" w:left="1440" w:header="720" w:footer="720" w:gutter="0"/>
          <w:cols w:num="2" w:equalWidth="0">
            <w:col w:w="2768" w:space="0"/>
            <w:col w:w="374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8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remember me ?</w:t>
      </w:r>
    </w:p>
    <w:p>
      <w:pPr>
        <w:sectPr>
          <w:type w:val="nextColumn"/>
          <w:pgSz w:w="9360" w:h="12960"/>
          <w:pgMar w:top="716" w:right="1402" w:bottom="458" w:left="1440" w:header="720" w:footer="720" w:gutter="0"/>
          <w:cols w:num="2" w:equalWidth="0">
            <w:col w:w="2768" w:space="0"/>
            <w:col w:w="3749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 N. 5931. Also  C.W. 3247. 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autoSpaceDE w:val="0"/>
        <w:widowControl/>
        <w:spacing w:line="292" w:lineRule="exact" w:before="36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DR. JIVARAJ MEHTA</w:t>
      </w:r>
    </w:p>
    <w:p>
      <w:pPr>
        <w:sectPr>
          <w:type w:val="continuous"/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JIVARAJ,</w:t>
      </w:r>
    </w:p>
    <w:p>
      <w:pPr>
        <w:sectPr>
          <w:type w:val="continuous"/>
          <w:pgSz w:w="9360" w:h="12960"/>
          <w:pgMar w:top="716" w:right="1402" w:bottom="458" w:left="1440" w:header="720" w:footer="720" w:gutter="0"/>
          <w:cols w:num="2" w:equalWidth="0">
            <w:col w:w="2914" w:space="0"/>
            <w:col w:w="360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756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November 22, 1933</w:t>
      </w:r>
    </w:p>
    <w:p>
      <w:pPr>
        <w:sectPr>
          <w:type w:val="nextColumn"/>
          <w:pgSz w:w="9360" w:h="12960"/>
          <w:pgMar w:top="716" w:right="1402" w:bottom="458" w:left="1440" w:header="720" w:footer="720" w:gutter="0"/>
          <w:cols w:num="2" w:equalWidth="0">
            <w:col w:w="2914" w:space="0"/>
            <w:col w:w="360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got your wire too. Let me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the investigations and when you are restored write and tell </w:t>
      </w:r>
      <w:r>
        <w:rPr>
          <w:rFonts w:ascii="Times" w:hAnsi="Times" w:eastAsia="Times"/>
          <w:b w:val="0"/>
          <w:i w:val="0"/>
          <w:color w:val="000000"/>
          <w:sz w:val="22"/>
        </w:rPr>
        <w:t>me your conclusions. As for myself, I am doing splendidly.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75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may treat Wardha as my address.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IVARAJ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LEXANDER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Jivaraj Mehta Papers. Courtesy: Nehru Memorial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type w:val="continuous"/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 MESSAGE  TO  THE  PEOPLE  OF  BERAR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1933</w:t>
      </w:r>
    </w:p>
    <w:p>
      <w:pPr>
        <w:autoSpaceDN w:val="0"/>
        <w:autoSpaceDE w:val="0"/>
        <w:widowControl/>
        <w:spacing w:line="280" w:lineRule="exact" w:before="7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message Mahatmaji says that the people of Berar gave an unlimited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response to his call for Harijan service. The organization was most efficient and </w:t>
      </w:r>
      <w:r>
        <w:rPr>
          <w:rFonts w:ascii="Times" w:hAnsi="Times" w:eastAsia="Times"/>
          <w:b w:val="0"/>
          <w:i w:val="0"/>
          <w:color w:val="000000"/>
          <w:sz w:val="18"/>
        </w:rPr>
        <w:t>looked to all the comforts in the tour which has been a pleasant one.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attendance at public meetings held throughout the tour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ever seen and it gives me cause to hope that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is fast dying.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Hitavada,  </w:t>
      </w:r>
      <w:r>
        <w:rPr>
          <w:rFonts w:ascii="Times" w:hAnsi="Times" w:eastAsia="Times"/>
          <w:b w:val="0"/>
          <w:i w:val="0"/>
          <w:color w:val="000000"/>
          <w:sz w:val="22"/>
        </w:rPr>
        <w:t>26–11–1933</w:t>
      </w:r>
    </w:p>
    <w:p>
      <w:pPr>
        <w:autoSpaceDN w:val="0"/>
        <w:autoSpaceDE w:val="0"/>
        <w:widowControl/>
        <w:spacing w:line="292" w:lineRule="exact" w:before="370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N. S. HARDIKAR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HARDIKAR,</w:t>
      </w:r>
    </w:p>
    <w:p>
      <w:pPr>
        <w:sectPr>
          <w:type w:val="continuous"/>
          <w:pgSz w:w="9360" w:h="12960"/>
          <w:pgMar w:top="716" w:right="1402" w:bottom="348" w:left="1440" w:header="720" w:footer="720" w:gutter="0"/>
          <w:cols w:num="2" w:equalWidth="0">
            <w:col w:w="3172" w:space="0"/>
            <w:col w:w="3345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68"/>
        <w:ind w:left="1498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November 23, 1933</w:t>
      </w:r>
    </w:p>
    <w:p>
      <w:pPr>
        <w:sectPr>
          <w:type w:val="nextColumn"/>
          <w:pgSz w:w="9360" w:h="12960"/>
          <w:pgMar w:top="716" w:right="1402" w:bottom="348" w:left="1440" w:header="720" w:footer="720" w:gutter="0"/>
          <w:cols w:num="2" w:equalWidth="0">
            <w:col w:w="3172" w:space="0"/>
            <w:col w:w="3345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promised “more again” in your letter, but the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materialized. Nevertheless, friends have been keeping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of your progress, though for the last eight days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news of you. I wonder if you are still in hospital.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>are, I hope you have made steady progress.</w:t>
      </w:r>
    </w:p>
    <w:p>
      <w:pPr>
        <w:autoSpaceDN w:val="0"/>
        <w:autoSpaceDE w:val="0"/>
        <w:widowControl/>
        <w:spacing w:line="22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N. S. H</w:t>
      </w:r>
      <w:r>
        <w:rPr>
          <w:rFonts w:ascii="Times" w:hAnsi="Times" w:eastAsia="Times"/>
          <w:b w:val="0"/>
          <w:i w:val="0"/>
          <w:color w:val="000000"/>
          <w:sz w:val="18"/>
        </w:rPr>
        <w:t>ARDIKAR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K.E.M. 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2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N. S. Hardikar Papers. Courtesy: Nehru Memorial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in an interview to 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 LETTER  TO  MAHADEV  DESAI</w:t>
      </w:r>
    </w:p>
    <w:p>
      <w:pPr>
        <w:autoSpaceDN w:val="0"/>
        <w:tabs>
          <w:tab w:pos="5770" w:val="left"/>
        </w:tabs>
        <w:autoSpaceDE w:val="0"/>
        <w:widowControl/>
        <w:spacing w:line="266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getting up at 3 a.m. I found your letter to Mira lying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stool which is being carried from place to place as a footboard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stretch my legs on. It took me nearly 40 minutes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and yet without reading your comments on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verses specified.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take me at least twelve hours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translation [of] the original and think out what I should say.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at least another three hours to reduce them to writing.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cannot give just now. Then there is the question—shall I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much ? I fear, not. For what you say is quite true. I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yielded to Swami’s demand for my own translation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for private circulation among friends. I realized my unfitness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task as I was proceeding but I continued. The defects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are there. How can I give what I have not—scholarship ?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 knowledge of Sanskrit was a great drawback. The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You should go on with your translation taking such help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can give to bring out my thought but not always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translation. Give that rendering which is acceptable to you. Ignore </w:t>
      </w:r>
      <w:r>
        <w:rPr>
          <w:rFonts w:ascii="Times" w:hAnsi="Times" w:eastAsia="Times"/>
          <w:b w:val="0"/>
          <w:i w:val="0"/>
          <w:color w:val="000000"/>
          <w:sz w:val="22"/>
        </w:rPr>
        <w:t>the notes where they are useless. Give your own where they are nece-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ssary. Having done that, take up the Gujarati, correct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defective and polish the language where it needs polishing.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Re-write and add notes where necessary. That will complete your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when the whole result comes into my hands, I shall work 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such changes as I may deem fit in order to bring 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This I can do easily. We must then bring out a revised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version of the Gujarati and publish your translation in English.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doing, you do not need to stop your work for want of my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 comments. I shall circulate your comments among </w:t>
      </w:r>
      <w:r>
        <w:rPr>
          <w:rFonts w:ascii="Times" w:hAnsi="Times" w:eastAsia="Times"/>
          <w:b w:val="0"/>
          <w:i w:val="0"/>
          <w:color w:val="000000"/>
          <w:sz w:val="22"/>
        </w:rPr>
        <w:t>friends and get their opinion and let you have it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other messages will be attended to.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translating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Anasaktiyoga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English.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translation was published in 1946 under the title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Gospel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Selfless Action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 </w:t>
      </w:r>
      <w:r>
        <w:rPr>
          <w:rFonts w:ascii="Times" w:hAnsi="Times" w:eastAsia="Times"/>
          <w:b w:val="0"/>
          <w:i/>
          <w:color w:val="000000"/>
          <w:sz w:val="18"/>
        </w:rPr>
        <w:t>The Gita According to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going through the trials of various sorts.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wash yourself out with mere literary work. You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exercise and keep the body in a fit condition.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damage your eyes on any account whatsoever.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S.N. 26906</w:t>
      </w:r>
    </w:p>
    <w:p>
      <w:pPr>
        <w:autoSpaceDN w:val="0"/>
        <w:autoSpaceDE w:val="0"/>
        <w:widowControl/>
        <w:spacing w:line="292" w:lineRule="exact" w:before="422" w:after="0"/>
        <w:ind w:left="0" w:right="13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227.  LETTER  TO  PRABHAVATI</w:t>
      </w:r>
    </w:p>
    <w:p>
      <w:pPr>
        <w:autoSpaceDN w:val="0"/>
        <w:tabs>
          <w:tab w:pos="5670" w:val="left"/>
        </w:tabs>
        <w:autoSpaceDE w:val="0"/>
        <w:widowControl/>
        <w:spacing w:line="204" w:lineRule="exact" w:before="188" w:after="0"/>
        <w:ind w:left="46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23,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given two addresses.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 you gave the Siwan address and in this one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Sitabadiara address. I am writing this letter at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Jayaprakash. I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 at Siwan. The present fight is not for people who have debts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and wish to discharge their responsibilities towards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sisters. This fight requires one to sacrifice one’s all.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poor man’s brothers and sisters get education ? We should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way that our brothers and sisters grow up in poverty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and start earning as soon as possible. That leaves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Father. The fifty rupees which he gets should suffice.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should renounce your share in his property.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remain in the present fight only if he is thus prepared to embrace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This is a soldier’s dharma. The other dharma is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family. It also is worth following if one wishes to do so 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an absolute dharma, it is in conflict with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as a whole. That is what we find among us today. It is the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to remedy this situation. But anybody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satyagraha and still follows it fails in both dharmas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discontented. If you do not understand anything in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me to explain again. But I don’t think you will find any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understanding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you the programme of my tour,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repeat it here. There is nothing now which you should specially come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discuss with me. But I shall be in Jabalpur on Tuesday. Then I </w:t>
      </w:r>
      <w:r>
        <w:rPr>
          <w:rFonts w:ascii="Times" w:hAnsi="Times" w:eastAsia="Times"/>
          <w:b w:val="0"/>
          <w:i w:val="0"/>
          <w:color w:val="000000"/>
          <w:sz w:val="22"/>
        </w:rPr>
        <w:t>go to Delhi.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is 109 and the blood–pressure 155–100. The diet </w:t>
      </w:r>
      <w:r>
        <w:rPr>
          <w:rFonts w:ascii="Times" w:hAnsi="Times" w:eastAsia="Times"/>
          <w:b w:val="0"/>
          <w:i w:val="0"/>
          <w:color w:val="000000"/>
          <w:sz w:val="22"/>
        </w:rPr>
        <w:t>remains the same.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3435</w:t>
      </w:r>
    </w:p>
    <w:p>
      <w:pPr>
        <w:autoSpaceDN w:val="0"/>
        <w:autoSpaceDE w:val="0"/>
        <w:widowControl/>
        <w:spacing w:line="292" w:lineRule="exact" w:before="34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228.  LETTER  TO  VALLABHBHAI  PATEL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really seem to have stopped writing to me. It was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for Jamnalalji to resign even for his own peace of mind. The resig-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was desirable from the point of view of its effect on others,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cleansed the atmosphere completely. A load is off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he feels much stronger now. I don’t wish to write more. </w:t>
      </w:r>
      <w:r>
        <w:rPr>
          <w:rFonts w:ascii="Times" w:hAnsi="Times" w:eastAsia="Times"/>
          <w:b w:val="0"/>
          <w:i w:val="0"/>
          <w:color w:val="000000"/>
          <w:sz w:val="22"/>
        </w:rPr>
        <w:t>Please however have no doubts about the propriety of the step.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there has been a small breakdown in your health.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if there has been any such thing. If you can tell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weight, do so. Is there any trouble with your nose ?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wouldn’t think it necessary to keep back anything from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being tested well. I am glad about it. There are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culties now regarding Gujarati letters. I intend to write to the Colonel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matter, though I don’t like to do even that.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had no letters from Devdas recently. Khurshed is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proving. She remained ill for a fairly long time. I can’t write more </w:t>
      </w:r>
      <w:r>
        <w:rPr>
          <w:rFonts w:ascii="Times" w:hAnsi="Times" w:eastAsia="Times"/>
          <w:b w:val="0"/>
          <w:i w:val="0"/>
          <w:color w:val="000000"/>
          <w:sz w:val="22"/>
        </w:rPr>
        <w:t>since it is time for the post.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on well enough. The crowds are as large as 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larger than before. And they are equally mad with love. 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 : Sardar Vallabhbhaine, p. 48</w:t>
      </w:r>
    </w:p>
    <w:p>
      <w:pPr>
        <w:autoSpaceDN w:val="0"/>
        <w:autoSpaceDE w:val="0"/>
        <w:widowControl/>
        <w:spacing w:line="240" w:lineRule="exact" w:before="8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E. E. Doyle, Inspector–General of Prisons,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229.  SPEECH  AT  PUBLIC  MEETTING,  RAIPUR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1933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repeatedly said that this work can be done only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sincerely believe untouchability to be a stain on Hinduism.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movement requiring the change of heart of millions.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to success by any political manoeuvres. It can be done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self–purification. This is a great sacrificial fire in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burn our load of sins and come out purified.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to this work with faith and spirit will fail to move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We shall be nowhere if we deceive ourselves or the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or failure of this movement depends on our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type of workers. We are on our trial today. If we miss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oppportunity that God has given us, we may never hope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again in this generation. What we refuse to do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shall have to do in future per force, and we shall repent for </w:t>
      </w:r>
      <w:r>
        <w:rPr>
          <w:rFonts w:ascii="Times" w:hAnsi="Times" w:eastAsia="Times"/>
          <w:b w:val="0"/>
          <w:i w:val="0"/>
          <w:color w:val="000000"/>
          <w:sz w:val="22"/>
        </w:rPr>
        <w:t>having lost this opportunity. I pray to God that we may come out suc-</w:t>
      </w:r>
      <w:r>
        <w:rPr>
          <w:rFonts w:ascii="Times" w:hAnsi="Times" w:eastAsia="Times"/>
          <w:b w:val="0"/>
          <w:i w:val="0"/>
          <w:color w:val="000000"/>
          <w:sz w:val="22"/>
        </w:rPr>
        <w:t>cessful from this trial and save Hinduism and ourselves from des-</w:t>
      </w:r>
      <w:r>
        <w:rPr>
          <w:rFonts w:ascii="Times" w:hAnsi="Times" w:eastAsia="Times"/>
          <w:b w:val="0"/>
          <w:i w:val="0"/>
          <w:color w:val="000000"/>
          <w:sz w:val="22"/>
        </w:rPr>
        <w:t>truction.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1–12–1933 </w:t>
      </w:r>
    </w:p>
    <w:p>
      <w:pPr>
        <w:autoSpaceDN w:val="0"/>
        <w:autoSpaceDE w:val="0"/>
        <w:widowControl/>
        <w:spacing w:line="240" w:lineRule="exact" w:before="42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SPEECH AT  ALL–INDIA SWADESHI  EXHIBITION, </w:t>
      </w:r>
      <w:r>
        <w:rPr>
          <w:rFonts w:ascii="Times" w:hAnsi="Times" w:eastAsia="Times"/>
          <w:b w:val="0"/>
          <w:i/>
          <w:color w:val="000000"/>
          <w:sz w:val="24"/>
        </w:rPr>
        <w:t>RAIPUR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country where 95 per cent of the population live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even if all the processes of cultivation were carried 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machines, there would still be need for a supplementary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The spinning-wheel supplied that supplementary industry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peasant from time immemorial. Many minor industries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suggested for the purpose, but none of them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universalized as the production of khadi can be. I consented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exhibition, for I know that thousands of Harijans get their living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 khadi, which has saved them from destitution. We may revive</w:t>
      </w:r>
    </w:p>
    <w:p>
      <w:pPr>
        <w:autoSpaceDN w:val="0"/>
        <w:autoSpaceDE w:val="0"/>
        <w:widowControl/>
        <w:spacing w:line="210" w:lineRule="exact" w:before="3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Chandrashankar Shukla’s report, the speech was addressed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workers. However, according to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29–11-1933,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Hitavada,  </w:t>
      </w:r>
      <w:r>
        <w:rPr>
          <w:rFonts w:ascii="Times" w:hAnsi="Times" w:eastAsia="Times"/>
          <w:b w:val="0"/>
          <w:i w:val="0"/>
          <w:color w:val="000000"/>
          <w:sz w:val="18"/>
        </w:rPr>
        <w:t>3–12–1933, this was in reply to addresses presented by the Municipality,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Local Board and other institutions.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indigenous industries, may even start new ones, but we </w:t>
      </w:r>
      <w:r>
        <w:rPr>
          <w:rFonts w:ascii="Times" w:hAnsi="Times" w:eastAsia="Times"/>
          <w:b w:val="0"/>
          <w:i w:val="0"/>
          <w:color w:val="000000"/>
          <w:sz w:val="22"/>
        </w:rPr>
        <w:t>may not lose sight of khadi as the centre of all swadeshi.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1–12–1933</w:t>
      </w:r>
    </w:p>
    <w:p>
      <w:pPr>
        <w:autoSpaceDN w:val="0"/>
        <w:tabs>
          <w:tab w:pos="5430" w:val="left"/>
        </w:tabs>
        <w:autoSpaceDE w:val="0"/>
        <w:widowControl/>
        <w:spacing w:line="292" w:lineRule="exact" w:before="37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 EXTRACTS   FROM  SPEECHES </w:t>
      </w:r>
      <w:r>
        <w:tab/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24,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is being done all the world over, but we have given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sanction of religion. These distinctions have not been created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The Harijans are on the lowest rung of the ladder not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inherent defects but only because they have been kept down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so–called higher castes. God had bestowed on them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talents that He had given us, but we deny them the opportunities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them. They should surely have the same rights and privileges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same opportunities of growth that we enjoy.</w:t>
      </w:r>
    </w:p>
    <w:p>
      <w:pPr>
        <w:autoSpaceDN w:val="0"/>
        <w:autoSpaceDE w:val="0"/>
        <w:widowControl/>
        <w:spacing w:line="28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awake to the wrong we have done to them,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we can do by way of penance now is to contribute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uplift and to share with them all the amenities of life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for ourselves. We are all creatures of the same God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equal in His eyes.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money that you give for this cause, you will reap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hundredfold, for it is like grain sown in good, manured soil.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spent after luxury and lust is, on the other hand, wasted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sown in barren soil.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 you have suffered heavily. But you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nation has ever come to its own without having passed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severest fire of suffering. Voluntary suffering only adds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I, therefore, congratulate you for having suffered.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like to remind you that one of the causes that add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is this curse of untouchability. We have oppressed the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reap as we have sown. It is for us now to undo the wrong we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to the Harijans and remove the yoke of serfdom from their</w:t>
      </w:r>
    </w:p>
    <w:p>
      <w:pPr>
        <w:autoSpaceDN w:val="0"/>
        <w:autoSpaceDE w:val="0"/>
        <w:widowControl/>
        <w:spacing w:line="220" w:lineRule="exact" w:before="4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Chandrashankar Shukla’s “Weekly Letter” which bears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date–line “Raipur, 24–11–1933”. The places where Gandhiji  spoke have not been </w:t>
      </w:r>
      <w:r>
        <w:rPr>
          <w:rFonts w:ascii="Times" w:hAnsi="Times" w:eastAsia="Times"/>
          <w:b w:val="0"/>
          <w:i w:val="0"/>
          <w:color w:val="000000"/>
          <w:sz w:val="18"/>
        </w:rPr>
        <w:t>indicated.</w:t>
      </w:r>
    </w:p>
    <w:p>
      <w:pPr>
        <w:autoSpaceDN w:val="0"/>
        <w:autoSpaceDE w:val="0"/>
        <w:widowControl/>
        <w:spacing w:line="238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was spoken at a village.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must first ask you to forgive the wrongs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you. But I should also tell you, as a Harijan by choice,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give up your evil habits, especially carrion and beef–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eating. The whole world looks upon carrion with abhorrence.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beef–eating should be given up because that is a </w:t>
      </w:r>
      <w:r>
        <w:rPr>
          <w:rFonts w:ascii="Times" w:hAnsi="Times" w:eastAsia="Times"/>
          <w:b w:val="0"/>
          <w:i/>
          <w:color w:val="000000"/>
          <w:sz w:val="20"/>
        </w:rPr>
        <w:t>sine qua non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The cow is the giver of plenty, and by killing her we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Then, I would urge you not to accept leavings. And,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you should abolish the distinctions of high and low that have crept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among yourselves. And these things you should do,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bargaining spirit but because they are good in themselves.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ask you also to give up drink, irrespective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Hindus drink.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1–12–1933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CIVIL  RESISTANCE  AND  HARIJAN  SERVICE</w:t>
      </w:r>
    </w:p>
    <w:p>
      <w:pPr>
        <w:autoSpaceDN w:val="0"/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observe that there are some people in the Harijan service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organizations not working in the spirit in which you want them to, that is,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merely for the sake of serving Harijans. They are seeking its shelter in order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satisfy other ambitions. . .I know that you do not desire civil resistance to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mixed up with Harijan service organizations. If you propose to make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use of this letter you may emphasize this last point and make it clearer.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the friend for giving me the benefit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It is a most difficult task to keep a big organization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Servants of Untouchables Society with branches all over India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self–seekers and time–servers. I have discussed the subject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Seth Ghanshyamdas and Thakkar Bapa. I know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anxious to keep the organization as pure as possible. Personally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 more. It was because of my utter helplessness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 the fast of 21 days. On discovering impurities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servants, I saw that  it was no use merely writing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impurities. I was searching for a way out of the difficulty.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believe me when I tell him that the fast was the last 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I was thinking of, but as I have described in these pages,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all of a sudden and gave me great relief. I know that it did </w:t>
      </w:r>
      <w:r>
        <w:rPr>
          <w:rFonts w:ascii="Times" w:hAnsi="Times" w:eastAsia="Times"/>
          <w:b w:val="0"/>
          <w:i w:val="0"/>
          <w:color w:val="000000"/>
          <w:sz w:val="22"/>
        </w:rPr>
        <w:t>much good. But, how far could the fast of a  single mortal go ? Hence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was addressed to Harijans.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from the letter are reporduced here.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that I developed the idea of a chain of such purificatory fasts.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has by no means been dropped. It  comes to me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>again. But it does not admit of a mechanical organization. Several co–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ready to inaugurate or take part in the chain after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inaugurated, but I have not yet found the way to begin it.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will have to come to me or to the co–workers before the chain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begun. Meanwhile I can only reiterate my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will not be removed root and branch except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men and women who take it up for its own sake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spirit. Unless we have a fair number of such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length and breadth of India, we will never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the hearts of millions of human beings. The </w:t>
      </w:r>
      <w:r>
        <w:rPr>
          <w:rFonts w:ascii="Times" w:hAnsi="Times" w:eastAsia="Times"/>
          <w:b w:val="0"/>
          <w:i/>
          <w:color w:val="000000"/>
          <w:sz w:val="20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one end, Harijans at the other, and the evil custom of 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assumed the dignity of religious tenet, will not be uprooted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penance and purification. Whilst it gladdens my heart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 flock to the meetings that are being held in towns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villages and that they willingly give their pices as a token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of the movement, I am painfully conscious of the fact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thousands were suddenly called upon to enforce in their own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seem to approve by their attendance at these meetings,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fail to respond, not from want of will, but from sheer inability.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discovered this again and again amongst my closest associates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frankly confessed their inability to enforce immediately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conduct what they knew was the right thing and what they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done immediately. They had to put up a brave fight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their traditional repugnance. The mere intellectual grasp that untou-</w:t>
      </w:r>
      <w:r>
        <w:rPr>
          <w:rFonts w:ascii="Times" w:hAnsi="Times" w:eastAsia="Times"/>
          <w:b w:val="0"/>
          <w:i w:val="0"/>
          <w:color w:val="000000"/>
          <w:sz w:val="22"/>
        </w:rPr>
        <w:t>chability is an evil, corroding Hinduism, and that belief in it is tanta-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to disbelief in God, His goodness and His Fatherhood, is not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destroy the monster. The vicarious penance of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paratively pure is needed to bring about a change in the hearts of both </w:t>
      </w:r>
      <w:r>
        <w:rPr>
          <w:rFonts w:ascii="Times" w:hAnsi="Times" w:eastAsia="Times"/>
          <w:b w:val="0"/>
          <w:i/>
          <w:color w:val="000000"/>
          <w:sz w:val="20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>and Harijans.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movement, so grand and so pure, so religious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humanitarian, must not be exploited by anybody for his own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not for its political consequences. It will be discovered,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progresses, that the political approach can only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accentuating the strife. It can only add to the confusion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and add one more, if not many more warring parties,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ones. May God save us and save the movement from such a </w:t>
      </w:r>
      <w:r>
        <w:rPr>
          <w:rFonts w:ascii="Times" w:hAnsi="Times" w:eastAsia="Times"/>
          <w:b w:val="0"/>
          <w:i w:val="0"/>
          <w:color w:val="000000"/>
          <w:sz w:val="22"/>
        </w:rPr>
        <w:t>calamity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as the connection of civil resistance with the movement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am as emphatic as ever that Congressmen who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active civil resistance should not accept office in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organizations, and much less can they be used for serving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 resistance. Civil resistance is a unique weapon,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of alloy. It is a weapon of the fearless and, therefore,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shelter; but it has to be wielded in the open daylight. Therefore,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are also civil resisters on active service may do,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bound to do, such service to the cause as they can,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belong to the Servants of Untouchables Society or any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branches. By holding office in the organizations they will harm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and the Harijan cause. It would be like a man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temple to pray and using the act of worship for advancing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Neither God nor man will be cheated in that manner and,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often enough in these columns, the great reformation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will not be brought about, if it is to depend purely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For, much as I would like to think that every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Congressman, I know that such is not the case. Nor is every Hindu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Congressman, if only because every Harijan is not a Congressman.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 Harijan organization must in the very nature of things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non–political and non–party and should contain in it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non–Congressmen, office–holding being 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are not active civil resisters and who will not exploit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office secretly or openly to advance the cause of civil resistance.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24–11–1933</w:t>
      </w:r>
    </w:p>
    <w:p>
      <w:pPr>
        <w:autoSpaceDN w:val="0"/>
        <w:autoSpaceDE w:val="0"/>
        <w:widowControl/>
        <w:spacing w:line="292" w:lineRule="exact" w:before="350" w:after="0"/>
        <w:ind w:left="0" w:right="12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233. HARIJAN  WORKER’S  DUTY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the following questions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answering 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In the propaganda against untouchability, should a worker make use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 Shastras and religious texts to show that Hinduism does not sanction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as we practise it today 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Should a Harijan sevak, even in his private capacity, take part in inter–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dining functions 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Should a Harijan who is employed as a domestic servant sit at meals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alongside all the members of the family 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questions, the correspondent says,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discussed in the columns of a newspaper and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advised that Harijan workers ought not to make use 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texts in advocating the abolition of untouchability, and that,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larger interest of the movement, the workers should not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views about inter–dining and the rest, even in their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 hold totally different views on these matters. For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is fundamentally a religious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could not hold me if I believed that untouchability,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today, was an integral part of it. That it has been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us as a custom is an undoubted fact, but so are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customs among which untouchability is the worst.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therefore, to show that it has no sanction in religion.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Servants of Untouchables Society has very wisely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the scope of its corporate activities, it does not regulate or </w:t>
      </w:r>
      <w:r>
        <w:rPr>
          <w:rFonts w:ascii="Times" w:hAnsi="Times" w:eastAsia="Times"/>
          <w:b w:val="0"/>
          <w:i w:val="0"/>
          <w:color w:val="000000"/>
          <w:sz w:val="22"/>
        </w:rPr>
        <w:t>restrict individual practice about inter–dining. The removal of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does not require inter–dining with Harijans. Inter–dining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universal obligation. A Harijan worker must be left free to dine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whomsoever he pleases, and, therefore, with Harijans, without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being regarded as being on that account a less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My own practice is well known, and I should personally feel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 if I suppressed it ‘in the larger interests of the reform’.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undoubtedly refrain, if inter–dining were a mere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or indulgence for me. Far from being either, I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desirable and an inevitable social reform. But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up with the drive against untouchability. The central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untouchability movement is the removal of social and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towards those who, being regarded as untouchables,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debarred from public utilities and spiritual comfort within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they belong. I should feel no deprivation if no 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took food that might be cooked or touched by me.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great deprivation to me if I could not send my children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school, or could not rent a house in any locality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members of the public, or could not seek spiritual comfort in a </w:t>
      </w:r>
      <w:r>
        <w:rPr>
          <w:rFonts w:ascii="Times" w:hAnsi="Times" w:eastAsia="Times"/>
          <w:b w:val="0"/>
          <w:i w:val="0"/>
          <w:color w:val="000000"/>
          <w:sz w:val="22"/>
        </w:rPr>
        <w:t>temple designed for the other members of my faith.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Harijan employee, if the members of a family </w:t>
      </w:r>
      <w:r>
        <w:rPr>
          <w:rFonts w:ascii="Times" w:hAnsi="Times" w:eastAsia="Times"/>
          <w:b w:val="0"/>
          <w:i w:val="0"/>
          <w:color w:val="000000"/>
          <w:sz w:val="22"/>
        </w:rPr>
        <w:t>employing a Harijan drew a line between him and non–Harijan 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vants, they would undoubtedly be guilty of observing untouc-hability.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very much fear that we are a long way from that bright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day when we shall be all masters and no servants, or all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masters, all members of the human family, regarding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as blood–brothers and blood–sisters.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24–11–1933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 LETTER TO  MARGARETE  SPIEGEL</w:t>
      </w:r>
    </w:p>
    <w:p>
      <w:pPr>
        <w:autoSpaceDN w:val="0"/>
        <w:autoSpaceDE w:val="0"/>
        <w:widowControl/>
        <w:spacing w:line="224" w:lineRule="exact" w:before="208" w:after="0"/>
        <w:ind w:left="467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 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AMALA,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you were doing so well. Did I say I would write twice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week ? I thought I had said you could write twice a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you may give as much time to Hindi as you like. Yes,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you are quite fit, you will find your place wherever I put you.</w:t>
      </w:r>
    </w:p>
    <w:p>
      <w:pPr>
        <w:autoSpaceDN w:val="0"/>
        <w:autoSpaceDE w:val="0"/>
        <w:widowControl/>
        <w:spacing w:line="294" w:lineRule="exact" w:before="46" w:after="4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MALABEHN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 : Nehru 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235  LETTER  TO  C.  F.  ANDREWS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CHARLIE,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heard from Sir P. Pattani that he would begin to pay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Gurudev Rs. 1,000 per month from December till the Rs. 5,000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paid out.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all right now.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enthusiasm of the people and the attendance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phenomenal and exceed my expectations which were fairly high.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it all faithfully described in the columns of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must have observed has been transferred to Madras.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paying handsomely. If these crowds are not an indication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untouchability is fast going, I do not know what can prove it. It </w:t>
      </w:r>
      <w:r>
        <w:rPr>
          <w:rFonts w:ascii="Times" w:hAnsi="Times" w:eastAsia="Times"/>
          <w:b w:val="0"/>
          <w:i w:val="0"/>
          <w:color w:val="000000"/>
          <w:sz w:val="22"/>
        </w:rPr>
        <w:t>must take time for the mighty reform to be felt.</w:t>
      </w:r>
    </w:p>
    <w:p>
      <w:pPr>
        <w:autoSpaceDN w:val="0"/>
        <w:autoSpaceDE w:val="0"/>
        <w:widowControl/>
        <w:spacing w:line="27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Later,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foregoing was written amid interruptions. Your letter written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voyage or in Bombay has just been received.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Gurudev’s visit to Bombay I have written very little. I do not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what is going on. I can hardly read papers during this rush. But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Prabhashankar Pattani”, 4-11-1933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he would be quite all right in so far as the reception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Of money he is not likely to get much. My appeal about </w:t>
      </w:r>
      <w:r>
        <w:rPr>
          <w:rFonts w:ascii="Times" w:hAnsi="Times" w:eastAsia="Times"/>
          <w:b w:val="0"/>
          <w:i w:val="0"/>
          <w:color w:val="000000"/>
          <w:sz w:val="22"/>
        </w:rPr>
        <w:t>Orissa is bringing very little.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Elwin should go his way and be left in God’s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friends must issue warnings when they have doubts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of actions on merits. It is difficult to say when it is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and when it is not. Strangers have to judge every act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merits. This is applicable of course to my claim in connection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fasts. I wrote a long letter to E. on what appeared to me his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Matheran and avoidance of Wardha. I have not heard </w:t>
      </w:r>
      <w:r>
        <w:rPr>
          <w:rFonts w:ascii="Times" w:hAnsi="Times" w:eastAsia="Times"/>
          <w:b w:val="0"/>
          <w:i w:val="0"/>
          <w:color w:val="000000"/>
          <w:sz w:val="22"/>
        </w:rPr>
        <w:t>from him at all after his going back to Karanjia.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shall not have to cable you to return. The Magistrates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worried me up to now. And when and if they do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too late for guidance. You should therefore trust me to God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Efy is doing, even as you are trusting E. to God. I know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>guiding me.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910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94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[P.S.]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Send your letters to Wardha.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983</w:t>
      </w:r>
    </w:p>
    <w:p>
      <w:pPr>
        <w:autoSpaceDN w:val="0"/>
        <w:autoSpaceDE w:val="0"/>
        <w:widowControl/>
        <w:spacing w:line="292" w:lineRule="exact" w:before="28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236.  LETTER  TO  AGATHA   HARRISON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1933</w:t>
      </w:r>
    </w:p>
    <w:p>
      <w:pPr>
        <w:autoSpaceDN w:val="0"/>
        <w:tabs>
          <w:tab w:pos="550" w:val="left"/>
          <w:tab w:pos="459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AGATHA,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 letter this week. Here is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C. F. 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 will give you some indication of the progress of the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of course you will share with friends as you may think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of the political atmosphere. It is as bad as ever.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worry me much and it will not worry me at all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chivalry and gentlemanliness on the part  of the officials.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insatiable desire for humiliating everybody and every organization is </w:t>
      </w:r>
      <w:r>
        <w:rPr>
          <w:rFonts w:ascii="Times" w:hAnsi="Times" w:eastAsia="Times"/>
          <w:b w:val="0"/>
          <w:i w:val="0"/>
          <w:color w:val="000000"/>
          <w:sz w:val="22"/>
        </w:rPr>
        <w:t>terrible. But enough of this grumbling.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4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G.N. 1475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 VASUMATI  PANDIT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VASUMATI,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several letters to you. I hope you got them. I got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you. You seem to have done quite good reading.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up the study of English. Tara has got one tooth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extracted and is suffering extreme pain. She had to be kept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chloroform for one hour. She is a little better now. I have started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tour. Except for two days [in the week], I have to travel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am accompanied by Mirabehn, Om and Chandrashankar,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Thakkar Bapa. There are others too, but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So far I have kept good health. Ba and Manibehn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Totaramji will take Hariprasad with him and go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Harijan Ashram. The Satyagraha Ashram has now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Ashram. My weight stands at 108. My normal diet is milk, </w:t>
      </w:r>
      <w:r>
        <w:rPr>
          <w:rFonts w:ascii="Times" w:hAnsi="Times" w:eastAsia="Times"/>
          <w:b w:val="0"/>
          <w:i w:val="0"/>
          <w:color w:val="000000"/>
          <w:sz w:val="22"/>
        </w:rPr>
        <w:t>oranges and one green vegetable.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dictated this letter to Om during my meal. 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9338. Also C.W. 584.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238. SPEECH  AT  PUBLIC  MEETING,  RAIPUR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1933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came to your province you have been showering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on me and I am still bathing in it. Here also you have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me by presenting me this purse. You would be right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you should give me money to please me, and especially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fulfil one condition. It is that those who have given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that they have contributed to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self–purification.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that is given can only be a token of your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they think that they have done all that they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giving the money, it would be the worst characteristic of a clever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Bania. It would be as if by giving that money they had bought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enjoy themselves as they wished. Such charity can be of no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65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the Harijans. I do not deny that money is very badly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Harijan work; but it is more important for their service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accept the Harijans with your heart. The real purpose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is that you should discard the notion of untouchability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banish feelings of high and low. If you give me no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that aim and give me only money, it would be difficult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that money. If you do not know it, please note that at least 75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of the money collected from this place will be used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here. There are two conditions, however,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meant for the success of this work. In the first place,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for the use of that amount should come from you, and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there should be an indication of the persons who would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scheme. A scheme may be good on paper, but it will be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fail if there was nobody to implement it. That is why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your heart is not behind your contribution, the money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will be as good as useless. And if this happens,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diverted to other places where better workers and better schemes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forthcoming. You would not be happy if this happens. We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do not wish to do any such thing. Our intention is to use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75 per cent of the money in the place from where it is collected.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do not give your full co–operation in this work, </w:t>
      </w:r>
      <w:r>
        <w:rPr>
          <w:rFonts w:ascii="Times" w:hAnsi="Times" w:eastAsia="Times"/>
          <w:b w:val="0"/>
          <w:i w:val="0"/>
          <w:color w:val="000000"/>
          <w:sz w:val="22"/>
        </w:rPr>
        <w:t>nothing can be done with the money alone.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joy for the country and for Hindus that 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people gather in such large numbers. I am working in the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these people come to the meetings to help me in my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untouchability. If they come because they think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 country in the past, and in order to praise my past services,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guilty of great deception. I think of no other work just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undertaken this tour only for Harijan work, and not to hear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praises. Hence, only those who wish to help me in this work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it should attend the meetings. Those who wish to oppose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should express their opposition courteously and in a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In a religious cause, forgetting courtesy means forsaking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itself. Rudeness and lack of courtesy go ill with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must be accompanied with gentleness, courtesy, culture and </w:t>
      </w:r>
      <w:r>
        <w:rPr>
          <w:rFonts w:ascii="Times" w:hAnsi="Times" w:eastAsia="Times"/>
          <w:b w:val="0"/>
          <w:i w:val="0"/>
          <w:color w:val="000000"/>
          <w:sz w:val="22"/>
        </w:rPr>
        <w:t>compassion. I do not wish to waste my time.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 doubt pain me to know that the Hindu masses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me. But it would pain me all the more if they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to deceive me and themselves. I have got to follow my </w:t>
      </w:r>
      <w:r>
        <w:rPr>
          <w:rFonts w:ascii="Times" w:hAnsi="Times" w:eastAsia="Times"/>
          <w:b w:val="0"/>
          <w:i w:val="0"/>
          <w:color w:val="000000"/>
          <w:sz w:val="22"/>
        </w:rPr>
        <w:t>dharma even if everybody deserts me. The scriptures say that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have anyone on your side for following dharma,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God alone. Following dharma is a matter for each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One must do one’s duty to the best of one’s ability.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 rest. The dharma of fighting untouchability is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gem. I have placed it before you. This is no ordinary gem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used only by one person or which would wear off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Millions can use the gem of dharma ; the more the people use it, </w:t>
      </w:r>
      <w:r>
        <w:rPr>
          <w:rFonts w:ascii="Times" w:hAnsi="Times" w:eastAsia="Times"/>
          <w:b w:val="0"/>
          <w:i w:val="0"/>
          <w:color w:val="000000"/>
          <w:sz w:val="22"/>
        </w:rPr>
        <w:t>the brighter will it shine.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at all that unless we wipe out the blot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from Hinduism, both Hinduism and Hindu society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perish. Peoples and their religions are being compared and judged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world. We are living in an age when we can travel to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a few days by train and go round the world by sea.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aeroplanes too are coming into use. In an age like this, all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exposed to the eyes of the world. If we fail in this scrutiny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 that we are doomed. The world has a right to make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comparison. That which cannot be placed before the world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acceptable to reason and the heart cannot be sanatana dharma. </w:t>
      </w:r>
      <w:r>
        <w:rPr>
          <w:rFonts w:ascii="Times" w:hAnsi="Times" w:eastAsia="Times"/>
          <w:b w:val="0"/>
          <w:i w:val="0"/>
          <w:color w:val="000000"/>
          <w:sz w:val="22"/>
        </w:rPr>
        <w:t>Sanatana dharma means imperishable Truth.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when I was told that Bharatdasji intends to throw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temple to Harijans. The site of the temple is very beautiful.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the opening with God as witness. The Harijans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come in large numbers. The scriptures have laid down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conditions for the Harijans or other people who visit a temple.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enter the temple with a pure heart and body.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personal cleanliness is as necessary in the case of Harijans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of the other Hindus, and, therefore, they should be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by them. The second condition is that they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beef and carrion. The latter is prohibited in every religion.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aware of civilized and religious–minded people eating carrion,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in the world. It is abhorred by all mankind. Harijans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these two things irrespective of whether or not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caste Hindus. If they consider themselves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give up beef also. Now there is a fourth thing,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describe as an inseparable part of Hinduism, though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me. And that is abstention from intoxicating drinks.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Hindus may or may not give them up, but you should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It is a very bad habit. A bad habit should not be copied.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 want to progress, and so you must give up drinking. </w:t>
      </w:r>
      <w:r>
        <w:rPr>
          <w:rFonts w:ascii="Times" w:hAnsi="Times" w:eastAsia="Times"/>
          <w:b w:val="0"/>
          <w:i w:val="0"/>
          <w:color w:val="000000"/>
          <w:sz w:val="22"/>
        </w:rPr>
        <w:t>Other Hindus will follow your example. Giving up intoxicating drinks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save the country crores of rupees and change a man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 into a human being. You must not consume the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you forget how you should behave to a mother or a sister.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used to collecting and eating leavings must give up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 habit for good. Eating the leavings is not for human beings.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fault of the caste Hindus that you have got into this habit.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ignorance caste Hindu women give leavings to Harijans.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that, they should keep apart a certain portion every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from what they may have cooked for themselves. My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used to feed us and take her meal only after keeping apart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portions for the guest, the poor and the cow. It is a cultured tradition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good household that such portions be kept apart. Similarly,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should take out something for the Bhangi Harijans and give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love. It is not civil to throw food in the fold of the dress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vessel from a distance. It is an act of contempt.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politeness in it but lack of it. Caste Hindu women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leavings to Harijans and the latter should stop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Harijan men and women who visit temples should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rules that may be applicable to all the varnas equally.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Satnami Harijans at Dhamtari told me the painful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barbers and the washermen there do not work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considered untouchables. Those who told 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as clean as ourselves. When I visited their dwellings, I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more unclean than the houses of other Hindus.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my tours in the country, I have got an impression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Bhangis are cleaner than those of other Hindus.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 that washermen and barbers should not serve such peple.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painful and a matter of shame for us that when such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self–purification is going on barbers and washermen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refuse to serve these people. I do not blame the washermen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barbers for this. It is the doing of the so–called high–caste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misled them. They have put the idea into their minds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incurring sin if they worked for the Harijans.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got such an idea, they hesitate to serve the Harijans.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be. Other people who know better should explain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barbers and washermen. Educated young men from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should learn hair–cutting and washing clothes.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Harijans and tell them that they are ready to cut their </w:t>
      </w:r>
      <w:r>
        <w:rPr>
          <w:rFonts w:ascii="Times" w:hAnsi="Times" w:eastAsia="Times"/>
          <w:b w:val="0"/>
          <w:i w:val="0"/>
          <w:color w:val="000000"/>
          <w:sz w:val="22"/>
        </w:rPr>
        <w:t>hair and wash their clothes. If the educated people do this, the simple–</w:t>
      </w:r>
      <w:r>
        <w:rPr>
          <w:rFonts w:ascii="Times" w:hAnsi="Times" w:eastAsia="Times"/>
          <w:b w:val="0"/>
          <w:i w:val="0"/>
          <w:color w:val="000000"/>
          <w:sz w:val="22"/>
        </w:rPr>
        <w:t>hearted barbers and washermen would do it too. When they find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people who are not bothered about money are doing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they also would do it. There is no question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in this. No sanatanist has told me that barbers, washermen,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doctors, etc., cannot serve Harijans. I do not know how the idea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dharma to refuse such service originated. Such barbarism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>forthwith.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 </w:t>
      </w:r>
      <w:r>
        <w:rPr>
          <w:rFonts w:ascii="Times" w:hAnsi="Times" w:eastAsia="Times"/>
          <w:b w:val="0"/>
          <w:i w:val="0"/>
          <w:color w:val="000000"/>
          <w:sz w:val="22"/>
        </w:rPr>
        <w:t>17–12–1933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SARALADEVI SARABHAI</w:t>
      </w:r>
    </w:p>
    <w:p>
      <w:pPr>
        <w:autoSpaceDN w:val="0"/>
        <w:autoSpaceDE w:val="0"/>
        <w:widowControl/>
        <w:spacing w:line="294" w:lineRule="exact" w:before="4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25,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read newspapers. But I take it you came back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mentioned in Mridu’s letter. Let me know about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from Mahadev’s letter that your brother-in-law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Belgaum suddenly died. I did not know about it at all. What </w:t>
      </w:r>
      <w:r>
        <w:rPr>
          <w:rFonts w:ascii="Times" w:hAnsi="Times" w:eastAsia="Times"/>
          <w:b w:val="0"/>
          <w:i w:val="0"/>
          <w:color w:val="000000"/>
          <w:sz w:val="22"/>
        </w:rPr>
        <w:t>consolation could one give you?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all be well. You can treat Wardha as my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11139. Courtesy: Sarabhai Foundation</w:t>
      </w:r>
    </w:p>
    <w:p>
      <w:pPr>
        <w:autoSpaceDN w:val="0"/>
        <w:autoSpaceDE w:val="0"/>
        <w:widowControl/>
        <w:spacing w:line="240" w:lineRule="exact" w:before="3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 SPEECH  AT  BALODA  BAZAAR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1933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declared open to Harijans a private temple, saying that the temple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on that day become a true abode of God with the Harijans’ entry into it. Asking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 to observe three conditions of temple–entry, which apply equally to 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temple–going Hindus, he said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you to contribute your full share to this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self–purification, not by money but by a thorough cleansing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body and by removing the evil habits that have crept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you. Though I admit with shame that the caste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many of these evil habits, I should like you to do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part by giving up carrion and beef–eating and observing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rules of cleanliness. These three conditions apply equally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Hindus who want the right of worship in Hindu temples.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give up drink also, irrespective of the fact that even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indulge in that intoxication. You may not imitate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vices. Drink is one of the most degrading of vices, reducing 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brute. It vitiates both body and soul. It spells utter ruin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and domestic life. I would, therefore, request Harijans in all </w:t>
      </w:r>
      <w:r>
        <w:rPr>
          <w:rFonts w:ascii="Times" w:hAnsi="Times" w:eastAsia="Times"/>
          <w:b w:val="0"/>
          <w:i w:val="0"/>
          <w:color w:val="000000"/>
          <w:sz w:val="22"/>
        </w:rPr>
        <w:t>earnestness to give up that vice and set a noble example of self-</w:t>
      </w:r>
      <w:r>
        <w:rPr>
          <w:rFonts w:ascii="Times" w:hAnsi="Times" w:eastAsia="Times"/>
          <w:b w:val="0"/>
          <w:i w:val="0"/>
          <w:color w:val="000000"/>
          <w:sz w:val="22"/>
        </w:rPr>
        <w:t>purification not only to caste Hindus but perhaps to the whole world.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8–12–1933</w:t>
      </w:r>
    </w:p>
    <w:p>
      <w:pPr>
        <w:autoSpaceDN w:val="0"/>
        <w:autoSpaceDE w:val="0"/>
        <w:widowControl/>
        <w:spacing w:line="292" w:lineRule="exact" w:before="370" w:after="0"/>
        <w:ind w:left="0" w:right="14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241.  SPEECH  AT  BILASPUR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1933</w:t>
      </w:r>
    </w:p>
    <w:p>
      <w:pPr>
        <w:autoSpaceDN w:val="0"/>
        <w:autoSpaceDE w:val="0"/>
        <w:widowControl/>
        <w:spacing w:line="260" w:lineRule="exact" w:before="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know, if you do not know already,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assoicated with labourers ever since I went to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have gone among labourers, in South Africa, India or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part of the world, they have recognized me as a fellow–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and received me as one of themselves. You will perhaps be </w:t>
      </w:r>
      <w:r>
        <w:rPr>
          <w:rFonts w:ascii="Times" w:hAnsi="Times" w:eastAsia="Times"/>
          <w:b w:val="0"/>
          <w:i w:val="0"/>
          <w:color w:val="000000"/>
          <w:sz w:val="22"/>
        </w:rPr>
        <w:t>surprised to know that even labourers in Lancashire instinctively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in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“Conditions for Temple–entry”.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 at the B. N. Railway Labourers’ Federation.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 </w:t>
      </w:r>
      <w:r>
        <w:rPr>
          <w:rFonts w:ascii="Times" w:hAnsi="Times" w:eastAsia="Times"/>
          <w:b w:val="0"/>
          <w:i w:val="0"/>
          <w:color w:val="000000"/>
          <w:sz w:val="18"/>
        </w:rPr>
        <w:t>in  two parts under the titles “A Great Equalizer” and “On Behalf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Humanity”.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me as one of themselves and flocked around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and thousands. The only difference between us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labourer by choice whilst you have been made labourers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circumstances and would perhaps love to be masters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I early gave up the ambition of becoming the master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have belonged to an inconsiderate class and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identified myself, as I do today to the best of my ability,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penniless pauper, the half–starved and the naked, the lowliest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lost. I want labourers not to deplore, much less to despise, their lot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the dignity of labour. It is meet that you have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purse as a token of your sympathy with the Harijans.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suffered so much as they ? They are at the lowest rung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ladder. The terrible hardships and privations they have to undergo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imagined by those who have not been victims to them.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may aspire to a mass wealth and to become masters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thus to rise in the scale of social prestige; but the Harijans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entertain that ambition. The stigma of untouchability attaches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the mother’s womb. They are born outcastes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outcastes till death. They have to live in segregated areas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the amenities of life that the others enjoy. Even water, that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 of God, is denied to them. I ask the Labour Federation to abolish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distinctions between Harijans and yourselves. I make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for, being in direct touch with the mill–hands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I know that labourers do observe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non–Harijans. I expect labourers, more than all others,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efface these distinctions.  It has been my deep faith that we shall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achieve communal unity through labourers. I consider labour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powerful unifying agent. It is a great equalizer. It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shame to have communal divisions among labourers, who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bread by the sweat of their brow and, therefore,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vast brotherhood. Let them, therefore, begin with a thorough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untouchability. It will be a great step towards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Once the bar sinister against Harijans is removed, the way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open for a wider unity among Hindus, Mussalmans and other sister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Mussalman friend asked why Gandhiji, a national leader, had chosen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 being to work only among a section of the nation. This question drew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reply from Gandhiji.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serve all communities today through this work.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branches of one big family. I have found in the Hindu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a disease which, if not removed in time, will spread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family and destroy it. The evil of untouchability has travelled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beyond its prescribed limits. In trying to root out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Hindus, I am trying to serve all the communities.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achieving communal unity through conferences has failed,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despaired of a heart–unity being achieved in the end.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me this work, and I am doing it in the faith that the way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communal unity will be paved through it. It is thus to my mind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whole nation. The effort I made in 1920–21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Hindu–Muslim unity will go down in history and will serve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the edifice of communal unity whenever it is achieved.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repented for having made that effort. For me it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expedience. I am not aware of having done a single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as a matter of expedience. I have ever held that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is also the highest expedience. Some European friends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am waging this war against untouchability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humanity. Once this canker is removed from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Mussalmans and others will sink their differences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one another as blood–brothers, and all communities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all branches of the same tree.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8–12–1933</w:t>
      </w:r>
    </w:p>
    <w:p>
      <w:pPr>
        <w:autoSpaceDN w:val="0"/>
        <w:autoSpaceDE w:val="0"/>
        <w:widowControl/>
        <w:spacing w:line="292" w:lineRule="exact" w:before="35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242.  LETTER  TO  MARGARETE  SPIEGEL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AMALA,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done to your finger ? Dwarakanathji says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hurt yourself. I hope you are not overstraining yourself. I want </w:t>
      </w:r>
      <w:r>
        <w:rPr>
          <w:rFonts w:ascii="Times" w:hAnsi="Times" w:eastAsia="Times"/>
          <w:b w:val="0"/>
          <w:i w:val="0"/>
          <w:color w:val="000000"/>
          <w:sz w:val="22"/>
        </w:rPr>
        <w:t>you to do everything with joy and infinite patience.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on the 15th December we shall be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Wardha as was originally arranged. The programme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so as to omit Wardha and go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Calcutta. But now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has been restored. While I admire your self–restraint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coming to the station last time, I would like you to come on the </w:t>
      </w:r>
      <w:r>
        <w:rPr>
          <w:rFonts w:ascii="Times" w:hAnsi="Times" w:eastAsia="Times"/>
          <w:b w:val="0"/>
          <w:i w:val="0"/>
          <w:color w:val="000000"/>
          <w:sz w:val="22"/>
        </w:rPr>
        <w:t>15th, if you get Dwarakanathji’s permission.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are spinning much better than you used to,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prepared your strand nicely and neatly. I am sure that by </w:t>
      </w:r>
      <w:r>
        <w:rPr>
          <w:rFonts w:ascii="Times" w:hAnsi="Times" w:eastAsia="Times"/>
          <w:b w:val="0"/>
          <w:i w:val="0"/>
          <w:color w:val="000000"/>
          <w:sz w:val="22"/>
        </w:rPr>
        <w:t>proper application you would be able to spin finer, stronger and much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even. I hope that there is not much waste nowadays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mend your wheel if it goes out of order.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happy as our Japanese friend. You will be surprised to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years ago in South Africa I first cut my own hair, it looked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rats had been at it. My lawyer friends cracked jokes at my expense.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survived their jokes and I was able to do much better next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happened with my first trial at ironing shirts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collars. I do not mention this incident to induce you to repeat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You should get your hair cut by the barber who gets a </w:t>
      </w:r>
      <w:r>
        <w:rPr>
          <w:rFonts w:ascii="Times" w:hAnsi="Times" w:eastAsia="Times"/>
          <w:b w:val="0"/>
          <w:i w:val="0"/>
          <w:color w:val="000000"/>
          <w:sz w:val="22"/>
        </w:rPr>
        <w:t>fixed salary no matter how many heads he treats.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 : Nehru Memorial Museum and Library</w:t>
      </w:r>
    </w:p>
    <w:p>
      <w:pPr>
        <w:autoSpaceDN w:val="0"/>
        <w:autoSpaceDE w:val="0"/>
        <w:widowControl/>
        <w:spacing w:line="292" w:lineRule="exact" w:before="422" w:after="0"/>
        <w:ind w:left="0" w:right="11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243.  LETTER  TO  M.  BAPI  NEEDU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BAPI  NEEDU,</w:t>
      </w:r>
    </w:p>
    <w:p>
      <w:pPr>
        <w:autoSpaceDN w:val="0"/>
        <w:autoSpaceDE w:val="0"/>
        <w:widowControl/>
        <w:spacing w:line="28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all the workers that I expect great things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Andhradesha, not merely fat donations but also many pure–hearted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self–sacrificing servants of Harijans. 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 </w:t>
      </w:r>
      <w:r>
        <w:rPr>
          <w:rFonts w:ascii="Times" w:hAnsi="Times" w:eastAsia="Times"/>
          <w:b w:val="0"/>
          <w:i w:val="0"/>
          <w:color w:val="000000"/>
          <w:sz w:val="22"/>
        </w:rPr>
        <w:t>6–12–1933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 TO JAMNALAL  BAJAJ</w:t>
      </w:r>
    </w:p>
    <w:p>
      <w:pPr>
        <w:autoSpaceDN w:val="0"/>
        <w:autoSpaceDE w:val="0"/>
        <w:widowControl/>
        <w:spacing w:line="224" w:lineRule="exact" w:before="168" w:after="0"/>
        <w:ind w:left="467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JAMNALAL,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seems to have written what he did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Anandi might have told him. I hope you remember that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come to know the name. But we needn’t worry about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is not likely to misunderstand anything.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didn’t divulge the name.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to Dwarakanath about the honey. I have asked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send a bottle with somebody to whichever place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 to 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writes and informs me that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meeting in Jabalpur on the 5th. He seems to be expecting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attend. Do you feel inclined to come ? If you don’t wish to,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mind. Come if you feel like it. This will mean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leave that place on the 3rd or the 4th instead of on the 7th.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don’t like that you should sacrifice so many days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stay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is coming here tomorrow. I don’t know what brings </w:t>
      </w:r>
      <w:r>
        <w:rPr>
          <w:rFonts w:ascii="Times" w:hAnsi="Times" w:eastAsia="Times"/>
          <w:b w:val="0"/>
          <w:i w:val="0"/>
          <w:color w:val="000000"/>
          <w:sz w:val="22"/>
        </w:rPr>
        <w:t>him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Om has a sharp intelligence. And she has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habits, too. She has fine health. She seems to be enjoying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give her some writing work. She sleeps near me. Her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>sleep is quite good ! She has won everybody’s love.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Janakimaiya recovered some peace of mind ? Is Kamla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satisfactorily ? Can she walk ? How do Madalasa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Vatsala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spend their time ? I send with this an improtant letter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Manilal. Keep it in a file. It contains some comments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Cow–protection Society and a list of the jewellery. 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2927</w:t>
      </w:r>
    </w:p>
    <w:p>
      <w:pPr>
        <w:autoSpaceDN w:val="0"/>
        <w:autoSpaceDE w:val="0"/>
        <w:widowControl/>
        <w:spacing w:line="292" w:lineRule="exact" w:before="40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245.  LETTER  TO  RAMABEHN  JOSHI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RAMA,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write to me. How do you feel there now, both </w:t>
      </w:r>
      <w:r>
        <w:rPr>
          <w:rFonts w:ascii="Times" w:hAnsi="Times" w:eastAsia="Times"/>
          <w:b w:val="0"/>
          <w:i w:val="0"/>
          <w:color w:val="000000"/>
          <w:sz w:val="22"/>
        </w:rPr>
        <w:t>physically and mentally</w:t>
      </w:r>
      <w:r>
        <w:rPr>
          <w:rFonts w:ascii="Times" w:hAnsi="Times" w:eastAsia="Times"/>
          <w:b w:val="0"/>
          <w:i w:val="0"/>
          <w:color w:val="000000"/>
          <w:sz w:val="22"/>
        </w:rPr>
        <w:t>?  Is there any difficulty about the arm 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Vimu?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Does Dhiru write to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hope you got Nanabhai’s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letter. There is no cause for anxiety.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Nirmala  Joshi’s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 ?</w:t>
      </w:r>
    </w:p>
    <w:p>
      <w:pPr>
        <w:autoSpaceDN w:val="0"/>
        <w:autoSpaceDE w:val="0"/>
        <w:widowControl/>
        <w:spacing w:line="214" w:lineRule="exact" w:before="474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daughter, wife of Shriman Narayan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Vatsala Dastane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daughter, Vimala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Wife of Kevalram Bhimji Joshi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get a letter from Chhaganlal? I am eager to know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my long letter. Ask Vimu to write to me. </w:t>
      </w:r>
    </w:p>
    <w:p>
      <w:pPr>
        <w:autoSpaceDN w:val="0"/>
        <w:autoSpaceDE w:val="0"/>
        <w:widowControl/>
        <w:spacing w:line="220" w:lineRule="exact" w:before="26" w:after="1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7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 of the Gujarati : G.N. 5358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 LETTER  TO  PREMABEHN  KANTAK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news about you from time to time from Sushila,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some others. I am glad that you got my letter.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or lost, you will be able to judge only after you are released.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doubt that the experience is invaluable.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your time–table. I am very happy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preserve your health. The key was in your own hands </w:t>
      </w:r>
      <w:r>
        <w:rPr>
          <w:rFonts w:ascii="Times" w:hAnsi="Times" w:eastAsia="Times"/>
          <w:b w:val="0"/>
          <w:i w:val="0"/>
          <w:color w:val="000000"/>
          <w:sz w:val="22"/>
        </w:rPr>
        <w:t>and I see that you have used it well.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 about Harijan work ? It is going 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experiencing people’s boundless love. My body also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excellent service. The weight had risen to 110 lb.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improvement. Chandrashankar is trying hard to fill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dev’s place. Mirabehn also is here. And there is Ramnath,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know. Besides, there is Janakibehn’s Om. She is a brave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has a fine intelligence. God has kept her in excellent health,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have time to write more now. I have to write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It is only during the silence period that I can write most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10352. Also C.W. 6791.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2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 LETTER  TO  D.  B.  KALELKAR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KAKA,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never get time to write a sufficiently long letter to you.</w:t>
      </w:r>
    </w:p>
    <w:p>
      <w:pPr>
        <w:autoSpaceDN w:val="0"/>
        <w:autoSpaceDE w:val="0"/>
        <w:widowControl/>
        <w:spacing w:line="260" w:lineRule="exact" w:before="40" w:after="2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shocked to read.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Is he really mad ? I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lady yielded to force, though it is possible that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unwilling. Even if, however, it was a case of rape, she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abortion. She should rear the child with love. However, she </w:t>
      </w:r>
      <w:r>
        <w:rPr>
          <w:rFonts w:ascii="Times" w:hAnsi="Times" w:eastAsia="Times"/>
          <w:b w:val="0"/>
          <w:i w:val="0"/>
          <w:color w:val="000000"/>
          <w:sz w:val="22"/>
        </w:rPr>
        <w:t>must live away from her husband.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550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news.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50" w:val="left"/>
              </w:tabs>
              <w:autoSpaceDE w:val="0"/>
              <w:widowControl/>
              <w:spacing w:line="266" w:lineRule="exact" w:before="24" w:after="0"/>
              <w:ind w:left="9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happened about your teeth !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1120"/>
        </w:trPr>
        <w:tc>
          <w:tcPr>
            <w:tcW w:type="dxa" w:w="1627"/>
            <w:vMerge/>
            <w:tcBorders/>
          </w:tcPr>
          <w:p/>
        </w:tc>
        <w:tc>
          <w:tcPr>
            <w:tcW w:type="dxa" w:w="5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you still suffer from backache ?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received the three books on astronomy.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suppose Chandrashankar writes to you and gives you other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9475. Courtesy : D.B. Kalelkar</w:t>
      </w:r>
    </w:p>
    <w:p>
      <w:pPr>
        <w:autoSpaceDN w:val="0"/>
        <w:autoSpaceDE w:val="0"/>
        <w:widowControl/>
        <w:spacing w:line="292" w:lineRule="exact" w:before="342" w:after="0"/>
        <w:ind w:left="0" w:right="11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248  LETTER  TO  VIDYA  R.  PATEL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now ? Are your monthly periods normal 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normal stools ? Do you get any discharges  in urine 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from Raojibhai ? What is your diet ? 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9635. Courtesy : Ravindra R. Patel</w:t>
      </w:r>
    </w:p>
    <w:p>
      <w:pPr>
        <w:autoSpaceDN w:val="0"/>
        <w:autoSpaceDE w:val="0"/>
        <w:widowControl/>
        <w:spacing w:line="220" w:lineRule="exact" w:before="14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paragraph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CHANDRAKANTA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sectPr>
          <w:type w:val="continuous"/>
          <w:pgSz w:w="9360" w:h="12960"/>
          <w:pgMar w:top="716" w:right="1412" w:bottom="348" w:left="1440" w:header="720" w:footer="720" w:gutter="0"/>
          <w:cols w:num="2" w:equalWidth="0">
            <w:col w:w="2828" w:space="0"/>
            <w:col w:w="367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1933</w:t>
      </w:r>
    </w:p>
    <w:p>
      <w:pPr>
        <w:sectPr>
          <w:type w:val="nextColumn"/>
          <w:pgSz w:w="9360" w:h="12960"/>
          <w:pgMar w:top="716" w:right="1412" w:bottom="348" w:left="1440" w:header="720" w:footer="720" w:gutter="0"/>
          <w:cols w:num="2" w:equalWidth="0">
            <w:col w:w="2828" w:space="0"/>
            <w:col w:w="367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getting well? Are you satisfied? What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>Sumangal? Ask Prabha to write to me. Tell my walking sticks, Yasho-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dhara, Lambus, Jekore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Meera, etc., that they should not expect sepa-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letters from me, but that they will get replies from me if they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Chandrakanta Papers. Courtesy: Gandhi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4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JANAKDHARI PRASAD</w:t>
      </w:r>
    </w:p>
    <w:p>
      <w:pPr>
        <w:sectPr>
          <w:type w:val="continuous"/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JANAKDHARI BABU,</w:t>
      </w:r>
    </w:p>
    <w:p>
      <w:pPr>
        <w:sectPr>
          <w:type w:val="continuous"/>
          <w:pgSz w:w="9360" w:h="12960"/>
          <w:pgMar w:top="716" w:right="1412" w:bottom="348" w:left="1440" w:header="720" w:footer="720" w:gutter="0"/>
          <w:cols w:num="2" w:equalWidth="0">
            <w:col w:w="3368" w:space="0"/>
            <w:col w:w="3139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302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November 26, 1933</w:t>
      </w:r>
    </w:p>
    <w:p>
      <w:pPr>
        <w:sectPr>
          <w:type w:val="nextColumn"/>
          <w:pgSz w:w="9360" w:h="12960"/>
          <w:pgMar w:top="716" w:right="1412" w:bottom="348" w:left="1440" w:header="720" w:footer="720" w:gutter="0"/>
          <w:cols w:num="2" w:equalWidth="0">
            <w:col w:w="3368" w:space="0"/>
            <w:col w:w="313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that I could have a heart-to-heart chat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I shall try to write to you at length in spite of the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I am working. But I know that the letter will never yield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that a brief conversation can.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letter, I had gathered that you were not fit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and knowing your domestic difficulties as I now do,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until those difficulties are satisfactorily solved you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>to think of imprisonment.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labour I mean any kind of physical labour that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perform. Such labour for you is tailoring, shoemaking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healthy labour that you can think of. Whilst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earn much, it will mean a mighty revolution in your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children will then be brought up as labourers.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such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struggle so much to live, as you do just now.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attitude is changed, you will set for yourself 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the labourer’s standard of life. Your wife, if she accepts the </w:t>
      </w:r>
      <w:r>
        <w:rPr>
          <w:rFonts w:ascii="Times" w:hAnsi="Times" w:eastAsia="Times"/>
          <w:b w:val="0"/>
          <w:i w:val="0"/>
          <w:color w:val="000000"/>
          <w:sz w:val="22"/>
        </w:rPr>
        <w:t>revolutionary change, will also be doing her share of labour.</w:t>
      </w:r>
    </w:p>
    <w:p>
      <w:pPr>
        <w:autoSpaceDN w:val="0"/>
        <w:autoSpaceDE w:val="0"/>
        <w:widowControl/>
        <w:spacing w:line="200" w:lineRule="exact" w:before="4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Jayakunvar Doctor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Janakdhari Prasad”, 15-10-1933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interested to know that my sister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because she will 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Ashram, owing to non-observance of untouchability, earns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Rs. 15 per month by grinding. Giri, who with her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and two sons was in the Ashram for seven years and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support on the breaking up to the Ashram, but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to take to some labour is now earning from the labour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daughters nearly Rs. 30 per month by preparing sweetmeats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fritters for a hotel-keeper. And her son isearning about the same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carpenter. Dal Bahadur Giri was not a labourer. He was living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aristocratic life. I believe that the widow and her daughters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They have not cut off all connections with me. Two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grown-up girls, marriageable, but have no present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marrying. They can read and write but they have learned the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labour, and therefore are not a burden on society. Now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I mean by physical labour.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education of your children. If you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that I have suggested, naturally the children will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you. You will give them not merely a literary training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them also a training for labour with their hands.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begin this life you will find it to be a pleasure and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will automatically be solved, and you will be rendering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service to society by setting a wise example. I do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out of the mood of despondency and helplessness. Do write again </w:t>
      </w:r>
      <w:r>
        <w:rPr>
          <w:rFonts w:ascii="Times" w:hAnsi="Times" w:eastAsia="Times"/>
          <w:b w:val="0"/>
          <w:i w:val="0"/>
          <w:color w:val="000000"/>
          <w:sz w:val="22"/>
        </w:rPr>
        <w:t>if this does not explain all I mean.</w:t>
      </w:r>
    </w:p>
    <w:p>
      <w:pPr>
        <w:autoSpaceDN w:val="0"/>
        <w:autoSpaceDE w:val="0"/>
        <w:widowControl/>
        <w:spacing w:line="220" w:lineRule="exact" w:before="2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88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Kuchh Apani Kuchh Deshki, </w:t>
      </w:r>
      <w:r>
        <w:rPr>
          <w:rFonts w:ascii="Times" w:hAnsi="Times" w:eastAsia="Times"/>
          <w:b w:val="0"/>
          <w:i w:val="0"/>
          <w:color w:val="000000"/>
          <w:sz w:val="18"/>
        </w:rPr>
        <w:t>p. 190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 TO VIDYA  A.  HINGORANI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VIDYA,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Anand has escaped with a light sentence. Send </w:t>
      </w:r>
      <w:r>
        <w:rPr>
          <w:rFonts w:ascii="Times" w:hAnsi="Times" w:eastAsia="Times"/>
          <w:b w:val="0"/>
          <w:i w:val="0"/>
          <w:color w:val="000000"/>
          <w:sz w:val="22"/>
        </w:rPr>
        <w:t>him my blessings. Have you received any letter from your father–in–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law? If you give up your inhibition, you will need no servant.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endowed you with money but what should a poor mother do ? Try to </w:t>
      </w:r>
      <w:r>
        <w:rPr>
          <w:rFonts w:ascii="Times" w:hAnsi="Times" w:eastAsia="Times"/>
          <w:b w:val="0"/>
          <w:i w:val="0"/>
          <w:color w:val="000000"/>
          <w:sz w:val="22"/>
        </w:rPr>
        <w:t>stand on your own two feet, albeit gradually. Mahadev is growing in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Raliatbehn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age. He will not need much help for long. Dwarakanathji writes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arrangement has been made now. Don’t you churn butter 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some kind of public service and consider everyone around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own. You must not worry at all; write to me at once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amiss. 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 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 BRIJKRISHNA  CHANDIWALA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BRIJKRISHNA,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sent a wire to Dr. Ansari immediately on getting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have seen you. What a pity that no one can be found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or outside to recite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Tulsidasji has offered us a Gita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Ramanama to cope with such a situation. We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commit Ramanama to our memory—it is done no sooner than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uttered—what we are required to do is to commit it to our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Ramanama as the true medicine for you. If God spares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you should teach the small children of your family to recite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shall I say ? You are with us every moment.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course acquitted yourself well in the role of a worthy son.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I become a worthy father? 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2402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SPEECH  AT  RAJKUMAR  COLLEGE,  RAIPUR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received your invitation I felt at once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here could make the necessary time,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love to address this audience of students who, when they have finished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“Princes and Untouchability”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education, will be called upon to bear a great responsibility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And it was a matter of great pleasure to me that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able to set apart one hour for this function.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Sir, for having extended this invitation to me, thereby enabling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deliver my message to the youths who are at present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care.  You were thoughtful enough to send a message to my host,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Shuklaji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whilst I could  address this audience in Hindustani if I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chose, you would appreciate it if I addressed them in English;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good enough, when I exchanged a letter with you, to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boys under your care did not know Hindustani. I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address you, in spite of my ordinary practice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in English. Your Principal inadvertently supplied me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text for my message. I would like you, sons of Chiefs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territories, to remember that you would be expected not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yourselves, in these days of progressive enlightenment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 inter–communication, to your comparatively very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territories, but you would be expected to extend your horizon;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do so, as I have no doubt you will be obliged to do by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circumstances, it will be necessary for you not merely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of the province in which your lot is cast, but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know also the language that is most universally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country. And you may not know, all of you, I am sure,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that over 22 crores of the people of this country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Hindi or Hindustani to be able to understand what is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and to express themselves, however broken their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be. No Indian having to shoulder the responsibility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shoulder can possibly afford to ignore such a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There is a method in my mad love of Hindi. I am a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language, and I would like to speak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as well as is possible for a foreigner to do and compete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I know that I am far away from that  consummation.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English I know is due to my having lived for years among </w:t>
      </w:r>
      <w:r>
        <w:rPr>
          <w:rFonts w:ascii="Times" w:hAnsi="Times" w:eastAsia="Times"/>
          <w:b w:val="0"/>
          <w:i w:val="0"/>
          <w:color w:val="000000"/>
          <w:sz w:val="22"/>
        </w:rPr>
        <w:t>Englishmen and English–speaking men. I count hundreds of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as close friends. So you will not misunderstand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tell you that it is your duty to understand Hindustani and I will </w:t>
      </w:r>
      <w:r>
        <w:rPr>
          <w:rFonts w:ascii="Times" w:hAnsi="Times" w:eastAsia="Times"/>
          <w:b w:val="0"/>
          <w:i w:val="0"/>
          <w:color w:val="000000"/>
          <w:sz w:val="22"/>
        </w:rPr>
        <w:t>beg the Principal and his staff to realize the special condition of this</w:t>
      </w:r>
    </w:p>
    <w:p>
      <w:pPr>
        <w:autoSpaceDN w:val="0"/>
        <w:autoSpaceDE w:val="0"/>
        <w:widowControl/>
        <w:spacing w:line="20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 at the B. N. Railway Labourers’ Federation.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 </w:t>
      </w:r>
      <w:r>
        <w:rPr>
          <w:rFonts w:ascii="Times" w:hAnsi="Times" w:eastAsia="Times"/>
          <w:b w:val="0"/>
          <w:i w:val="0"/>
          <w:color w:val="000000"/>
          <w:sz w:val="18"/>
        </w:rPr>
        <w:t>in  two parts under the titles “A Great Equalizer” and “On Behalf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Humanity”.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 and to feel with me that it is desirable for the Chiefs of India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understand Hindustani, through which alone they can know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of the people.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brings me to the central point of my message.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the midst of Englishmen in various walks of life.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painful duty very often of criticizing the policy of the rulers.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minced words. I have spoken straight from my heart, but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told you, I claim the closest friendship with hundreds of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I cannot forget some of their priceless virtues.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out one of them for you. In England there is a living family tie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its noblemen and their domestic servants. It was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to me on visiting them in their homes to find that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bond of affection between them and their servants.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untouchability there. What I have told you is literally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the noblemen of England. Wherever I went, it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pleasure to me at the end of the visit ot be introduced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domestic staff not as inferior beings but as members of the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 that you  would copy this virtue in your own lives.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among us a feeling that Chiefs are Chiefs and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make common  cause with the ordinary people and so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tragedy—however necessary it may be today—that special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 have got to be built for you.  You dare not,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not,go to common schools and colleges.You may not know that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Edward and the present King, I am speaking subject to correction,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in the Navy as if they were ordinary sailors and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son shared the hardships of a sailor’s life. Will you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You are confined as it were to hot houses and are taught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been gifted with special divinity by God. Believe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absolutely no difference whatsoever between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folk except this that you have opportunities that are denied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But if you do not make use of the opportunities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you, it will be counted against you in God’s book of accounts.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essence of education lies in drawing out the very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in you. You and I can take the positive comfort that is in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can take the positive comfort that all of us have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potential capacity for being good or bad. I, therefore, feel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education will be vain, if you do not learn the art of feeling one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poorest in the 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brings me in the natural course to untouchability. In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part of the world has a patent evil like untouchability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claimed to possess religious sanction as it has in Hindu India. But,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agreed with me so far, you are bound to regard the Harijan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integral part of common humanity. You have to realize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oneness even with him. It may be that your parents will dispute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that untouchability is an unmixed evil. You will then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the courage of your conviction even as young Prahlad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hereditary superiority and inferiority is,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the spirit of Hinduism which teaches oneness of all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unequivocal terms. The religions of mankind are being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tested both  analytically and synthetically. And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Hindus cling to untouchability, Hinduism and Hindus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swept out of existence. I cling to Hinduism because it gives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solace I need and because I have found in it no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as we know it today.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invited you to copy the virtues of Englishmen,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with deference to English friends present here warn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their vices. That immortal poet–saint Tulsidas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full of deep truth. He says that we should live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fabled swan does, sift virtue from vice and take the former,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latter alone. I would have you, therefore,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alone their two national vices, drink and races. Many Englishmen 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plore them. I have seen many an English home being ruined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craving for liquor and gambling at the races. And so have many prin-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 been ruined by them. I hope that you will learn to shun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evils. 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8–12–1933</w:t>
      </w:r>
    </w:p>
    <w:p>
      <w:pPr>
        <w:autoSpaceDN w:val="0"/>
        <w:autoSpaceDE w:val="0"/>
        <w:widowControl/>
        <w:spacing w:line="292" w:lineRule="exact" w:before="37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254. LETTER TO 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JAWAHARLAL,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Gasavi’s letter. I am telling him, I see no objection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so long as it is not claimed as the Congress Party and that in any </w:t>
      </w:r>
      <w:r>
        <w:rPr>
          <w:rFonts w:ascii="Times" w:hAnsi="Times" w:eastAsia="Times"/>
          <w:b w:val="0"/>
          <w:i w:val="0"/>
          <w:color w:val="000000"/>
          <w:sz w:val="22"/>
        </w:rPr>
        <w:t>case he should seek your advice.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we are to meet at Jubbulpore on 5th December.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try to give more time, if it is at all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not sent you the programme for C.P.? More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not ready till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you are being gradually disburdened of shares and the like. 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verse from the  </w:t>
      </w:r>
      <w:r>
        <w:rPr>
          <w:rFonts w:ascii="Times" w:hAnsi="Times" w:eastAsia="Times"/>
          <w:b w:val="0"/>
          <w:i/>
          <w:color w:val="000000"/>
          <w:sz w:val="18"/>
        </w:rPr>
        <w:t>Ramacharitmanasa,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sorry. From my point of view the ideal thing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surrender of all the property you have, either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or to those members of the family who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themselves into the battle which is bound to be prolonged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increasingly bitter. In the final heat only those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who have no property and nowhere to rest their heads on.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use worrying over the future. Whatever happens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found in the front rank.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Mother is making steady progress.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>she knows all that is happening.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did read your attack on the Hindu Sabha. It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less fierce. The summary made you speak like a partisan.</w:t>
      </w:r>
    </w:p>
    <w:p>
      <w:pPr>
        <w:autoSpaceDN w:val="0"/>
        <w:autoSpaceDE w:val="0"/>
        <w:widowControl/>
        <w:spacing w:line="294" w:lineRule="exact" w:before="6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4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94" w:lineRule="exact" w:before="318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[P.S.]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will find the dates in the enclosed programme.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Gandhi–Nehru Papers, 1933. Courtesy 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C. RAJAGOPALACHARI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1933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Jamnalalji’s 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the party? She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gem—healthy, open, brave, willing and exceedingly intelligent.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15 but looks twenty. All the member of the party are happy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seems to be the happiest. Of Thakkar Bapa it is difficult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exaggerated language. He is the spirit of service personified.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methodical in his work, never allowing arrears, most considerate,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exacting. He knows no rest. He reads up correspondence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car. He has no time for chatter. He could not have made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I have prized him always as a rare man but I have come ever </w:t>
      </w:r>
      <w:r>
        <w:rPr>
          <w:rFonts w:ascii="Times" w:hAnsi="Times" w:eastAsia="Times"/>
          <w:b w:val="0"/>
          <w:i w:val="0"/>
          <w:color w:val="000000"/>
          <w:sz w:val="22"/>
        </w:rPr>
        <w:t>so much closer to him than before.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I must stop now, hoping that you are keeping well.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10756. Courtesy: Rajmohan Gandhi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Uma, youngest daughter of Jamnalal Bajaj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238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 DUNICHAND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excuse the delay in replying. When I tour in your district,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any other house that would harbour me and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your own committee and therefore you will decide my fate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district.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save a few pice by making this serve for both—you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Dunichand. She will be free to travel with me. Let her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already make a big party and descend like locusts upon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we go to. </w:t>
      </w:r>
    </w:p>
    <w:p>
      <w:pPr>
        <w:autoSpaceDN w:val="0"/>
        <w:autoSpaceDE w:val="0"/>
        <w:widowControl/>
        <w:spacing w:line="22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UNICHAND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RIPA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IWAS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MBALA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photostat : G.N. 5584</w:t>
      </w:r>
    </w:p>
    <w:p>
      <w:pPr>
        <w:autoSpaceDN w:val="0"/>
        <w:autoSpaceDE w:val="0"/>
        <w:widowControl/>
        <w:spacing w:line="292" w:lineRule="exact" w:before="34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257. LETTER TO DUDHIBEHN  V. DESAI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DUDHIBEHN,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letter; I was waiting for it. How is your health ?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other Ashram girls also are there. Who are they ? Look after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read or write anything 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Wardha address is given on the back. 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3188. Courtesy : Valji G.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 TO  MAHENDRA  AND SUDARSHAN  DESAI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MANU AND  MAVO,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of you both. I am still not satisfied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You should try to improve it. Write to me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often feel during the tour how fine it would have been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>going with you. I always enjoy moving around with children, espe-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cially on foot as during the Dandi March. 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3161. Courtesy : Valji G. Desai</w:t>
      </w:r>
    </w:p>
    <w:p>
      <w:pPr>
        <w:autoSpaceDN w:val="0"/>
        <w:autoSpaceDE w:val="0"/>
        <w:widowControl/>
        <w:spacing w:line="292" w:lineRule="exact" w:before="402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GORDHANDAS PATEL</w:t>
      </w:r>
    </w:p>
    <w:p>
      <w:pPr>
        <w:sectPr>
          <w:pgSz w:w="9360" w:h="12960"/>
          <w:pgMar w:top="73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GORDHANBHAI,</w:t>
      </w:r>
    </w:p>
    <w:p>
      <w:pPr>
        <w:sectPr>
          <w:type w:val="continuous"/>
          <w:pgSz w:w="9360" w:h="12960"/>
          <w:pgMar w:top="736" w:right="1412" w:bottom="348" w:left="1440" w:header="720" w:footer="720" w:gutter="0"/>
          <w:cols w:num="2" w:equalWidth="0">
            <w:col w:w="3208" w:space="0"/>
            <w:col w:w="3299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68"/>
        <w:ind w:left="1462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November 29, 1933</w:t>
      </w:r>
    </w:p>
    <w:p>
      <w:pPr>
        <w:sectPr>
          <w:type w:val="nextColumn"/>
          <w:pgSz w:w="9360" w:h="12960"/>
          <w:pgMar w:top="736" w:right="1412" w:bottom="348" w:left="1440" w:header="720" w:footer="720" w:gutter="0"/>
          <w:cols w:num="2" w:equalWidth="0">
            <w:col w:w="3208" w:space="0"/>
            <w:col w:w="3299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your duty to write the letter you did; it certainly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right. Your pain is deep. A letter from me cannot erase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will. It must have been a surprise to you that I did not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Krishna’s wedding. Garlands I send to many girls. On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are Hindus I never send wreaths. I did not send wreaths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Motilalji, or Das or Lalaji or Lokamanya and I have never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wreaths on any occasion of death in India. Nobody felt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>my presence either. Before I expressed my opinion as to how Valla-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bhabhi should proceed, he had himself decided along the same lines.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letter from him to this effect. But I do not expect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by arguments. Only believe me that the episode you refer to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bearing on the way I acted. I have tried to follow to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of my ability what I considered to be my duty towards Vithal-</w:t>
      </w:r>
      <w:r>
        <w:rPr>
          <w:rFonts w:ascii="Times" w:hAnsi="Times" w:eastAsia="Times"/>
          <w:b w:val="0"/>
          <w:i w:val="0"/>
          <w:color w:val="000000"/>
          <w:sz w:val="22"/>
        </w:rPr>
        <w:t>bhai.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come to Wardha for two days for rest. I got two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silence every week which I naturally spent at Wardha,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that week was to cover the Wardha district and the adjoining </w:t>
      </w:r>
      <w:r>
        <w:rPr>
          <w:rFonts w:ascii="Times" w:hAnsi="Times" w:eastAsia="Times"/>
          <w:b w:val="0"/>
          <w:i w:val="0"/>
          <w:color w:val="000000"/>
          <w:sz w:val="22"/>
        </w:rPr>
        <w:t>areas. But that is not a defence. If I had considered it my duty to go to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73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Bombay, I would have somehow managed it. But I did not consider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duty and that incident had nothing to do with 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Vithalbhai Patel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LET  EVERY  CASTE  HINDU  REMEMBER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the following resolution was unanimously passed on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behalf by the meeting of his representatives held in Bombay on 15th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September, 1931, Pandit Malaviyaji being in the Chair 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Conference resolves that henceforth, amongst Hindus, no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be regarded as an untouchable by reason of his birth, and that those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so regarded hitherto will have the same right as other Hindus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to the use of public wells, public schools, roads and all other public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institutions. This right shall have statutory recognition at the first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opportunity and shall be one of the earliest Acts of the Swaraj Parliament, if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not have received such recognition before that time.</w:t>
      </w:r>
    </w:p>
    <w:p>
      <w:pPr>
        <w:autoSpaceDN w:val="0"/>
        <w:autoSpaceDE w:val="0"/>
        <w:widowControl/>
        <w:spacing w:line="266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It is further agreed that it shall be the duty of all Hindu leaders to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secure, by every legitimate and peaceful means, an early removal of all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social disabilities now imposed by custom upon the so–called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untouchable classes, including the bar in respect of admission to temples.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1–12–1933</w:t>
      </w:r>
    </w:p>
    <w:p>
      <w:pPr>
        <w:autoSpaceDN w:val="0"/>
        <w:autoSpaceDE w:val="0"/>
        <w:widowControl/>
        <w:spacing w:line="292" w:lineRule="exact" w:before="370" w:after="0"/>
        <w:ind w:left="0" w:right="23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261.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ANGARAM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IALKOT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through the kind offices of a friend that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of the recent death of Lala Gangaram. He died on the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[November] of heart failure, at the age of 60.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him in Lahore at the late Rambhajdutt Chowdhury’s house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1919 when he was introduced to me as a thorough–going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His was a life of dedication to the Harijan cause.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founding Harijan colonies. His death is a distinct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cause. I offer my condolences to the family of the deceased and </w:t>
      </w:r>
      <w:r>
        <w:rPr>
          <w:rFonts w:ascii="Times" w:hAnsi="Times" w:eastAsia="Times"/>
          <w:b w:val="0"/>
          <w:i w:val="0"/>
          <w:color w:val="000000"/>
          <w:sz w:val="22"/>
        </w:rPr>
        <w:t>to the Harijans who were under his special care.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repeated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issues of December 8, 22 and 29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“Resolution at the Hidu Leaders Conference, Bombay”,25-9-1932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2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Committees have been encouraging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flower garlands and bouquets by everyone who will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presentations are a waste of time and money in a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on behalf of the lowliest. If garlands must be presented,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consist of undamaged strands of yarn which can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>weaving. There are Harijan weavers who are idle for want of hand–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yarn. These will not weave mill–spun yarn. The best thing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all garlanding. And where reception without garlanding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impossible, let the garlands be accompained by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accompanying garlands with money became a feature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Wun and it has already added a few hundred rupees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donations received. Let the public note what one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in this country and in the hands of the hungry and despised. It </w:t>
      </w:r>
      <w:r>
        <w:rPr>
          <w:rFonts w:ascii="Times" w:hAnsi="Times" w:eastAsia="Times"/>
          <w:b w:val="0"/>
          <w:i w:val="0"/>
          <w:color w:val="000000"/>
          <w:sz w:val="22"/>
        </w:rPr>
        <w:t>makes the dole that charity gives per head to the famishing in flood–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 Orissa. Let the doubters see the hovels in which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living. Let them visit the low–lying Harijan lane of Hinganghat,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in the rainy season it is hardly possible to exist. They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value of the pice that goes into the pocket of a 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public to save their pice and give them to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Harijans. It will be part payment of the heavy debt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 owe to Harijans.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1–12–1933</w:t>
      </w:r>
    </w:p>
    <w:p>
      <w:pPr>
        <w:autoSpaceDN w:val="0"/>
        <w:autoSpaceDE w:val="0"/>
        <w:widowControl/>
        <w:spacing w:line="292" w:lineRule="exact" w:before="250" w:after="0"/>
        <w:ind w:left="0" w:right="18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262.  SCHOOL  BOOKS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me to be no doubt that in the public schools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used, especially for children, are for the most part useless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harmful. That many of them are cleverly written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denied. They might even be the best for the people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 for which they are written. But they are not written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boys and girls, nor for the Indian environment.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written, they are generally undigested imitations hardly answering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wants of the scholars. In this country, wants vary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and the classes of children. For instance, wants of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are, in the beginning stages at least, different from those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therefore, come to the conclusion that books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more for the teachers than for the taught. And every teacher, if he is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do full justice to his pupils, will have to prepare the daily lesson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the material available to him. This, too, he will have to suit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special requirements of his class.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 education has to draw out the best from the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educated. This can never be done by packing ill-assorted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unwanted information into the heads of the pupils. It becomes a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crushing all originality in them and turning them into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automata. If we were not ourselves victims of the system,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 have realized the mischief wrought by the modern method </w:t>
      </w:r>
      <w:r>
        <w:rPr>
          <w:rFonts w:ascii="Times" w:hAnsi="Times" w:eastAsia="Times"/>
          <w:b w:val="0"/>
          <w:i w:val="0"/>
          <w:color w:val="000000"/>
          <w:sz w:val="22"/>
        </w:rPr>
        <w:t>of giving mass education, especially in a case like India’s.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have undoubtedly been made by many institutions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their own text–books with more or less success. But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they do not answer the vital needs of the country.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lay no claim to  originality for the views I have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forth here. They are repeated here for the benefit of the managers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teachers of Harijan schools, who have a tremendous task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dare not be satisfied with mere mechanical work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simply making the children under their charge indifferently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parrot–like manner learn the books chosen anyhow.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a great trust wich they must discharge courageously,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intelligently and honestly.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is difficult enough but not so difficult as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imagine, provided the teacher or the manager puts his whole heart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work. If he becomes a parent to his pupils, he will instinctively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they need and set about giving it to them. If he has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give, he will proceed to qualify himself. And seeing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with the idea that the boys and girls have to have instruction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their wants, no extraordinary cleverness or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external knowledge is required in a teacher of Harijan and,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matter, any other children.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it is remembered that the primary aim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is, or should be, the moulding of the character of pupils, a </w:t>
      </w:r>
      <w:r>
        <w:rPr>
          <w:rFonts w:ascii="Times" w:hAnsi="Times" w:eastAsia="Times"/>
          <w:b w:val="0"/>
          <w:i w:val="0"/>
          <w:color w:val="000000"/>
          <w:sz w:val="22"/>
        </w:rPr>
        <w:t>teacher who has a character to keep need not lose heart.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1–12–1933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 A  ‘DOUBLE  HELL’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Harijan servant in Orissa gives me a graphic description of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some Harijan quarters in Balasore District, near Bhadrak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reproduced here. The correspondent, describing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waterlogged, stinking Harijan quarters and referring to the article “Another Plague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any wonder that we have malaria, plague, and cholera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rampant in our midst ? It is impossible to avoid these diseases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neglect these useful members of society, consign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dirtiest places and, because of the monster of untouchability,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teach them to do their work in a proper and efficient manner.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workers all over the country that they must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effort upon the plague spots which they visit. Let us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baffled by the vastness of the problem. Things will right themselves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attend to the work that comes his way.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advise the workers of Bhadrak to go to the merchants,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 simple plan of improvement, present them with a budget,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ground, put up plinths and rebuild the fifteen houses.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heavy budget and I doubt not that by sufficient importunity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raise a fund to reduce that plan to execution.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donors will find that the donations are a sound investment in a health–</w:t>
      </w:r>
      <w:r>
        <w:rPr>
          <w:rFonts w:ascii="Times" w:hAnsi="Times" w:eastAsia="Times"/>
          <w:b w:val="0"/>
          <w:i w:val="0"/>
          <w:color w:val="000000"/>
          <w:sz w:val="22"/>
        </w:rPr>
        <w:t>promoting project. It would be like putting their courtyards in order.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1–11–1933</w:t>
      </w:r>
    </w:p>
    <w:p>
      <w:pPr>
        <w:autoSpaceDN w:val="0"/>
        <w:autoSpaceDE w:val="0"/>
        <w:widowControl/>
        <w:spacing w:line="292" w:lineRule="exact" w:before="33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264.  LETTER  TO  VALLABHBHAI  PATEL</w:t>
      </w:r>
    </w:p>
    <w:p>
      <w:pPr>
        <w:autoSpaceDN w:val="0"/>
        <w:autoSpaceDE w:val="0"/>
        <w:widowControl/>
        <w:spacing w:line="266" w:lineRule="exact" w:before="66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TARSI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VALLABHBHAI,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at 3.15 a.m. in a dharmashala at Itarsi.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has gone to wash her face. After that we will pray,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immediately to catch the train to Kareli, from where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Anantpur. Jethalal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working there. Yesterday we were at Betul,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there we came here by train, held a meeting and slept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dharmashala.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How much can we do to counter what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 </w:t>
      </w:r>
      <w:r>
        <w:rPr>
          <w:rFonts w:ascii="Times" w:hAnsi="Times" w:eastAsia="Times"/>
          <w:b w:val="0"/>
          <w:i/>
          <w:color w:val="000000"/>
          <w:sz w:val="22"/>
        </w:rPr>
        <w:t>The Times of India 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I go on doing what I can think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very few opportunities to read newspapers these days.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work is being indeed watched by Hari. The power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draws hundreds of thousands of people at every place [that we visit]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expose the lies. If we remain careful enough and make no </w:t>
      </w:r>
      <w:r>
        <w:rPr>
          <w:rFonts w:ascii="Times" w:hAnsi="Times" w:eastAsia="Times"/>
          <w:b w:val="0"/>
          <w:i w:val="0"/>
          <w:color w:val="000000"/>
          <w:sz w:val="22"/>
        </w:rPr>
        <w:t>mistakes, we shall have done our duty.</w:t>
      </w:r>
    </w:p>
    <w:p>
      <w:pPr>
        <w:autoSpaceDN w:val="0"/>
        <w:autoSpaceDE w:val="0"/>
        <w:widowControl/>
        <w:spacing w:line="240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Spot”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18), had written : “I have no doubt that if you  could see this quarter. 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.you would call it a ‘double hell’.”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Jethalal Govindji Sampat.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“What I Saw in Anantpur”, 15–12–1933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very well that your spirit is following me in my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know it is not protecting me ? Didn’t I see every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Yeravda that you feel a mother’s love for me ? The same love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in every line of your letters. And it is all–embracing.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why you are carefully watching every day from there.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worry about me, nor about what is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This is God’s work. “Who can repair what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amiss, O Lord 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the train now. I take it that you will do whatever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 regarding your nose. </w:t>
      </w:r>
    </w:p>
    <w:p>
      <w:pPr>
        <w:autoSpaceDN w:val="0"/>
        <w:autoSpaceDE w:val="0"/>
        <w:widowControl/>
        <w:spacing w:line="220" w:lineRule="exact" w:before="2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Patro-1 : 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49–50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 REMARKS  ON  DHARMASHALA,  ITARSI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1933</w:t>
      </w:r>
    </w:p>
    <w:p>
      <w:pPr>
        <w:autoSpaceDN w:val="0"/>
        <w:autoSpaceDE w:val="0"/>
        <w:widowControl/>
        <w:spacing w:line="28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given shelter in this dharmashala for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to its managers. I was greatly pleased to learn that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observe rules of cleanliness are also admitted. 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 :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Madhya Pradesh aur Gandhiji,  </w:t>
      </w:r>
      <w:r>
        <w:rPr>
          <w:rFonts w:ascii="Times" w:hAnsi="Times" w:eastAsia="Times"/>
          <w:b w:val="0"/>
          <w:i w:val="0"/>
          <w:color w:val="000000"/>
          <w:sz w:val="18"/>
        </w:rPr>
        <w:t>p. 117</w:t>
      </w:r>
    </w:p>
    <w:p>
      <w:pPr>
        <w:autoSpaceDN w:val="0"/>
        <w:autoSpaceDE w:val="0"/>
        <w:widowControl/>
        <w:spacing w:line="292" w:lineRule="exact" w:before="38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266.  LETTER TO 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AMALA,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call it good because it is truthful.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deceiving yourself and me. Will you now tell me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demands? If it demands simply being in my presence,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satisfied. If it demands more teaching work and a life natural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Europeans, I shall try to help you with hope of success.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confer with Jamnalalji when he returns. Meanwhile do 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Dwarakanathji. You ought to be steady and brave. To desire to die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There is nobody about you who has any wish to repress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have built in front of you a mountain of difficulties. Make </w:t>
      </w:r>
      <w:r>
        <w:rPr>
          <w:rFonts w:ascii="Times" w:hAnsi="Times" w:eastAsia="Times"/>
          <w:b w:val="0"/>
          <w:i w:val="0"/>
          <w:color w:val="000000"/>
          <w:sz w:val="22"/>
        </w:rPr>
        <w:t>your choice resolutely and act.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nearing 3.30 a.m. now. I get up always as usual, at 3 a.m.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after washing I read your letter and began this. You must be wise </w:t>
      </w:r>
      <w:r>
        <w:rPr>
          <w:rFonts w:ascii="Times" w:hAnsi="Times" w:eastAsia="Times"/>
          <w:b w:val="0"/>
          <w:i w:val="0"/>
          <w:color w:val="000000"/>
          <w:sz w:val="22"/>
        </w:rPr>
        <w:t>and sure.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 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SURENDRA MASHRUWALA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1933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SURENDRA,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for the present you may build up your health. You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Jamnalalji returns from the hill-station.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there is no other duty for us except that of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going to jail. Even in respect of these two I see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would now remain who would choose the second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in jails are likely to increase now. Life in jails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degree of physical and psychological </w:t>
      </w:r>
      <w:r>
        <w:rPr>
          <w:rFonts w:ascii="Times" w:hAnsi="Times" w:eastAsia="Times"/>
          <w:b w:val="0"/>
          <w:i/>
          <w:color w:val="000000"/>
          <w:sz w:val="22"/>
        </w:rPr>
        <w:t>tapascharya.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us, therefore, would be ready for jail-going now.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understand the religious meaning of suffering in jail have </w:t>
      </w:r>
      <w:r>
        <w:rPr>
          <w:rFonts w:ascii="Times" w:hAnsi="Times" w:eastAsia="Times"/>
          <w:b w:val="0"/>
          <w:i w:val="0"/>
          <w:color w:val="000000"/>
          <w:sz w:val="22"/>
        </w:rPr>
        <w:t>no place in jail at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escape from undertaking fasts unto death. Whether </w:t>
      </w:r>
      <w:r>
        <w:rPr>
          <w:rFonts w:ascii="Times" w:hAnsi="Times" w:eastAsia="Times"/>
          <w:b w:val="0"/>
          <w:i w:val="0"/>
          <w:color w:val="000000"/>
          <w:sz w:val="22"/>
        </w:rPr>
        <w:t>it comes today or tomorrow is another question.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portion was written at three sittings. This is the fourth.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3.30 in the morning. I am with Jethalal in his Ashram at Anantpur.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solitude of the hour is perfect. Mirabehn and Om are sleeping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side. There is no sound except of their breathing. Now to 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fasts. They, too, will come by and by.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when we are fit for them. Today foolish people are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this most effective weapon, but everywhere I hear stories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fasts. Fortunately, few people can remain hungry for a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number of those who merely copy the example of others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insignificant. But their cases demonstrate that when used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being qualified for it the weapon has no value at all. It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weapon that it can never do harm. When an unqualified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resorts to it, it will harm his health a little that is all.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cannot even prolong their fast to the point of death.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in writing all this you is that we have nothing to think or do </w:t>
      </w:r>
      <w:r>
        <w:rPr>
          <w:rFonts w:ascii="Times" w:hAnsi="Times" w:eastAsia="Times"/>
          <w:b w:val="0"/>
          <w:i w:val="0"/>
          <w:color w:val="000000"/>
          <w:sz w:val="22"/>
        </w:rPr>
        <w:t>except cultivating fitness. We should not even wish that the fasts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commence. We should be ready, that is all. While I am alive, no </w:t>
      </w:r>
      <w:r>
        <w:rPr>
          <w:rFonts w:ascii="Times" w:hAnsi="Times" w:eastAsia="Times"/>
          <w:b w:val="0"/>
          <w:i w:val="0"/>
          <w:color w:val="000000"/>
          <w:sz w:val="22"/>
        </w:rPr>
        <w:t>one else need on his own resort to a fast for the service of the Harij-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ansor in connection with satyagraha for any other object.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can write whenever he wants. He need have no hesi-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at all. If he throws himself into service heart and soul, many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 difficulties will solve themselves.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use your time these days? What is your diet?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drink milk and eat ghee as you need to build up your helth.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count the cost. They will be easily available. Therefore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we do not get them, we should not feel disappointed.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available, we should regard it our duty to accept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cultivated indifference to taste, it is unnecessary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hesitant in such matter. If you do not get either of the two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are you not going to do without them? “He whose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secure, who is undeluded, who knows Brahman and who rests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Brahman, will neither be glad to get what is pleasant, nor sad to get </w:t>
      </w:r>
      <w:r>
        <w:rPr>
          <w:rFonts w:ascii="Times" w:hAnsi="Times" w:eastAsia="Times"/>
          <w:b w:val="0"/>
          <w:i w:val="0"/>
          <w:color w:val="000000"/>
          <w:sz w:val="22"/>
        </w:rPr>
        <w:t>what is unpleasant.”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body has been rightly compared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Chintamani.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look upon it as an instrument [of service] given by </w:t>
      </w:r>
      <w:r>
        <w:rPr>
          <w:rFonts w:ascii="Times" w:hAnsi="Times" w:eastAsia="Times"/>
          <w:b w:val="0"/>
          <w:i w:val="0"/>
          <w:color w:val="000000"/>
          <w:sz w:val="22"/>
        </w:rPr>
        <w:t>God, we are duty-bound to take proper care of the God-given instru-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Even in jail you should not hesitate to inform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physical condition. After thus taking the necessary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protection of the body, we may sing, ‘Let this body perish or </w:t>
      </w:r>
      <w:r>
        <w:rPr>
          <w:rFonts w:ascii="Times" w:hAnsi="Times" w:eastAsia="Times"/>
          <w:b w:val="0"/>
          <w:i w:val="0"/>
          <w:color w:val="000000"/>
          <w:sz w:val="22"/>
        </w:rPr>
        <w:t>survive.’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now four o’clock and the others have got up. Prepara-</w:t>
      </w:r>
      <w:r>
        <w:rPr>
          <w:rFonts w:ascii="Times" w:hAnsi="Times" w:eastAsia="Times"/>
          <w:b w:val="0"/>
          <w:i w:val="0"/>
          <w:color w:val="000000"/>
          <w:sz w:val="22"/>
        </w:rPr>
        <w:t>tions have started for the prayer and so I must stop.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C. W. 10735. Courtesy: Gomatibehn </w:t>
      </w: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 LETTER TO  VIDYA  A.  HINGORANI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VIDYA,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in good spirits. Do you go out for walks 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eat ? Give up the craze for examinations; but do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>the love for learning. Whatever time you can spare, devote it to im-</w:t>
      </w:r>
    </w:p>
    <w:p>
      <w:pPr>
        <w:autoSpaceDN w:val="0"/>
        <w:autoSpaceDE w:val="0"/>
        <w:widowControl/>
        <w:spacing w:line="200" w:lineRule="exact" w:before="308" w:after="0"/>
        <w:ind w:left="57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Parsi prohibition worker of Surat District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V. 20; for Gandhiji’s translation,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your Hindi. Once you have mastered Hindi, turn to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devote some time to English even now; but Hindi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precedence. Did Dr. Choithram get my letter ? Have you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? 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Courtesy 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SPEECH  AT  SAGAR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1933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omen to me and to my cause and service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big rush of people has come for me. I believe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want to drive out this curse of untouchability from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All are equal in the eyes of God and they have equal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public wells, schools and temples. The present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towards self–purification and one should not think oneself </w:t>
      </w:r>
      <w:r>
        <w:rPr>
          <w:rFonts w:ascii="Times" w:hAnsi="Times" w:eastAsia="Times"/>
          <w:b w:val="0"/>
          <w:i w:val="0"/>
          <w:color w:val="000000"/>
          <w:sz w:val="22"/>
        </w:rPr>
        <w:t>high or low in one’s estimation.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in which untouchability is practised in India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no other country and it does not find support in the code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Manu. I am not an atheist. I have fifty years of experience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observed such distinction.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long letter received from sanatanists, he said he had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practised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adharma.  </w:t>
      </w:r>
      <w:r>
        <w:rPr>
          <w:rFonts w:ascii="Times" w:hAnsi="Times" w:eastAsia="Times"/>
          <w:b w:val="0"/>
          <w:i w:val="0"/>
          <w:color w:val="000000"/>
          <w:sz w:val="18"/>
        </w:rPr>
        <w:t>If he did so he would be guilty in the eyes of God and man alike.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if I am left alone, I will preach this very thing.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he advised the audience not to insult or injure the sanatanists but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love them as a mother loves her child. He firmly believed that a day would soon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when the sanatanists also would be with him.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Turning to the Harijans, he advised them to cultivate habits of cleanliness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up carrion–eating and to abstain from drink. He dwelt on the efficacy of prayer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advised the Harijans to pray every morning in Hindi, because no knowledge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Sanskrit was necessary for prayer. He recalled his own 50 years’ experience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showed how God had relieved him in moments of difficulties. While going to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temples they should go after a bath and in clean dress.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 </w:t>
      </w:r>
      <w:r>
        <w:rPr>
          <w:rFonts w:ascii="Times" w:hAnsi="Times" w:eastAsia="Times"/>
          <w:b w:val="0"/>
          <w:i w:val="0"/>
          <w:color w:val="000000"/>
          <w:sz w:val="22"/>
        </w:rPr>
        <w:t>8–11–1933</w:t>
      </w:r>
    </w:p>
    <w:p>
      <w:pPr>
        <w:autoSpaceDN w:val="0"/>
        <w:tabs>
          <w:tab w:pos="2460" w:val="left"/>
        </w:tabs>
        <w:autoSpaceDE w:val="0"/>
        <w:widowControl/>
        <w:spacing w:line="294" w:lineRule="exact" w:before="9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270. SPEECH  AT  PUBLIC  MEETING,  JABALPUR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1933</w:t>
      </w:r>
    </w:p>
    <w:p>
      <w:pPr>
        <w:autoSpaceDN w:val="0"/>
        <w:autoSpaceDE w:val="0"/>
        <w:widowControl/>
        <w:spacing w:line="24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effort to abolish root and branch the distinctions of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low succeeds, it will have a healthy reaction on all spheres of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struggle between capital and labour will cease and give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co–operation and concord between the two.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have 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implications of this war against untouchability,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realizing that untouchability based on birth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countless phases of that curse. We should thus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cause of freedom and communal unity that I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My faith in the movement has grown from day to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implicitly believe that, if we succeed in abolishing untouchability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all the quarrels between classes and communities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today in India will cease. The differences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between capital and labour will be composed.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hearts are purified, it will be found easy to overcome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the way of a heart unity. The phase we are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does not exhaust all the possibilities of the struggle.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practised today in Hinduism is the worst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phases. Masquerading under the name of religion, it has contributed </w:t>
      </w:r>
      <w:r>
        <w:rPr>
          <w:rFonts w:ascii="Times" w:hAnsi="Times" w:eastAsia="Times"/>
          <w:b w:val="0"/>
          <w:i w:val="0"/>
          <w:color w:val="000000"/>
          <w:sz w:val="22"/>
        </w:rPr>
        <w:t>most to the degradation of man by man. I have said that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is a many–headed monster and appears in many shapes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forms, some of them so subtle as not to be easily detected.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many degrees in untouchability. I was conscious of all these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plications when I took up this war and made up my mind to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full energy, in the evening of my life, to this work.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true scouts have my blessings.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In  my many wanderings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over many parts of the world, I have come in contact with thousands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boy scouts. True scouts are brave, considerate, courteous,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intelligent. They should have a full sense of their duty. They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working to preserve order at the numerous fairs in the country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where millions gather. I would also like them to give a part of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to the service of the Harijans. Anyone who sees Harijan quarters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my eye will be convinced that there is ample scope for service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who have the will and the capacity to do it. It does not require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extraordinary intelligence. The only thing required is a sense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identification with the Harijans.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an address presented by the local labour union, it was asked why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not work for ameliorating the condition of labourers and protecting them against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exploitation by capitalists.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National Boy Scouts had presented an address to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of difficulties in the way, but there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difficulty for which there is no remedy. The beauty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movement lies in the fact that all difficulties blocking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are automatically solved. God himself clears the way. 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guiding hand, we are but His instruments. If we gird up our loins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this age-old sin against God and man and observe fully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laid down by Shastras and followed by sages of 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seek Divine aid in our undertaking, we are sure to win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God. These conditions require a thorough observance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and the utmost sacrifices and sufferings.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that and, above all, charity and goodwill for our opponents, </w:t>
      </w:r>
      <w:r>
        <w:rPr>
          <w:rFonts w:ascii="Times" w:hAnsi="Times" w:eastAsia="Times"/>
          <w:b w:val="0"/>
          <w:i w:val="0"/>
          <w:color w:val="000000"/>
          <w:sz w:val="22"/>
        </w:rPr>
        <w:t>the difficulties, howsoever great, will surely melt away.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15-12-1933</w:t>
      </w:r>
    </w:p>
    <w:p>
      <w:pPr>
        <w:autoSpaceDN w:val="0"/>
        <w:autoSpaceDE w:val="0"/>
        <w:widowControl/>
        <w:spacing w:line="292" w:lineRule="exact" w:before="370" w:after="584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271. TELEGRAM TO BRIJKRISHNA CHANDIWALA</w:t>
      </w:r>
    </w:p>
    <w:p>
      <w:pPr>
        <w:sectPr>
          <w:pgSz w:w="9360" w:h="12960"/>
          <w:pgMar w:top="524" w:right="134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4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RIJKRISHNA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HANDIWALA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ATRA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HUSHALRAI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HANDNI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HOWK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24" w:right="1340" w:bottom="356" w:left="1440" w:header="720" w:footer="720" w:gutter="0"/>
          <w:cols w:num="2" w:equalWidth="0">
            <w:col w:w="3614" w:space="0"/>
            <w:col w:w="2966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68" w:after="952"/>
        <w:ind w:left="1176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ABALPUR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4, 1933</w:t>
      </w:r>
    </w:p>
    <w:p>
      <w:pPr>
        <w:sectPr>
          <w:type w:val="nextColumn"/>
          <w:pgSz w:w="9360" w:h="12960"/>
          <w:pgMar w:top="524" w:right="1340" w:bottom="356" w:left="1440" w:header="720" w:footer="720" w:gutter="0"/>
          <w:cols w:num="2" w:equalWidth="0">
            <w:col w:w="3614" w:space="0"/>
            <w:col w:w="296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WIRE LETTER. AM CONSULTING ANSARI. GOD BLESS YOU. WIRING LATER.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LOVE.</w:t>
      </w:r>
    </w:p>
    <w:p>
      <w:pPr>
        <w:autoSpaceDN w:val="0"/>
        <w:autoSpaceDE w:val="0"/>
        <w:widowControl/>
        <w:spacing w:line="266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2403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VALLABHBHAI PATEL</w:t>
      </w:r>
    </w:p>
    <w:p>
      <w:pPr>
        <w:autoSpaceDN w:val="0"/>
        <w:tabs>
          <w:tab w:pos="5630" w:val="left"/>
        </w:tabs>
        <w:autoSpaceDE w:val="0"/>
        <w:widowControl/>
        <w:spacing w:line="244" w:lineRule="exact" w:before="148" w:after="0"/>
        <w:ind w:left="47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ABALPUR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5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at Jabalpur last evening. It is 6.30 just now.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yesterday in Katni. I saw the work being done at Anantpur.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solid, but for that very reason it is also slow. Jethalal is an </w:t>
      </w:r>
      <w:r>
        <w:rPr>
          <w:rFonts w:ascii="Times" w:hAnsi="Times" w:eastAsia="Times"/>
          <w:b w:val="0"/>
          <w:i w:val="0"/>
          <w:color w:val="000000"/>
          <w:sz w:val="22"/>
        </w:rPr>
        <w:t>extremely efficient worker.</w:t>
      </w:r>
    </w:p>
    <w:p>
      <w:pPr>
        <w:autoSpaceDN w:val="0"/>
        <w:autoSpaceDE w:val="0"/>
        <w:widowControl/>
        <w:spacing w:line="28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Gordhanbhai is very much displeased with my conduct. I 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trying to explain things to him. His idea is to spend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in foreign countries. I have advised him against doing that. He has not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4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me yet regarding the will. If he does, I will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what you have said in your letter. The whole thing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strange, but I wouldn’t be surprised if what we hear were really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it is, the truth will come out in time. The big guns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today. I see that all will meet tomorrow.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put up </w:t>
      </w:r>
      <w:r>
        <w:rPr>
          <w:rFonts w:ascii="Times" w:hAnsi="Times" w:eastAsia="Times"/>
          <w:b w:val="0"/>
          <w:i w:val="0"/>
          <w:color w:val="000000"/>
          <w:sz w:val="22"/>
        </w:rPr>
        <w:t>at different places. Aunt is coming. Ansari also may come.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Brijkrishna is on his death-bed. You know that during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looked after me with the utmost devotion. I keep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his condition. There is a wire from Dr. Ansari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a possibility that he may survive the crisis.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only from your letter that Mahadev had been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Joshi is keeping very well. I heard about Ba only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 after we had arrived here. I am glad.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work is progressing satisfactorily. So far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may be said to have gone well.</w:t>
      </w:r>
    </w:p>
    <w:p>
      <w:pPr>
        <w:autoSpaceDN w:val="0"/>
        <w:autoSpaceDE w:val="0"/>
        <w:widowControl/>
        <w:spacing w:line="220" w:lineRule="exact" w:before="66" w:after="4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28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 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50-1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GODAVARI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1933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GODAVARI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longing to see you ever since I arrived. Rajendra Singh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inquired in the morning and I sent a message [for you] to come at 8 </w:t>
      </w:r>
      <w:r>
        <w:rPr>
          <w:rFonts w:ascii="Times" w:hAnsi="Times" w:eastAsia="Times"/>
          <w:b w:val="0"/>
          <w:i w:val="0"/>
          <w:color w:val="000000"/>
          <w:sz w:val="22"/>
        </w:rPr>
        <w:t>o’clock, but you have every right to come whenever you wish.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 : C.W. 9670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informal meeting of the Congress Working Committee was being held at </w:t>
      </w:r>
      <w:r>
        <w:rPr>
          <w:rFonts w:ascii="Times" w:hAnsi="Times" w:eastAsia="Times"/>
          <w:b w:val="0"/>
          <w:i w:val="0"/>
          <w:color w:val="000000"/>
          <w:sz w:val="18"/>
        </w:rPr>
        <w:t>Jabalpur.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Girdhari, J. B. Kripalani’s brother’s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Seth Govinddas, who had been accepted as daughter by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>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host at Jabalpur.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1933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before morning prayer time. I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letter. You must not conceal things from me or act unnaturally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please me. That would be a wrong way to go about it.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 most by being quite natural. Your own room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untidy. You are not taking care of your finger. It is high time you got </w:t>
      </w:r>
      <w:r>
        <w:rPr>
          <w:rFonts w:ascii="Times" w:hAnsi="Times" w:eastAsia="Times"/>
          <w:b w:val="0"/>
          <w:i w:val="0"/>
          <w:color w:val="000000"/>
          <w:sz w:val="22"/>
        </w:rPr>
        <w:t>well. You should go to a hill, if you cannot be better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 : Nehru Memorial Museum and Library</w:t>
      </w:r>
    </w:p>
    <w:p>
      <w:pPr>
        <w:autoSpaceDN w:val="0"/>
        <w:autoSpaceDE w:val="0"/>
        <w:widowControl/>
        <w:spacing w:line="292" w:lineRule="exact" w:before="36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N. S. HARDIKAR</w:t>
      </w:r>
    </w:p>
    <w:p>
      <w:pPr>
        <w:sectPr>
          <w:pgSz w:w="9360" w:h="12960"/>
          <w:pgMar w:top="71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HARDIKAR,</w:t>
      </w:r>
    </w:p>
    <w:p>
      <w:pPr>
        <w:sectPr>
          <w:type w:val="continuous"/>
          <w:pgSz w:w="9360" w:h="12960"/>
          <w:pgMar w:top="716" w:right="1402" w:bottom="356" w:left="1440" w:header="720" w:footer="720" w:gutter="0"/>
          <w:cols w:num="2" w:equalWidth="0">
            <w:col w:w="3080" w:space="0"/>
            <w:col w:w="3437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7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J[</w:t>
      </w:r>
      <w:r>
        <w:rPr>
          <w:rFonts w:ascii="Times" w:hAnsi="Times" w:eastAsia="Times"/>
          <w:b w:val="0"/>
          <w:i w:val="0"/>
          <w:color w:val="000000"/>
          <w:sz w:val="18"/>
        </w:rPr>
        <w:t>UBBUL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>PORE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5, 1933</w:t>
      </w:r>
    </w:p>
    <w:p>
      <w:pPr>
        <w:sectPr>
          <w:type w:val="nextColumn"/>
          <w:pgSz w:w="9360" w:h="12960"/>
          <w:pgMar w:top="716" w:right="1402" w:bottom="356" w:left="1440" w:header="720" w:footer="720" w:gutter="0"/>
          <w:cols w:num="2" w:equalWidth="0">
            <w:col w:w="3080" w:space="0"/>
            <w:col w:w="3437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overcome you has been the fate of many hospital </w:t>
      </w:r>
      <w:r>
        <w:rPr>
          <w:rFonts w:ascii="Times" w:hAnsi="Times" w:eastAsia="Times"/>
          <w:b w:val="0"/>
          <w:i w:val="0"/>
          <w:color w:val="000000"/>
          <w:sz w:val="22"/>
        </w:rPr>
        <w:t>patients. You will soon get over the mental weakness. If the surroun-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atmosphere causes mental weakness, you must find your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from within.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N. S.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ARDIKAR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RISHNANIVAS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INKING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HAR</w:t>
      </w:r>
      <w:r>
        <w:rPr>
          <w:rFonts w:ascii="Times" w:hAnsi="Times" w:eastAsia="Times"/>
          <w:b w:val="0"/>
          <w:i w:val="0"/>
          <w:color w:val="000000"/>
          <w:sz w:val="20"/>
        </w:rPr>
        <w:t>, B. B. C. I.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UBURBAN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N.S. Hardikar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1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SPEECH AT PUBLIC MEETING, MANDLA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1933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those who come to these gatherings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my political services and not because they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deceive themselves and me. I invite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sympathizers and opponents to these meetings, the latter if they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signify their opposition. I want you to be true to yourselves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reject me if you do not see eye to eye with me in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sets of pundits who give opposite interpretations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Shastras. The layman then has to make use of his Godgiven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choose between the two.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 have found, appeals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to the intellect nor to the heart. The essential urge of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towards compassion and sympathy for the sinner. Temples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sinners, where they can wash away their sins. What is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temples to a liberated sinless soul, who sees God everywhere 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that Harijans are in their present plight today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past sins, you must concede that they have the first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in temples. God has been described by all the scriptures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 as a Protector and Saviour of the sinner.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untouchability in the Shastras in a particular sense.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lust and other evil passions raging in the heart are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It is a prostitution of Shastras to interpret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sanctioning the distinctions we observe today. A true man of piety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himself a sinner and, therefore, untouchable. We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haughtiness have hitherto misinterpreted the Shastras and have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 to the status of a religious tenet. I claim to be a true sanatanist,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make the greatest effort I can to live up to the truth as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Diversity there certainly is in the world, but it means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inequality nor untouchability. An elephant and an ant are dissimilar. </w:t>
      </w:r>
      <w:r>
        <w:rPr>
          <w:rFonts w:ascii="Times" w:hAnsi="Times" w:eastAsia="Times"/>
          <w:b w:val="0"/>
          <w:i w:val="0"/>
          <w:color w:val="000000"/>
          <w:sz w:val="22"/>
        </w:rPr>
        <w:t>Nevertheless God has said that they are equal in His eyes. The inner</w:t>
      </w:r>
    </w:p>
    <w:p>
      <w:pPr>
        <w:autoSpaceDN w:val="0"/>
        <w:autoSpaceDE w:val="0"/>
        <w:widowControl/>
        <w:spacing w:line="220" w:lineRule="exact" w:before="4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Earlier, the meeting was addressed by a sanatanist Swami with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permission. The burden of his speech was that the large gatherings came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homage to Gandhiji as a political leader and not because they accepted his views on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address presented there was a reference to the debate between Shankara,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reformer, and Mandanmisra, the formalist, which took place in Mahishmati, the </w:t>
      </w:r>
      <w:r>
        <w:rPr>
          <w:rFonts w:ascii="Times" w:hAnsi="Times" w:eastAsia="Times"/>
          <w:b w:val="0"/>
          <w:i w:val="0"/>
          <w:color w:val="000000"/>
          <w:sz w:val="18"/>
        </w:rPr>
        <w:t>ancient seat of learning, now Mandla.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12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oneness pervades all life. The forms are many, but the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is one. How can there be room for distinctions of high and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this all-embracing fundamental unity underlying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diversity? For that is a fact meeting you at every step in daily </w:t>
      </w:r>
      <w:r>
        <w:rPr>
          <w:rFonts w:ascii="Times" w:hAnsi="Times" w:eastAsia="Times"/>
          <w:b w:val="0"/>
          <w:i w:val="0"/>
          <w:color w:val="000000"/>
          <w:sz w:val="22"/>
        </w:rPr>
        <w:t>life. The final goal of all religions is to realize this essential oneness.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BY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ERMISSION OF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  <w:r>
        <w:rPr>
          <w:rFonts w:ascii="Times" w:hAnsi="Times" w:eastAsia="Times"/>
          <w:b w:val="0"/>
          <w:i w:val="0"/>
          <w:color w:val="000000"/>
          <w:sz w:val="20"/>
        </w:rPr>
        <w:t>, Y</w:t>
      </w:r>
      <w:r>
        <w:rPr>
          <w:rFonts w:ascii="Times" w:hAnsi="Times" w:eastAsia="Times"/>
          <w:b w:val="0"/>
          <w:i w:val="0"/>
          <w:color w:val="000000"/>
          <w:sz w:val="18"/>
        </w:rPr>
        <w:t>ERAVDA GAOL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letter sent with Ranchhodbhai.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health. Do not worry about anything. You shouldn’t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things. Trust my life to God. Can there be any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 than He? There has been no change in my food.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kept ready for me. Generally I accept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 refuse. My personal needs are looked after by Mirabehn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Om. Mirabehn has only one thought day and night. She doesn’t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any meeting, but spends all her time in keeping things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She keeps well. I had got cold but I am better now.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Jabalpur today. Gopi’s parents live here. I met them and her younger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sister. Govinddas’s house also is in this town. Brijkrishna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ill. Ask somebody to write to him. Prabhavati writes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proper care about your food. If you need anything,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Ranchhodbhai or Chimanlal. How is your mouth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foot? Who are your companions? Write to me at the Wardha address.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all the women are in good health. Tell Amtussalaam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letter to her. Ask Mani to write to me. I hope she keeps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18"/>
        </w:rPr>
        <w:t>pp. 1-2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sweetmeat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278.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CHI.. NARANDAS,</w:t>
      </w:r>
    </w:p>
    <w:p>
      <w:pPr>
        <w:autoSpaceDN w:val="0"/>
        <w:autoSpaceDE w:val="0"/>
        <w:widowControl/>
        <w:spacing w:line="260" w:lineRule="exact" w:before="5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discussed with Harakhchand and Jivanlal the proposal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Purushottam’s betrothal. They are eager to settle another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pressed me not to enter into negotiations with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for the time being. Accordingly, I am doing nothing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feel sure that Harakhchand will offer his daughter.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know this. I think about you every day. I hope all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well. As for myself, I am being protected by God.</w:t>
      </w:r>
    </w:p>
    <w:p>
      <w:pPr>
        <w:autoSpaceDN w:val="0"/>
        <w:autoSpaceDE w:val="0"/>
        <w:widowControl/>
        <w:spacing w:line="220" w:lineRule="exact" w:before="6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82" w:after="0"/>
        <w:ind w:left="0" w:right="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M.M.U./I. Also C.W. 8393. Courtesy 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279. LETTER TO BHAILAL M. PATEL</w:t>
      </w:r>
    </w:p>
    <w:p>
      <w:pPr>
        <w:autoSpaceDN w:val="0"/>
        <w:autoSpaceDE w:val="0"/>
        <w:widowControl/>
        <w:spacing w:line="270" w:lineRule="exact" w:before="10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BHAILAL,</w:t>
      </w:r>
    </w:p>
    <w:p>
      <w:pPr>
        <w:autoSpaceDN w:val="0"/>
        <w:autoSpaceDE w:val="0"/>
        <w:widowControl/>
        <w:spacing w:line="260" w:lineRule="exact" w:before="5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happy to learn that you have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with single-minded devotion. May your devotion remain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for ever and your work bear fruit.</w:t>
      </w:r>
    </w:p>
    <w:p>
      <w:pPr>
        <w:autoSpaceDN w:val="0"/>
        <w:autoSpaceDE w:val="0"/>
        <w:widowControl/>
        <w:spacing w:line="220" w:lineRule="exact" w:before="6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G.N. 3300.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VALLABHBHAI PATEL</w:t>
      </w:r>
    </w:p>
    <w:p>
      <w:pPr>
        <w:autoSpaceDN w:val="0"/>
        <w:tabs>
          <w:tab w:pos="5630" w:val="left"/>
        </w:tabs>
        <w:autoSpaceDE w:val="0"/>
        <w:widowControl/>
        <w:spacing w:line="244" w:lineRule="exact" w:before="148" w:after="0"/>
        <w:ind w:left="47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ABALPUR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5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very long letter from Gordhanbhai which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preserve. He had pointed out in it all my shortcomings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contrasted them with Vithalbhai’s virtues. I had returned a very loving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that letter. I have received no acknowledgment. As for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16" w:right="134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lying with me, he had sent me an oral message.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in reply that I would not let it be used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You must have seen that he has now made a public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We shall know the whole truth by and by. I hope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manage the situation well enough. You needn’t worry.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regularly to Ba. This time she was not very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jail. But God will see that everything is all right.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shown me your letter. It was not his fault at all. He tries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to save me from all inconvenience. He doesn’t let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troublesome people come near me. He saves me from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but sometimes he is helpless. I am sure we shall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things will keep improving. Don’t worry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>either. “God’s will be done.”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is ill. He is a little better now. He is in Bombay.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p>
      <w:pPr>
        <w:autoSpaceDN w:val="0"/>
        <w:tabs>
          <w:tab w:pos="550" w:val="left"/>
          <w:tab w:pos="12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Jivraj’s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seems to have been affected very much. He is in </w:t>
      </w:r>
      <w:r>
        <w:rPr>
          <w:rFonts w:ascii="Times" w:hAnsi="Times" w:eastAsia="Times"/>
          <w:b w:val="0"/>
          <w:i w:val="0"/>
          <w:color w:val="000000"/>
          <w:sz w:val="22"/>
        </w:rPr>
        <w:t>Hotel Rugby in Matheran.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was in the crowd.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still with me. He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up to Delhi. His health also seems to have been affected.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 from backache. He cannot move freely. If he takes rest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regain strength. It may be said that, at the meeting, they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and then left. Maulana Saheb and the Doctor tried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not to be uncompromising. On my explaining my conflict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duties, they became silent. The matter was discussed in minute detail. I </w:t>
      </w:r>
      <w:r>
        <w:rPr>
          <w:rFonts w:ascii="Times" w:hAnsi="Times" w:eastAsia="Times"/>
          <w:b w:val="0"/>
          <w:i w:val="0"/>
          <w:color w:val="000000"/>
          <w:sz w:val="22"/>
        </w:rPr>
        <w:t>felt that Nariman had no sense. I told them:“If somebody writes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‘Whither India ?’ and another writes ‘Whither Congress ?’, I hope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seem too much if I write ‘Whither Nariman ?’.” Jawahar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jawahar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About Jamnalalji I needn’t write anything.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weight. His health is all right, more or less. Chikhalda benefited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very much. The condition of his ear is as bad as that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nose. One is without nose, and the other is deaf. To whom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about these difficulties ? Please let me know, however,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injections help you now. I like your idea of trying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neti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But who will</w:t>
      </w:r>
    </w:p>
    <w:p>
      <w:pPr>
        <w:autoSpaceDN w:val="0"/>
        <w:autoSpaceDE w:val="0"/>
        <w:widowControl/>
        <w:spacing w:line="220" w:lineRule="exact" w:before="32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sum accumulated with Gandhiji from the monthly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instalments of about half the salary that Vithalbhai used to draw as Speaker, Central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Assembly.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Jivraj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attended the meeting of the Congress Working Committee.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‘jewel’.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yogic practice of cleaning the nasal canal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you the method ? I claim to be an expert in it. Can I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there as one ? If you don’t know the correct way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bleeding. Generally a straw is used in the beginning.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not to do so. Fine cloth will suffice. If you do it slowly,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difficulty. Krishanadas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Devdas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by me. Devdas used to bleed, but the reason for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different. He had, therefore, to give up the practice.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 had accompanied Jamnalal. The two left last </w:t>
      </w:r>
      <w:r>
        <w:rPr>
          <w:rFonts w:ascii="Times" w:hAnsi="Times" w:eastAsia="Times"/>
          <w:b w:val="0"/>
          <w:i w:val="0"/>
          <w:color w:val="000000"/>
          <w:sz w:val="22"/>
        </w:rPr>
        <w:t>evening.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only from you that Giridhari was placed with Mahadev.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and Dubari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Wardha. Both of them are well. Madhavji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just been released. He has come here to see me. He will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Karadi today. He is all right. Chandrashankar is doing full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work. Kaka and Swami have gone to Matheran for four or five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reach Delhi on the 10th.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p>
      <w:pPr>
        <w:autoSpaceDN w:val="0"/>
        <w:autoSpaceDE w:val="0"/>
        <w:widowControl/>
        <w:spacing w:line="266" w:lineRule="exact" w:before="8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 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51-3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SURENDRA MASHRUWALA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live but for a moment, and live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or at any rate ought to do so. Only so shall we become fully </w:t>
      </w:r>
      <w:r>
        <w:rPr>
          <w:rFonts w:ascii="Times" w:hAnsi="Times" w:eastAsia="Times"/>
          <w:b w:val="0"/>
          <w:i w:val="0"/>
          <w:color w:val="000000"/>
          <w:sz w:val="22"/>
        </w:rPr>
        <w:t>alive.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obsessed with the idea of the fast. One must be ready </w:t>
      </w:r>
      <w:r>
        <w:rPr>
          <w:rFonts w:ascii="Times" w:hAnsi="Times" w:eastAsia="Times"/>
          <w:b w:val="0"/>
          <w:i w:val="0"/>
          <w:color w:val="000000"/>
          <w:sz w:val="22"/>
        </w:rPr>
        <w:t>for it and cultivate fitness for it, that is all.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harm in both of you entering the temple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money and should not have any. For that reason it seems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me that you should go [to jail] from there. Jamnalalji would</w:t>
      </w:r>
    </w:p>
    <w:p>
      <w:pPr>
        <w:autoSpaceDN w:val="0"/>
        <w:autoSpaceDE w:val="0"/>
        <w:widowControl/>
        <w:spacing w:line="220" w:lineRule="exact" w:before="5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Once Gandhiji’s secretary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Parsi prohibition worker of Surat District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Madhavji V. Thakkar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Meaning jail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leave you in peace.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Madhavji wishes to go to Karadi. I approve. He is not at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choose his field of work, and therefore can choose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Karadi. Moreover, it seems but proper that one of you three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 jail] from there. Since Madhavji has money, let him go from </w:t>
      </w:r>
      <w:r>
        <w:rPr>
          <w:rFonts w:ascii="Times" w:hAnsi="Times" w:eastAsia="Times"/>
          <w:b w:val="0"/>
          <w:i w:val="0"/>
          <w:color w:val="000000"/>
          <w:sz w:val="22"/>
        </w:rPr>
        <w:t>Karadi.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10734. Courtesy: Gomatibehn Mashruwala</w:t>
      </w:r>
    </w:p>
    <w:p>
      <w:pPr>
        <w:autoSpaceDN w:val="0"/>
        <w:autoSpaceDE w:val="0"/>
        <w:widowControl/>
        <w:spacing w:line="292" w:lineRule="exact" w:before="222" w:after="2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DURBARI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DURBARI,</w:t>
      </w:r>
    </w:p>
    <w:p>
      <w:pPr>
        <w:sectPr>
          <w:type w:val="continuous"/>
          <w:pgSz w:w="9360" w:h="12960"/>
          <w:pgMar w:top="504" w:right="1412" w:bottom="356" w:left="1440" w:header="720" w:footer="720" w:gutter="0"/>
          <w:cols w:num="2" w:equalWidth="0">
            <w:col w:w="3018" w:space="0"/>
            <w:col w:w="348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1933</w:t>
      </w:r>
    </w:p>
    <w:p>
      <w:pPr>
        <w:sectPr>
          <w:type w:val="nextColumn"/>
          <w:pgSz w:w="9360" w:h="12960"/>
          <w:pgMar w:top="504" w:right="1412" w:bottom="356" w:left="1440" w:header="720" w:footer="720" w:gutter="0"/>
          <w:cols w:num="2" w:equalWidth="0">
            <w:col w:w="3018" w:space="0"/>
            <w:col w:w="348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Personally I like the idea of wearing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and vest. From your point of view it certainly cannot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significance. But respecting harmless customs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You should meet members of your family if you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letting it interfere in any way with your mission of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any of them individually is now outside your field of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not proper for me to confuse your thinking.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lies in what Surendra advises. He alone will save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will have to give up the desire of living even with him.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at all likely that you will be together in jail. Of course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good if that happened of its 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your health has improved.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10736. Courtesy: Gomatibehn Mashruwala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VIDYA A. HINGORANI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When I advised you to give up inhibition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that you should not hesitate to take what help you need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brothers and sisters. One can get such help through heart-felt </w:t>
      </w:r>
      <w:r>
        <w:rPr>
          <w:rFonts w:ascii="Times" w:hAnsi="Times" w:eastAsia="Times"/>
          <w:b w:val="0"/>
          <w:i w:val="0"/>
          <w:color w:val="000000"/>
          <w:sz w:val="22"/>
        </w:rPr>
        <w:t>humility. If you can’t get it, then do engage a maidservant.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Vidya A. Hingorani”, 26-11-1933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attempt should be gradually to do away with the practice of employ-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servants and do all work by ourselves; but this is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your health improves. Do not think that I am asking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all at once. Do it as your strength permits.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understood me now ? Do write to me all details.</w:t>
      </w:r>
    </w:p>
    <w:p>
      <w:pPr>
        <w:autoSpaceDN w:val="0"/>
        <w:autoSpaceDE w:val="0"/>
        <w:widowControl/>
        <w:spacing w:line="220" w:lineRule="exact" w:before="6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. Courtesy : National Archives of India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Hingorani.</w:t>
      </w:r>
    </w:p>
    <w:p>
      <w:pPr>
        <w:autoSpaceDN w:val="0"/>
        <w:autoSpaceDE w:val="0"/>
        <w:widowControl/>
        <w:spacing w:line="292" w:lineRule="exact" w:before="242" w:after="0"/>
        <w:ind w:left="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284. SPEECH AT LEONARD THEOLOGICAL COLLEGE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ABALPUR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1933</w:t>
      </w:r>
    </w:p>
    <w:p>
      <w:pPr>
        <w:autoSpaceDN w:val="0"/>
        <w:autoSpaceDE w:val="0"/>
        <w:widowControl/>
        <w:spacing w:line="260" w:lineRule="exact" w:before="3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who believe in the equality of the great religions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my early days have learnt to honour other re- ligions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have no difficulty in inviting and taking the co-operation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other religions in this movement. It is part of my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essentially a matter of repentance on the part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classes. They have to do re- paration for the wrongs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done to a portion of themselves on whose backs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ridden. It is an effort on the part of Hindu reformers to blot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this shame from the face of Hinduism. I have not hesitated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either untouchability lives and Hinduism perishes, or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goes and Hinduism rises purified. It is a life-and-death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bet- ween the darkness of superstition and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If this reform in Hinduism comes about,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a doubt that it will be a service not only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of India but of the whole of humanity. I am not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achieving this reform by any form of compulsion, including legal.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that, in trying to seek support for the two Bills now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I am really supporting a policy of legal compulsion.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repeat here the whole argument against that contention;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assure you that there is no compulsion in the Bills;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care to study them will endorse my opinion. This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from within. It is not a political movement.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that it will have great political results, but I have never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thought of achieving through this movement the political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so-called upper class Hindus. It is to my mind a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>downright purification.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34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these introductory remarks, it is easy for me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what terms you can give your assistance to the movement.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work in co-operation with and, if I may say it, in subordination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Society that has been formed for suppression and eradication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namely, the Servants of Untouchables Society.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you should put your talents at the disposal of the Society.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metallic talents. These have to come from those who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repentance and reparation. I have seen during the few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that millions are ready for the reform. They can tangibly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signify their support only by giving their coppers. But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intelligence are wanted to work for the Harijans in a variety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ways. For the so-called caste Hindus to serve the Harijans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manner is to get off their backs, to go down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knees to them, to treat Harijan children as their own and Harijan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as blood-brothers and sisters. It is almost a superhuman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and cannot be done without Divine aid. But Divine aid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through human agency. I confess that we have too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and other professional men and women in our ranks.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cope with the ever increasing demand. I invite the 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agencies like yours in this work. You will now understand what I mean </w:t>
      </w:r>
      <w:r>
        <w:rPr>
          <w:rFonts w:ascii="Times" w:hAnsi="Times" w:eastAsia="Times"/>
          <w:b w:val="0"/>
          <w:i w:val="0"/>
          <w:color w:val="000000"/>
          <w:sz w:val="22"/>
        </w:rPr>
        <w:t>by subordination. This is the right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there is also the wrong way. You may choose to work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independently. You may have the conversion of Harijans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Christianity. You may see in the movement a chance for propaganda.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you work among the Harijans with such an aim, you can see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end we have in view will be frustrated. If you believe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Hinduism is a gift, not of God but of Satan, quite clearly you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 my terms. You and I would be dishonest if we did not make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clear to one another what we stand for.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15-12-1933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A LETTER</w:t>
      </w:r>
    </w:p>
    <w:p>
      <w:pPr>
        <w:autoSpaceDN w:val="0"/>
        <w:autoSpaceDE w:val="0"/>
        <w:widowControl/>
        <w:spacing w:line="294" w:lineRule="exact" w:before="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8,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public servant has no personal feelings to be considered.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mu-st be a cypher. He can have no pride nor power nor prestige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such as service gives him. He must [be] </w:t>
      </w:r>
      <w:r>
        <w:drawing>
          <wp:inline xmlns:a="http://schemas.openxmlformats.org/drawingml/2006/main" xmlns:pic="http://schemas.openxmlformats.org/drawingml/2006/picture">
            <wp:extent cx="8890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874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>—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Therefore, you may not be ruffled on my behalf or</w:t>
      </w:r>
    </w:p>
    <w:p>
      <w:pPr>
        <w:autoSpaceDN w:val="0"/>
        <w:autoSpaceDE w:val="0"/>
        <w:widowControl/>
        <w:spacing w:line="240" w:lineRule="exact" w:before="4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a report date-lined “Harda, 8-12-1933”.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“who is evenminded in praise and blame”, who “holds alike respect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disrespect”.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“Discourses on the “Gita”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cause. The cause is not in your or my hands.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all-powerful hands. You and I are His instruments.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rejoice in your humiliation and feel strong.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15-12-1933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CHI.. MARY.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pass through Betul on 15th. I am quite sure that if I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propaganda for selling puff powder you will find me deserted </w:t>
      </w:r>
      <w:r>
        <w:rPr>
          <w:rFonts w:ascii="Times" w:hAnsi="Times" w:eastAsia="Times"/>
          <w:b w:val="0"/>
          <w:i w:val="0"/>
          <w:color w:val="000000"/>
          <w:sz w:val="22"/>
        </w:rPr>
        <w:t>and pieless.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right about sword practice.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6016. Also C.W. 3342. Courtesy : F. Mary Barr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MARGARETE SPIEGEL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7/9, 1933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My blood-pressure fluctuates between 155 and 168.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any the wiser for the information ? Why should you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things you cannot understand! Ask me how I am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answer. Let technical matters be left to the doctors.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am not going to drive you from the Ashram. If the life suits </w:t>
      </w:r>
      <w:r>
        <w:rPr>
          <w:rFonts w:ascii="Times" w:hAnsi="Times" w:eastAsia="Times"/>
          <w:b w:val="0"/>
          <w:i w:val="0"/>
          <w:color w:val="000000"/>
          <w:sz w:val="22"/>
        </w:rPr>
        <w:t>you and you can confrom to the discipline, stay there by all means.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cook your own simple vegetable if the general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condiments. Or you may ask Dwarakanathji to have plain </w:t>
      </w:r>
      <w:r>
        <w:rPr>
          <w:rFonts w:ascii="Times" w:hAnsi="Times" w:eastAsia="Times"/>
          <w:b w:val="0"/>
          <w:i w:val="0"/>
          <w:color w:val="000000"/>
          <w:sz w:val="22"/>
        </w:rPr>
        <w:t>boiled vegetable for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quite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eating fruit.</w:t>
      </w:r>
    </w:p>
    <w:p>
      <w:pPr>
        <w:autoSpaceDN w:val="0"/>
        <w:autoSpaceDE w:val="0"/>
        <w:widowControl/>
        <w:spacing w:line="28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teaching Sumitra English!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written on December 7 and the postscript on December 9.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come to the station on 15th. The finger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 : Nehru Memorial Museum and Library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KISAN GHUMATKAR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KISAN,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today in the train. Unless you have already left,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your joining the Madras Mail at Wardha on 15th instant.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Grand Trunk Mail at Delhi on 14th inst. I am glad you are </w:t>
      </w:r>
      <w:r>
        <w:rPr>
          <w:rFonts w:ascii="Times" w:hAnsi="Times" w:eastAsia="Times"/>
          <w:b w:val="0"/>
          <w:i w:val="0"/>
          <w:color w:val="000000"/>
          <w:sz w:val="22"/>
        </w:rPr>
        <w:t>strong both in body and mind.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46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ISANBEHN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ANESH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ERRACE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IRGAUM BACK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C.W. 9689</w:t>
      </w:r>
    </w:p>
    <w:p>
      <w:pPr>
        <w:autoSpaceDN w:val="0"/>
        <w:autoSpaceDE w:val="0"/>
        <w:widowControl/>
        <w:spacing w:line="292" w:lineRule="exact" w:before="29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RUKMINIDEVI BAZAJ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During a tour how can one get time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? Even today I have got only a few minutes and am using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this. It is God’s kindness that Devendra is growing so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occasionally from Radha. I have just heard that Santok’s mother </w:t>
      </w:r>
      <w:r>
        <w:rPr>
          <w:rFonts w:ascii="Times" w:hAnsi="Times" w:eastAsia="Times"/>
          <w:b w:val="0"/>
          <w:i w:val="0"/>
          <w:color w:val="000000"/>
          <w:sz w:val="22"/>
        </w:rPr>
        <w:t>passed away.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get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9155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1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 LETTER TO NANABHAI I. MASHRUWALA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sent a wire to Vrajlalji. I hope Shanti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recovering. One wishes that the children were as careful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as they are about their studies. I had a letter from Gomati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Kishorelal. He in not likely to become completely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also had a letter form Manilal and Sushila. I have written a long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them.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6690. Also C.W. 4335. Courtesy 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completely forgotten me. You don’t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me. Shouldn’t you write at least about Kusum’s health 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she ? I had a letter from Ba from jail. She is worrying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Kusum. Write to her. How are you? How is aunt Bali ?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this in a running train.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at the Wardha address.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2663. Courtesy 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SPEECH AT JAMIA MILLIA, DELHI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 enough Urdu while I was in jail and if I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>go there again I shall come out as an Urdu scholar.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3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enjoins upon us tolerance towards others’ religions.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say that other religions are false. He alone who does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is a true man. This is the principle of the Koran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other religions. The students of the Jamia, I hope, will </w:t>
      </w:r>
      <w:r>
        <w:rPr>
          <w:rFonts w:ascii="Times" w:hAnsi="Times" w:eastAsia="Times"/>
          <w:b w:val="0"/>
          <w:i w:val="0"/>
          <w:color w:val="000000"/>
          <w:sz w:val="22"/>
        </w:rPr>
        <w:t>spread the message of unity and freedom throughout the country.</w:t>
      </w:r>
    </w:p>
    <w:p>
      <w:pPr>
        <w:autoSpaceDN w:val="0"/>
        <w:autoSpaceDE w:val="0"/>
        <w:widowControl/>
        <w:spacing w:line="28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attend the Hindu-Muslim unity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unity of hearts among the followers of the two faiths so that </w:t>
      </w:r>
      <w:r>
        <w:rPr>
          <w:rFonts w:ascii="Times" w:hAnsi="Times" w:eastAsia="Times"/>
          <w:b w:val="0"/>
          <w:i w:val="0"/>
          <w:color w:val="000000"/>
          <w:sz w:val="22"/>
        </w:rPr>
        <w:t>Mother India may attain freedom.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Gandhijiki Dilli Diary</w:t>
      </w:r>
      <w:r>
        <w:rPr>
          <w:rFonts w:ascii="Times" w:hAnsi="Times" w:eastAsia="Times"/>
          <w:b w:val="0"/>
          <w:i w:val="0"/>
          <w:color w:val="000000"/>
          <w:sz w:val="20"/>
        </w:rPr>
        <w:t>, Vol. I, p. 357.</w:t>
      </w:r>
    </w:p>
    <w:p>
      <w:pPr>
        <w:autoSpaceDN w:val="0"/>
        <w:autoSpaceDE w:val="0"/>
        <w:widowControl/>
        <w:spacing w:line="292" w:lineRule="exact" w:before="3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293. SPEECH AT LABOURERS’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38" w:lineRule="exact" w:before="80" w:after="0"/>
        <w:ind w:left="4670" w:right="0" w:firstLine="12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10, 1933</w:t>
      </w:r>
    </w:p>
    <w:p>
      <w:pPr>
        <w:autoSpaceDN w:val="0"/>
        <w:autoSpaceDE w:val="0"/>
        <w:widowControl/>
        <w:spacing w:line="280" w:lineRule="exact" w:before="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[Gandhiji] congratulated the organizers of his programme on the happy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made with a visit to Harijan quarters and followed by the labourers </w:t>
      </w:r>
      <w:r>
        <w:rPr>
          <w:rFonts w:ascii="Times" w:hAnsi="Times" w:eastAsia="Times"/>
          <w:b w:val="0"/>
          <w:i w:val="0"/>
          <w:color w:val="000000"/>
          <w:sz w:val="18"/>
        </w:rPr>
        <w:t>meeting.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Thanking them for the purse, the Mahatma said he knew that half the amount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purse was contributed by the employer (Mr. G. D. Birla) and half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 from the Labour Welfare Fund. To present such a big sum was the work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rich persons and not of labourers, and besides this, most of them were Harijans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behove him to take money from them to remove the curse of untouchability.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duty of high-caste Hindus like Mr. Birla to contribute money to wipe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untouchability,and he hesitated to accept money from Harijans, but all the same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it, since they voulnteered it, but, added the Mahatma, he would have preferred </w:t>
      </w:r>
      <w:r>
        <w:rPr>
          <w:rFonts w:ascii="Times" w:hAnsi="Times" w:eastAsia="Times"/>
          <w:b w:val="0"/>
          <w:i w:val="0"/>
          <w:color w:val="000000"/>
          <w:sz w:val="18"/>
        </w:rPr>
        <w:t>it if the Harijans had given up liquor or smoking and contributed</w:t>
      </w:r>
      <w:r>
        <w:rPr>
          <w:rFonts w:ascii="Times" w:hAnsi="Times" w:eastAsia="Times"/>
          <w:b w:val="0"/>
          <w:i w:val="0"/>
          <w:color w:val="000000"/>
          <w:sz w:val="18"/>
        </w:rPr>
        <w:t>those savings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work. The money thus contributed would have been more helpful in the noble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mission. He recalled, in this connection, the contribution raised by Bhopal students </w:t>
      </w:r>
      <w:r>
        <w:rPr>
          <w:rFonts w:ascii="Times" w:hAnsi="Times" w:eastAsia="Times"/>
          <w:b w:val="0"/>
          <w:i w:val="0"/>
          <w:color w:val="000000"/>
          <w:sz w:val="18"/>
        </w:rPr>
        <w:t>yesterday by raising a pie-fund.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the Mahatma said the Hindus, in patronizing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>movement, were really doing a penance (</w:t>
      </w:r>
      <w:r>
        <w:rPr>
          <w:rFonts w:ascii="Times" w:hAnsi="Times" w:eastAsia="Times"/>
          <w:b w:val="0"/>
          <w:i/>
          <w:color w:val="000000"/>
          <w:sz w:val="18"/>
        </w:rPr>
        <w:t>prayashchitta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for their age-long sins,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penance must be sincere. If they failed to do it, God alone knew what their fate </w:t>
      </w:r>
      <w:r>
        <w:rPr>
          <w:rFonts w:ascii="Times" w:hAnsi="Times" w:eastAsia="Times"/>
          <w:b w:val="0"/>
          <w:i w:val="0"/>
          <w:color w:val="000000"/>
          <w:sz w:val="18"/>
        </w:rPr>
        <w:t>would be.</w:t>
      </w:r>
    </w:p>
    <w:p>
      <w:pPr>
        <w:autoSpaceDN w:val="0"/>
        <w:autoSpaceDE w:val="0"/>
        <w:widowControl/>
        <w:spacing w:line="220" w:lineRule="exact" w:before="3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5,000 labourers and others attended the meeting held in the Birla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Mills. A purse of Rs. 2,000 and an address on a banana leaf were 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Gandhiji. He remarked : “The idea of presenting the address on a banana leaf 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good, but you should have given me some fruit to eat.” Soon after a basket of fruit was </w:t>
      </w:r>
      <w:r>
        <w:rPr>
          <w:rFonts w:ascii="Times" w:hAnsi="Times" w:eastAsia="Times"/>
          <w:b w:val="0"/>
          <w:i w:val="0"/>
          <w:color w:val="000000"/>
          <w:sz w:val="18"/>
        </w:rPr>
        <w:t>brought.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Harijan reform work done in the Birla Mills, Mahatmaji said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news to me that you have wiped out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Birla Mills. Ghanshyamdasji has merely paid the debt that he owed </w:t>
      </w:r>
      <w:r>
        <w:rPr>
          <w:rFonts w:ascii="Times" w:hAnsi="Times" w:eastAsia="Times"/>
          <w:b w:val="0"/>
          <w:i w:val="0"/>
          <w:color w:val="000000"/>
          <w:sz w:val="22"/>
        </w:rPr>
        <w:t>as a high-caste Hindu to the Harijans and as a millowner to labourers.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 religious duty of every Hindu, be he a mill-owner or poor man,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root out untouchability from this land. In doing so, they were merely doing their duty </w:t>
      </w:r>
      <w:r>
        <w:rPr>
          <w:rFonts w:ascii="Times" w:hAnsi="Times" w:eastAsia="Times"/>
          <w:b w:val="0"/>
          <w:i w:val="0"/>
          <w:color w:val="000000"/>
          <w:sz w:val="18"/>
        </w:rPr>
        <w:t>and did not deserve any thanks.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the Mahatma sounded a note of warning in the following words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 out untouchability or Hinduism will be wiped out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some sanatanists, who did not agree with him in this reform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movement, Mahatmaji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tried my best to persuade sanatanists to my view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my best attention to their arguments, but they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me by a single proof from the Shastras giving sanction to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60" w:lineRule="exact" w:before="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the Mahatma appealed to the labourers to give up liquor, smoking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evil practices and lead a pure life internally as well as externally. He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stress on God’s worship and added that faith in God alone could put an end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sorrows. He concluded with a prayer for the welfare of labourers, saying that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himself as a labourer by choice. It was better to be a labourer than to be an </w:t>
      </w:r>
      <w:r>
        <w:rPr>
          <w:rFonts w:ascii="Times" w:hAnsi="Times" w:eastAsia="Times"/>
          <w:b w:val="0"/>
          <w:i w:val="0"/>
          <w:color w:val="000000"/>
          <w:sz w:val="18"/>
        </w:rPr>
        <w:t>employer. (Cheers)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humorously remarked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very much tempted to finish the fruit, but give it to Harijan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and they will reach 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11-12-1933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 DISCUSSION WITH HARIJANS</w:t>
      </w:r>
    </w:p>
    <w:p>
      <w:pPr>
        <w:autoSpaceDN w:val="0"/>
        <w:autoSpaceDE w:val="0"/>
        <w:widowControl/>
        <w:spacing w:line="298" w:lineRule="exact" w:before="80" w:after="0"/>
        <w:ind w:left="4670" w:right="0" w:firstLine="12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10, 1933</w:t>
      </w:r>
    </w:p>
    <w:p>
      <w:pPr>
        <w:autoSpaceDN w:val="0"/>
        <w:autoSpaceDE w:val="0"/>
        <w:widowControl/>
        <w:spacing w:line="240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Q. Do you consider temple-entry as the only way to solve our troubles 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belief that caste Hindus will not have fulfilled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obligations till they have opened all their temples to Harijans.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immaterial to me whether Harijans come to worship in those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It is a matter of sheer justice and penance for caste Hindus. It </w:t>
      </w:r>
      <w:r>
        <w:rPr>
          <w:rFonts w:ascii="Times" w:hAnsi="Times" w:eastAsia="Times"/>
          <w:b w:val="0"/>
          <w:i w:val="0"/>
          <w:color w:val="000000"/>
          <w:sz w:val="22"/>
        </w:rPr>
        <w:t>is repugnant to my sense of justice that Harijans should be excluded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places of worship which are open to other Hindus.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untouchability as having been eradicated, unless and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>bar against Harijans’ entry into temples is removed altogether.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Will you not help us in our economic distress ? To us economic uplift is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chief thing.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uplift has not been overlooked.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satisfied if you were given crores of rupees and yet were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untouchables, or if palaces were built for you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still kept out of the pale of Hindu society. I should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you are put on a par with caste Hindus in every respect. </w:t>
      </w:r>
      <w:r>
        <w:rPr>
          <w:rFonts w:ascii="Times" w:hAnsi="Times" w:eastAsia="Times"/>
          <w:b w:val="0"/>
          <w:i w:val="0"/>
          <w:color w:val="000000"/>
          <w:sz w:val="22"/>
        </w:rPr>
        <w:t>Thus economic uplift is only one of the many items in our pro-</w:t>
      </w:r>
      <w:r>
        <w:rPr>
          <w:rFonts w:ascii="Times" w:hAnsi="Times" w:eastAsia="Times"/>
          <w:b w:val="0"/>
          <w:i w:val="0"/>
          <w:color w:val="000000"/>
          <w:sz w:val="22"/>
        </w:rPr>
        <w:t>gramme.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We should not conceal from you our misgivings about the money collected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you being properly used for our welfare. It depends upon your getting honest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workers to work out the scheme, of whom there are very few at present. Would you not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 put the funds into our hands to be used according to our discretion ? We must tell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frankly we do not trust the present workers.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mean to say that no Harijans can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disbursement of the funds. But as the whole reform is conceived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penance and reparation on the part of caste Hindus,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find the best way of using them. They must be guided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Harijans, but the actual administration of the funds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with them. I may assure you that the least part of these funds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spent for propaganda. By far the greater part will go directly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pockets of Harijans. I have no reason to believe that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Harijan service today are actuated by selfish motives.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 few cases where workers are not as you and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be, but the majority have taken up this work in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Many of them are of unimpeachable character and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any movement. Apart from all this, however,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visualize the conditions of thousands of Harijans who are so </w:t>
      </w:r>
      <w:r>
        <w:rPr>
          <w:rFonts w:ascii="Times" w:hAnsi="Times" w:eastAsia="Times"/>
          <w:b w:val="0"/>
          <w:i w:val="0"/>
          <w:color w:val="000000"/>
          <w:sz w:val="22"/>
        </w:rPr>
        <w:t>suppressed that they have fallen below the average standard of huma-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nity. They are voiceless. They consider themselves sub-human.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Orissa, some years back,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old man came to me with a straw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mouth. I tried to awaken in him the sense that he was my equal as a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being. Another Harijan came to me in Cochin all trembling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 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,”Our Shame and their Shame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fear. He was considered invisible in those parts and was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into the world of touchables. These people are a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 to us. In the work I am doing, I have these in mind.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then, has been taken up, not so much to please Harijans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a peremptory obligation. We want to wipe out our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die in that effort if need be. We are striving to the best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render you selfless service, but if Harijans do not accept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know that we are too late. But the month’s experience convinces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vast majority gladly accept this service. We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a single phase of your life untouched. We approach you as </w:t>
      </w:r>
      <w:r>
        <w:rPr>
          <w:rFonts w:ascii="Times" w:hAnsi="Times" w:eastAsia="Times"/>
          <w:b w:val="0"/>
          <w:i w:val="0"/>
          <w:color w:val="000000"/>
          <w:sz w:val="22"/>
        </w:rPr>
        <w:t>servants and not as patrons.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have only added a new name ‘Harijan’ to the many names we already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had. Even this new name is significant of our separateness from the others. Unless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sense of separateness goes, in fact as well as in name, how are we to be satisfied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‘Harijan’ was suggested by one of your own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have welcomed the name as a good substitute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offensive names ‘untouchable’ and ‘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>’. So long as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is not completely removed, a name to distinguish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be required, and an inoffensive name is any day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that stinks in the nostrils. When untouchability is gone and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are merged into the Hindus, I do not know by what name—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or Hindu—the whole community will choose to call itself,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that day comes, distinguishing names will have to be used.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I have become a Harijan by choice and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you as one of yourselves; and I am sure that the sevice will,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end, be accepted by all Harijans, if I have offered it in a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I would plead with you for a little more patience to see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done. The Harijan Sevak Sangh has no other end in view but </w:t>
      </w:r>
      <w:r>
        <w:rPr>
          <w:rFonts w:ascii="Times" w:hAnsi="Times" w:eastAsia="Times"/>
          <w:b w:val="0"/>
          <w:i w:val="0"/>
          <w:color w:val="000000"/>
          <w:sz w:val="22"/>
        </w:rPr>
        <w:t>your good.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22-12-1933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8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letters of you both. Which remarks of mine hurt so </w:t>
      </w:r>
      <w:r>
        <w:rPr>
          <w:rFonts w:ascii="Times" w:hAnsi="Times" w:eastAsia="Times"/>
          <w:b w:val="0"/>
          <w:i w:val="0"/>
          <w:color w:val="000000"/>
          <w:sz w:val="22"/>
        </w:rPr>
        <w:t>much</w:t>
      </w:r>
      <w:r>
        <w:rPr>
          <w:rFonts w:ascii="Times" w:hAnsi="Times" w:eastAsia="Times"/>
          <w:b w:val="0"/>
          <w:i w:val="0"/>
          <w:color w:val="000000"/>
          <w:sz w:val="22"/>
        </w:rPr>
        <w:t>? I don’t remember what I said to Kishorelal, but I have never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you timid or cowardly. On the contrary, I have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your courage.But I do think that you are too dependent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that you do not have sufficient capacity to think for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not your fault. Partly it may be mine. You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ashamed about. I wrote a long letter to you by the last mail,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will be able to know clearly my views in this regard.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seeking my advice from here is a sign of your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>dependence.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make a mistake, I will not blame you even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I would do that if you betrayed the trust reposed in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wish that you should keep the promises which you may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or to friends. I am not at all afraid of your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At the most the result would be your financial ruin.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But don’t let people think that you acted foolishly. If you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 mistake, admit it and free yourself. It is not as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give advice in this matter as you seem to think. If it were so, </w:t>
      </w:r>
      <w:r>
        <w:rPr>
          <w:rFonts w:ascii="Times" w:hAnsi="Times" w:eastAsia="Times"/>
          <w:b w:val="0"/>
          <w:i w:val="0"/>
          <w:color w:val="000000"/>
          <w:sz w:val="22"/>
        </w:rPr>
        <w:t>why wouldn’t I advise you immediately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regarding your expenses. My remarks were not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criticism nor did they express my pain. I only wished to say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lived there in a certain manner, you could not easily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mode of life here. I don’t wish that you should try our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here at the cost of the health of all three of you.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calculated your monthly requirement at Rs. 150. I have put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200. But now even Rs. 150 can be obtained only as a favour.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rather that you lived on plain fare than that you should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anybody’s favour. In short I am not satisfied with your way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Sushila is much more careful than you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your letters, I even felt like sending a cable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you not to worry. But with whose money would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can a poor father send a cable to reassure his son?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myself with this letter. Have no fear of me, either of you.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both of you may think proper. Even if you cannot continue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despite your sincere efforts and come over here,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you means of livelihood. Do whatever you do after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thinking.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Nimu is pregnant again. Ramdas feels extremely miserable.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to comfort him. A man and a woman cannot succeed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without hard effort. But Ramdas is a weak man and thinks too </w:t>
      </w:r>
      <w:r>
        <w:rPr>
          <w:rFonts w:ascii="Times" w:hAnsi="Times" w:eastAsia="Times"/>
          <w:b w:val="0"/>
          <w:i w:val="0"/>
          <w:color w:val="000000"/>
          <w:sz w:val="22"/>
        </w:rPr>
        <w:t>much, so that even his weakness makes him unhappy.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know that Lakshmi also is pregnant.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these facts about both of them only recently. I come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such things only after some time. Ba is happy in jail. Manibehn </w:t>
      </w:r>
      <w:r>
        <w:rPr>
          <w:rFonts w:ascii="Times" w:hAnsi="Times" w:eastAsia="Times"/>
          <w:b w:val="0"/>
          <w:i w:val="0"/>
          <w:color w:val="000000"/>
          <w:sz w:val="22"/>
        </w:rPr>
        <w:t>is with her. I am all right.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4812</w:t>
      </w:r>
    </w:p>
    <w:p>
      <w:pPr>
        <w:autoSpaceDN w:val="0"/>
        <w:autoSpaceDE w:val="0"/>
        <w:widowControl/>
        <w:spacing w:line="22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10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RAMABEHN JOSHI</w:t>
      </w:r>
    </w:p>
    <w:p>
      <w:pPr>
        <w:autoSpaceDN w:val="0"/>
        <w:autoSpaceDE w:val="0"/>
        <w:widowControl/>
        <w:spacing w:line="320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70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1933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a long letter to Joshi. It seems that Dhiru feels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write to him regularly, I think he will be all right.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>he seems to like the place.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greatly relieved to know that you are happy there.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and serve well. Learn everything you can. Ask Vimu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get letters from Ba. Her going to jail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pleased the women very much. Mani is still with her.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5360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VIDYA R. PATEL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 that you are under the special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Ramabehn. Obey her. I have advised Dwarakanath that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kept on milk, fruit and vegetables. That will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blood. You also require steambaths and hip-baths. The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sprinkled with warm water four or five times daily. The </w:t>
      </w:r>
      <w:r>
        <w:rPr>
          <w:rFonts w:ascii="Times" w:hAnsi="Times" w:eastAsia="Times"/>
          <w:b w:val="0"/>
          <w:i w:val="0"/>
          <w:color w:val="000000"/>
          <w:sz w:val="22"/>
        </w:rPr>
        <w:t>water must be clean.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9639. Courtesy : Ravindra R. Patel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NOTE TO VIDYA. A. HINGORANI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6" w:lineRule="exact" w:before="40" w:after="0"/>
        <w:ind w:left="44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11,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it you want ? It is a matter of a few days.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keep you if that upsets you or makes you unhappy.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you have to go to Wardha. But if you want to go to Multan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stop you. I want to make you happy and brave somehow.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back to Wardha, I will do so only after making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arrangements, otherwise we shall see what can be done. I will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Bhavnagar. Dudhibehn’s programme is not certain.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there is no such hurry. Shall talk tomorrow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after my silence is over.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 : National Archives of India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TELEGRAM TO BHULABHAI DESAI</w:t>
      </w:r>
    </w:p>
    <w:p>
      <w:pPr>
        <w:autoSpaceDN w:val="0"/>
        <w:autoSpaceDE w:val="0"/>
        <w:widowControl/>
        <w:spacing w:line="320" w:lineRule="exact" w:before="4" w:after="20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69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92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HULABHAI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ARDEN </w:t>
      </w:r>
      <w:r>
        <w:rPr>
          <w:rFonts w:ascii="Times" w:hAnsi="Times" w:eastAsia="Times"/>
          <w:b w:val="0"/>
          <w:i w:val="0"/>
          <w:color w:val="000000"/>
          <w:sz w:val="20"/>
        </w:rPr>
        <w:t>R [</w:t>
      </w:r>
      <w:r>
        <w:rPr>
          <w:rFonts w:ascii="Times" w:hAnsi="Times" w:eastAsia="Times"/>
          <w:b w:val="0"/>
          <w:i w:val="0"/>
          <w:color w:val="000000"/>
          <w:sz w:val="18"/>
        </w:rPr>
        <w:t>OA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11</w:t>
      </w:r>
    </w:p>
    <w:p>
      <w:pPr>
        <w:sectPr>
          <w:type w:val="continuous"/>
          <w:pgSz w:w="9360" w:h="12960"/>
          <w:pgMar w:top="696" w:right="1402" w:bottom="356" w:left="1440" w:header="720" w:footer="720" w:gutter="0"/>
          <w:cols w:num="2" w:equalWidth="0">
            <w:col w:w="3640" w:space="0"/>
            <w:col w:w="287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3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1933</w:t>
      </w:r>
    </w:p>
    <w:p>
      <w:pPr>
        <w:sectPr>
          <w:type w:val="nextColumn"/>
          <w:pgSz w:w="9360" w:h="12960"/>
          <w:pgMar w:top="696" w:right="1402" w:bottom="356" w:left="1440" w:header="720" w:footer="720" w:gutter="0"/>
          <w:cols w:num="2" w:equalWidth="0">
            <w:col w:w="3640" w:space="0"/>
            <w:col w:w="2877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JUST   HEARD   YOUR   ARRIVAL.   HOPE   COMPLETELY   CURED.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Bhulabhai Papers. Courtesy : Nehru Memorial Museum and Library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KASTURBA GANDHI</w:t>
      </w:r>
    </w:p>
    <w:p>
      <w:pPr>
        <w:autoSpaceDN w:val="0"/>
        <w:autoSpaceDE w:val="0"/>
        <w:widowControl/>
        <w:spacing w:line="3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second letter to you in jail. I hope you are getting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Jam-e-Jamshed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Write to me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else. Mathuradas is still with me. I arrived in Delhi on the</w:t>
      </w:r>
    </w:p>
    <w:p>
      <w:pPr>
        <w:autoSpaceDN w:val="0"/>
        <w:autoSpaceDE w:val="0"/>
        <w:widowControl/>
        <w:spacing w:line="210" w:lineRule="exact" w:before="3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“December 1934”, which seems to be a slip. In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1933, Gandhiji was in Delhi from 10th to 14th. And his silence day fell on the 11th.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Vidya A. Hingorani”, 25-12-1933.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Gujarati daily published from Bombay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9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10th. I shall be leaving for Andhradesh on the14th and Mathuradas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to Bombay. Do not worry about me in the least. I will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regularly and tell you exactly how I am keeping. I take milk, </w:t>
      </w:r>
      <w:r>
        <w:rPr>
          <w:rFonts w:ascii="Times" w:hAnsi="Times" w:eastAsia="Times"/>
          <w:b w:val="0"/>
          <w:i/>
          <w:color w:val="000000"/>
          <w:sz w:val="22"/>
        </w:rPr>
        <w:t>mavo</w:t>
      </w:r>
      <w:r>
        <w:rPr>
          <w:rFonts w:ascii="Times" w:hAnsi="Times" w:eastAsia="Times"/>
          <w:b w:val="0"/>
          <w:i w:val="0"/>
          <w:color w:val="000000"/>
          <w:sz w:val="22"/>
        </w:rPr>
        <w:t>, etc., in sufficient quantity. The cold which I had has dis-</w:t>
      </w:r>
      <w:r>
        <w:rPr>
          <w:rFonts w:ascii="Times" w:hAnsi="Times" w:eastAsia="Times"/>
          <w:b w:val="0"/>
          <w:i w:val="0"/>
          <w:color w:val="000000"/>
          <w:sz w:val="22"/>
        </w:rPr>
        <w:t>appeared. Dr. Ansari is here. I am staying this time with Ghanshyam-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dasji. Jamnalalji also is likely to arrive here today. Prabhudas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also are here. He will settle and take up some work somewhere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side. Do not worry about Manilal. I have written to him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don’t wish to suppress him. Santok’s mother has passed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letter to her today. Brijkrishna is seriously ill.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bed. He is being treated by Dr. Ansari. They are hopeful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get all right. Radha seems to have fallen ill again. If you or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women want anything, write to me 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jaws are functioning all right. How is Mani’s knee ? </w:t>
      </w:r>
      <w:r>
        <w:rPr>
          <w:rFonts w:ascii="Times" w:hAnsi="Times" w:eastAsia="Times"/>
          <w:b w:val="0"/>
          <w:i w:val="0"/>
          <w:color w:val="000000"/>
          <w:sz w:val="22"/>
        </w:rPr>
        <w:t>Have you with you anything to read ?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8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18"/>
        </w:rPr>
        <w:t>p. 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as also Jayaprakash’s. If both of you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decision that you would dedicate yourselves to service,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say. I only explained to you both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wrong to do one’s duty towards one’s own family, but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wished to follow the path of service, one must renounce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duties.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try to do both, you will probably fail in both.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difficulty in sending Rs. 50 every month for Rajeshwar.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satisfy me.What arrangement have you made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expenses ? What have you decided regarding the debt ? By </w:t>
      </w:r>
      <w:r>
        <w:rPr>
          <w:rFonts w:ascii="Times" w:hAnsi="Times" w:eastAsia="Times"/>
          <w:b w:val="0"/>
          <w:i w:val="0"/>
          <w:color w:val="000000"/>
          <w:sz w:val="22"/>
        </w:rPr>
        <w:t>solving these problems anyhow, you will not have solved the basic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Prabhavati”, 23-11-1933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Younger brother of Jayaprakash Narayan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problem. But I will not dwell further on this matter. I don’t wish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discourage Jayaprakash. We should hope that, since his motive is pure,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will be all right.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yet gone and seen Mother. You should do so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your visit to me has been delayed so long, I shall now be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If you do not wish to get arrested there, you may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during my Andhra tour, and then from Wardha you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like. I think it would be best to go to Bihar.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go to Bihar, it is not very necessary for you to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If, however, you are very keen to come, by all means do come.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 entirely to your own wish. I shall be in Madras on 20, 21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22. I will start from here on the 14th. From the 16th to the 19th,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around Bezwada. I shall be back in Andhra from 23rd to 31st,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headquarters will be at Bezwada. You may now decide as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Vidya felt bored and has come here. She has brought Kanta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I have not decided yet whether to let Vidya go to Multan or </w:t>
      </w:r>
      <w:r>
        <w:rPr>
          <w:rFonts w:ascii="Times" w:hAnsi="Times" w:eastAsia="Times"/>
          <w:b w:val="0"/>
          <w:i w:val="0"/>
          <w:color w:val="000000"/>
          <w:sz w:val="22"/>
        </w:rPr>
        <w:t>ask her to return to Wardha.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Om has been with me. I continue the same diet.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varies from three pounds to one pound. The cold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gone. The weight was 108 pounds when I was weighed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Jabalpur. I have not been weighed after that. You need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 at all. God will keep me in whatever condition. He wishes </w:t>
      </w:r>
      <w:r>
        <w:rPr>
          <w:rFonts w:ascii="Times" w:hAnsi="Times" w:eastAsia="Times"/>
          <w:b w:val="0"/>
          <w:i w:val="0"/>
          <w:color w:val="000000"/>
          <w:sz w:val="22"/>
        </w:rPr>
        <w:t>and get work done through me as He wills.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you see Rajendrababu ? Did you see Father ? How is he 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Ba from time to time. Mani is still with her. Sushila,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sister, is here. Her mother also is here. I have not met her </w:t>
      </w:r>
      <w:r>
        <w:rPr>
          <w:rFonts w:ascii="Times" w:hAnsi="Times" w:eastAsia="Times"/>
          <w:b w:val="0"/>
          <w:i w:val="0"/>
          <w:color w:val="000000"/>
          <w:sz w:val="22"/>
        </w:rPr>
        <w:t>yet.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3436</w:t>
      </w:r>
    </w:p>
    <w:p>
      <w:pPr>
        <w:autoSpaceDN w:val="0"/>
        <w:autoSpaceDE w:val="0"/>
        <w:widowControl/>
        <w:spacing w:line="292" w:lineRule="exact" w:before="342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JAYAPRAKASH NARAYAN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sectPr>
          <w:type w:val="continuous"/>
          <w:pgSz w:w="9360" w:h="12960"/>
          <w:pgMar w:top="504" w:right="1412" w:bottom="356" w:left="1440" w:header="720" w:footer="720" w:gutter="0"/>
          <w:cols w:num="2" w:equalWidth="0">
            <w:col w:w="3116" w:space="0"/>
            <w:col w:w="3391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1554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12, 1933</w:t>
      </w:r>
    </w:p>
    <w:p>
      <w:pPr>
        <w:sectPr>
          <w:type w:val="nextColumn"/>
          <w:pgSz w:w="9360" w:h="12960"/>
          <w:pgMar w:top="504" w:right="1412" w:bottom="356" w:left="1440" w:header="720" w:footer="720" w:gutter="0"/>
          <w:cols w:num="2" w:equalWidth="0">
            <w:col w:w="3116" w:space="0"/>
            <w:col w:w="339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debt has thrown a new light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and I have tried to explain to you your duty. Borrowing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another source does not solve the main problem. How will you </w:t>
      </w:r>
      <w:r>
        <w:rPr>
          <w:rFonts w:ascii="Times" w:hAnsi="Times" w:eastAsia="Times"/>
          <w:b w:val="0"/>
          <w:i w:val="0"/>
          <w:color w:val="000000"/>
          <w:sz w:val="22"/>
        </w:rPr>
        <w:t>repay the loan? What has been arranged about your expenses? I am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it will not be difficult to arrange for Rs. 50 to be paid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Rajeshwar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month. I shall have a talk about it and let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more definitely.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now better. Father too will be well.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detail to Prabhavati. So I stop here. Also I do not have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Jayaprakash Narayan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KANTI GANDHI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1933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8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your teeth have become infected. But generally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reports I hear about you. I assume that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letter. I often think of you. Somanji wrote to me about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companions and said that you had read and studied well.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is a difficult one, but it is progressing satisfactory. People come </w:t>
      </w:r>
      <w:r>
        <w:rPr>
          <w:rFonts w:ascii="Times" w:hAnsi="Times" w:eastAsia="Times"/>
          <w:b w:val="0"/>
          <w:i w:val="0"/>
          <w:color w:val="000000"/>
          <w:sz w:val="22"/>
        </w:rPr>
        <w:t>to the meetings in large numbers.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know that Ramibehn’s Kusum is ill. Radha is ill </w:t>
      </w:r>
      <w:r>
        <w:rPr>
          <w:rFonts w:ascii="Times" w:hAnsi="Times" w:eastAsia="Times"/>
          <w:b w:val="0"/>
          <w:i w:val="0"/>
          <w:color w:val="000000"/>
          <w:sz w:val="22"/>
        </w:rPr>
        <w:t>again. So far I have been able to bear the strain of the tour.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82" w:after="0"/>
        <w:ind w:left="0" w:right="6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 W. 7284. Courtesy : Kanti Gandhi</w:t>
      </w:r>
    </w:p>
    <w:p>
      <w:pPr>
        <w:autoSpaceDN w:val="0"/>
        <w:autoSpaceDE w:val="0"/>
        <w:widowControl/>
        <w:spacing w:line="220" w:lineRule="exact" w:before="2400" w:after="0"/>
        <w:ind w:left="550" w:right="2736" w:firstLine="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Rajeshwar Narayan, addressee’s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Harilal Gandhi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DISCUSSION WITH SANATANISTS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1933</w:t>
      </w:r>
    </w:p>
    <w:p>
      <w:pPr>
        <w:autoSpaceDN w:val="0"/>
        <w:autoSpaceDE w:val="0"/>
        <w:widowControl/>
        <w:spacing w:line="260" w:lineRule="exact" w:before="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to be a sanatanist as I consider my conduct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consonance with the spirit of the scriptures.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may, if you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my claim. I have studied the Shastras to the best of my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arrived at the conclusion that untouchability is repugnant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of Hinduism.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They, however, contended that no one could be called sanatanist who did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in untouchability, </w:t>
      </w:r>
      <w:r>
        <w:rPr>
          <w:rFonts w:ascii="Times" w:hAnsi="Times" w:eastAsia="Times"/>
          <w:b w:val="0"/>
          <w:i/>
          <w:color w:val="000000"/>
          <w:sz w:val="18"/>
        </w:rPr>
        <w:t>shraddha,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idol-worship and other outward observances.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retorted that the only true test of sanatan dharma was the touchstone of truth.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added that the outward observance was nothing if a man lived a crooked life. What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outward form avail to a man who was a drunkard, rake and gambler ?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he was told that the attempt to have temples opened to Harijans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bound to lead to bloodshed, he said that was practically impossible, as there was no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compulsion contemplated by anybody. No temple was to be opened where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overwhelming opinion of temple-goers was not in favour of such opening.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SPEECH AT PUBLIC MEETING, ALIPUR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1933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you to believe me when I say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motive behind my Harijan work. The political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removal of untouchability have no attraction for me. Indeed,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that, if we approached this question with a political motive,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fail to serve the Harijans and we should damage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real removal of untouchability will have political consequences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enough. A duty religiously performed carries with it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consequences. ‘Seek ye first the Kingdom of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will be added unto you’, is to my mind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remind you of the pledge given last year in your name.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sanatanists had contended that Gandhiji had no right to call himself a </w:t>
      </w:r>
      <w:r>
        <w:rPr>
          <w:rFonts w:ascii="Times" w:hAnsi="Times" w:eastAsia="Times"/>
          <w:b w:val="0"/>
          <w:i w:val="0"/>
          <w:color w:val="000000"/>
          <w:sz w:val="18"/>
        </w:rPr>
        <w:t>sanatanist.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that a meeting of representatives of Hinduism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Bombay in September last year, Pandit Malaviyaji being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chair. Among other things they resolved that untouchability,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blot on the Hindu religion, had to be removed and that Harijans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the same public utilities, and in the same manner, as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There was in that Resolution a special reference to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and legislation was contemplated if it was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attaining the end. It is, therefore, the bounden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caste Hindu to fulfil the pledge by throwing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temples, well and other institutions precisely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terms as they are open to caste Hindus.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14-12-1933</w:t>
      </w:r>
    </w:p>
    <w:p>
      <w:pPr>
        <w:autoSpaceDN w:val="0"/>
        <w:autoSpaceDE w:val="0"/>
        <w:widowControl/>
        <w:spacing w:line="240" w:lineRule="exact" w:before="42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306. DISCUSSION AT SERVANTS OF UNTOUCHABLES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SOCIETY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1933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utilization of collections made during the tour Mahatma Gandhi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 75 percent of these collections would be spent in the locality concerned so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far as possible provided a suitable scheme was prepared and approved by the Central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Board. The Provincial Boards should, however, not neglect their ordinary collections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hope of getting money out of his collections. He stressed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dare not utilize any part of these collections for propa-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ganda or office administration. They can be utilized to the single pie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constructive work alone. I am not touring India to finance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or to help your propaganda but to raise money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alone. You should collect money separately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your office administration. If you do work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that I raise, the money paid by the public would be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hundredfold. It should, therefore, be zealously guarded and </w:t>
      </w:r>
      <w:r>
        <w:rPr>
          <w:rFonts w:ascii="Times" w:hAnsi="Times" w:eastAsia="Times"/>
          <w:b w:val="0"/>
          <w:i w:val="0"/>
          <w:color w:val="000000"/>
          <w:sz w:val="22"/>
        </w:rPr>
        <w:t>cautiously spent.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as to what opinion he could express about the work done so far,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replied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get any compliments if you want to get them.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you could have done the work much better and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 I can only say that you should do better than in the past.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addressed the Central Board of the Society.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question of democratization of the constitution of the Society,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that the present constitution should be worked democratically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rather than bringing in a constitution demorcratic in form but autocratic in spirit.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Holiness Garmuria Gosain of Assam and Mr. D. N. Sharma explained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ex-tea-garden coolies belonged to various provincess of India and were mostly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Harijans. Their population in Assam was 10,50,000 out of whom only 5,000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literate. They were commonly addicted to liquor or other such vices. They had been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economically exploited by Kabulis and Marwaris.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that he knew about this deplorable state.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social problem but to me it seems that the harvest is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labourers are few. We require workers to solve this question.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solved by law. It requires work in the midst of these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 without expectation of immediate result.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prepare statistics of these men by provinces so that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found out to invite workers from other provinces to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work. Money alone will not give the kind of workers required.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succeed in reaching Assam I will study the conditions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some local workers. If I fail in this, I would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is the most backward of all provinces. The question 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of untouchability but of a different type, but if Assam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the proper type of workers there will be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getting funds enough for carrying on that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16-12-1933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307. SPEECH AT STUDENTS ’ MEETING, DELHI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1933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exaggeration to say that our relations were as intimate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blood-brothers.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burning patriotism, his great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unsurpassable love for his children, whom also he gave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motherland, ought to be as patent to you as they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had the good fortune to be in the closest touch with him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first knew him up to the moment of his death; and I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moment of his life his thoughts were given to the nation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so singularly. To him swaraj was no distant dream; it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life-breath. His hankering after freedom grew in intensity from </w:t>
      </w:r>
      <w:r>
        <w:rPr>
          <w:rFonts w:ascii="Times" w:hAnsi="Times" w:eastAsia="Times"/>
          <w:b w:val="0"/>
          <w:i w:val="0"/>
          <w:color w:val="000000"/>
          <w:sz w:val="22"/>
        </w:rPr>
        <w:t>day to day. It is, therefore, in the fitness of things that you should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Hindu College.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unveiled a portrait of Motilal Nehru.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before your eyes the portrait of such a great patriot,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constantly reminded of his sterling qualities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 them in your own lives. No lip homage paid to a patriot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 will be of any use to you, if you do not mean to imitate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that made him great. Your keeping his portrait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significant of your resolve to follow in his footsteps.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too, that he was above all distinctions of high and low.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gave a place to untouchability in his long and varied life. He </w:t>
      </w:r>
      <w:r>
        <w:rPr>
          <w:rFonts w:ascii="Times" w:hAnsi="Times" w:eastAsia="Times"/>
          <w:b w:val="0"/>
          <w:i w:val="0"/>
          <w:color w:val="000000"/>
          <w:sz w:val="22"/>
        </w:rPr>
        <w:t>had the heart of a prince. He knew how to earn as well as to give away.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asked the students to give a more tangible proof than money of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love for the Harijans by clearing the Augean stables, in other words, the Harijan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bastis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Delhi. He had seen the terrible contrast between the palaces of New Delhi,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where money had been poured out like water, and the veritable hells in which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were forced to live; and he spoke with an agony too deep for words.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three </w:t>
      </w:r>
      <w:r>
        <w:rPr>
          <w:rFonts w:ascii="Times" w:hAnsi="Times" w:eastAsia="Times"/>
          <w:b w:val="0"/>
          <w:i/>
          <w:color w:val="000000"/>
          <w:sz w:val="22"/>
        </w:rPr>
        <w:t>bastis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four, one of them being the worst of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imagine, unless one has been with one’ own eyes,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such a place for human habitation. I have no words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 filth and ugliness I saw there. It is enough to give 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nausea. You should gird up your loins and clean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plague-spots. I was happy to learn that there are among you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 desire to serve the Harijans by physical labour also.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removed the filth from the </w:t>
      </w:r>
      <w:r>
        <w:rPr>
          <w:rFonts w:ascii="Times" w:hAnsi="Times" w:eastAsia="Times"/>
          <w:b w:val="0"/>
          <w:i/>
          <w:color w:val="000000"/>
          <w:sz w:val="22"/>
        </w:rPr>
        <w:t>bastis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will discover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ways of most useful service.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22-12-1933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STATEMENT TO THE PRESS</w:t>
      </w:r>
    </w:p>
    <w:p>
      <w:pPr>
        <w:autoSpaceDN w:val="0"/>
        <w:autoSpaceDE w:val="0"/>
        <w:widowControl/>
        <w:spacing w:line="320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December 13, 1933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Sir Mohammed Iqbal’s answer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Nehru’s indictment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communal spirit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Muslims of Hindus in so far as they may be represented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sectarian organizations. Reluctant though I am to intervene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controversy, I may not leave unchallenged the statements made by Sir. </w:t>
      </w:r>
      <w:r>
        <w:rPr>
          <w:rFonts w:ascii="Times" w:hAnsi="Times" w:eastAsia="Times"/>
          <w:b w:val="0"/>
          <w:i w:val="0"/>
          <w:color w:val="000000"/>
          <w:sz w:val="22"/>
        </w:rPr>
        <w:t>Mohammed Iqbal ragarding me.</w:t>
      </w:r>
    </w:p>
    <w:p>
      <w:pPr>
        <w:autoSpaceDN w:val="0"/>
        <w:autoSpaceDE w:val="0"/>
        <w:widowControl/>
        <w:spacing w:line="220" w:lineRule="exact" w:before="3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 Mohammed Iqbal’s Statement”, 6-12-1933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extracts from Jawaharlal Nehru’s statement,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III.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in London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clear. I was helpless for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on communal matters without Dr. Ansari. I was bound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mandate and before I could recommend any modification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need Dr. Ansari’s guidance. Having forfeited,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Maulana Shaukat Ali’s confidence, I told Muslim friends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held ‘my conscience on Muslim matters in his pocket’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therefore they should co-operate with me in securing his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Conference. To this they would not agree, unless I would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their demands. My effort having failed, I tried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>resource at my disposal to achieve real unity and hopelessly failed.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offer to act as camp-followers to the Congress seemed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proved since, to be a mockery. Behind the talks,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 sense of unreality. What Sir Mohammed Iqbal calls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attached to my personal acceptance of Muslim demands,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conditions but the necessary consequence of my acceptance.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unity was desired for a political end which for me, as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be he Hindu, Muslim, Christian or any other, could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national independence in the fullest sense of the term.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demands were presented for arriving at common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friends in London were playing other minorities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national interest. If they accepted me as their ally, as I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uttermost sincerity, my alliance could only be for combating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force that was inimical to India’s freedom. It was,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fight the spirit of separateness, no matter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>source it arose.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Muslim had defended separate electorates as a thing good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Even in their case, Muslim friends had admitted it as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to be tolerated for a temporary period. The doctrine,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admit of indefinite extension. The demand put forth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so-called untouchables was clearly anti-national. But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national interest or was necessary for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 interest, my resistance was truly inhuman as Sir Moha-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mmed Iqbal characterizes it. But in that case, Muslim friends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have offered to be neutral if I accepted their demands.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my resistance was not only not ‘inhuman’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>conceived in the best interests of the Harijans.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claim to be a Harijan by choice. I do not yield to the tallest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Round Table Conference in 1931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in the desire to conserve the Harijan interest. Evidently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 Iqbal has had no time to follow what I have done or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in this behalf. Had he even cursorily followed my doings,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allowed himself to say, as he has said, that “Mr.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has made it a mission of his life to prevent the fusion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with the other communities and to retain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 of Hinduism without any real fusion between them and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Hindus.” He should know that the rooting out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aim of my life which I have persued without interruption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fifty years and that I have claimed and am fighting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without reservation for the Harijans that the caste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>in matters religious, social and political.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about Harijans is purely religious. It has no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behind it. It is essentially humanitarian in the highest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term. It is a movement of internal reform in Hinduism. It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expiation and reparation by caste Hindus for inhumanities heaped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outcastes of Hindu society. My Hinduism, like my nation-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alism, is not exclusive or inconsistent with the interest of any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humanity. I would refuse to call that freedom which may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 of Muslim or any other interest that is not hostile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India. I approached every question in London in that </w:t>
      </w:r>
      <w:r>
        <w:rPr>
          <w:rFonts w:ascii="Times" w:hAnsi="Times" w:eastAsia="Times"/>
          <w:b w:val="0"/>
          <w:i w:val="0"/>
          <w:color w:val="000000"/>
          <w:sz w:val="22"/>
        </w:rPr>
        <w:t>spirit.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in the necessity of communal unity is just as firm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before. What could I do now, it may be asked. My position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now as before. I would accept any solution that may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the Muslims as a whole and that is not in conflict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national interest. Naturally, I endorse the suggestion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Jawaharlal Nehru. Nothing can be fairer. As a nationalist I claim </w:t>
      </w:r>
      <w:r>
        <w:rPr>
          <w:rFonts w:ascii="Times" w:hAnsi="Times" w:eastAsia="Times"/>
          <w:b w:val="0"/>
          <w:i w:val="0"/>
          <w:color w:val="000000"/>
          <w:sz w:val="22"/>
        </w:rPr>
        <w:t>to represent all communities equally, the largest as well as the smallest.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14-12-1933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309. SPEECH AT HARIJANS’ MEETING, DELHI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1933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to keep you segregated that the schools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and wells are being dug for you. All this is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cannot bear to see you get no water at all. How can I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Harijans get water from the same trough from which dogs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drink water ? You belong to the cities and perhaps get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taps. But in villages, the caste Hindus are so arrogant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permit the Harijans to go near the wells at all.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them water, they do so from a distance and with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abuse. You and I ought not to tolerate such a thing. Wells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dug for Harijans not to keep them as untouchables, but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at least get clean water. And these wells are not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Harijans. Others too can draw water from them.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have a right to use them. They oughts not to have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a trough. The fact is, we have not been able to dig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for them as are needed. And you also see that many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voluntarily opening their wells for the use of Harijans.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is true about schools. Our efforts to get Harijans admitted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schools are continuing. But till such time as we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admitted into all general schools, the question is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open separate schools for them or let their children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education. That is why we are opening schools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children also are welcome to join these schools. But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at any rate have the fullest right to join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calling you Harijans, we have given you a sweet name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an offensive one. Many Harijans have accepted it.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name than the offensive word “untouchable”. And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suggested by a Harijan. It at least avoids the discourtesy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addressing somebody by an offensive name. When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disappeared, either all Hindus would call themselves ‘Harijans’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would be completely absorbed in the Hindu society.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alternative is that the Hindu community itself would be wiped </w:t>
      </w:r>
      <w:r>
        <w:rPr>
          <w:rFonts w:ascii="Times" w:hAnsi="Times" w:eastAsia="Times"/>
          <w:b w:val="0"/>
          <w:i w:val="0"/>
          <w:color w:val="000000"/>
          <w:sz w:val="22"/>
        </w:rPr>
        <w:t>out. But it is to avert this danger that a great effort is being made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presented by the Harijans of Shraddhananda Nagari suggested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wells, temples and schools should not be opened for Harijans as this would </w:t>
      </w:r>
      <w:r>
        <w:rPr>
          <w:rFonts w:ascii="Times" w:hAnsi="Times" w:eastAsia="Times"/>
          <w:b w:val="0"/>
          <w:i w:val="0"/>
          <w:color w:val="000000"/>
          <w:sz w:val="18"/>
        </w:rPr>
        <w:t>mean their separation from the Hindu fold.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That is the work being carried on by the Harijan Sevak Sangh </w:t>
      </w:r>
      <w:r>
        <w:rPr>
          <w:rFonts w:ascii="Times" w:hAnsi="Times" w:eastAsia="Times"/>
          <w:b w:val="0"/>
          <w:i w:val="0"/>
          <w:color w:val="000000"/>
          <w:sz w:val="22"/>
        </w:rPr>
        <w:t>for the eradication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 I have come to the Shraddhananda Colony.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 Hindu who is unfamiliar with the name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Shraddhanandaji ? There can hardly be anyone who feels the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for Harijans which Shraddhanandaji did. He was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that the Hindus in their arrogance had created a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The Hindu community will have to wash away that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perish. You should help in washing off that sin. Take this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 Harijans, too. Contribute your mite to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which is being carried on. Maintain both outer and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Give up eating carrion and beef. These three things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do. The fourth thing is that you must give up liquor.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even if other Hindus drink. You have been degraded by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rise by your own efforts. That is why I appeal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liquor. Please do this much and persuade other Harijans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it. You have presented a purse to me. But I do not want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 from the Harijans. It is we who have to give to you. We owe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debt. However, I have accepted the purse since you have given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would be returned to you many times over. It is, however, not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you to give anything.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SPEECH AT WOMEN’S MEETING, DELHI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eyes of God who is the Creator of all, His creatures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equal. Had He made any distinctions of high and low between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man, they would have been visible as are the distinctions between,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an elephant and an ant. But he has endowed all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impartially with the same shape and the same natural wants.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Harijans untouchables because they perform sanitary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mother has not performed such service for her children ?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then become an untouchable on that score ? As she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after a wash, sweepers also can come under the same rule.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 height of in- justice to consider the Harijans, who are the most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sentences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15-12-1933.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servants of society, as untouchables and outcastes.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this tour to awaken the minds of Hindu sisters to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sin. It can never be an act of merit to look down upon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as inferior to us. We are all worshippers of one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worship under different names. We must , therefore,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essential unity and give up untouchability as well as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superiority and inferiority between human beings.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WHAT I SAW IN ANANTPUR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Anantpur is a little village in Saugor District, C. P. (Hindi),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177 houses with a population, therefore, roughly of 885.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35 miles from the nearest railway station. It has no Post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Office. There is a weekly service from the nearest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Relly, 12 miles from Anantpur. It is a typically poor village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India. The villagers are occupied not more than four months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year. There was hardly any supplementary occupation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 as a whole before an event that happened four years ago.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1929 that a young man, with a single-minded zeal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rarely surpassed, chose Anantpur for his experiment, after a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in search of such a village. He is khaddar mad. He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message of khaddar even as much as perhaps I do. I doubt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replace ‘perhaps’ by ‘if not more than’. I would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correction, if he made it. His faith in himself would put to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tallest among us. He believes that the only permanent cure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idleness of the peasantry of India and their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chronic poverty is the universal adoption of the spinning-wheel.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is Jethalal Govindjee. He does not know English. He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scholar. Himself a town-bred man, by dogged pertinacity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inured himself to the hardships of village life and lives like,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of, villagers. He has three companions with him.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believer in one thing at a time and, therefore, will not pursue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social service, no matter how tempting it may be.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well-established in every cottage, he thinks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problems that puzzle and drag down villagers will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He will say : ‘I shan’t preach temperance or thrift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villager, for no drunkard will take to the wheel if he will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>his drink, and to preach thrift to a pauper is a mockery. It will be time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preach it, when I have put a few coppers in his pocket.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every revolution of the wheel will mean a revolution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life, I am going to be patient with his vices and many drawbacks.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faith that, if I am a clean man, my cleanness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both the inside and the outside of the villager.’ With varying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fortunes, but with an unvarying faith, he and his companions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plodded for the past four years. Their formula is Self-dependence writ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large. Khadi must support itself. The way to make it do so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to spin, and weave too if possible, for their own use.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sell only the surplus, as they do with the grain they grow.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can be cheaper than that spun and woven in one’s home,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bread can be cheaper than home-baked from grain grown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field and ground in one’s own home. The business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villagers is merely to instruct and help. They visit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and offer to teach them ginning, spinning, carding,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dyeing. They improve their wheels and manufacture new ones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only from the material available in the village. This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 work to the village carpenter and the village blacksmith.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 is well thought out. They have an almost complete record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every cottage and its dwellers. They have made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study of the villagers’ wants and woes, customs and manners,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published their report in Hindi. Their workshop is a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hive. Work is being done in a neat and methodical manner.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log-book is kept containing a day-to-day summary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by each worker. I have mentioned only four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Needless to say they have raised workers in seventeen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serving within a five-mile radius of Anantpur.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as to the condition of the cottages I saw. I visited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six, including one belonging to a Harijan. I may not omit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Harijans have been found to be the readiest to take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cottages I saw were low roofed, with walls made of mud.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ventilation in them worth mentioning, no boxes,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metal pots. The inmates were in rags, except where they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for themselves. The only belonging I saw consisted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empty mud granaries to contain grain for the year. One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as kitchen, dwelling and the rest. Their beds were straw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rags, again except where they had woven khaddar for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food consists of </w:t>
      </w:r>
      <w:r>
        <w:rPr>
          <w:rFonts w:ascii="Times" w:hAnsi="Times" w:eastAsia="Times"/>
          <w:b w:val="0"/>
          <w:i/>
          <w:color w:val="000000"/>
          <w:sz w:val="22"/>
        </w:rPr>
        <w:t>jawar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chapatis and a pulse, with or without oil. </w:t>
      </w:r>
      <w:r>
        <w:rPr>
          <w:rFonts w:ascii="Times" w:hAnsi="Times" w:eastAsia="Times"/>
          <w:b w:val="0"/>
          <w:i w:val="0"/>
          <w:color w:val="000000"/>
          <w:sz w:val="22"/>
        </w:rPr>
        <w:t>Of milk and ghee they hardly ever have anything. The Chamar whose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I saw was an exception. He sported two cows. Whether he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children ever get a drop of milk for themselves is another story.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were poorly fed and worse clothed. Some children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stark naked from year’s end to year’s end. They warm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by day and before a wretched fire at night. There are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Anantpur who, I am told, started this khaddar industry literally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investment of one pice for cotton. This was doubled the next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sale of yarn spun from one pice worth of cotton and thus by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progressive realization they are able now to have their own clothes.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translate the following from the leaflet prepared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of my visit :</w:t>
      </w:r>
    </w:p>
    <w:p>
      <w:pPr>
        <w:autoSpaceDN w:val="0"/>
        <w:autoSpaceDE w:val="0"/>
        <w:widowControl/>
        <w:spacing w:line="294" w:lineRule="exact" w:before="2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is the cost of the complete outfit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304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Ginning machine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Rs.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0-7-0</w:t>
            </w:r>
          </w:p>
        </w:tc>
      </w:tr>
      <w:tr>
        <w:trPr>
          <w:trHeight w:hRule="exact" w:val="320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Carding bow with gut and striker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’’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0-9-6</w:t>
            </w:r>
          </w:p>
        </w:tc>
      </w:tr>
      <w:tr>
        <w:trPr>
          <w:trHeight w:hRule="exact" w:val="320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Spinning-wheel with spindle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’’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0-6-6</w:t>
            </w:r>
          </w:p>
        </w:tc>
      </w:tr>
      <w:tr>
        <w:trPr>
          <w:trHeight w:hRule="exact" w:val="320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Winding frame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’’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0-1-0</w:t>
            </w:r>
          </w:p>
        </w:tc>
      </w:tr>
      <w:tr>
        <w:trPr>
          <w:trHeight w:hRule="exact" w:val="320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Handloom for 32 inches width with all accessories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’’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3-0-0</w:t>
            </w:r>
          </w:p>
        </w:tc>
      </w:tr>
      <w:tr>
        <w:trPr>
          <w:trHeight w:hRule="exact" w:val="382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7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4-8-0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serve seventeen villages lying within a five-mile radius,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1,100 cottages with a population of 5,500 in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numbers. As a result of our labours, eighty per cent of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>have learnt spinning, sixty percent have learnt carding.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Over hundred persons have learnt weaving.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strength of yarn has now reached fifty-six, the </w:t>
      </w:r>
      <w:r>
        <w:rPr>
          <w:rFonts w:ascii="Times" w:hAnsi="Times" w:eastAsia="Times"/>
          <w:b w:val="0"/>
          <w:i w:val="0"/>
          <w:color w:val="000000"/>
          <w:sz w:val="22"/>
        </w:rPr>
        <w:t>average count ten.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average working days are hundred and twenty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the balance of the time lying quite idle. Of the idle hours,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individual gives on an average five hundred hours during the year </w:t>
      </w:r>
      <w:r>
        <w:rPr>
          <w:rFonts w:ascii="Times" w:hAnsi="Times" w:eastAsia="Times"/>
          <w:b w:val="0"/>
          <w:i w:val="0"/>
          <w:color w:val="000000"/>
          <w:sz w:val="22"/>
        </w:rPr>
        <w:t>to khaddar work. Our ideal is to reach 1,600 hours per year.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of our work now depends upon our ability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workers. We have today three principal workers, three assistants, </w:t>
      </w:r>
      <w:r>
        <w:rPr>
          <w:rFonts w:ascii="Times" w:hAnsi="Times" w:eastAsia="Times"/>
          <w:b w:val="0"/>
          <w:i w:val="0"/>
          <w:color w:val="000000"/>
          <w:sz w:val="22"/>
        </w:rPr>
        <w:t>five sub-assistants, five helpers and four candidates.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average monthly expense is Rs. 325 found by the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Association.</w:t>
      </w:r>
    </w:p>
    <w:p>
      <w:pPr>
        <w:autoSpaceDN w:val="0"/>
        <w:autoSpaceDE w:val="0"/>
        <w:widowControl/>
        <w:spacing w:line="28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bring this great experiment to the notice of the public to show </w:t>
      </w:r>
      <w:r>
        <w:rPr>
          <w:rFonts w:ascii="Times" w:hAnsi="Times" w:eastAsia="Times"/>
          <w:b w:val="0"/>
          <w:i w:val="0"/>
          <w:color w:val="000000"/>
          <w:sz w:val="22"/>
        </w:rPr>
        <w:t>not only what it means to Harijans but also to all villagers. The aim of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is not exclusively Harijan service, it is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under-fed and the under-clothed, exclusively through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 have known nothing simpler, cheaper and yet more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this experiment of village uplift through khaddar.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undoubtedly slow just now, but I expect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found to be the quickest in the end.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15-12-1933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THINGS TO REMEMBER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past month of touring there has been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of time, a great deal of anxiety to the organizers and a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strain on my very limited physical resources,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rush made towards the passing car. I cannot recall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near me have not trodden on my naked toes or scratched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legs. God has saved me from serious injury hitherto.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can take no credit for the immunity. Their affection is mad.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madness can do nobody any good. The thing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if the volunteers will act in a business-like manner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themselves, like crowds, go mad as they often do. People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instructed on anything all of a sudden. Leaflets containing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should, therefore, be issued to the public and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them by volunteers as they come to the venue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The very best arrangement of the kind was made at Harda.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party was taken through a crowded and decorated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bazaar, it took no more than ten minutes to pass through.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the same distance has often taken more than half an hour.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at Harda was due not merely to previous preparations,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volunteers with one continuous rope held by them being posted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intervals, thus making it impossible for anyone to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lines. Let me now without further comment tabulate the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which I suggest for general adoption.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Leaflets containing detailed instructions should be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villagers in simple language easily to be understood by them.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should be read to the parties as they stream in from villages.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Crowds that gather at stations awaiting my arrival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in rows upon rows without causing inconvenience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and without moving from their places when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>steams in.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A few minutes before the arrival time, volunteers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in front of the crowd with a continuous rope, held waist-high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 in order to avoid the people behind unconsciously moving </w:t>
      </w:r>
      <w:r>
        <w:rPr>
          <w:rFonts w:ascii="Times" w:hAnsi="Times" w:eastAsia="Times"/>
          <w:b w:val="0"/>
          <w:i w:val="0"/>
          <w:color w:val="000000"/>
          <w:sz w:val="22"/>
        </w:rPr>
        <w:t>towards me and the train.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Volunteers should on no account fall prostrate before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Volunteers should never lead or take part in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cries. Apart from its interfering with efficient service, their leading or </w:t>
      </w:r>
      <w:r>
        <w:rPr>
          <w:rFonts w:ascii="Times" w:hAnsi="Times" w:eastAsia="Times"/>
          <w:b w:val="0"/>
          <w:i w:val="0"/>
          <w:color w:val="000000"/>
          <w:sz w:val="22"/>
        </w:rPr>
        <w:t>participating in them robs the cries of spontaneity.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Volunteers should not shout their instructions to the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pronounce them with deliberation and gentleness.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volunteer detailed for the purpose should pronounce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(7) The public should be requested not to crowd round the cars.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Volunteers should not board my or any other car,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asked to do so by a responsible member of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The public should not gather at the stations which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between 8 p. m. and 6 a. m., and in no case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shout the usual cries at night. Such shouting during night betrays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consideration for the passengers and the party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>profess to respect.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Those who gather at stations whether by day or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well to remember that I am not conducting a tour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addresses. It is intended to be wholly a call for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an invitation to the so-called high class Hindus to repent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wrong done by them to Harijans and for making collections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cause. Therefore, those who gather at the stations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expected to bring or collective donations for Harijan service.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AGATHA HARRISON</w:t>
      </w:r>
    </w:p>
    <w:p>
      <w:pPr>
        <w:autoSpaceDN w:val="0"/>
        <w:tabs>
          <w:tab w:pos="4670" w:val="left"/>
        </w:tabs>
        <w:autoSpaceDE w:val="0"/>
        <w:widowControl/>
        <w:spacing w:line="27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15,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a moving train in the early morning. Mira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off writing regular mail letters. She cannot combine nursing,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cooking, bottle-washing, proof-reading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European and </w:t>
      </w:r>
      <w:r>
        <w:rPr>
          <w:rFonts w:ascii="Times" w:hAnsi="Times" w:eastAsia="Times"/>
          <w:b w:val="0"/>
          <w:i w:val="0"/>
          <w:color w:val="000000"/>
          <w:sz w:val="22"/>
        </w:rPr>
        <w:t>American correspondence, without breaking to pieces.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letters are valuable.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Bhulabhai Desai’s work does not surprise. I </w:t>
      </w:r>
      <w:r>
        <w:rPr>
          <w:rFonts w:ascii="Times" w:hAnsi="Times" w:eastAsia="Times"/>
          <w:b w:val="0"/>
          <w:i w:val="0"/>
          <w:color w:val="000000"/>
          <w:sz w:val="22"/>
        </w:rPr>
        <w:t>had expected nothing less.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imaginary interview in Rome, of course, I never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reaffirmation by the Rome pressman.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prison. But if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statement and the reaffirmation, I would be able to throw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it. That those who won’t believe will receive no help is only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But that does not matter. I must satisfy honest doubters.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quickest way for you is for yourself or some friend to secure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file and copy the two statements and send them on to 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 August next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Long enough notice for you!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good thing if your effort results in Bose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go to England. Why he is kept out [of] London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usual cuttings accompany this. The orthodox opposition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 is slowly getting out of the bewilderment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phenomenal mass attendances at the meetings found it.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few so far as I can judge they have money to sustain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therefore trying to create disturbances at meetings. But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be able to cope with the opposition.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situation remains much the same as before.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mind is revealed in the speech of the Commissioner of </w:t>
      </w:r>
      <w:r>
        <w:rPr>
          <w:rFonts w:ascii="Times" w:hAnsi="Times" w:eastAsia="Times"/>
          <w:b w:val="0"/>
          <w:i w:val="0"/>
          <w:color w:val="000000"/>
          <w:sz w:val="22"/>
        </w:rPr>
        <w:t>Burdwan.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1476</w:t>
      </w:r>
    </w:p>
    <w:p>
      <w:pPr>
        <w:autoSpaceDN w:val="0"/>
        <w:autoSpaceDE w:val="0"/>
        <w:widowControl/>
        <w:spacing w:line="292" w:lineRule="exact" w:before="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HORACE G. ALEXANDER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Agatha has sent me your letter to her about that imaginary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in Rome. It is wonderful how journalim has become degraded.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 the bulk of mankind remains unaffected even by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widely read newspapers. But this reflection in no way absolves me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Signor Gayda;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Cable to Croft”, 17-12-1931 also “Letter to Sir Samuel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Hoare”, 6-3-1934.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on which Gandhiji’s term of imprisonment would have expired;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“Statement to the Press”,14-9-1933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6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having to deal with the particular allegation. If Agatha can 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statements of the Rome journalist, I can deal with the matter at </w:t>
      </w:r>
      <w:r>
        <w:rPr>
          <w:rFonts w:ascii="Times" w:hAnsi="Times" w:eastAsia="Times"/>
          <w:b w:val="0"/>
          <w:i w:val="0"/>
          <w:color w:val="000000"/>
          <w:sz w:val="22"/>
        </w:rPr>
        <w:t>once.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both you and Olive </w:t>
      </w: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1422</w:t>
      </w:r>
    </w:p>
    <w:p>
      <w:pPr>
        <w:sectPr>
          <w:type w:val="continuous"/>
          <w:pgSz w:w="9360" w:h="12960"/>
          <w:pgMar w:top="504" w:right="1404" w:bottom="356" w:left="1440" w:header="720" w:footer="720" w:gutter="0"/>
          <w:cols w:num="2" w:equalWidth="0">
            <w:col w:w="2986" w:space="0"/>
            <w:col w:w="353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330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keeping well.</w:t>
      </w:r>
    </w:p>
    <w:p>
      <w:pPr>
        <w:sectPr>
          <w:type w:val="nextColumn"/>
          <w:pgSz w:w="9360" w:h="12960"/>
          <w:pgMar w:top="504" w:right="1404" w:bottom="356" w:left="1440" w:header="720" w:footer="720" w:gutter="0"/>
          <w:cols w:num="2" w:equalWidth="0">
            <w:col w:w="2986" w:space="0"/>
            <w:col w:w="353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desappointed not to see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in answer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I would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you out. You must compose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and think and speak naturally. If you love me, you cannot fear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blood-pressure. Do write.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 : Nehru Memorial Museum and Library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ESTHER MENON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touching letter. Well, you have to rejoice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both mental and physical. You must now do what satisfies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inner voice. And the end will be all right. Of course Maria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cut up. But we are all in God’s hands, not a blade moves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command. If we had all our own ways, the world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pieces. It is perhaps as well that our wishes are often frustrated.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 of our loyalty to God that we believe in Him even when He </w:t>
      </w:r>
      <w:r>
        <w:rPr>
          <w:rFonts w:ascii="Times" w:hAnsi="Times" w:eastAsia="Times"/>
          <w:b w:val="0"/>
          <w:i w:val="0"/>
          <w:color w:val="000000"/>
          <w:sz w:val="22"/>
        </w:rPr>
        <w:t>refuses to fulfil our wishes. I want you therefore to enjoy perfect</w:t>
      </w:r>
    </w:p>
    <w:p>
      <w:pPr>
        <w:autoSpaceDN w:val="0"/>
        <w:autoSpaceDE w:val="0"/>
        <w:widowControl/>
        <w:spacing w:line="200" w:lineRule="exact" w:before="4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Margarete Spiegel”, </w:t>
      </w:r>
      <w:r>
        <w:rPr>
          <w:rFonts w:ascii="Times" w:hAnsi="Times" w:eastAsia="Times"/>
          <w:b w:val="0"/>
          <w:i w:val="0"/>
          <w:color w:val="000000"/>
          <w:sz w:val="16"/>
        </w:rPr>
        <w:t>7/9-12-1933.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underlined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Anne Marie Petersen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peace even while things seem to you to be all going wrong.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prayer, my thoughts and my love are with you. For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weekly letter to you as to many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companions.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No. 123. Courtesy 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Dear Child,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J. S. HOYLAND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HOYLAND,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asked me some time ago,whether you could publish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hymns. Of course you can, provided that you give me no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composition. You may say in the introduction that I had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rough translation for the use of English friends but principally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and that you had worked upon the translation.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your postcards lovingly signed by so many friends.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my work finds a place in your silent prayer meetings.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4510. Courtesy : Woodbrooke College, Birmingham,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Jessie Hoyland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MAHALAKSHMI M. THAKKAR</w:t>
      </w:r>
    </w:p>
    <w:p>
      <w:pPr>
        <w:autoSpaceDN w:val="0"/>
        <w:autoSpaceDE w:val="0"/>
        <w:widowControl/>
        <w:spacing w:line="224" w:lineRule="exact" w:before="168" w:after="0"/>
        <w:ind w:left="467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15, 1933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MAHALAKSHMI,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not worry about the children. Nor about Madhavji.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discussion about the children. If Madhavji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seems to him his dharma, don’t stand in his way.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>to come and see me you may come wherever I am.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sisters from</w:t>
      </w:r>
    </w:p>
    <w:p>
      <w:pPr>
        <w:autoSpaceDN w:val="0"/>
        <w:autoSpaceDE w:val="0"/>
        <w:widowControl/>
        <w:spacing w:line="266" w:lineRule="exact" w:before="42" w:after="0"/>
        <w:ind w:left="0" w:right="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6824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1st footnote of ” Letter to Narandas Gandhi”, 12-4-1933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319. DISCUSSION WITH A SANATANIST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16,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realize that there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>who claim to be sana-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tanists and who support the reformers’ contention. How am I to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testimony as false? They fortify me in my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has no sanction in the shastras. I do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Vedas, the Upanishads,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Puranas. But to me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key to a knowledge of the Shastras. It enunciates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all conduct must be based. It sums up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and, therefore, absolves laymen from having to explore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books. But I go a step further. The Vedas are not the four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such. They contain only fragments of the originals.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cannot be buried in or confined to printed books.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therefore, indefinable and unwritten. They reside in one’s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Shastras tell us what discipline and study are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out the heart for receiving the truth. One’s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must be the final guide. The written word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helps, but even that has to be interpreted and, when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conflicting interpretations, the seeker is the final arbiter. I had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choice. Years ago I made it and came to the conclusion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Shastras did not countenance untouchability as we practise it today.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22-12-1933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SPEECH AT HARIJAN WORKERS’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IJAYAWADA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1933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gave him great pleasure, [Gandhiji] said, to have met them all and witnessed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evidences of their literary powers. He had always known, he said, that the people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Andhradesha were good at composing poems and rendering them sweetly and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he could not help feeling that the recitations witnessed that evening were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extent useless. Poetry and art should be the vehicle of truth and never be utilized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flattery. For, such a use of poetry would not only make for degeneration of the art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would also be a violation of truth. Now that they were all engaged in a movement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purification of Hinduism, he expected everyone so engaged to tread the path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met Gandhiji on the way to Vijayawada, formerly known as Bezwada.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reached there on December 16.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truth. He had great expectations of Andhradesh and he knew she could rise equal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 caste Hindu or Harijan, let what contribution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to the Harijan cause be absolutely unalloyed.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selfishness, hypocrisy, untruth and violence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As a religious movement it ought to touch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alike. For hundreds of years considerations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low have gone deep into our hearts. Religious weapons alone </w:t>
      </w:r>
      <w:r>
        <w:rPr>
          <w:rFonts w:ascii="Times" w:hAnsi="Times" w:eastAsia="Times"/>
          <w:b w:val="0"/>
          <w:i w:val="0"/>
          <w:color w:val="000000"/>
          <w:sz w:val="22"/>
        </w:rPr>
        <w:t>kill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array of Hindu saints and sages have taught us that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only way to protect and purify religion. Needless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place for selfishness and egoism in a penance. I hope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that those engaged in Harijan service will be guided by the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motives.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appealed to all those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18"/>
        </w:rPr>
        <w:t>who were engaged in this work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realize the paramount importance of self-purification and to look upon this work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18"/>
        </w:rPr>
        <w:t>shuddhiyajna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Shambu Sastri asked if Gandhiji accepted the authority of the Vedas.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Most certainly.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respect them and abide by them?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next question was whether he would accept the position that Harijans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admitted to temples should also abide by the injunctions of Shastras by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temples were regulated.</w:t>
      </w:r>
    </w:p>
    <w:p>
      <w:pPr>
        <w:autoSpaceDN w:val="0"/>
        <w:tabs>
          <w:tab w:pos="550" w:val="left"/>
          <w:tab w:pos="4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Shastric rules that apply to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observed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must enable them to get entry into temples.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past and present actions have been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as I have understood it. I have no doubt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for the removal of untouchability has Vedic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it. I must, however, admit that there are two schools of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question. Both claim to be sanatanists and base their opinions </w:t>
      </w:r>
      <w:r>
        <w:rPr>
          <w:rFonts w:ascii="Times" w:hAnsi="Times" w:eastAsia="Times"/>
          <w:b w:val="0"/>
          <w:i w:val="0"/>
          <w:color w:val="000000"/>
          <w:sz w:val="22"/>
        </w:rPr>
        <w:t>on the Hindu scriptures.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those who are conducting this drive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as a religious movement must treat their opponents</w:t>
      </w:r>
    </w:p>
    <w:p>
      <w:pPr>
        <w:autoSpaceDN w:val="0"/>
        <w:autoSpaceDE w:val="0"/>
        <w:widowControl/>
        <w:spacing w:line="220" w:lineRule="exact" w:before="4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0" w:lineRule="exact" w:before="4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invited questions from those present.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tolerance give them always a dispassionate and patient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no case show any anger in word or deed. We are out 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Let us seek their help and co-operation too. I implicitly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one day join us if only we worked with scrupulous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religious spirit. Our hearts should be full of love for them and if </w:t>
      </w:r>
      <w:r>
        <w:rPr>
          <w:rFonts w:ascii="Times" w:hAnsi="Times" w:eastAsia="Times"/>
          <w:b w:val="0"/>
          <w:i w:val="0"/>
          <w:color w:val="000000"/>
          <w:sz w:val="22"/>
        </w:rPr>
        <w:t>we are pure we are sure to win their hearts.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17-12-1933, 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20-12-1933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SPEECH AT PUBLIC MEETING, VIJAYAWADA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1933</w:t>
      </w:r>
    </w:p>
    <w:p>
      <w:pPr>
        <w:autoSpaceDN w:val="0"/>
        <w:autoSpaceDE w:val="0"/>
        <w:widowControl/>
        <w:spacing w:line="260" w:lineRule="exact" w:before="7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apologizing for his inability to make himself heard by them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acknowledged with thanks the several addresses presented to him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>monetary accompaniments.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would it not have been better if all the purses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pooled into one ? We could have saved several precious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but it is our misfortune that it was not done. People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addresses and purses each in his own name or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village,although all of us belong to the same country and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condition.</w:t>
      </w:r>
    </w:p>
    <w:p>
      <w:pPr>
        <w:autoSpaceDN w:val="0"/>
        <w:autoSpaceDE w:val="0"/>
        <w:widowControl/>
        <w:spacing w:line="28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Gandhiji stated that so far Bezwada had contributed in cash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3,982-8-0 and he was sure that before he left them, the figure would be rounded off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Rs. 5,000. This he knew would not be a great thing for the town to do.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he could not help feeling the absence of Messrs A. Kaleswara Rao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Pattabhi Sitaramayya. But, they must pursue their path of duty and not drop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which had now become widespread and was an important item of work.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destroyed the evil of untouchability, Hinduism, he feared, would die out.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dharma to consider a fellowman an “untouchable”. Harijans must have all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enjoyed. They had committed a great sin by having kept Harijans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rights all these ages.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must, therefore, he said expiate for the sin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undergoing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prayashchitta.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he had gone on this tour he had witnessed huge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concourses of people at similar meetings and he took it as a mark of their approval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he was carrying on. That people contributed their mite also pleased him.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Harijans he would appeal for support not in monetary shape but in co-operating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shuddhiyajna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observing external and internal purity. Internal purity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attained by thinking of God and Ramanama and external purity through bath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clean living. He would appeal to such of the Harijans as were addicted to </w:t>
      </w:r>
      <w:r>
        <w:rPr>
          <w:rFonts w:ascii="Times" w:hAnsi="Times" w:eastAsia="Times"/>
          <w:b w:val="0"/>
          <w:i w:val="0"/>
          <w:color w:val="000000"/>
          <w:sz w:val="18"/>
        </w:rPr>
        <w:t>drink, and eating carrion and cow-flesh, to give up these. No one who was addicted to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could be considered to be a Hindu and he could not be admitted into temples.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Drinking was a heinous sin and a man under its influence could not distinguish </w:t>
      </w:r>
      <w:r>
        <w:rPr>
          <w:rFonts w:ascii="Times" w:hAnsi="Times" w:eastAsia="Times"/>
          <w:b w:val="0"/>
          <w:i w:val="0"/>
          <w:color w:val="000000"/>
          <w:sz w:val="18"/>
        </w:rPr>
        <w:t>between mother and wife.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concluding, he referred to the address presented on behalf of the Andhra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Pracharakas’ Association and said that he was immensely gratified to see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carried on in Dakshina Bharat for promoting Hindi. He was also glad to note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this matter Andhra led the rest of South India. He appealed to them all to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propagation of Hindi as it was an effective means of serving their country and </w:t>
      </w:r>
      <w:r>
        <w:rPr>
          <w:rFonts w:ascii="Times" w:hAnsi="Times" w:eastAsia="Times"/>
          <w:b w:val="0"/>
          <w:i w:val="0"/>
          <w:color w:val="000000"/>
          <w:sz w:val="18"/>
        </w:rPr>
        <w:t>their nation.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17-12-1933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SPEECH AT MUDUNURU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1933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gathering, Gandhiji expressed his regret at not being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in their midst longer than a few minutes or go into the temples for want of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the difficulty of getting out of and into the car at every place. He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 as much time as posssible as he had to cover a number of villages. If,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enter the temples, let them not go under the impression that he did not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enter the shrines of God. He was sure that the work he was doing was his work. he </w:t>
      </w:r>
      <w:r>
        <w:rPr>
          <w:rFonts w:ascii="Times" w:hAnsi="Times" w:eastAsia="Times"/>
          <w:b w:val="0"/>
          <w:i w:val="0"/>
          <w:color w:val="000000"/>
          <w:sz w:val="18"/>
        </w:rPr>
        <w:t>wished to open as many of the temples 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country as possible to Harijans. He </w:t>
      </w:r>
      <w:r>
        <w:rPr>
          <w:rFonts w:ascii="Times" w:hAnsi="Times" w:eastAsia="Times"/>
          <w:b w:val="0"/>
          <w:i w:val="0"/>
          <w:color w:val="000000"/>
          <w:sz w:val="18"/>
        </w:rPr>
        <w:t>hoped that Harijans would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 worship at the temples daily along with their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bretheren observing all the regulations that applied to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rules of cleanliness. By so doing and by giving up (where they were addicted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habits) drink and carrion or beef-eating Harijans would be promoting real purification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Hinduism.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18-12-1933</w:t>
      </w:r>
    </w:p>
    <w:p>
      <w:pPr>
        <w:autoSpaceDN w:val="0"/>
        <w:autoSpaceDE w:val="0"/>
        <w:widowControl/>
        <w:spacing w:line="240" w:lineRule="exact" w:before="2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declared open to Harijans two temples.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323. INTERVIEW TO “THE HINDU”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467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IDDHANTHAM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17, 1933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ask a few questions on some points that strike me as worthy of being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brought to your notice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:] </w:t>
      </w:r>
      <w:r>
        <w:rPr>
          <w:rFonts w:ascii="Times" w:hAnsi="Times" w:eastAsia="Times"/>
          <w:b w:val="0"/>
          <w:i w:val="0"/>
          <w:color w:val="000000"/>
          <w:sz w:val="22"/>
        </w:rPr>
        <w:t>Most certainly, I am ready. Go ahead.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recent meeting which he addressed in Madras Mr. M. K. Acharya has stated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95 per cent of the Harijan do not want ‘ the Gandhian creed‘. What is your view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matter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‘the Gandhian creed’ is. If I do not know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the Harijans know it or Mr. Acharya himself? I do not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special to me. There is no such thing as ‘Gandhian creed’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know. I know only this. I am engaged in giving Harijans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I am engaged in giving them facilities for education.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finding accommodation for them in public caravanserais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cannot get it. I am engaged in weaning them from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carrion. Do they not like all these? I am engaged in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elementary rules of hygiene. Do they not want it 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telling them what the fundamentals of Hinduism 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having public temples thrown open to them. Mark the distinction.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want to enter these temples and if somebody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want to, I will not be able to prove conclusively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though the </w:t>
      </w:r>
      <w:r>
        <w:rPr>
          <w:rFonts w:ascii="Times" w:hAnsi="Times" w:eastAsia="Times"/>
          <w:b w:val="0"/>
          <w:i/>
          <w:color w:val="000000"/>
          <w:sz w:val="22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evidence that I have is all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Whenever they find temples are thrown open to them,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delirious with joy, as I found them to be today when I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temples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entered them with them. I do not care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go to the temples or no. I simply feel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duty. There is nothing ‘Gandhian’ about it. Every Hindu who </w:t>
      </w:r>
      <w:r>
        <w:rPr>
          <w:rFonts w:ascii="Times" w:hAnsi="Times" w:eastAsia="Times"/>
          <w:b w:val="0"/>
          <w:i w:val="0"/>
          <w:color w:val="000000"/>
          <w:sz w:val="22"/>
        </w:rPr>
        <w:t>believes that untouchability must go must understand this 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observed by another person that Gandhiji being a believer in varnas-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hrama, which was but a graded system of untouchability, he was not qualified to tackle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problem. What do you think of this view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varnashrama does not mean a graded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 I have explained what I mean by varnadharma. It does</w:t>
      </w:r>
    </w:p>
    <w:p>
      <w:pPr>
        <w:autoSpaceDN w:val="0"/>
        <w:autoSpaceDE w:val="0"/>
        <w:widowControl/>
        <w:spacing w:line="200" w:lineRule="exact" w:before="4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Its special correspondent met Gandhiji in the afternoon.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not mean to me grades at all. It is not a vertical division. It is a hori-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zontal one. In my view, all varnas stand absolutely on the same plane,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of equality. Hence there can be no question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 is a mighty economic law which, if we subscribe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save us from the catastrophe that is in store for the world.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sufficient warrant in Hindu scriptures for saying that Brahmins </w:t>
      </w:r>
      <w:r>
        <w:rPr>
          <w:rFonts w:ascii="Times" w:hAnsi="Times" w:eastAsia="Times"/>
          <w:b w:val="0"/>
          <w:i w:val="0"/>
          <w:color w:val="000000"/>
          <w:sz w:val="22"/>
        </w:rPr>
        <w:t>and scavengers are absolutely on a par in the eyes of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suggested in some quarters that the Harijan movement is a form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civil resistance propaganda and that by this tour you are promoting civil resistance.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opinion on this suggestion ?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am between two crossfires. Congressmen accuse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damaged the cause of civil disobedience by taking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whirlwind campaign. Those who suspect me of ulterior motives accuse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strengthening civil disobedience. I am unmoved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or insinuations, and can only re-declare that I have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ulterior motive. It is a peremptory religious call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obeying. The tens of thousands who attend the meetings do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the expression ‘civil resistance’ from my lips. This is purely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revival. This does not mean that I have changed my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resistance. The very science of civil resistance demands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honesty. If I use this campaign for furthering civil resistance,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guilty of dishonesty. Civil disobedience does not need such </w:t>
      </w:r>
      <w:r>
        <w:rPr>
          <w:rFonts w:ascii="Times" w:hAnsi="Times" w:eastAsia="Times"/>
          <w:b w:val="0"/>
          <w:i w:val="0"/>
          <w:color w:val="000000"/>
          <w:sz w:val="22"/>
        </w:rPr>
        <w:t>dubious aids.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What do you think of the progress of Harijan uplift work in the provinces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you have toured so far ?</w:t>
      </w:r>
    </w:p>
    <w:p>
      <w:pPr>
        <w:autoSpaceDN w:val="0"/>
        <w:autoSpaceDE w:val="0"/>
        <w:widowControl/>
        <w:spacing w:line="280" w:lineRule="exact" w:before="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impressions are altogether happy and, if they are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other provinces, I would have no hesitation in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fast dying out. On no other basis can I account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tens of thousands of people who flock to the meetings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me their coppers, well knowing what these are to be used for.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18-12-1933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SPEECH AT MASULIPATAM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1933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the addresses and acknowledging the purses and other presents,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on reaching Masulipatam his first thought was of Dr. Pattabhi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Sitaramayya. He was sure the Doctor’s spirit was pervading at the meeting though 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not physically present in their midst. He thanked the District and Taluk Boards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people of the district for the work they were doing on behalf of the Harijans.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felt that so long as there was even a single temple which admitted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18"/>
        </w:rPr>
        <w:t>but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remained closed to Harijans, which benefited the former but did not equally benefit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latter, there would be no rest for him nor should there be any for them. If distinction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high and low, touchable and untouchable continued amongst Hindus, he was sure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 would slowly die out.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dig our own grave if we do not purge ourselves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untouchability, we shall have to pay with bitter tears if we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pride miss the God-given opportunity today. We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till this monster is buried and those whom we have hitherto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our heels are put on a par with us in every respect. Let us awake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sense of this sin and save, before it is too late, ourselves and our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from going to perdition.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18-12-1933,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29-12-1933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NARAHARI D. PARIKH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starting to write this letter at six in the morning in Masuli-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patam. I get up daily at three and try to write as many letters as I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 is interrupted at six, and at seven generally travelling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resumed. On Mondays and Tuesdays there is no travelling.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Tuesday, and so I have been able to continue to write. (After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so far, Malkani and Bapi Needu came up and took half an </w:t>
      </w:r>
      <w:r>
        <w:rPr>
          <w:rFonts w:ascii="Times" w:hAnsi="Times" w:eastAsia="Times"/>
          <w:b w:val="0"/>
          <w:i w:val="0"/>
          <w:color w:val="000000"/>
          <w:sz w:val="22"/>
        </w:rPr>
        <w:t>hour of my time.)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preserved your long letter. Your work seems to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very well. I hope it will continue in the same manner.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ebbs and tides in Mahadev’s work. He loudly sings “All days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alike”. (Another interruption, and I gave 20 more minutes to Venka-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tappayya.) Mahadev is now realizing the truth of that line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 That is how all of us learn and grow.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 and others are fairly well settled. Proper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made for their study. Ramanama also is being taught by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29-12-1933.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Shankarbhai and a music teacher. I get letters from Vanamala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Mohan. Mani has joined them. Bablo also is there, and so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Qureshi’s children. N. has run away. Her son is in Sharda Mandir. Ba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taken to Yeravda.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questions which you have asked regarding spinning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relevant. But those problems cannot be solved at present. I can’t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 now, either. I have in my mind the solutions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Whether they will work or not can be discovered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tried. If I am alive, I will explain them some day and, God </w:t>
      </w:r>
      <w:r>
        <w:rPr>
          <w:rFonts w:ascii="Times" w:hAnsi="Times" w:eastAsia="Times"/>
          <w:b w:val="0"/>
          <w:i w:val="0"/>
          <w:color w:val="000000"/>
          <w:sz w:val="22"/>
        </w:rPr>
        <w:t>willing, we will even try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Kaka’s health is fairly good. He must have gone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He was happy to stay with Swami for a few days.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heard from him recently.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Kishorelal is quite ill. He is confined to bed.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experiences of the tour should I describe ? The crowds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meetings are larger even than before and contribute generously to </w:t>
      </w:r>
      <w:r>
        <w:rPr>
          <w:rFonts w:ascii="Times" w:hAnsi="Times" w:eastAsia="Times"/>
          <w:b w:val="0"/>
          <w:i w:val="0"/>
          <w:color w:val="000000"/>
          <w:sz w:val="22"/>
        </w:rPr>
        <w:t>the fund.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and Durbari are at Wardha. They will probably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Karadi now. Both are fairly well. A large number of girls have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Wardha and requests are still being received. Vinoba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hamlet. Balkrishna cannot be described as enjoying normal </w:t>
      </w:r>
      <w:r>
        <w:rPr>
          <w:rFonts w:ascii="Times" w:hAnsi="Times" w:eastAsia="Times"/>
          <w:b w:val="0"/>
          <w:i w:val="0"/>
          <w:color w:val="000000"/>
          <w:sz w:val="22"/>
        </w:rPr>
        <w:t>health. The same is true about Chhotelal.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8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, S.N. 9061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The letter addressed to Sabarmati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received. I will continue to write to you regularly.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every Monday or Tuesday, for on those two days I get some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Take care of your health. I will send the slivers. If I don’t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extra stock with me, I will get them from some source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have been having some blood pressure. I was examined by Dr. </w:t>
      </w:r>
      <w:r>
        <w:rPr>
          <w:rFonts w:ascii="Times" w:hAnsi="Times" w:eastAsia="Times"/>
          <w:b w:val="0"/>
          <w:i w:val="0"/>
          <w:color w:val="000000"/>
          <w:sz w:val="22"/>
        </w:rPr>
        <w:t>Ansari in Delhi. Do not at all worry about me. I will surely write to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050" w:val="left"/>
          <w:tab w:pos="31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Sushila every fortnight. I wrote to them long letters.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your blessings to everyone. Do not worry about anybody.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Manu also regarding Kusum. The latter is really ill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may not survive. Kishorelal has been having fever intermittently.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bed. Brijkrishna also has been bed-ridden for a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well, and so also Rajaji. Give my blessings to all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hope all of them are doing physical work and maintaining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Ramanama is an unfailing remedy. I had prepared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abridged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Ramdas. It is being printed. When it is ready,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few copies there. If you want anything else,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your letters always to Wardha. I hope you are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newspapers.You have asked for a discourse from me. I will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this time. I will see if I can do so next week. It is certainly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regularly. Who teaches you to read it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food do you get there ? You remember don’t you,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Premlilabehn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Trivedi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anything that you may want.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fewer visitors there and so the best course will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one letter to me and receive one from me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However, you may do as you like. Om is all right. Premabehn’s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Kisan, has joined me recently. You remember her, don’t you ? </w:t>
      </w:r>
      <w:r>
        <w:rPr>
          <w:rFonts w:ascii="Times" w:hAnsi="Times" w:eastAsia="Times"/>
          <w:b w:val="0"/>
          <w:i w:val="0"/>
          <w:color w:val="000000"/>
          <w:sz w:val="22"/>
        </w:rPr>
        <w:t>She is very hard-working and has been well educated.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</w:p>
    <w:p>
      <w:pPr>
        <w:autoSpaceDN w:val="0"/>
        <w:autoSpaceDE w:val="0"/>
        <w:widowControl/>
        <w:spacing w:line="294" w:lineRule="exact" w:before="1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pp. 2-3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AMRITLAL V. THAKKAR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ASULIPATAM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tabs>
          <w:tab w:pos="550" w:val="left"/>
          <w:tab w:pos="1150" w:val="left"/>
          <w:tab w:pos="2750" w:val="left"/>
          <w:tab w:pos="3550" w:val="left"/>
          <w:tab w:pos="4090" w:val="left"/>
          <w:tab w:pos="4630" w:val="left"/>
          <w:tab w:pos="533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</w:t>
      </w:r>
      <w:r>
        <w:rPr>
          <w:rFonts w:ascii="Times" w:hAnsi="Times" w:eastAsia="Times"/>
          <w:b w:val="0"/>
          <w:i w:val="0"/>
          <w:color w:val="000000"/>
          <w:sz w:val="22"/>
        </w:rPr>
        <w:t>Bhagwanji’s argument is perfectly correct. I will write to him a</w:t>
      </w:r>
    </w:p>
    <w:p>
      <w:pPr>
        <w:autoSpaceDN w:val="0"/>
        <w:autoSpaceDE w:val="0"/>
        <w:widowControl/>
        <w:spacing w:line="220" w:lineRule="exact" w:before="50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Premlila Thackersey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Jayashankar P. Trivedi of Agriculture College, Poona</w:t>
      </w:r>
    </w:p>
    <w:p>
      <w:pPr>
        <w:autoSpaceDN w:val="0"/>
        <w:tabs>
          <w:tab w:pos="237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suitable reply. Such activities will certainly be undertaken.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not received a copy of the resolution passed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you send me one formally ? I shall be able to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>my duties from its wording.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here is progressing rapidly. Malkani is fast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accountant. He has also become a newspaper correspondent. If he </w:t>
      </w:r>
      <w:r>
        <w:rPr>
          <w:rFonts w:ascii="Times" w:hAnsi="Times" w:eastAsia="Times"/>
          <w:b w:val="0"/>
          <w:i w:val="0"/>
          <w:color w:val="000000"/>
          <w:sz w:val="22"/>
        </w:rPr>
        <w:t>maintains good health, he will work to the best of his ability.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crowds at the meetings are as large and the contribution as </w:t>
      </w:r>
      <w:r>
        <w:rPr>
          <w:rFonts w:ascii="Times" w:hAnsi="Times" w:eastAsia="Times"/>
          <w:b w:val="0"/>
          <w:i w:val="0"/>
          <w:color w:val="000000"/>
          <w:sz w:val="22"/>
        </w:rPr>
        <w:t>generous as in the C.P.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not been able to observe the four-hour rule. Nobody,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to blame for that. Such a rule can only be an ideal.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God will ordain everything as He wills. I learnt as long ago as my </w:t>
      </w:r>
      <w:r>
        <w:rPr>
          <w:rFonts w:ascii="Times" w:hAnsi="Times" w:eastAsia="Times"/>
          <w:b w:val="0"/>
          <w:i w:val="0"/>
          <w:color w:val="000000"/>
          <w:sz w:val="22"/>
        </w:rPr>
        <w:t>young days to live according to Mira’s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bhajan 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Hari has tied me with a slender thread,</w:t>
      </w:r>
    </w:p>
    <w:p>
      <w:pPr>
        <w:autoSpaceDN w:val="0"/>
        <w:autoSpaceDE w:val="0"/>
        <w:widowControl/>
        <w:spacing w:line="266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 let Him pull as He wills.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don’t experience any difficulty. He who enables us </w:t>
      </w:r>
      <w:r>
        <w:rPr>
          <w:rFonts w:ascii="Times" w:hAnsi="Times" w:eastAsia="Times"/>
          <w:b w:val="0"/>
          <w:i w:val="0"/>
          <w:color w:val="000000"/>
          <w:sz w:val="22"/>
        </w:rPr>
        <w:t>to sit and to walk may also put us to sleep.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or Ghanshyamdas to see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Municipality about the quarters of Harijans in Delhi .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be improved.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1134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 TO  PRABHAVATI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from Patna. Since you have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injections, it would be better to complete the course. Perhaps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I myself, though, have little faith in it. But once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>started a thing we should go to the end.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difficulty in sending Rs. 50 every month to </w:t>
      </w:r>
      <w:r>
        <w:rPr>
          <w:rFonts w:ascii="Times" w:hAnsi="Times" w:eastAsia="Times"/>
          <w:b w:val="0"/>
          <w:i w:val="0"/>
          <w:color w:val="000000"/>
          <w:sz w:val="22"/>
        </w:rPr>
        <w:t>Rajeshwar. I have discussed the matter.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explained in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see me. If your health has deteriorated, won’t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pay all your attention just now to proper treatment 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you experience any difficulty in seeing Rajendrababu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weighted myself recently, but my health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good. The blood pressure has returned to my normal. It is 158-109.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Om is fine. Kisan has joined me now. I am sure you know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the woman who had started crying in Bombay. She is a close </w:t>
      </w:r>
      <w:r>
        <w:rPr>
          <w:rFonts w:ascii="Times" w:hAnsi="Times" w:eastAsia="Times"/>
          <w:b w:val="0"/>
          <w:i w:val="0"/>
          <w:color w:val="000000"/>
          <w:sz w:val="22"/>
        </w:rPr>
        <w:t>friend of Prema. She was also in jail with Mirabehn. She is a Maha-</w:t>
      </w:r>
      <w:r>
        <w:rPr>
          <w:rFonts w:ascii="Times" w:hAnsi="Times" w:eastAsia="Times"/>
          <w:b w:val="0"/>
          <w:i w:val="0"/>
          <w:color w:val="000000"/>
          <w:sz w:val="22"/>
        </w:rPr>
        <w:t>rashtrian, and is a highly educated lady. She is very eager to serve.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joined me at Wardha. Suman’s place is taken by Ramnarayan.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48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on writing to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97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54" w:after="0"/>
              <w:ind w:left="5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20-22, Madras,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23-January 3, Andhra Desha, Headquarters Bezwada.</w:t>
            </w:r>
          </w:p>
        </w:tc>
      </w:tr>
    </w:tbl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3437.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Lakshmibehn M. Sharma”, 6-5-1933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Ramnarayan Chowdhary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329. LETTER TO VANAMALA N. PARIKH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Bravo! You have started signing in English now!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 suppose you will even be able to detect mistakes in my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working hard enough to accustom your body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strain. What have you been studying ? Ask Mohan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Bablo, Hamid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Vahid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should write to me. Do you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you did not complete your letter ?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N. G. 5783. Also C. W. 3006.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BHAGWANJI P. PANDYA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late in replying to your letter, though I had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quite soon. What you have suggested is right. But carry 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tactfully and without using compulsion. Very few non-Harijans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join. For them the rule will be compulsory. For the Harijans,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will be one of education. You cannot use compulsion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will gradually learn to use lavatories. In the locality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lives, we may certainly construct lavatories if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them there. Parikshital, Jethabhai and you may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and do what you think best.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up your interest in the Vadaj school.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children attending it should increase. Don’t leave even the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ups. This will of course require patience on your part. Give up desire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success of your work. Write to me from time to time.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 : C. W. 364. Courtesy : Bhagwanji P. Pandya</w:t>
      </w:r>
    </w:p>
    <w:p>
      <w:pPr>
        <w:autoSpaceDN w:val="0"/>
        <w:autoSpaceDE w:val="0"/>
        <w:widowControl/>
        <w:spacing w:line="208" w:lineRule="exact" w:before="332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Children of Gulam Rasul Qureshi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SHARDA C. SHAH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1933</w:t>
      </w:r>
    </w:p>
    <w:p>
      <w:pPr>
        <w:autoSpaceDN w:val="0"/>
        <w:autoSpaceDE w:val="0"/>
        <w:widowControl/>
        <w:spacing w:line="244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SHARDA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ALIAS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SHARDAGAURI </w:t>
      </w:r>
      <w:r>
        <w:rPr>
          <w:rFonts w:ascii="Times" w:hAnsi="Times" w:eastAsia="Times"/>
          <w:b w:val="0"/>
          <w:i/>
          <w:color w:val="000000"/>
          <w:sz w:val="20"/>
        </w:rPr>
        <w:t>alias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SHARDAKUMARI,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not my letter to Anandi be considered as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of you ? Supposing I write all the names in the same letter?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 all have considered and made her your elder, how can you </w:t>
      </w:r>
      <w:r>
        <w:rPr>
          <w:rFonts w:ascii="Times" w:hAnsi="Times" w:eastAsia="Times"/>
          <w:b w:val="0"/>
          <w:i w:val="0"/>
          <w:color w:val="000000"/>
          <w:sz w:val="22"/>
        </w:rPr>
        <w:t>now   complain ? Which question of yours did  I leave unanswered 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hear that you are studying well. But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frequent illnesses ? Does it mean that you go on forgetting as </w:t>
      </w:r>
      <w:r>
        <w:rPr>
          <w:rFonts w:ascii="Times" w:hAnsi="Times" w:eastAsia="Times"/>
          <w:b w:val="0"/>
          <w:i w:val="0"/>
          <w:color w:val="000000"/>
          <w:sz w:val="22"/>
        </w:rPr>
        <w:t>you go on learning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 you eat ?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9965. Courtesy: Shardabehn 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VIMALCHANDRA V. DESAI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handwriting still leaves much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desired. If you realize that one should write every letter in a word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as one draws a picture, you would take pains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 hand.</w:t>
      </w:r>
    </w:p>
    <w:p>
      <w:pPr>
        <w:autoSpaceDN w:val="0"/>
        <w:autoSpaceDE w:val="0"/>
        <w:widowControl/>
        <w:spacing w:line="240" w:lineRule="exact" w:before="6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5757. Courtesy : Valji G. Desai.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333. LETTER TO HEMPRABHA DAS GUPTA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coming infrequently now. I do not worry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the reason. I hope that you at least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over my Bengal tour. How is Arun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And how are you keeping </w:t>
      </w:r>
      <w:r>
        <w:rPr>
          <w:rFonts w:ascii="Times" w:hAnsi="Times" w:eastAsia="Times"/>
          <w:b w:val="0"/>
          <w:i w:val="0"/>
          <w:color w:val="000000"/>
          <w:sz w:val="22"/>
        </w:rPr>
        <w:t>now ?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my tour can be said to be proceeding very well.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Moreover, God is giving me the energy for this hectic travelling.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1705</w:t>
      </w:r>
    </w:p>
    <w:p>
      <w:pPr>
        <w:autoSpaceDN w:val="0"/>
        <w:autoSpaceDE w:val="0"/>
        <w:widowControl/>
        <w:spacing w:line="240" w:lineRule="exact" w:before="31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334. LETTER TO BRIJKRISHNA AND RAMAKRISHNA </w:t>
      </w:r>
      <w:r>
        <w:rPr>
          <w:rFonts w:ascii="Times" w:hAnsi="Times" w:eastAsia="Times"/>
          <w:b w:val="0"/>
          <w:i/>
          <w:color w:val="000000"/>
          <w:sz w:val="24"/>
        </w:rPr>
        <w:t>CHANDIWALA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I have received so far no letter or wire ?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suitable house has been found and your health is improving.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all the news. It will do if I get a post-card daily and a wire </w:t>
      </w:r>
      <w:r>
        <w:rPr>
          <w:rFonts w:ascii="Times" w:hAnsi="Times" w:eastAsia="Times"/>
          <w:b w:val="0"/>
          <w:i w:val="0"/>
          <w:color w:val="000000"/>
          <w:sz w:val="22"/>
        </w:rPr>
        <w:t>when necessary.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RAMAKRISHNA OR SHRIKRISHNA,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should be avoided in the presence of Brijkrishna. </w:t>
      </w:r>
      <w:r>
        <w:rPr>
          <w:rFonts w:ascii="Times" w:hAnsi="Times" w:eastAsia="Times"/>
          <w:b w:val="0"/>
          <w:i w:val="0"/>
          <w:color w:val="000000"/>
          <w:sz w:val="22"/>
        </w:rPr>
        <w:t>Stick to Doctors Ansari and Sen.</w:t>
      </w:r>
    </w:p>
    <w:p>
      <w:pPr>
        <w:autoSpaceDN w:val="0"/>
        <w:autoSpaceDE w:val="0"/>
        <w:widowControl/>
        <w:spacing w:line="266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2404.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335. LETTER TO TOTARAM  SANADHYA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 TOTARAMJI,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like the scheme. It must be implemented as </w:t>
      </w:r>
      <w:r>
        <w:rPr>
          <w:rFonts w:ascii="Times" w:hAnsi="Times" w:eastAsia="Times"/>
          <w:b w:val="0"/>
          <w:i w:val="0"/>
          <w:color w:val="000000"/>
          <w:sz w:val="22"/>
        </w:rPr>
        <w:t>far as 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the children from Utkal give you satisfaction.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Hariprasad must be engrossed in service.</w:t>
      </w:r>
    </w:p>
    <w:p>
      <w:pPr>
        <w:autoSpaceDN w:val="0"/>
        <w:autoSpaceDE w:val="0"/>
        <w:widowControl/>
        <w:spacing w:line="220" w:lineRule="exact" w:before="4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4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G. N. 2537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KALYANJI V. MEHTA</w:t>
      </w:r>
    </w:p>
    <w:p>
      <w:pPr>
        <w:autoSpaceDN w:val="0"/>
        <w:autoSpaceDE w:val="0"/>
        <w:widowControl/>
        <w:spacing w:line="27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KALYANJI,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writing this reply in a running train. I did </w:t>
      </w:r>
      <w:r>
        <w:rPr>
          <w:rFonts w:ascii="Times" w:hAnsi="Times" w:eastAsia="Times"/>
          <w:b w:val="0"/>
          <w:i w:val="0"/>
          <w:color w:val="000000"/>
          <w:sz w:val="22"/>
        </w:rPr>
        <w:t>hear about you from time to time. I hope your health is good.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exercising good self-control in not coming to see 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have any money to waste. How is Kunvarji ? Napoleon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writing to me now. Is Mithubhen all right now. How is the leg </w:t>
      </w:r>
      <w:r>
        <w:rPr>
          <w:rFonts w:ascii="Times" w:hAnsi="Times" w:eastAsia="Times"/>
          <w:b w:val="0"/>
          <w:i w:val="0"/>
          <w:color w:val="000000"/>
          <w:sz w:val="22"/>
        </w:rPr>
        <w:t>? Write to me from time to time.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2710.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337. REPLY TO CIVIC ADDRESS, MADRAS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MAYOR, COUNCILLORS AND FRIENDS,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deeply appreciate the honour you have done me this morning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presenting me for the second time with an address.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always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of great pleasure to me to visit the South because, as you know,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relations with the South of a very long stand-ing. I came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closest touch with the indentured Indian people in Natal as early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1893 and some of you may recollect that my first contact in Natal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only with the South Indians but with the Tamil Indians, and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first case of distress that I had the good fortune to handle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connection with a Tamil.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 since that the South has bound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with ties not to be surpassed by any other part of India.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Sir, may not know, but some of the Councillors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citizens will perhaps recall the fact that when I first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receiving an address at the hands of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Corporation, among the several names that I registered for myself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an expert scavenger. It was at that time that I referred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your public streets and how those streets were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 purposes, even by men who should know better.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has been a vast improvement in that direction. But today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scavenging is of a special character, a deeper character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found it, of a purely religious character, taking religion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broadest sense, not in the narrow sectional sense in which we, at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day, unfortunately use the term.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 I am aiming at today concerns a body of scaven-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gers belonging to  the Hindu society and does not make it none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less religious in the broadest sense of the term. I feel that it is a deeply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humanitarian mission to which I have not hesitated to invite the co-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Corporation had presented an address to Gandhiji on March 7, 1925;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 Speech in Reply to Corporation Address, Madras”, 7-3-1925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Balasundaram;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Part-II, Ch XIX,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operatioon of non-Hindus within, necessarily, the limits that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mentioning before a body of mis-  sionaries,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Jubalpore.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days advance, you will under-stand what this scaven-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mission stands for. It stands for abolishing the distinctions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low which untouchability undoubtedly means;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that, on my entering the Tamil land, I should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view of what I consider is the duty of the Hindu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useful servants of society. That I must reserve for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>occasion.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it enough for the present, Mr. Mayor and Councillors,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thank you once more for the address that you have been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present to me. I hope that I will carry with me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>my tour your sincere prayers in the mission that I have undertaken.</w:t>
      </w:r>
    </w:p>
    <w:p>
      <w:pPr>
        <w:autoSpaceDN w:val="0"/>
        <w:autoSpaceDE w:val="0"/>
        <w:widowControl/>
        <w:spacing w:line="294" w:lineRule="exact" w:before="26" w:after="29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20-11-1933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253"/>
        <w:gridCol w:w="3253"/>
      </w:tblGrid>
      <w:tr>
        <w:trPr>
          <w:trHeight w:hRule="exact" w:val="63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90" w:val="left"/>
              </w:tabs>
              <w:autoSpaceDE w:val="0"/>
              <w:widowControl/>
              <w:spacing w:line="240" w:lineRule="exact" w:before="11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338. SPEECH AT ALL INDIA SWADESHI EXHIBITION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MADRAS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70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 out in Madras under happy and good auspices.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honour of receiving an address from the Corporation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of receiving another address from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Chamber of Commerce at the hands of my friend Mr. Jamal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Sahib.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the pleasantest recollection of the long conversations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in London not more than 18 months ago or something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We dicussed then things of interest common to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now I find myself again in his company. With your bless-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ings, friends, I look forward to the success of my mission in Madras </w:t>
      </w:r>
      <w:r>
        <w:rPr>
          <w:rFonts w:ascii="Times" w:hAnsi="Times" w:eastAsia="Times"/>
          <w:b w:val="0"/>
          <w:i w:val="0"/>
          <w:color w:val="000000"/>
          <w:sz w:val="22"/>
        </w:rPr>
        <w:t>and later on in the whole of Tamil Nadu.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Sir, asked me to declare the Swadeshi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All of you may not be aware that I am a man who thinks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 things. I regard myself somewhat as an expert in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I have been instrumental also in organizing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of this kind in India. You cannot have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grows or is manufactured in India exhibited. You will naturally have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Leonard Theological College”, 7-12-1933.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opened an exhibition organized by the Madras Mahajan Sabha in </w:t>
      </w:r>
      <w:r>
        <w:rPr>
          <w:rFonts w:ascii="Times" w:hAnsi="Times" w:eastAsia="Times"/>
          <w:b w:val="0"/>
          <w:i w:val="0"/>
          <w:color w:val="000000"/>
          <w:sz w:val="18"/>
        </w:rPr>
        <w:t>the morning.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Jamal Mahomed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definite choice in things if you  are to make an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character of educative value for the public. For instance,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exhibit any seeds that grow in India like grass.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 and choose those seeds and grains which you want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public. I have given, friends, only an illustration out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crowd my memory now. I have spoken about this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 to you a very delicate thing.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accept invitations to open all and every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I want to know whether the delicate wines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are exhibited also. If they are, naturally, the fanatical prohibi-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tionist that I am, I will say to you: “Thank you, but I can-not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exhibition, where wines, which are harmful to the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well being of the country, sparkling though they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exhibited”. Not equally on the same lines, but somewhat 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lines, I object also to open exhibitions where mill cloths,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percent swadeshi, are exhibited. I do not say it is injurious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sense that wines are. But if I am expected to open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of manufactured mill-cloths—and not things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cottages in India—you will make a very poor show.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 myself against mill-cloth. What I want to say is this. If you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mill industry in India, you will discover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swadeshi exhibition for its distribution. The mills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their own swadeshi exhibition. They have got all the facilities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own. But what of khadi ?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say I have opened a swadeshi exhibition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sorts of things are exhibited. It must be an exhibition, not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edification but of instruction to those to whom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useful. I have opened exhibitions in other places and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open in a very big city like this a swadeshi exhibition.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introduce this word of caution. Now, do you or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of the various needs of the Harijans ? As you know,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self-imposed vow, during seven or eight months that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to do some kind of propaganda work for Harijans.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myself predominantly to do Harijan work and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can talk to many people on varied subjects and there is no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varied subjects that do or can interest me.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I propose to confine myself to the few things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the Harijan cause.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a swadeshi exhibition do for Harijans, you may 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khadi has got a great deal to do with it,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hand-spinning and hand-weaving of cloth,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surprised to know, has brought a ray of comfort and light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dark homes of thousands of Harijans. I had the good fortune to go to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Harijan homes even during this brief tour and discovered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potency of khadi for Harijans. You will also be surprised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things—I hope those things are exhibited here—at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Harijans have worked for the most part, if not entirely.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leather industry. The leather industry will be nowhere in India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initial work which the Harijans put into it. You will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take you into the history of it; my friend, Jamal Sahib,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chapter and verse about it. But I can tell the history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annas and pies. Not less than nine crore rupees worth of hides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of India which, if we are to deal honourably by Harijans,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 absorbed in India, or at least not leave the shores in the raw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hides are now sent. I can multiply instances.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detain you or detain myself.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great pleasure in declaring the Exhibition open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take advantage of this Exhibition, make it of educative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effect, interest yourself in these things that have been brought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stalls and trace the history of their manufacture and then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at the resources the poorest country in the world has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if we would only work at them intelligently and also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the downtrodden millions in India. If you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their backs and treat the Harijans, the Mahars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 and depressed classes as our own comrades entitled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privileges and the same honour that we claim for ourselves,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tremendous handicaps under which we are working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ours can become a land of plenty, a land of prosperity and not </w:t>
      </w:r>
      <w:r>
        <w:rPr>
          <w:rFonts w:ascii="Times" w:hAnsi="Times" w:eastAsia="Times"/>
          <w:b w:val="0"/>
          <w:i w:val="0"/>
          <w:color w:val="000000"/>
          <w:sz w:val="22"/>
        </w:rPr>
        <w:t>of downright pauperism in which the country now is.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inviting me to open this Exhibition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will generously patronize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20-11-1933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SPEECH AT WOMEN’S MEETING, MADRAS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great pleasure to be able to renew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acquaintance. This is not the first time that I am addressing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ladies in Madras. I have before me an extremely heavy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gone through inside of forty minutes. Therefore you will excuse </w:t>
      </w:r>
      <w:r>
        <w:rPr>
          <w:rFonts w:ascii="Times" w:hAnsi="Times" w:eastAsia="Times"/>
          <w:b w:val="0"/>
          <w:i w:val="0"/>
          <w:color w:val="000000"/>
          <w:sz w:val="22"/>
        </w:rPr>
        <w:t>me for being very brief.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come here to ask you to do one thing. Forget altogether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some are high and some are low. Forget altogether that some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touchables and some are untouchables. I know that you all believe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as I do, and God cannot be so cruel and unjust as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of high and low between man and man and woman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This untouchability is the greatest blot on Hinduism.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hesitated to say that, if untouchability lives, Hinduism dies.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use man’s language, God has been patient with us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 in saying that even God’s patience can be exhausted,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will no longer be patient with this atrocity that man is doing </w:t>
      </w:r>
      <w:r>
        <w:rPr>
          <w:rFonts w:ascii="Times" w:hAnsi="Times" w:eastAsia="Times"/>
          <w:b w:val="0"/>
          <w:i w:val="0"/>
          <w:color w:val="000000"/>
          <w:sz w:val="22"/>
        </w:rPr>
        <w:t>towards man in Hindu India.</w:t>
      </w:r>
    </w:p>
    <w:p>
      <w:pPr>
        <w:autoSpaceDN w:val="0"/>
        <w:autoSpaceDE w:val="0"/>
        <w:widowControl/>
        <w:spacing w:line="272" w:lineRule="exact" w:before="16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made a break in his speech at this juncture and said :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not given me the purse.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Muthulakshmi Reddi immediately handed to Gandhiji the purse, saying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it contained cash to the extent of Rs. 430.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a lean purse. But lean or fat the purse is </w:t>
      </w:r>
      <w:r>
        <w:rPr>
          <w:rFonts w:ascii="Times" w:hAnsi="Times" w:eastAsia="Times"/>
          <w:b w:val="0"/>
          <w:i w:val="0"/>
          <w:color w:val="000000"/>
          <w:sz w:val="22"/>
        </w:rPr>
        <w:t>meant to serve Harijans.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Muthulakshmi Reddi said that many of them had contributed liberally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purse that was going to be presented to Gandhiji at the public meeting at Tilak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Ghat.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excuse you want to give; all right, I see you are all </w:t>
      </w:r>
      <w:r>
        <w:rPr>
          <w:rFonts w:ascii="Times" w:hAnsi="Times" w:eastAsia="Times"/>
          <w:b w:val="0"/>
          <w:i w:val="0"/>
          <w:color w:val="000000"/>
          <w:sz w:val="22"/>
        </w:rPr>
        <w:t>for equality with men.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this purse as token on the part of the donors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do some slight reparation to those whom we have injured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name of religion.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anyway, ladies have parted willingly with their jewellery,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with their rings, others with their bangles and necklaces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 and I invite you to do likewise, but on this understanding,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jewellery you may part with is not to be replaced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consider the giving as a privilege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movement. I conclude with a prayer to God Almighty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bless this effort and that He may so change your hearts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forget the distinctions between touchables and untouchables.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which a sister wants me to say and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do, namely, to put in a word on behalf of Hindi. I expect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would like to serve in other parts of India,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northern parts of India. You cannot mix with the masses in the North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understand Hindi. Know that 22 crores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know and understand Hindi. Enlightened sisters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cannot neglect the language of the 22 crores.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finished, and those who want to part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jewellery can do 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20-11-1933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SPEECH AT STUDENTS’ MEETING, MADRAS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STUDENTS AND FRIENDS,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new to me nor am I new to you. I remember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In 1896 when, of course, many of you were not even born,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acquaintance of the students of Madras, when I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man to you or for that matter to anybody else except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called the ‘coolies’, that is to say, the people of Tamil Nadu.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even at that time known somewhat amongst them, but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welcome you gave me at that time. I thank you for the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given me as also for the address you have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do not need to argue with you, and to convince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the greatest blot on Hinduism. I do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you that after all the education you have received,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distinction between man and man, all your education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worthless; but I do want you to realize, if you are convinced,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in your address you are convinced, that untouchability is an evil,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should get rid of. I want you to serve the cause;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the Harijans. I had expected you to say in your address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way you had served them. When I received an address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Delhi, they told me in what way they were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of Delhi, and even the Harijans outside Delhi in the villages.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follow their example. They did not pretend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 wonders. They made some time ago an humble beginning.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you also had made an humble beginning—I wonder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much you can do in order to ameliorate the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how much you can do by silent service to rid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>our society, of this blot. The way to convince the society that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cannot be a part of religion and that it is a hideous error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develop character. You will show it in your own lives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some people being touchable and some untouchable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religion, but it is the reverse of religion. Whereas,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character to achieve or lose, naturally people are not going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faith whatsoever in you. You have got to move the masses.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to change the hearts of the masses. Never mind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people who claim to have studied the scriptures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say; they do not represent the masses nor do they represent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scriptures as I hold it. It may be that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error, but in any case there are a few people who react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as you can also react upon the masses. I promise you that in </w:t>
      </w:r>
      <w:r>
        <w:rPr>
          <w:rFonts w:ascii="Times" w:hAnsi="Times" w:eastAsia="Times"/>
          <w:b w:val="0"/>
          <w:i w:val="0"/>
          <w:color w:val="000000"/>
          <w:sz w:val="22"/>
        </w:rPr>
        <w:t>the end only those who are working among the masses will be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factor. Masses will not argue. They will simply want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 men who go to them and tell them that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believed for such a long time is an evil,and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those who have approached them, and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an evil have credentials, they will listen to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no credentials they will not listen. This is an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proposition that I have been putting before you which each </w:t>
      </w:r>
      <w:r>
        <w:rPr>
          <w:rFonts w:ascii="Times" w:hAnsi="Times" w:eastAsia="Times"/>
          <w:b w:val="0"/>
          <w:i w:val="0"/>
          <w:color w:val="000000"/>
          <w:sz w:val="22"/>
        </w:rPr>
        <w:t>one of you can test for yourself.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serve these men, who are living in your midst?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a way for the many students that I have addressed.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broom and a bucket in your hands, not by way of </w:t>
      </w:r>
      <w:r>
        <w:rPr>
          <w:rFonts w:ascii="Times" w:hAnsi="Times" w:eastAsia="Times"/>
          <w:b w:val="0"/>
          <w:i/>
          <w:color w:val="000000"/>
          <w:sz w:val="22"/>
        </w:rPr>
        <w:t>tamasha,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a spectacle, but sincerely, and work with the broom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bucket and clean out all those dirty places of Madras. Go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midst and wean them from drink, teach them the elementary prin-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ciples of hygiene and sanitation, to which most of them are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strangers, be it said to our disgrace. Having considered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beneath our attention, that they were the lowest people on earth,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untouchable, unseeable and unapproa-chable and so on, we had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 that we need  not attend to them nor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were doing. They  took us at our word and thought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human beings, and that they were hardly animals,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neglected themselves. They simply eked out a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It is in the midst of these people that you have got to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 to them a ray of light. I hope that you will go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and bend your backs and work in their midst, and assure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there not with any mental reservations, nor with any base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motives,but with pure motives and serving them with the motive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message of peace and love in their midst. If you will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imme-diately find that their lives are transformed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I do not ask you to steal a single moment from the hours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need for your studies, but I ask you to utilize your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moments, and I have no doubt that if each of you will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you will find that every day you have so many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moments. I do not ask you to give all your moments, but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 and will serve the Harijans in Madras, you will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in their lives as also in your own lives. May God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understand this! May God give you the strength to follow this </w:t>
      </w:r>
      <w:r>
        <w:rPr>
          <w:rFonts w:ascii="Times" w:hAnsi="Times" w:eastAsia="Times"/>
          <w:b w:val="0"/>
          <w:i w:val="0"/>
          <w:color w:val="000000"/>
          <w:sz w:val="22"/>
        </w:rPr>
        <w:t>message.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thing more I have to tell you. I have lodged a complaint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the students of Madras, namely, that, although they claim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 of India, and not particularly Madras, how can they neglect,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especially I say to my sisters, the language that over 22 crores of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understand, namely, Hindi ? You have got in Madras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Prachar Sabha giving you all the facilities to learn Hindi.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many students have taken advantage of the facilities,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to tell you that that is not enough. I had expected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this time would be presented written in Hindi, and I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you would call upon me to speak in Hindi. But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 at once. I am now engaged in one mission and one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and therefore without taking much of your time and my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discourse on Hindi, I began with the burden of my subject.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with this warning that when you begin to take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the burden of the country, you will find what a great </w:t>
      </w:r>
      <w:r>
        <w:rPr>
          <w:rFonts w:ascii="Times" w:hAnsi="Times" w:eastAsia="Times"/>
          <w:b w:val="0"/>
          <w:i w:val="0"/>
          <w:color w:val="000000"/>
          <w:sz w:val="22"/>
        </w:rPr>
        <w:t>handicap you are labouring under if you do not know Hindi or Hin-</w:t>
      </w:r>
      <w:r>
        <w:rPr>
          <w:rFonts w:ascii="Times" w:hAnsi="Times" w:eastAsia="Times"/>
          <w:b w:val="0"/>
          <w:i w:val="0"/>
          <w:color w:val="000000"/>
          <w:sz w:val="22"/>
        </w:rPr>
        <w:t>dustani. I thank you once more.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Mahatmaji said that he hoped that the students would relieve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of the burden of the address. He would auction the same. As no bidders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forthcoming, Mahatmaji said that ladies could also bid giving their jewels.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willing to give away the address for a pair of bangles or a ring. Thereupon two ladies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 the gathering sent up one bangle each. Miss Swaminathan gave away a pair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took away the address.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341. SPEECH AT WOMEN’S MEETING,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 of the Harijan Sevak Sangh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minutes for me; hence eager though I am to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more fully than I can during the few minutes,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myself and run away from you after saying a few words.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great joy to know that many of you are Harijans sisters. If </w:t>
      </w:r>
      <w:r>
        <w:rPr>
          <w:rFonts w:ascii="Times" w:hAnsi="Times" w:eastAsia="Times"/>
          <w:b w:val="0"/>
          <w:i w:val="0"/>
          <w:color w:val="000000"/>
          <w:sz w:val="22"/>
        </w:rPr>
        <w:t>any demonstration was needed, this very meeting is an ocular demons-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tration; but for the knowledge that some of you are Harijan sisters I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should not know which are Harijans and which are not.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untouchability cannot be God appoin-ted institution.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appointed by man at his worst. And it is for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to rise in revolt against that institution and blot it out. </w:t>
      </w:r>
      <w:r>
        <w:rPr>
          <w:rFonts w:ascii="Times" w:hAnsi="Times" w:eastAsia="Times"/>
          <w:b w:val="0"/>
          <w:i w:val="0"/>
          <w:color w:val="000000"/>
          <w:sz w:val="22"/>
        </w:rPr>
        <w:t>It, therefore, gives me pleasure to receive for the Harijan cause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on behalf of the Mother’s Association and the Harijan women were </w:t>
      </w:r>
      <w:r>
        <w:rPr>
          <w:rFonts w:ascii="Times" w:hAnsi="Times" w:eastAsia="Times"/>
          <w:b w:val="0"/>
          <w:i w:val="0"/>
          <w:color w:val="000000"/>
          <w:sz w:val="18"/>
        </w:rPr>
        <w:t>presented to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little purse from the Mother’s Assocation.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say one word now to the Harijan sisters.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them and I want the menfolk among Harijans to play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nobly in this movement of self-purification. There are three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things which undoubtedly demand attention. One thing 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 elementary laws of sanitation, purification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Those laws you should conform to. Then there is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carrion-eating and beef-eating and I know some Harijans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evil habits. These two things must be given up. The fourth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special to Harijans because many so called high class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bad habit that I am about to mention. And that is the drink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the so called high class Hindus may or may not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at least, should tell the menfolk; and if you are also given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then you yourself give up that habit altogether. Having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50 years amongst the poor people and amongst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given to drink, I know what I am talking about. I saw in Natal,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our own sisters dead drunk and wallowing in the gutters.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were dead drunk, they did not know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good and bad. You will, therefore, save yourselves from it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addicted to that habit. May God give us all, Harijans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follow the message that I am endeavouring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the length and breadth of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21-12-1933</w:t>
      </w:r>
    </w:p>
    <w:p>
      <w:pPr>
        <w:autoSpaceDN w:val="0"/>
        <w:autoSpaceDE w:val="0"/>
        <w:widowControl/>
        <w:spacing w:line="292" w:lineRule="exact" w:before="35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342. SPEECH AT PUBLIC MEETING,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1933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wonderful demonstration that you have made of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affection. I hope that every one of you realizes the seriousness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magnitude of the mission that I am trying to carry out in the name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God, for His sake and for His forsaken children whom we have 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understand as ‘Harijans’. There can be, in God’s eyes, no distinc-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tion between man and man even as there is no distinction between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animal and animal. Had God designed one part of humanity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lower than the other. He would have put some distinguishing mark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upon parts of our bodies whereby these distinctions could have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unmistakbly seen, felt and demonstrated.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where you will from end of India to the other, you will fail,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 held at Tilak Ghat on the Triplicane Beach was attended by over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lakh people.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 have failed, to notice any such distinguishing feature in conn-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ection with those who call themselves high caste Hindus and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whom high-caste Hindus describe as ‘untouchables’, ‘invisibles’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therefore ask you seriously to consider this urgent question.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said, and I repeat what I have said from a thousand platforms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this vast audience, that if we do not remove root and branch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 from our hearts, we are a doomed race, and Hinduism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 many other ‘isms’, will perish and the discredit will be ours.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this din and noise, I must not put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implications of this great movement. Suffice it to say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untouchability is removed from our hearts Harijans will </w:t>
      </w:r>
      <w:r>
        <w:rPr>
          <w:rFonts w:ascii="Times" w:hAnsi="Times" w:eastAsia="Times"/>
          <w:b w:val="0"/>
          <w:i w:val="0"/>
          <w:color w:val="000000"/>
          <w:sz w:val="22"/>
        </w:rPr>
        <w:t>feel the glow of freedom, and then we would treat them as we do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selves, we would know that they have the same rights absolutely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exception as we have, and that ‘Harijans’ would be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discipline that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are. If by God’s grace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reaches your hearts,we shall forget all distinctions of high </w:t>
      </w:r>
      <w:r>
        <w:rPr>
          <w:rFonts w:ascii="Times" w:hAnsi="Times" w:eastAsia="Times"/>
          <w:b w:val="0"/>
          <w:i w:val="0"/>
          <w:color w:val="000000"/>
          <w:sz w:val="22"/>
        </w:rPr>
        <w:t>and 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would like you kindly to disperse quietly so that I too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safely to my car. You must kindly go back to your homes.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proceedings are finished.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21-12-1933</w:t>
      </w:r>
    </w:p>
    <w:p>
      <w:pPr>
        <w:autoSpaceDN w:val="0"/>
        <w:autoSpaceDE w:val="0"/>
        <w:widowControl/>
        <w:spacing w:line="292" w:lineRule="exact" w:before="230" w:after="0"/>
        <w:ind w:left="0" w:right="18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343. SPEECH TO CHILDREN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70" w:lineRule="exact" w:before="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1933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children, boys and girls, only one word.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children also have to play their part in this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And the only thing that I want to say is : ‘Children, be </w:t>
      </w:r>
      <w:r>
        <w:rPr>
          <w:rFonts w:ascii="Times" w:hAnsi="Times" w:eastAsia="Times"/>
          <w:b w:val="0"/>
          <w:i w:val="0"/>
          <w:color w:val="000000"/>
          <w:sz w:val="22"/>
        </w:rPr>
        <w:t>always good and always remember God in all troubles.’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21-12-1933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SPEECH AT ROBINSON PARK, MADRAS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1933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sincerely for the addresses that you have given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equally for the purse and the gifts that you have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visited the Bharat Sabha, Vellala Teynampet, which was running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night school and religious classes for Harijans.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me. All these moneys will be used for the uplift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For this great movement of self-purification, I want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take their full share. Let us shed all our vices and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habits. Let us pray to God that He may give us pure minds. If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is addicted to carrion-eating, give up that bad habit.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hygiene and sanitation. Educate your children,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drink habit, if you are in the habit of drinking. It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enemies of the human race. That many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spirituous liquors is no reason for Harijans to drink it. It is drink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men mad and makes them forget the distinction between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sister. May God give  strength to you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purification. Now, you will excuse me for not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my time. I have still a big programme to carry through.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 ask you to give me free passage without any noise.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this magnificent demonstration of your affection and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take in this movement of purification. May God bless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22-12-1933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345. SPEECH AT LABOURERS’ MEETING, PERAMBUR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1933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FELLOW LABOURERS,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for the address you have given me.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make common cause with labour all over India,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able to understand Hindustani. Unless you do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junction between the North and the South. But that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my mission tonight. Tonight I want to tell labour that </w:t>
      </w:r>
      <w:r>
        <w:rPr>
          <w:rFonts w:ascii="Times" w:hAnsi="Times" w:eastAsia="Times"/>
          <w:b w:val="0"/>
          <w:i w:val="0"/>
          <w:color w:val="000000"/>
          <w:sz w:val="22"/>
        </w:rPr>
        <w:t>labour at least should have no distinctions of high and low.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lived in the midst of labour for the last forty years,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to my great sorrow that among labourers also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distinctions. There are Harijan labourers and non-Harijan labourers.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among non-Harijan labourers there are distinctions.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these distinctions. Harijan labour and non-Harijan labour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absolutely one. I say to those of you who claim to be Hindus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warrant in religion for untouchability as we observe it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that God who is the God of justice could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make those distinctions that man observes today in the name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address presented by the Madras and Southern Mahratta </w:t>
      </w:r>
      <w:r>
        <w:rPr>
          <w:rFonts w:ascii="Times" w:hAnsi="Times" w:eastAsia="Times"/>
          <w:b w:val="0"/>
          <w:i w:val="0"/>
          <w:color w:val="000000"/>
          <w:sz w:val="18"/>
        </w:rPr>
        <w:t>Railway Employees’ Union.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of religion. Lastly, those who are given to carrion-eating or beef-eat-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should give these up and if labour is to come to its own,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wretched habits of drink and gambling. I know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vices have degraded labour and desolated many homes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I therefore hope that you will give up the evil habits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gambling. May God give you the strength to shed the evil </w:t>
      </w:r>
      <w:r>
        <w:rPr>
          <w:rFonts w:ascii="Times" w:hAnsi="Times" w:eastAsia="Times"/>
          <w:b w:val="0"/>
          <w:i w:val="0"/>
          <w:color w:val="000000"/>
          <w:sz w:val="22"/>
        </w:rPr>
        <w:t>of untouchability, drink and gambling.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ARLANDS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devoutly to be wished that organizers will wean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me with garlands of flowers. If garlands must be presented,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of charkha-spun, even, strong and fine yarn,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without difficulty for weaving purposes. Garlands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without money or, which is the same thing, labour.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all the labour available is required for Harijan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any case, I cannot afford to have labour or money spent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pleasure, vanity or glorification. The showering of flowers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custom. The hard stems of yellow flowers,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from a distance are calculated to break eye-glasses and injure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eyes. My eyes have, more than once, narrowly escaped damage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these stems.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money thus saved be used for adding to the purses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collected. Indeed, I notice that there is room for economy in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arrangements. Motor-cars are used too lavishly. Only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persons whose presence is necessary should accompany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place. Workers are trustees for the Harijan cause, and 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expected to guard the Harijan chest with greater care and </w:t>
      </w:r>
      <w:r>
        <w:rPr>
          <w:rFonts w:ascii="Times" w:hAnsi="Times" w:eastAsia="Times"/>
          <w:b w:val="0"/>
          <w:i w:val="0"/>
          <w:color w:val="000000"/>
          <w:sz w:val="22"/>
        </w:rPr>
        <w:t>vigilance than they would bestow upon their own.</w:t>
      </w:r>
    </w:p>
    <w:p>
      <w:pPr>
        <w:autoSpaceDN w:val="0"/>
        <w:autoSpaceDE w:val="0"/>
        <w:widowControl/>
        <w:spacing w:line="266" w:lineRule="exact" w:before="68" w:after="0"/>
        <w:ind w:left="0" w:right="1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UCTIONS AND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EWELLERY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 paragraph in a newspaper adversely criticizing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women for gifts of jewellery and my auctioning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as donations. Indeed, I would like the thousands of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attend my meetings to give me most, if not all, of the jewellery </w:t>
      </w:r>
      <w:r>
        <w:rPr>
          <w:rFonts w:ascii="Times" w:hAnsi="Times" w:eastAsia="Times"/>
          <w:b w:val="0"/>
          <w:i w:val="0"/>
          <w:color w:val="000000"/>
          <w:sz w:val="22"/>
        </w:rPr>
        <w:t>they wear. In this country of semi-starvation of millions and insuffi-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 nutrition of practically eighty percent of the people, the wearing </w:t>
      </w:r>
      <w:r>
        <w:rPr>
          <w:rFonts w:ascii="Times" w:hAnsi="Times" w:eastAsia="Times"/>
          <w:b w:val="0"/>
          <w:i w:val="0"/>
          <w:color w:val="000000"/>
          <w:sz w:val="22"/>
        </w:rPr>
        <w:t>of jewellery is an offence to the eye. A woman in India has rarely 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cash which she can call her own. But the jewellery she wears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her, though even that she will not, dare not, give away,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consent of her lord and master. It ennobles her to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with, for a good cause, something she calls her own. Moreover,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jewellery has no pretension to art, some of it is positively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harbinger of dirt. Such are anklets, heavy necklaces, clasps 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adjusting the hair, but purely as a decoration for unkempt,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unwashed and often evil-smelling hair, or row upon row of bangles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wrist to elbow. In my opinion, the wearing of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is a distinct loss to the country. It is so much capital locked </w:t>
      </w:r>
      <w:r>
        <w:rPr>
          <w:rFonts w:ascii="Times" w:hAnsi="Times" w:eastAsia="Times"/>
          <w:b w:val="0"/>
          <w:i w:val="0"/>
          <w:color w:val="000000"/>
          <w:sz w:val="22"/>
        </w:rPr>
        <w:t>up or, worse still, allowed to wear away. And in this movement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the surrender of jewellery by women or men I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distinct benefit to society. Those who give do so gladly.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invariable condition is that on no account should the jewellery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 be replaced. Indeed, women have blessed me for inducing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part with things which had enslaved them. And in not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men have thanked me for being an instrument for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simpli-city into their homes.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word about auctions. I have seen nothing wrong 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set up a healthy rivalry and are an innocent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evoking the generous impulse in man or woman for a noble cause.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resorted to the method now for years without ever noticing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civil effect produced by these auctions. Why is it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 price beyond its intrinsic value for an article which one prizes,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be as a memento, if it is not wrong to pay fabulous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for worn-out manuscripts of authors reputed to be great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 price of an article is what a man voluntarily pays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it be remembered that people who bid at my auctions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fancy prices for pleasing me. I know they do not. I can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when I have not been able to induce bids,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audiences have been otherwise as enthusiastic or responsive as </w:t>
      </w:r>
      <w:r>
        <w:rPr>
          <w:rFonts w:ascii="Times" w:hAnsi="Times" w:eastAsia="Times"/>
          <w:b w:val="0"/>
          <w:i w:val="0"/>
          <w:color w:val="000000"/>
          <w:sz w:val="22"/>
        </w:rPr>
        <w:t>anywhere else.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BUSE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ASTING</w:t>
      </w:r>
    </w:p>
    <w:p>
      <w:pPr>
        <w:autoSpaceDN w:val="0"/>
        <w:autoSpaceDE w:val="0"/>
        <w:widowControl/>
        <w:spacing w:line="240" w:lineRule="exact" w:before="6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abuse of fasting have recently come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observation. One person wrote threatening to fast if I did not send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autograph, three if I did not visit their places during the tour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if his village did not produce Rs. 5,000 for khadi, Harijan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kindred constructive activities. I have no doubt that all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of abuse of fasting. Why should I give my autograph, or visit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or workers find money under threat of a fast ?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moral obligation on the one against whom a fast is taken. Fasts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legitimately taken in the interest of some public good or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those for whom they are taken. I am well aware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dividing line between use and abuse is often too thin to be noticeable.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test, therefore, perhaps is whether the person fasting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the requisite discipline for taking fasts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conduct other than his own. In the cases quoted,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>can see, there was utter absence of qualification or previous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paration. Moreover, legitimate fasts, even if repeated by many,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capable of response. In the cases under consideration, if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asked for my autograph, or a thousand workers in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desired my visit to their places or a worker required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pay the money he wanted, it is clear that response might </w:t>
      </w:r>
      <w:r>
        <w:rPr>
          <w:rFonts w:ascii="Times" w:hAnsi="Times" w:eastAsia="Times"/>
          <w:b w:val="0"/>
          <w:i w:val="0"/>
          <w:color w:val="000000"/>
          <w:sz w:val="22"/>
        </w:rPr>
        <w:t>easily be a physical impossibility.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22-12-1933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SPEECH AT GEORGE TOWN MEETING, MADRAS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1933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now we have done no business. What has happened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few minutes that are at my disposal have been taken away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reading of addresses. Therefore, before I get the right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must do some business. (Laughter) I must ask you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 me of all these trinkets that have been given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them for pure gold. (Renewed laughter) Then, I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stealing away this diamond ring; and I shall, therefore, have </w:t>
      </w:r>
      <w:r>
        <w:rPr>
          <w:rFonts w:ascii="Times" w:hAnsi="Times" w:eastAsia="Times"/>
          <w:b w:val="0"/>
          <w:i w:val="0"/>
          <w:color w:val="000000"/>
          <w:sz w:val="22"/>
        </w:rPr>
        <w:t>to offer it to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begin the business portion of the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spoke a few words in Hindi, thanking both the donors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successful bidders for the help they had thus rendered for the cause of the Harijans.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 great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punyakaryam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he said; and in such acts of service, they must feel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pride. He exhorted them to remove from their hearts notions of high and low because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birth. Untouchability, he reiterated, was a great sin; and whoever made a resolve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rid his heart of this impurity of treating a certain section of his brothers as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 was really a better man. Gandhiji then explained in a few words why 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31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called untouchables Harijans. He had learnt in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Tamil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great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saying—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then auctioned the articles presented to him. Several ladies offered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jewellery.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Meritorious act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Dikkatravarukku deivametunai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and this indeed was the justification for the name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‘Harijan’ as applied to this class of unfortunate people. It was not his own coining;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 untouchable who persuaded him to use it. He then concluded with an appeal to </w:t>
      </w:r>
      <w:r>
        <w:rPr>
          <w:rFonts w:ascii="Times" w:hAnsi="Times" w:eastAsia="Times"/>
          <w:b w:val="0"/>
          <w:i w:val="0"/>
          <w:color w:val="000000"/>
          <w:sz w:val="18"/>
        </w:rPr>
        <w:t>their hearts to cleanse their religion by removing the blot of untouchability.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great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and I wish to God that He gives you </w:t>
      </w:r>
      <w:r>
        <w:rPr>
          <w:rFonts w:ascii="Times" w:hAnsi="Times" w:eastAsia="Times"/>
          <w:b w:val="0"/>
          <w:i w:val="0"/>
          <w:color w:val="000000"/>
          <w:sz w:val="22"/>
        </w:rPr>
        <w:t>wisdom to take your proper place therein.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348. SPEECH AT JAIN MANDIR, MADRAS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1933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proceed to business. You people go to far-off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people and amassing wealth. I am now going to exploit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audience greeted this statement with laughter and cheers. Putting up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auction an ivory casket, Gandhiji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will you give for this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bid for the casket which would be worth roughly Rs. 15,  was Rs. 101 </w:t>
      </w:r>
      <w:r>
        <w:rPr>
          <w:rFonts w:ascii="Times" w:hAnsi="Times" w:eastAsia="Times"/>
          <w:b w:val="0"/>
          <w:i w:val="0"/>
          <w:color w:val="000000"/>
          <w:sz w:val="18"/>
        </w:rPr>
        <w:t>by Mr. Ramnath Goenka.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along, Rs. 101 is nothing for you, Gujaratis assembled here.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Rs. 201 was the next bid.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Shall I let it go  .  .  .  Once, .  .  . twice, .  .  .  I will not yet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“thrice” .  .  .  . There is yet time.  .  .  . A few hundred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I have come on a mission of reform. It is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as I see it, and I appeal to you to help in it. The purse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me is a poor one compared to what you can afford.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Gandhiji said that the work of Harijan uplift he was now engaged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was a sacred one. So far as he could understand the spirit of the Vedas, he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to warrant distinctions of high and low, touchable and untouchable.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eyes of God, according to true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advaita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all men were equal. It was only </w:t>
      </w:r>
      <w:r>
        <w:rPr>
          <w:rFonts w:ascii="Times" w:hAnsi="Times" w:eastAsia="Times"/>
          <w:b w:val="0"/>
          <w:i/>
          <w:color w:val="000000"/>
          <w:sz w:val="18"/>
        </w:rPr>
        <w:t>maya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them see such distinctions between man and man. They must no longer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fellow-men as untouchable or unseeable. Could any man say that his head or eye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ear was superior to his hand or feet or any other part of his body ? All were equally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important. Similarly every section of society was important as any other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look on all men as equal. He saw nothing in this doctrine that was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dictates of dharma. He had full confidence that the work he was carrying on was God’s</w:t>
      </w:r>
    </w:p>
    <w:p>
      <w:pPr>
        <w:autoSpaceDN w:val="0"/>
        <w:autoSpaceDE w:val="0"/>
        <w:widowControl/>
        <w:spacing w:line="220" w:lineRule="exact" w:before="3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“God is the help of the helpless.”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Gujarati, Marwari and Sindhi residents welcomed Gandhiji at 9.30 a. 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Non-dualism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and that it was the path of Truth. He prayed to God to confer prosperity on them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he appealed to them to utilize their wealth in the service of Truth and their fellow-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22-10-1933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349. SPEECH AT VAISHYA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ancient times, we have been taught that before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 and ant, Brahmin and Shudra are alike. So also are they alike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samadarshi’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seer. What a pundit or sage does,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man of the world should do. Religious injunction is the same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You cannot teach truth to a pundit and untruth to a </w:t>
      </w:r>
      <w:r>
        <w:rPr>
          <w:rFonts w:ascii="Times" w:hAnsi="Times" w:eastAsia="Times"/>
          <w:b w:val="0"/>
          <w:i/>
          <w:color w:val="000000"/>
          <w:sz w:val="22"/>
        </w:rPr>
        <w:t>prakrit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Vaishyas believe that untruth will do in business. But this is not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 or dharma teaches. In the universal religion,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high nor low. The distinction between high and low is the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our sorrows. The abolition of untoucha-bility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shuddhiyajna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Hindus. What you gave today is your share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shuddhiyajana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the earnest money of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pratijna.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whether purification can come from inner or outer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forces. The question is well put. Purification by outer means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valueless. If I forced you to bow to me, it would be against dharma. It </w:t>
      </w:r>
      <w:r>
        <w:rPr>
          <w:rFonts w:ascii="Times" w:hAnsi="Times" w:eastAsia="Times"/>
          <w:b w:val="0"/>
          <w:i w:val="0"/>
          <w:color w:val="000000"/>
          <w:sz w:val="22"/>
        </w:rPr>
        <w:t>is only by the inner effort that religious objects can be achieved.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beseech you to do that willingly today, which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compelled to do hereafter.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27-12-1933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SPEECH AT ANDHRA MAHA SABHA, MADRAS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1933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unveiling the portrait, Gandhiji said that Mr. Nageswara Rao Pantulu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flesh and blood was different from Nageswara Rao Pantulu in canvas. The latter</w:t>
      </w:r>
    </w:p>
    <w:p>
      <w:pPr>
        <w:autoSpaceDN w:val="0"/>
        <w:autoSpaceDE w:val="0"/>
        <w:widowControl/>
        <w:spacing w:line="220" w:lineRule="exact" w:before="2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Southern India Vaishya Association presented an address to Gandhiji.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speech, delivered in Hindi, was translated into Telugu by K. Nageswara, Rao </w:t>
      </w:r>
      <w:r>
        <w:rPr>
          <w:rFonts w:ascii="Times" w:hAnsi="Times" w:eastAsia="Times"/>
          <w:b w:val="0"/>
          <w:i w:val="0"/>
          <w:color w:val="000000"/>
          <w:sz w:val="18"/>
        </w:rPr>
        <w:t>Pantulu.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who sees all as equal;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Discoures on the Gita”, 29-9-1926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Purifying sacrifice.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Pledge; the reference is to the pledge taken at Bombay on September 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Resolution at the Hindu Leaders Conference Bombay”, 25-9-1932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a static personality. Ever since he had known Mr. Pantulu he had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speciality about him and that was that Mr. Pantulu always believed in giving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to those who needed him or his help. Mr. Nageswara Rao Pantulu had told him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bulk of the profits he made from ‘Amrutanjan’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went to the relief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distressed, to help those who were in need. Mr. Nageswara Rao Pantulu had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other purpose. Mahatmaji prayed that Mr. Nageswara Rao Pantulu might continue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evolve from step to step till at last everybody could go to him and get comfort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help. They must all translate in their own lives all the noble qualities that they found </w:t>
      </w:r>
      <w:r>
        <w:rPr>
          <w:rFonts w:ascii="Times" w:hAnsi="Times" w:eastAsia="Times"/>
          <w:b w:val="0"/>
          <w:i w:val="0"/>
          <w:color w:val="000000"/>
          <w:sz w:val="18"/>
        </w:rPr>
        <w:t>in or imputed to Mr. Nageswara Rao Pantulu.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351. SPEECH AT HINDI PRACHAR SABHA CONVOCATION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22, 1933</w:t>
      </w:r>
    </w:p>
    <w:p>
      <w:pPr>
        <w:autoSpaceDN w:val="0"/>
        <w:autoSpaceDE w:val="0"/>
        <w:widowControl/>
        <w:spacing w:line="242" w:lineRule="exact" w:before="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apologizing to the graduates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pracharaks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his inability, due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pressure of time, to hand over to them their respective degrees in person, he assured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of his congratulations and blessings. He had very little by way of advice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for what there was to say had already been said by Mr. Tripathi.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one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like to emphaize—about the need for following that advice. Hindi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prachar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India, and as he had seen, more particularly in Andhradesha, had made steady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progress; but he would not be satisfied unless Hindi was understood by everyone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an extent that not one would desire him to speak in English. His appeal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push on with their work with courage and determination. They had started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hoped they would  carry it on. It was stated that Hindi presented some peculiar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to people of these parts of India. Perhaps this was true to some extent.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felt no Indian language would present any insurmountable difficulty to an Indian.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an element of Sanskrit common to all Indian languages which, so far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see, should make it very easy for them to gain at least a working knowledge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Indian language. They found no difficulty whatever in mastering a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like English or even such difficult languages as Tamil. Why should Hindi,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present any great difficulty to them ? It was the language of 22 out of the 35 </w:t>
      </w:r>
      <w:r>
        <w:rPr>
          <w:rFonts w:ascii="Times" w:hAnsi="Times" w:eastAsia="Times"/>
          <w:b w:val="0"/>
          <w:i w:val="0"/>
          <w:color w:val="000000"/>
          <w:sz w:val="18"/>
        </w:rPr>
        <w:t>crores of India’s population, and it was bound to be the common language of India.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stated by some, Gandhiji said, that Muslims could not understand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understood only Urdu. But he could see no difference between Hindi and Urdu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obtained among common folk. In Islamic books and a section of Muslims, it </w:t>
      </w:r>
      <w:r>
        <w:rPr>
          <w:rFonts w:ascii="Times" w:hAnsi="Times" w:eastAsia="Times"/>
          <w:b w:val="0"/>
          <w:i w:val="0"/>
          <w:color w:val="000000"/>
          <w:sz w:val="18"/>
        </w:rPr>
        <w:t>was true that a large percentage of Persian and Arabic words were employed thus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name of a balm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presided over the third annual convocation of the Dakshin Bharat </w:t>
      </w:r>
      <w:r>
        <w:rPr>
          <w:rFonts w:ascii="Times" w:hAnsi="Times" w:eastAsia="Times"/>
          <w:b w:val="0"/>
          <w:i w:val="0"/>
          <w:color w:val="000000"/>
          <w:sz w:val="18"/>
        </w:rPr>
        <w:t>Hindi Prachar Sabha held at the Gokhale Hall.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Trained teachers; literally, ‘propagators’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Ramnaresh Tripathi, who delivered the convocation address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18" w:lineRule="exact" w:before="2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rendering Urdu difficult for Hindus to understand. Similarly, some Hindus also use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percentage of Sanskrit words in their books and conversation, making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for Muslims to comprehend. But when he talked of Hindu and Urdu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identical he was not referring to this kind of Hindi or Urdu. He referred to only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in vogue among common folk in North India, which contained a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mixture of Sanskrit, Persian and Arabic words and still was understood by everyone,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or Muslim. It was this language he wanted every one of them to learn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and speak. Unless they did this, he was afraid people from the South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touch the heart of the masses in the North and </w:t>
      </w:r>
      <w:r>
        <w:rPr>
          <w:rFonts w:ascii="Times" w:hAnsi="Times" w:eastAsia="Times"/>
          <w:b w:val="0"/>
          <w:i/>
          <w:color w:val="000000"/>
          <w:sz w:val="18"/>
        </w:rPr>
        <w:t>vice</w:t>
      </w:r>
      <w:r>
        <w:rPr>
          <w:rFonts w:ascii="Times" w:hAnsi="Times" w:eastAsia="Times"/>
          <w:b w:val="0"/>
          <w:i/>
          <w:color w:val="000000"/>
          <w:sz w:val="18"/>
        </w:rPr>
        <w:t>versa.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Prachar Sabha, he said, had been working in Dakshin Bharat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fifteen years and yet, he asked, what had people done to avail themselves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and, by learning the language, to promote Indian national unity ? Did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find time and money to waste on the races, cinemas and amusements ? Could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spare a part of these for the learning of Hindi ? He had heard the Sabha was in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adequate accommodation and had been trying to acquire buildings of its own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for want of funds. If everyone came forward to learn the language paying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sum for the Sabha’s services the necessary money could easily be found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Sabha need not continue expecting help from Northern India. It was the duty of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to make the Sabha self-dependent. He would therefore repeat his appeal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Indians must one and all avail themselves of the Sabha’s services and help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national work.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23-12-1933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352. REPLY TO DEPRESSED CLASSES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6" w:lineRule="exact" w:before="5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22, 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Rao Bahadur. Can I give you a chair ? Now, 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Bahadur, I have got your letter. Shall we begin with it ? Or what shall </w:t>
      </w:r>
      <w:r>
        <w:rPr>
          <w:rFonts w:ascii="Times" w:hAnsi="Times" w:eastAsia="Times"/>
          <w:b w:val="0"/>
          <w:i w:val="0"/>
          <w:color w:val="000000"/>
          <w:sz w:val="22"/>
        </w:rPr>
        <w:t>we do ? Just as you would regulate the proceedings.</w:t>
      </w:r>
    </w:p>
    <w:p>
      <w:pPr>
        <w:autoSpaceDN w:val="0"/>
        <w:autoSpaceDE w:val="0"/>
        <w:widowControl/>
        <w:spacing w:line="232" w:lineRule="exact" w:before="16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“Will you permit its reading ?” Mr. Srinivasan submitted. Gandhiji said : </w:t>
      </w:r>
      <w:r>
        <w:rPr>
          <w:rFonts w:ascii="Times" w:hAnsi="Times" w:eastAsia="Times"/>
          <w:b w:val="0"/>
          <w:i w:val="0"/>
          <w:color w:val="000000"/>
          <w:sz w:val="22"/>
        </w:rPr>
        <w:t>Yes, you please.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.  .   Mr. Bashyam Iyengar threw out a hint that the letter consisted of six </w:t>
      </w:r>
      <w:r>
        <w:rPr>
          <w:rFonts w:ascii="Times" w:hAnsi="Times" w:eastAsia="Times"/>
          <w:b w:val="0"/>
          <w:i w:val="0"/>
          <w:color w:val="000000"/>
          <w:sz w:val="18"/>
        </w:rPr>
        <w:t>typed pages.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all depends on Mr. Srinivasan, who is the Chairman here. But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I am concerned, I have read it from top to bottom.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auctioned the shawl, the convocation ‘robe’, which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presented to him at the beginning of the proceedings.</w:t>
      </w:r>
    </w:p>
    <w:p>
      <w:pPr>
        <w:autoSpaceDN w:val="0"/>
        <w:autoSpaceDE w:val="0"/>
        <w:widowControl/>
        <w:spacing w:line="216" w:lineRule="exact" w:before="2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executive of the Madras Depressed Classes Federation waited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on Gandhiji in the evening. The deputation consisted of R. Srinivasan, V.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Dharmalingam Pillai, Swami Sahajananda, P. V. Rajagopala Pillai and Pushparaj.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present were; V. Bashyam Iyengar, President of the Provincial Board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Servants of Untouchables Society, K. Nageswara Rao Pantulu, V. Venkatasubbiah, 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Bashyam and R. V. Sastri, Editor,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Srinivasan suggested that it might be allowed to be read for the benefit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colleagues as there was hardly time to circulate it to them. Gandhiji asked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Pushparaj to go ahead.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excuse me, If I am not attending to it. Because,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got it by heart. In the mean time, I shall be putting my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thing would be for me to take up point after point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it. What you say about the Poona Pact is common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us; and I entirely endorse the view that if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work the Pact in the manner it is intended it should be,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nugatory and of no benefit whatsoever.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admit that in its </w:t>
      </w:r>
      <w:r>
        <w:rPr>
          <w:rFonts w:ascii="Times" w:hAnsi="Times" w:eastAsia="Times"/>
          <w:b w:val="0"/>
          <w:i w:val="0"/>
          <w:color w:val="000000"/>
          <w:sz w:val="22"/>
        </w:rPr>
        <w:t>entirety.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the Central Board at Delhi or the Provincial Boards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directly to affect the elections, I do not know.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a very difficult and delicate subject. Therefore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is that with these elections generally we should not interfere.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do interfere where injustice is done to a Harijan candidate. </w:t>
      </w:r>
      <w:r>
        <w:rPr>
          <w:rFonts w:ascii="Times" w:hAnsi="Times" w:eastAsia="Times"/>
          <w:b w:val="0"/>
          <w:i w:val="0"/>
          <w:color w:val="000000"/>
          <w:sz w:val="22"/>
        </w:rPr>
        <w:t>When that happens, as it did in Bombay, we try to set it right.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related the Bombay incident at some length and mentioned his efforts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effecting the withdrawal of the candidate (for election to the Legislative Council)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had ranged himself against one who was a member of the Servants of India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Society, uniformly known to be decisively friendly to Harijan interests.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 there was the danger of the Harijan candidate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to the Municipality. We intervened and room was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the Harijan candidate. In Cawnpore, there was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 and it was wrong for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to have opposed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about it after the election. The gentleman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 wrote to me; and I replied that it was wrong on the part of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rival to have so ranged himself against the Harijan candidate.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tried our best to get this gentleman resign his seat. At that time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successful. What has since happened I do not know.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other instances, as well.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these instances to show that where there is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candidate, whose </w:t>
      </w:r>
      <w:r>
        <w:rPr>
          <w:rFonts w:ascii="Times" w:hAnsi="Times" w:eastAsia="Times"/>
          <w:b w:val="0"/>
          <w:i/>
          <w:color w:val="000000"/>
          <w:sz w:val="22"/>
        </w:rPr>
        <w:t>bonafides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impeached in any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whatsoever, the Central Board have tried to influence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candidates to withdraw from the contest. But where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are opposed to one another, or when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are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then read out and Gandhiji gave the reply.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deputationists had apprehended that the Yeravda Pact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in view of caste Hindus’ “tactics and unfair methods” and that they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prevented from electing men of their choice.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the elections, the Board does not interfere—which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want the Board to do. You desire that the Board should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the elections or so influence the elections, as to have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of men elected. But, I think, the Board will then lose its influence.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Board is daily rising in influence, because of its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neutrality except where, as I said, a Harijan stands to suffer.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of demarcation we have placed. If you examine the situation,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doubt you will agree with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make this Board an effective instrument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it must keep itself apart and aloof from politics,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of our character rises and the root that lies at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affected and expelled, there would be levelling 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all along the line. That is my hope. But with these lapses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moral character, the Central Board should not interfere. Once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do that, I think, you would find that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structure will fall to pieces.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is absolutely unaffected by politics; and, as I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said, the Harijan movement is purely religious. If I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so, and If the Board accepts that policy in all sincerity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it out earnestly, you will find nothing better for our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will become purer, and the Board would be wiser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its ends quicker for its aloofness and abstention from direct </w:t>
      </w:r>
      <w:r>
        <w:rPr>
          <w:rFonts w:ascii="Times" w:hAnsi="Times" w:eastAsia="Times"/>
          <w:b w:val="0"/>
          <w:i w:val="0"/>
          <w:color w:val="000000"/>
          <w:sz w:val="22"/>
        </w:rPr>
        <w:t>intervention in politics.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Passing on to the next point raised in Mr. Srinivasan’s letter, namely,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economic condition of Depressed Classes and the removal of untouchability,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general, through the instrumentality of the Government, Mahatma Gandhi said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totally agreed with them—that the Board should not do a single act which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interfere with the encouragement afforded by the Government; and the Board,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assured, would not do it, no matter what views he held in connection with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I have been holding very strong views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system of government. It is a mischievious system,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India as a whole. But I cannot possibly apply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in connection with Harijans, unless I would so throw myself </w:t>
      </w:r>
      <w:r>
        <w:rPr>
          <w:rFonts w:ascii="Times" w:hAnsi="Times" w:eastAsia="Times"/>
          <w:b w:val="0"/>
          <w:i w:val="0"/>
          <w:color w:val="000000"/>
          <w:sz w:val="22"/>
        </w:rPr>
        <w:t>in the turmoil and resist the Government, there also. I cannot do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say, honestly, I could not possibly resist doing it, if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were capable of looking after themselves, as you [Mr. Srini-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vasan] are and as Mr. Pushparaj is. That is, so far as you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concerned. Taken as a mass they are absolutely helpless.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help themselves, stand equal to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and brush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with them, I shall be at ease and then say : ‘No;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look to your interests.’ That I cannot possibly do.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take all the advantage they can from the Govern-ment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them take all the advantage they can from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mixed together will enable them to redress the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somewhat. Even then, I do not believe they would be able to redress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 because this crushing down that has gone on for ages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be lifted off entirely in a few years,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is done by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It would take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Harijans come to their own and feel they are just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>they might be.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you this absolute assurance that I shall never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policy of the Government in so far as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concerned. Here also I will say I am conducting this tour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so as to disarm all suspicion; and I will never take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Harijan movement in order to further the aims of 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Movement. It would then not be civil but criminal.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your word of certicate. But I do say that I have never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intention in all my life. In order to justify that civil nature,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keeping this Harijan cause apart. If, on the other hand,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it for a political purpose, I would not have hesitated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declaration that ‘of course, I am going to use the Harijans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the civil resistance movement’. No; emphatically no.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those Harijans who are living with me, and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declarations, owe their all to their association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pleaded with me to allow them to join the movement,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disbanding the Ashram. ‘Why do you keep us aloof ? Are we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and less capable of offering resistance ?” You dare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it,’ I warned, ‘because’, I said, ‘you, as represen-tatives of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putting yourselves in the wrong.’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Servants of Untouchables Society is today under the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who cannot afford to offer civil resistance. Messrs A.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and G. D. Birla are the moving spirits there. Not only that;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who have got this civil resistance in them and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are also prohibited from taking office in the Central Board,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Boards or any of their branches.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still remains one question as to the activities of the Society </w:t>
      </w:r>
      <w:r>
        <w:rPr>
          <w:rFonts w:ascii="Times" w:hAnsi="Times" w:eastAsia="Times"/>
          <w:b w:val="0"/>
          <w:i w:val="0"/>
          <w:color w:val="000000"/>
          <w:sz w:val="22"/>
        </w:rPr>
        <w:t>and its relationship with the Government. There again, I would say,</w:t>
      </w:r>
      <w:r>
        <w:rPr>
          <w:rFonts w:ascii="Times" w:hAnsi="Times" w:eastAsia="Times"/>
          <w:b w:val="0"/>
          <w:i w:val="0"/>
          <w:color w:val="000000"/>
          <w:sz w:val="22"/>
        </w:rPr>
        <w:t>‘Do not put that weight on the Board’. If you do that, it would lose its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universal influence. I want the Board to have a universal influence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 influence felt effectively everywhere. In matters you have men-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tioned, the Board will never interfere with the Government.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may even adopt measures that may be harmful. Then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for you to put your foot down. We should not do it. There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 I endorse what you [Mr. Srinivasan] have said in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politics also you say you must be allowed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your own lines. I entirely grant it. There will be no interference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Board. So then, when the Government’s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questionable in connection with Harijans’ interests, it will be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you alone to decide whether to resist it, even by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>and legitimate means. But so far as the Board is concerned, I will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‘We have drawn the line of demarcation and there we stand.’ If they </w:t>
      </w:r>
      <w:r>
        <w:rPr>
          <w:rFonts w:ascii="Times" w:hAnsi="Times" w:eastAsia="Times"/>
          <w:b w:val="0"/>
          <w:i w:val="0"/>
          <w:color w:val="000000"/>
          <w:sz w:val="22"/>
        </w:rPr>
        <w:t>do stand, I know the Board will command the respect of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also. So all along the line, they will be acting on the square—all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angles and no acute angle.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to education.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subject, I think the Central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present you with an absolutely good record.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 are being given freely. So many hundreds of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receipt of scholarships which they cannot get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or any other agency. We never say to a single person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‘Do not go to the Government.’ That is not a policy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this Board. We encourage them to seek assistance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departments. Where there was not enough,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supplemented it, We have done it in so many cases. That is our policy </w:t>
      </w:r>
      <w:r>
        <w:rPr>
          <w:rFonts w:ascii="Times" w:hAnsi="Times" w:eastAsia="Times"/>
          <w:b w:val="0"/>
          <w:i w:val="0"/>
          <w:color w:val="000000"/>
          <w:sz w:val="22"/>
        </w:rPr>
        <w:t>in connection with education.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ah! you say that repatriation is the result of my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a very unkind cut. (Laughter)  I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history will give a different verdict.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landed on the South African soil in the year 1893,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repatriation was on the anvil. Do you know that a Bill was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in the Natal Legislative whereby every Indian, who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finishing his indenture wanted to settle in Natal, was required—to do </w:t>
      </w:r>
      <w:r>
        <w:rPr>
          <w:rFonts w:ascii="Times" w:hAnsi="Times" w:eastAsia="Times"/>
          <w:b w:val="0"/>
          <w:i w:val="0"/>
          <w:color w:val="000000"/>
          <w:sz w:val="22"/>
        </w:rPr>
        <w:t>what ?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deputationists had complained that the policy of admitting Harijan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children into common schools, where caste Hindus predominated, was not working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well and was not conducive to the educational progress of the Depressed Classes.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sought Gandhiji’s help in raising funds for scholarships, stipends and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establishing hostels.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deputationists had stated that those who had been repatriated from South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Africa as a result of Gandhiji’s work were undergoing great suffering and hardship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of employment.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R. SRINIVASAN : Pay poll tax.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>How much ?</w:t>
      </w:r>
    </w:p>
    <w:p>
      <w:pPr>
        <w:autoSpaceDN w:val="0"/>
        <w:autoSpaceDE w:val="0"/>
        <w:widowControl/>
        <w:spacing w:line="212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SRINIVASAN : £ 1 a head.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fear. They stipulated £ 25. I resisted it.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was that after indenture had been finished, they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That is to say, indenture should expire in India. I promoted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 in the Natal Parliament. I did it through the mercantile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as it was not possible for me to do it through indivi-dual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at that time. The provisions were altered in conse-quence;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matter of record. Therefore you will see, historically,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repatriation was taking place when I went to South Africa; and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there, it became impossible. You then express your fear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movement  may end as the movement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ended. I wish it ended like that. (Loud laughter) Repatriation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and repatriates get money compensation. In 1893,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involuntary and compulsory without any compensation whatsoever.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crime I have committed—(Renewed laughter)—I plead </w:t>
      </w:r>
      <w:r>
        <w:rPr>
          <w:rFonts w:ascii="Times" w:hAnsi="Times" w:eastAsia="Times"/>
          <w:b w:val="0"/>
          <w:i w:val="0"/>
          <w:color w:val="000000"/>
          <w:sz w:val="22"/>
        </w:rPr>
        <w:t>guilty.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Winding up this part of the discussion, Gandhiji said that the scheme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repatriation had proved a failure. He knew it was a failure because he was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correspondence with those who could speak with direct knowledge in South Africa.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guiding Indians there to the extent he could; and warning them against coming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where they would be outcastes even among outcastes. In these circumstances,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said, he had nothing to repent for, in regard to South Africa.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now come to the temple-entry question; and I will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say that I accept your point.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say you do not want it at all,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agree. But it is due to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to say, ‘Come to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temples. They are as much open to you as they are to us. It is entirely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choice whether you will enter or not’. I do not invite Harijans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 part in this agitation for temple-entry. But you can signify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approval, if you wanted, that this is also your right, but you may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exercise it. Or you may take a different attitude. That is entirely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to consider. But so far as I am concerned, it is simply a one-sided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It is a matter of repentance for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and a change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heart. You are entitled to come to those places which you consider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our sanctuaries. You have just as much right as any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that right is recognized, it is for you to exercise that right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the drink evil, Gandhiji said that he was always circumspect and careful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deputationists had stated that they were not opposed to temple-entry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not advisable for them to take active part in the movement.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offering advice to this 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aware that it was prevalent among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communities. But only the Harijans, who were under the great handicap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having to fight uphill, could not afford it. They had got to be, like Caesar’s wife,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above suspicion.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may wallow in lakes of red water;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fly away from it. I do not, however, want to wound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susceptibilities. I tell you, gentlemen like you may take it amiss;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 body of Harijans don’t. After all, you and I know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working in their midst for years and years in order to wean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drink. Therefore, I think you ought not to seek to restrict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You can certainly warn me; and I accept it—shall shape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in  such a manner that it does not offend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whatsoever; and you may take it from me that I would not say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word to offend anybody.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to the name Harijan. You say that the Depressed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consulted. They consulted me. That is the point. (Laughter)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visited all parts of India. ‘Why are we called Harijans?’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asked. Why should they not have a better name ?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generality of feeling. ‘For Heaven’s sake do not call us coolies,’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pleaded. At one time this word had a particular significance.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was called by that name. If it was not now used it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come about a change of heart. The offence to the ear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removed. That is what the new name has achieved. It is not,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my coining. An untouchable pleaded with me not to be known </w:t>
      </w:r>
      <w:r>
        <w:rPr>
          <w:rFonts w:ascii="Times" w:hAnsi="Times" w:eastAsia="Times"/>
          <w:b w:val="0"/>
          <w:i w:val="0"/>
          <w:color w:val="000000"/>
          <w:sz w:val="22"/>
        </w:rPr>
        <w:t>by an expressioon of eternal reproach. ‘Depressed’ or ‘Suppressed’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them of slavery, he very rightly said. ‘I have no name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suggest; will you suggest?’ I asked. Then the man suggested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‘Harijan’. He quoted in support from Narasinh Mehta,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who had used it in his works. I jumped at it. I knew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saying </w:t>
      </w:r>
      <w:r>
        <w:rPr>
          <w:rFonts w:ascii="Times" w:hAnsi="Times" w:eastAsia="Times"/>
          <w:b w:val="0"/>
          <w:i/>
          <w:color w:val="000000"/>
          <w:sz w:val="22"/>
        </w:rPr>
        <w:t>Dikkatravarukku deivame tunai.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‘Harijan’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paraphrase of it ? They are God’s chosen, who are outcastes.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what ‘Harijan’ signifies as applied to suppressed classes.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certificate you have given in the last paragraph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too early for me. You all have listened to what I have had to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deputationists had complained that there were several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addicted to drink and other evil habits and, therefore, to stigmatize the </w:t>
      </w:r>
      <w:r>
        <w:rPr>
          <w:rFonts w:ascii="Times" w:hAnsi="Times" w:eastAsia="Times"/>
          <w:b w:val="0"/>
          <w:i w:val="0"/>
          <w:color w:val="000000"/>
          <w:sz w:val="18"/>
        </w:rPr>
        <w:t>Depressed Classes alone was unfair and unjust.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deputationists had thanked Gandhiji for starting an unprecedented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the cause of their community which had given ‘a great impetus to the </w:t>
      </w:r>
      <w:r>
        <w:rPr>
          <w:rFonts w:ascii="Times" w:hAnsi="Times" w:eastAsia="Times"/>
          <w:b w:val="0"/>
          <w:i w:val="0"/>
          <w:color w:val="000000"/>
          <w:sz w:val="18"/>
        </w:rPr>
        <w:t>caste Hindus to banish untouchability’, and wished his mission a successful end.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the points raised. We shall all work together with the same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view. I am sure God is with us; and therefore success is assured.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misgivings at all. I know untouchability is dying.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 seems to be still taking a few breaths; but they are last </w:t>
      </w:r>
      <w:r>
        <w:rPr>
          <w:rFonts w:ascii="Times" w:hAnsi="Times" w:eastAsia="Times"/>
          <w:b w:val="0"/>
          <w:i w:val="0"/>
          <w:color w:val="000000"/>
          <w:sz w:val="22"/>
        </w:rPr>
        <w:t>breaths. (Loud applause)</w:t>
      </w:r>
    </w:p>
    <w:p>
      <w:pPr>
        <w:autoSpaceDN w:val="0"/>
        <w:autoSpaceDE w:val="0"/>
        <w:widowControl/>
        <w:spacing w:line="212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R. SRINIVASAN: I hope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Yes; we can honestly hope.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23-12-1933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353</w:t>
      </w:r>
      <w:r>
        <w:rPr>
          <w:rFonts w:ascii="Times" w:hAnsi="Times" w:eastAsia="Times"/>
          <w:b w:val="0"/>
          <w:i/>
          <w:color w:val="000000"/>
          <w:sz w:val="24"/>
        </w:rPr>
        <w:t>. INTERVIEW TO “MADRAS MAIL”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1933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about his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he had given Pandit Jawaharlal a power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attorney to act for him as leader of the Congress. Party, Mr. Gandhi said that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noted the Pandit’s reply and the implication that he was joking when he made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wholly true. There was and is a serious background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statement. Having abandoned politics for the present,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devote myself to the elimination of untouchability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 cannot govern the Congress Party. When I am asked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to give my views privately on some point at issue I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but I am not in a position to define or discuss policies.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Jawaharlal’s work. And I have no desire to interfere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discretion. Hence my remark about power of attorney.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not the Pandit’s well-known communist leaning mean that 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will be given a communist bias under his guidance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I do not think so. Jawaharlal is too honest a man for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 he will depart from the fundamental Congress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giving ample notice to his colleagues. I do not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Jawaharlal’s own views are yet sufficiently crystallized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departure from Congress policy likely. He is a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socialism, but his ideas on how best the socialist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applied to Indian conditions are still in the melting pot. His </w:t>
      </w:r>
      <w:r>
        <w:rPr>
          <w:rFonts w:ascii="Times" w:hAnsi="Times" w:eastAsia="Times"/>
          <w:b w:val="0"/>
          <w:i w:val="0"/>
          <w:color w:val="000000"/>
          <w:sz w:val="22"/>
        </w:rPr>
        <w:t>communist views need not, therefore, frighten anyone.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Reminded that the masses cannot be expected to make fine distinctions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ideological discussions and frank exhortations to pursue certain courses,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15-12-1933, concluding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discussion with workers in Delhi on December 14, Gandhiji had said that he “had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 general power of attorney to Pandit Jawaharlal Nehru and asked those present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discuss everything concerning the Congress and other things with Pandit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Jawaharlal”.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Mr.Gandhi admitted that there was always a danger of the crowd misunderstanding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speaker’s purpose but declared that it was not Jawaharlal’s intention to inflame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crowds.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Conversation then turned on communist opposition to large estates, which,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apparently, Jawaharlal shares.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the land should be parcelled out.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serious loss if the influence of the big hereditary landholder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destroyed. I do think, however, that the actual cultivator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title in the soil, and a larger share of its produce. At present,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places, he gets far too little. He should get a fair share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>bare maintenance.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agrarian movements in various parts of the country, Mr. Gandhi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declared 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Government do, this tremendous awakening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die out. It has come to stay. What has impressed me most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been accompanied with so little violence, thus constituting </w:t>
      </w:r>
      <w:r>
        <w:rPr>
          <w:rFonts w:ascii="Times" w:hAnsi="Times" w:eastAsia="Times"/>
          <w:b w:val="0"/>
          <w:i w:val="0"/>
          <w:color w:val="000000"/>
          <w:sz w:val="22"/>
        </w:rPr>
        <w:t>an  unconscious manifestation of the effectiveness of non-violence.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he had contemplated the danger of middlemen, in the shape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money-lenders or marketing agents, etc., acquiring a foothold between the land-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owner and the cultivators as a result of recent land legislation, Mr. Gandhi replied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a deplorable thing if the middlemen got hold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land. We must safeguard the interests of the actual cutlivator, by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mean the man who himself tills the land. He may employ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labourers to assist him, but so long as he works on the land himself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fulfils my definition of a cultivating occupant.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work for the Harijans is purely religious. It has no political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motive behind it, and is essentially humanitarian. It is in no sense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term a political movement.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will not deny that the movement must have political consequences 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true. I do say that, though such political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by-products of the movement, they do not constitute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Any religious movement must have repercussions on other </w:t>
      </w:r>
      <w:r>
        <w:rPr>
          <w:rFonts w:ascii="Times" w:hAnsi="Times" w:eastAsia="Times"/>
          <w:b w:val="0"/>
          <w:i w:val="0"/>
          <w:color w:val="000000"/>
          <w:sz w:val="22"/>
        </w:rPr>
        <w:t>aspects of life, for religion in its broadest sense governs all depart-</w:t>
      </w:r>
      <w:r>
        <w:rPr>
          <w:rFonts w:ascii="Times" w:hAnsi="Times" w:eastAsia="Times"/>
          <w:b w:val="0"/>
          <w:i w:val="0"/>
          <w:color w:val="000000"/>
          <w:sz w:val="22"/>
        </w:rPr>
        <w:t>ments of life.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admitted that the movement was liable to exploitation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political purposes, and was aware of the assertions, voiced recently by Sir N. N.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Sirkar, that its purpose was to consolidate Hinduism againt the other minorities,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firmly and emphatically denied that he had any such object. In fact he declared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differed from the Hindu Mahasabha in this regard.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Hindu Mahasabha’s activities are essentially communal,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designed to further Hindu interests as distinguished from other.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movement has no communal bias. It aims at the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of Hinduism, at ridding it of artificial distinctions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low. I am fighting for the same rights, without reservation,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that caste Hindus have in matters religious, social and politi-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cal. I am not aiming at increasing the numbers of Hindu voters as </w:t>
      </w:r>
      <w:r>
        <w:rPr>
          <w:rFonts w:ascii="Times" w:hAnsi="Times" w:eastAsia="Times"/>
          <w:b w:val="0"/>
          <w:i w:val="0"/>
          <w:color w:val="000000"/>
          <w:sz w:val="22"/>
        </w:rPr>
        <w:t>such. So far as one single person can, I am trying to keep this move-</w:t>
      </w:r>
      <w:r>
        <w:rPr>
          <w:rFonts w:ascii="Times" w:hAnsi="Times" w:eastAsia="Times"/>
          <w:b w:val="0"/>
          <w:i w:val="0"/>
          <w:color w:val="000000"/>
          <w:sz w:val="22"/>
        </w:rPr>
        <w:t>ment entirely free from politics.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scribe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referred to the view held by many members of the minority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communities, Muslims, Christians, etc., that the political effect of the movement,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political end sought by others, whatever Mr. Gandhi’s own purpose may be,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to secure the domination of a consolidated Hindu majority, overwhelming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minorities by its numbers, Mr. Gandhi repeated his resolve to keep the movement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from all taint of politics.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absorb Christians, Muslims and others,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indivisible nation, having common interest, then minorities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themselves to be minorities. If untouchability is abolished, the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closer intercourse between Hindus and the minorities will disappear,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its disappearance will come a new unity of aim and interest,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oneness. This Harijan movement is in no sense exclusive. It aims </w:t>
      </w:r>
      <w:r>
        <w:rPr>
          <w:rFonts w:ascii="Times" w:hAnsi="Times" w:eastAsia="Times"/>
          <w:b w:val="0"/>
          <w:i w:val="0"/>
          <w:color w:val="000000"/>
          <w:sz w:val="22"/>
        </w:rPr>
        <w:t>at removing untouchability in every shape and form.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Reminded that Dr. Moonje recently declared that Hinduism included all,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Muslims, Christians, Parsis, and the rest, Mr. Gandhi replied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Dr. Moonje differs greatly from mine.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haggling over seats in the Legislature. That movement is solely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political, mine is non-political.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question whether he approved of the bullying methods of some of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lieutenants in the matter of temple-entry, Mr. Gandhi forcibly replied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in the Harijan movement tries to use force he is </w:t>
      </w:r>
      <w:r>
        <w:rPr>
          <w:rFonts w:ascii="Times" w:hAnsi="Times" w:eastAsia="Times"/>
          <w:b w:val="0"/>
          <w:i w:val="0"/>
          <w:color w:val="000000"/>
          <w:sz w:val="22"/>
        </w:rPr>
        <w:t>acting against my wishes. I try to keep the movement from descen-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low levels, but there are difficult elements in any move-ment.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myself, I refuse to open a temple unless satisfied that the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opened to Harijans is general. Recently I refused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temple because the trustees seemed to be sharply divided.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temple-entry is approved by an overwhelming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worshippers and by the trustees of the temple, will I consent to </w:t>
      </w:r>
      <w:r>
        <w:rPr>
          <w:rFonts w:ascii="Times" w:hAnsi="Times" w:eastAsia="Times"/>
          <w:b w:val="0"/>
          <w:i w:val="0"/>
          <w:color w:val="000000"/>
          <w:sz w:val="22"/>
        </w:rPr>
        <w:t>open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for his views on the Temple-entry Bills now before the Legislative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Assembly, Mr. Gandhi declared that the Bills were necessary to free the hands of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correspondent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trustees and worshippers who might be willing to open temples to Harijans but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prevented from doing so by judge-made laws.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free Hinduism from these restraints it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>stagnant, and perish.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can root out untouchability from Hinduism it must </w:t>
      </w:r>
      <w:r>
        <w:rPr>
          <w:rFonts w:ascii="Times" w:hAnsi="Times" w:eastAsia="Times"/>
          <w:b w:val="0"/>
          <w:i w:val="0"/>
          <w:color w:val="000000"/>
          <w:sz w:val="22"/>
        </w:rPr>
        <w:t>perish, it will deserve to die, and I will not regret its passing away.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 must go. What I say to Europeans is : ‘Come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us as free citizens, rather than as members of the ruling </w:t>
      </w:r>
      <w:r>
        <w:rPr>
          <w:rFonts w:ascii="Times" w:hAnsi="Times" w:eastAsia="Times"/>
          <w:b w:val="0"/>
          <w:i w:val="0"/>
          <w:color w:val="000000"/>
          <w:sz w:val="22"/>
        </w:rPr>
        <w:t>classes.’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he was amazed at the warmth of the welcome that Madras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given him, at the size of the crowd on the Triplicane Beach on Wednesday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evening.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took me 30 minutes to reach the platform, and 45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to my car again. There were over one lakh of people,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good to see how Harijans and caste people mixed together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crowd. That would not have happened a few years ago.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is going.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Madras Mail,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22-12-1933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INTERVIEW TO “THE HINDU”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1933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 I have experienced nothing but deep affection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wherever I have gone. But I must confess that I was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the demonstration at the Beach and the demons-trations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witnessed during the visits to several labour areas. The numbers </w:t>
      </w:r>
      <w:r>
        <w:rPr>
          <w:rFonts w:ascii="Times" w:hAnsi="Times" w:eastAsia="Times"/>
          <w:b w:val="0"/>
          <w:i w:val="0"/>
          <w:color w:val="000000"/>
          <w:sz w:val="22"/>
        </w:rPr>
        <w:t>that attended these demonstrations everywhere exceeded past records.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 is no doubt that personal affection and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do a great deal with them, I am convinced that the vast mass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that seemed to cling to me fully understood and appreciated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stood for and what I had come for. If their religious sense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revolted against the drive against untouchability, the exhibition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affection, even if  I could not have lost it altogether,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tempered with moderation and restraint, if not reasonable cool-</w:t>
      </w:r>
      <w:r>
        <w:rPr>
          <w:rFonts w:ascii="Times" w:hAnsi="Times" w:eastAsia="Times"/>
          <w:b w:val="0"/>
          <w:i w:val="0"/>
          <w:color w:val="000000"/>
          <w:sz w:val="22"/>
        </w:rPr>
        <w:t>ness. I am  used to reading the mass mind by taking at a sweep the ex-</w:t>
      </w:r>
      <w:r>
        <w:rPr>
          <w:rFonts w:ascii="Times" w:hAnsi="Times" w:eastAsia="Times"/>
          <w:b w:val="0"/>
          <w:i w:val="0"/>
          <w:color w:val="000000"/>
          <w:sz w:val="22"/>
        </w:rPr>
        <w:t>pression in their eyes and their general demeanour. I could find no</w:t>
      </w:r>
    </w:p>
    <w:p>
      <w:pPr>
        <w:autoSpaceDN w:val="0"/>
        <w:autoSpaceDE w:val="0"/>
        <w:widowControl/>
        <w:spacing w:line="220" w:lineRule="exact" w:before="4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cutting of this report was enclosed with “Letter to Jawaharlal Nehru”.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Given on the eve of Gandhiji’s departure from Madras.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disapproval of what I have been doing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 manner in which they came forward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when I asked for them was also significant and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impressions I have given. I am, therefore,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>hope for the future.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even in the South untouchability is shaken to its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roots. I would like to say to my sanatanist friends that I have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 wound their susceptibilities. I want to find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agreement; and I know there are many. The points of disagreement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few. If my approach to them cannot bring about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agreement, I know that time will, if I have patience which I feel I have.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add one word as to the behaviour of the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was really a trying time for them, as I had to pass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parts of George Town; and it gives me pleasure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their behaviour was friendly and helpful. They became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one of the people and handled them in a gentle manner. I am </w:t>
      </w:r>
      <w:r>
        <w:rPr>
          <w:rFonts w:ascii="Times" w:hAnsi="Times" w:eastAsia="Times"/>
          <w:b w:val="0"/>
          <w:i w:val="0"/>
          <w:color w:val="000000"/>
          <w:sz w:val="22"/>
        </w:rPr>
        <w:t>grateful to them for this exhibition of friendliness.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23-12-1933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MESSAGE TO TAMIL LOVERS’ CONFERENCE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1933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love of Tamil lovers will prove lasting and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severest strain. The superficial knowledge that I have of Tamil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me to appreciate the beauty and the richness of the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>To neglect it would appear to me to be criminal.</w:t>
      </w:r>
    </w:p>
    <w:p>
      <w:pPr>
        <w:autoSpaceDN w:val="0"/>
        <w:autoSpaceDE w:val="0"/>
        <w:widowControl/>
        <w:spacing w:line="266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23-12-1933. Also C. W. 9699. Courtesy : Madras Library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356. SPEECH AT GUNTUR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Guntur is not new to me. I thank you for your address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purse you have offered to me. The lawyers of Guntur have subscribed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signature is in the Tamil script.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speech in Hindi was translated into Telugu by Konda </w:t>
      </w:r>
      <w:r>
        <w:rPr>
          <w:rFonts w:ascii="Times" w:hAnsi="Times" w:eastAsia="Times"/>
          <w:b w:val="0"/>
          <w:i w:val="0"/>
          <w:color w:val="000000"/>
          <w:sz w:val="18"/>
        </w:rPr>
        <w:t>Venkatappayya.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sum of Rs. 145. I myself was a lawyer once. I say I cannot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>such a small sum from the lawyers. They are not so poor. I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from this that the Guntur lawyers have not interested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Harijan cause. This sum of Rs. 145 can be given by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vakil. I ask them, ‘What are you going to do ?’ I know the lawyers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Guntur. That is why I am telling them so. Last time when I was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gave me a bag of money. All days are not alike. Then money </w:t>
      </w:r>
      <w:r>
        <w:rPr>
          <w:rFonts w:ascii="Times" w:hAnsi="Times" w:eastAsia="Times"/>
          <w:b w:val="0"/>
          <w:i w:val="0"/>
          <w:color w:val="000000"/>
          <w:sz w:val="22"/>
        </w:rPr>
        <w:t>was plentiful, now a little scarce.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visited Mr. Punna Rao’s Gurunatheswara temple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Tilakpet. Because of the name given to the deity, the temple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unpopular as the deity was named after the paternal uncle of </w:t>
      </w:r>
      <w:r>
        <w:rPr>
          <w:rFonts w:ascii="Times" w:hAnsi="Times" w:eastAsia="Times"/>
          <w:b w:val="0"/>
          <w:i w:val="0"/>
          <w:color w:val="000000"/>
          <w:sz w:val="22"/>
        </w:rPr>
        <w:t>Mr. Punna Rao. In truth, there is nothing wrong in the name ‘Guru-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natheswara’, though the name “Gurunath” may be wrong.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God should not be named so as to perpetuate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human being. It is not proper that the name of the donor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charity. This is my personal opinion. The name of the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really matter. Mr. Punna Rao, the late Gurnadham’s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son, has told me that he has no objection to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the deity. The deity will hereafter be called ‘Gouri Vish-</w:t>
      </w:r>
      <w:r>
        <w:rPr>
          <w:rFonts w:ascii="Times" w:hAnsi="Times" w:eastAsia="Times"/>
          <w:b w:val="0"/>
          <w:i w:val="0"/>
          <w:color w:val="000000"/>
          <w:sz w:val="22"/>
        </w:rPr>
        <w:t>weshwara’. I have signed the paper containing the new name.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Punna Rao wants to throw open the temple to the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>But I have asked him not to do it now and for this reason.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and change of name at one and the same time is not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peculiar circumstances of the case. I am not against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being thrown open to the Harijans. But I am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When the </w:t>
      </w:r>
      <w:r>
        <w:rPr>
          <w:rFonts w:ascii="Times" w:hAnsi="Times" w:eastAsia="Times"/>
          <w:b w:val="0"/>
          <w:i/>
          <w:color w:val="000000"/>
          <w:sz w:val="22"/>
        </w:rPr>
        <w:t>bhaktas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trustees are willing,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thrown open to the Harijans. Now that the deity’s name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changed, the trustees  and myself are anxious to see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will visit the temple. Three months hence from today, i.e.,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23rd of March next, this temple will be thrown open to Harijans.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unless public opinion favours it. If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favours it, the temple will be thrown open on the 23rd of March next,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which time I hope the issue will be settled. I hope you will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temple from now on and witness the entry into it by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on the 23rd of March next.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do justice to the Harijans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will perish. No religion perishes owing to extraneous causes.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lies in nobody’s power to do it. But a religion will perish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follow it tread the path of </w:t>
      </w:r>
      <w:r>
        <w:rPr>
          <w:rFonts w:ascii="Times" w:hAnsi="Times" w:eastAsia="Times"/>
          <w:b w:val="0"/>
          <w:i/>
          <w:color w:val="000000"/>
          <w:sz w:val="22"/>
        </w:rPr>
        <w:t>adharma.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24-12-1933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SPEECH AT HARIJANS’ MEETING, THALLAPALEM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1933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much pleasure to be able to come here.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tell you that it gives me much trouble. The car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negotiate its road to my satisfaction. Therefore, most of the way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walk. Walking itself is no trouble. But the fact is I had no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 have to come here. The promise having been made,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fulfil that promise.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cutting the knot, I have performed the opening ceremony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Harijan Ayurvedic Kuteeram. I hope it will be a proper institution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healing the ills of those surrounding this place. Though, through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kindness of the organizers of this function, the address has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read to you, I have read it. The address is a report of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present activities and somewhat your hopes for the future. I do wish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your hopes for the future may be fulfilled, but as a worker of 50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years standing I want to utter a word of caution.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very ambitious programme and if the managers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trustees of your programme are vigilant, painstaking,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unimpeachable character, it is just possible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up the programme. But if there is want of vigilance,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care, want of honesty, want of ability, I promise that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item of your programme will be fulfilled. For my part,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Harijan Sevak Sangh to give you an equal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work you might do. Well, I can make this promise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Sevak Sangh, viz., that if you will produce  a workable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and men of character that will satisfy the Harijaan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Sangh, and if you produce proper accounts which can be inspected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by the Harijan Sevak Sangh, certainly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 will be able to render you help, financially. Therefore,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receive help from the Harijan Sevak Sangh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blame yourself and not the Harijan Sevak Sangh. But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get help from the Harijan Sevak Sangh if you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 have suggested. As far as I know from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Harijan Sevak Sangh it never went back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promises it made.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Sevak Sangh has enough of money to satisfy your </w:t>
      </w:r>
      <w:r>
        <w:rPr>
          <w:rFonts w:ascii="Times" w:hAnsi="Times" w:eastAsia="Times"/>
          <w:b w:val="0"/>
          <w:i w:val="0"/>
          <w:color w:val="000000"/>
          <w:sz w:val="22"/>
        </w:rPr>
        <w:t>wants.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have assembled here I appeal to make use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institutions that may rise in your midst in every legitimate way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I want to hear of Harijan institutions coming into being here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everywhere. The object of the Harijan Sevak Sangh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displace your labours but to supplement them. The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will have more than justified its existence if it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Harijans properly. Therefore, you can easily under-stand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reputation of the Harijan Sevak Sangh depends entirely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hands and your own approval.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 I would like to say and that is the same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repeating everywhere. That is this. In this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Harijans will have to play an honourable and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I repeat that you should all observe, if you have not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observing, the laws of hygiene and sanitation. It does not mean that all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are living in sanitary conditions. As a Harijan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choice, I ask you to rise above these things and purify yourselves,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unmindful of what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do or what they are. Similarly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 Harijans, who are eating carrion and beef, I invite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these habits and, if they have never touched these things,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them to become missionaries and do propaganda work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habits. And then comes the drink curse. If you are, or any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addicted to drink, give it up, for drink is a poison.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that poison because many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also take poison.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want to sink with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but you want to swim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and if you have developed vigorous arms and can swim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will also rise; I know for certain that the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 the near future when the Harijans will be able to help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out of the mire in which they  are falling.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>want every Harijan to work in robust faith.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I want to say one word. If you do not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distinctions of high and low, rid yourselves and your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altogether, you and I and the Hindu race will perish.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believe this although thousands of persons may say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to the contrary. What I say is out of rich experience.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24-12-1933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TESTIMONIAL TO P. M. RAO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1933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Poovada Mrityunjaya Rao was most attentive during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day’s tour through Guntur District.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9755. Courtesy : Andhra Pavilion in Gandhi Darshan, </w:t>
      </w:r>
      <w:r>
        <w:rPr>
          <w:rFonts w:ascii="Times" w:hAnsi="Times" w:eastAsia="Times"/>
          <w:b w:val="0"/>
          <w:i w:val="0"/>
          <w:color w:val="000000"/>
          <w:sz w:val="18"/>
        </w:rPr>
        <w:t>Delhi, 1969-70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covered Guntur District by car on December 23 in one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SPEECH AT PEDDAPURAM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1933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tender you my congratulations on the most admirable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made in order to secure a straight passage for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place. You can well imagine that I have very limited energy </w:t>
      </w:r>
      <w:r>
        <w:rPr>
          <w:rFonts w:ascii="Times" w:hAnsi="Times" w:eastAsia="Times"/>
          <w:b w:val="0"/>
          <w:i w:val="0"/>
          <w:color w:val="000000"/>
          <w:sz w:val="22"/>
        </w:rPr>
        <w:t>to work my way through pressing crowds. It was therefore most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freshing for me to find here that I had not to push my way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crowds. I thank you for the several addresses and the purse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 and I thank you also for the restraint with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refrained from desiring to read those addresses.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purpose of this tour. I want you to join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driving out the curse of untouchability. I want you to join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believing that untouchability as we practise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religious sanction. The very thought that any single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can be born untouchable is most debasing. We are too near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times to notice how Hinduism is disintegrating under the load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heavy curse and I must repeat here what I have said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platforms that if untouchability is not removed,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dies. It therefore gladdens my heart when I see such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gathering at this meeting and giving their coppers.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detain you and detain myself discoursing on this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heavy programme in front of me for the day.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close by repeating my thanks to you for the admirable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arrangements, the address and the purse, and by the prayer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us sufficient strength to go through this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>purification.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give a few brief minutes to the sale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frames containing the address and to the sisters here to discard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ornaments. If any of you have not contributed to the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desire to pay your share to this purse, you will kindly do so.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these two frames have suffered a reverse. The glass is broken.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 a lesson for the future that no frames are presented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Andhra is an artistic province of India. You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artistic and simple method of framing the addresses you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25-12-1993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SPEECH AT GOLLAPALEM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1933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first learnt to beg pennies from indentured labourers in South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Africa. Such collections have always been charged with refreshing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blessings. I cannot recall a single instance of a man or a woman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repented for having given to me. Causes for which I have begged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good. The Harijan cause for which I beg now is undoubtedly the best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I have begged. I am now inviting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to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purificatory rite and to repentance. Whatever little a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for Harijans, he does to uplift himself or herself and Hinduism.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27-12-1933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SPEECH AT RAMACHANDRAPURAM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1933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your addresses of welcome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you have given me. But what you paid does not satisfy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more. I am now disposing of the two addresses presented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auction.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the excellent arrangements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holding this meeting. This place is richly endowed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nature; and beautifying things is a special characteristic of nature.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grace, you have not spoiled the beauty of nature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it intact. All of you know that you have in your midst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known as the Valmiki Ashram. I have just visited that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gives shelter to Harijan boys, and I had the pleasure of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keertans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sung by those boys. I was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by them. They have presented me with a beautiful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they ask for your support. The Ashram stands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support—from all of you; it deserves all the support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of the taluk give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Nature intended all human beings to be equals; but man in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arrogance has created invidious distinctions by classing some as high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some as low. God does not recognize these inequalities. You may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Presented by the Ramachandrapuram Taluk Board and the Hindi Premi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Mandali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After the auction, Gandhiji’s speech in English was translated into Telugu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B. Sambamurti.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anywhere or anything in nature, but you cannot see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inequality which man has created. So unless you eradicate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you cannot establish equality, which is nature’s law.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all to join me in my prayer to Almighty to give you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courage to eradicate the curse of untouchability entirely.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detain you longer. If you succeed in collecting any more </w:t>
      </w:r>
      <w:r>
        <w:rPr>
          <w:rFonts w:ascii="Times" w:hAnsi="Times" w:eastAsia="Times"/>
          <w:b w:val="0"/>
          <w:i w:val="0"/>
          <w:color w:val="000000"/>
          <w:sz w:val="22"/>
        </w:rPr>
        <w:t>money among the ladies, you will please bring it to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26-12-1933</w:t>
      </w:r>
    </w:p>
    <w:p>
      <w:pPr>
        <w:autoSpaceDN w:val="0"/>
        <w:tabs>
          <w:tab w:pos="5030" w:val="left"/>
        </w:tabs>
        <w:autoSpaceDE w:val="0"/>
        <w:widowControl/>
        <w:spacing w:line="292" w:lineRule="exact" w:before="35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SPEECH AT RAJAHMUNDRY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1933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you to kindly listen to me for a few moments.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all these addresses and several purses. It gave 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pleasure to be able to renew my acquaintance with Rajahmundry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citizens. You have taught me to expect great things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that you will in this Harijan cause, live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expectations that you have raised.</w:t>
      </w:r>
    </w:p>
    <w:p>
      <w:pPr>
        <w:autoSpaceDN w:val="0"/>
        <w:autoSpaceDE w:val="0"/>
        <w:widowControl/>
        <w:spacing w:line="28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here the address pesented by the Hindu Samaj.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its programme that was sent to me. It is an ambitious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gramme; but no programme whether ambitious or unambitious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fulfilled without the necessary change of heart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of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Untouchability is like a slow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the Hindu body, and even as you cannot sustain a body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perishing, you will not be able to sustain this perishing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unless you remove the curse of untouchability.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too sorry to have to inform you that it will be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go on with my speech unless I secure complete silence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part. Now by the time you sit down, I propose to do a little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therefore I propose to put up this address by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 for auction.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26-12-1933</w:t>
      </w:r>
    </w:p>
    <w:p>
      <w:pPr>
        <w:autoSpaceDN w:val="0"/>
        <w:autoSpaceDE w:val="0"/>
        <w:widowControl/>
        <w:spacing w:line="240" w:lineRule="exact" w:before="1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speech was translated into Telugu by B. Sambamurti.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At this stage there was some disturbance and  commotion in the gathering.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363. REPLY TO HARIJAN DE`PUTATION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08" w:after="0"/>
        <w:ind w:left="46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AJAHMUNDRY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24, 1933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important question that you have raised is that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 should be principally manned and managed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shows that you have not followed the pages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 also that you have not understood the origin of the Board.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has been formed to enable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to do repentance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reparation to you. It is thus a Board of debtors and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creditors. You owe nothing to the debtors, and therefore, so far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is concerned, the initiative has to come from the debtors.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certify whether the debtors discharge their obligation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to do is to enable and help them to discharge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obligations; that is to say, you can tell them how they can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obligation, you can tell them what in your opinion will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body of Harijans. They may or may not accept your advice.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not, naturally they run the risk of incurring your displeasure.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debtor may go to a creditor and say to him, I have brought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will you take it ?’ The creditor may say, ‘Off you go;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payment or none.’ Or the creditor may say, ‘What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is not part payment, but worse.’ All these things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creditors, can do. And so, when this Board was established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friends wrote to me, I told them that Harijans should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into advisory boards or boards of inspection.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distinction thoroughly. You will please see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not to accept your advice or co-operation or help.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before you the true and logical position. This is a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that God has given to caste Hindus, and it is during this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grace that they have to prove their sincerity. And I am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and earth and am going about from place to place, simply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this obligation on the part of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may be fully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member of the deputation then suggested that the Board should appoint </w:t>
      </w:r>
      <w:r>
        <w:rPr>
          <w:rFonts w:ascii="Times" w:hAnsi="Times" w:eastAsia="Times"/>
          <w:b w:val="0"/>
          <w:i w:val="0"/>
          <w:color w:val="000000"/>
          <w:sz w:val="18"/>
        </w:rPr>
        <w:t>advisory committees of Harijans of its own selection.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ask the Board to select a committee of Harijans, but </w:t>
      </w:r>
      <w:r>
        <w:rPr>
          <w:rFonts w:ascii="Times" w:hAnsi="Times" w:eastAsia="Times"/>
          <w:b w:val="0"/>
          <w:i w:val="0"/>
          <w:color w:val="000000"/>
          <w:sz w:val="22"/>
        </w:rPr>
        <w:t>select your own committee and say to the Board you have elected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deputation of Harijans from East Godavari District met Gandhiji at Raja-</w:t>
      </w:r>
      <w:r>
        <w:rPr>
          <w:rFonts w:ascii="Times" w:hAnsi="Times" w:eastAsia="Times"/>
          <w:b w:val="0"/>
          <w:i w:val="0"/>
          <w:color w:val="000000"/>
          <w:sz w:val="18"/>
        </w:rPr>
        <w:t>hmundry.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69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members and it should carry on correspondence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danger in the suggestion. There may be factions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among you. Different committees may be appointed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 factions. The Board may recognize all of them. But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unfortunate. Let there be no quarrels among you. Present a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to the debtors. The debtors may put you against one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Board, if it is worth its name, will not do that.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been able to present a united front. Today,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full of simple men like you and me. You should have a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business-like men who will  put down with a strong hand all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you. Then you will dominate the Board without being 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easily satisfied. Tell the debtors you are not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5 shillings in the pound but that you must have 20 </w:t>
      </w:r>
      <w:r>
        <w:rPr>
          <w:rFonts w:ascii="Times" w:hAnsi="Times" w:eastAsia="Times"/>
          <w:b w:val="0"/>
          <w:i w:val="0"/>
          <w:color w:val="000000"/>
          <w:sz w:val="22"/>
        </w:rPr>
        <w:t>shillings in the pound. This is not a matter for bargaining.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MARGARETE SPIEGEL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Whatever I did was done out of pure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did not feel the love is my misfortune. Anyway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fear a repetition of the performance. You shall develop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way. You know what is wanted. You will do it after your style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Only keep your mind and body fit. Do your Hindi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fashion. Take care of yourself and your things. Keep your room and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tidy. You should select good and easy Hindi books.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fully and freely. Your letters have not hurt me. I am </w:t>
      </w:r>
      <w:r>
        <w:rPr>
          <w:rFonts w:ascii="Times" w:hAnsi="Times" w:eastAsia="Times"/>
          <w:b w:val="0"/>
          <w:i w:val="0"/>
          <w:color w:val="000000"/>
          <w:sz w:val="22"/>
        </w:rPr>
        <w:t>first class.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Speigel Papers. Courtesy : Nehru Memorial Museum and Library.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TARABEHN R. MODI</w:t>
      </w:r>
    </w:p>
    <w:p>
      <w:pPr>
        <w:autoSpaceDN w:val="0"/>
        <w:autoSpaceDE w:val="0"/>
        <w:widowControl/>
        <w:spacing w:line="244" w:lineRule="exact" w:before="68" w:after="0"/>
        <w:ind w:left="46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AJAHMUNDRY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25,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news that the trouble about your teeth is over.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go to Ahmedabad only after seeing Ramniklal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complaint about your teeth has disappeared,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improve still further. Keep Ramniklal informed. I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write to him. From the religious point of view, [my tour]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very well. The body also gives excellent work.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twice or thrice a week.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to all  from</w:t>
      </w:r>
    </w:p>
    <w:p>
      <w:pPr>
        <w:autoSpaceDN w:val="0"/>
        <w:autoSpaceDE w:val="0"/>
        <w:widowControl/>
        <w:spacing w:line="266" w:lineRule="exact" w:before="42" w:after="0"/>
        <w:ind w:left="0" w:right="6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ARABEHN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HANTILAL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EVASHANKAR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HAVERI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UNGALOW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RUZ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photstat of the Gujarati : G. N. 4178. Also C. W. 1677.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Ramniklal Modi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KUSUMBEHN DESAI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AJAHMUNDRY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25, 1933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to your letter by wire. You have woken up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late. You stopped writing to me. Every day I hoped I would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you, but it seems you have resolved not to write.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letter, I already had a long list of recruits. Among them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three women; Mira, Kisan and Om. In all we are nine. What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do at  present ? How do you spend your time ? Does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? How is he ? Do you read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My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>fairly good. It can stand travelling all right.</w:t>
      </w:r>
    </w:p>
    <w:p>
      <w:pPr>
        <w:autoSpaceDN w:val="0"/>
        <w:autoSpaceDE w:val="0"/>
        <w:widowControl/>
        <w:spacing w:line="220" w:lineRule="exact" w:before="46" w:after="2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 N. 1849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“December 26”. However, Gandhiji was at Rajahmundry on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25 in the morning and then left for Sitanagaram.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RAMABEHN JOSHI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1933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certainly good that you try to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 only little by little. There is plenty of other kind of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you to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mind if Dhiru feels unhappy at being separated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 If his health remains good, he will in time become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reliant in Bhavnagar. Dudhibehn’s company is bound to benefit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Kusum also is there. Let him, therefore, stay 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permanently. It will be enough if you continue to 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5361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KASTURBA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long letter which I wrote to you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This Monday we are in Sitanagaram. It is situated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of the Godavari. It is a small village, in Andhradesha,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ashram in it. Being a village, it is completely peaceful. We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a boat. The river is quite big and, therefore, small steamers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 on it. We visited Madras and spent three days there. Sastri was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there. I met Jethalal. Gangabhabhi lives in the city itself. I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Jethalal’s wife, too. Both are in good health. Jethalal gets a pay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 and is, therefore, quite happy. I met Urmiladevi’s son also.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large number of visitors. Lakshmi is quite well. Papa also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Lakshmi stayed with me all the three days. She was happy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company of Mirabehn, Kisan and Om. We shall be meeting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for my tour of that part is incomplete. My health is all right.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again examined by two doctors. There is, therefore, no reason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for you to worry about me. Have Dahibhen’s teeth improved?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the </w:t>
      </w:r>
      <w:r>
        <w:rPr>
          <w:rFonts w:ascii="Times" w:hAnsi="Times" w:eastAsia="Times"/>
          <w:b w:val="0"/>
          <w:i/>
          <w:color w:val="000000"/>
          <w:sz w:val="22"/>
        </w:rPr>
        <w:t>Jam-e-Jamshed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You asked for something like 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discourse. I think I must give you one today.</w:t>
      </w:r>
    </w:p>
    <w:p>
      <w:pPr>
        <w:autoSpaceDN w:val="0"/>
        <w:autoSpaceDE w:val="0"/>
        <w:widowControl/>
        <w:spacing w:line="28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chapters of the Gita recited today were IX, X, XI and XII.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Chapter IX, the Lord says that those who worship Him attain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Chapter XII,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explains who should be called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beauty of the description is that it does not contain any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even the most ignorant person cannot cultivate. Any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strives unaided by another can become a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with the Lord. The qualities mentioned are these. The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will for nobody but is a friend of all and has compassion for all;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feeling of personal attachment towards anything or anybody,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ego, is equal-minded to happiness and unhappiness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forgiving nature. He is ever contented, is self-controlled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his vows; he has dedicated his mind and reason to God.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pain to none and has no fears and worries, desires nothing,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in mind and heart and skilful in work, has renounced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treats friend and enemy with equal regard, is indifferent to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disrespect, bears heat and cold, is unmoved by praise or censure,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upon wherever he happens to be as his home, that is,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of his own, doesn’t speak unnecessarily and has a steady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[says the Lord] may be described as my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reflect over this deeply, you will realize that anybody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can become a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help from any other person.</w:t>
      </w:r>
    </w:p>
    <w:p>
      <w:pPr>
        <w:autoSpaceDN w:val="0"/>
        <w:autoSpaceDE w:val="0"/>
        <w:widowControl/>
        <w:spacing w:line="220" w:lineRule="exact" w:before="8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Blesssings  to  all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78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18"/>
        </w:rPr>
        <w:t>pp. 3-4</w:t>
      </w:r>
    </w:p>
    <w:p>
      <w:pPr>
        <w:autoSpaceDN w:val="0"/>
        <w:autoSpaceDE w:val="0"/>
        <w:widowControl/>
        <w:spacing w:line="220" w:lineRule="exact" w:before="2680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IX. 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XII. 13 to 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VALLABHBHAI PATEL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ITANAGARAM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25,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waited for a letter from me and I waited for one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under the impression that I had not received a reply to my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touring with such speed that I can’t remember dates or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remember, even, to whom I have to write and what.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past sixty may also be one reason for this.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 has unnecessarily alarmed you about [my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rising] at three. If I did not get up at that hour, I would feel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uneasy. You should insist, rather, on my going to bed early. That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certainly not being observed just now. Still, all the doctors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health has remained very good so far. Nor do I write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as you think I do. I write only such letters as I must.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with me, you also would press me to write some of them.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your complaint that I left you alone [in jail] is just.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will be solved by and by, I am sure. Stop worrying about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I don’t overstep the limits of my health. If you saw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you would admit that I was taking very good care of it. Or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I should say that God has been preserving it. What would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however, if I opposed Him ? That He has been saving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dangers is a sign that I have lost myself in Him. In Madras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danger every day of getting crushed, but I was saved.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man’s doing. It was God’s will. The rule about five hours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observed mostly on paper only.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write to Ba every week. So far I have not let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week pass. God will keep her firm. Who else can do that?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cause at all for worrying about Mani.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wire immediately to Kanjibhai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and I had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both by wire and letter. I have again replied by letter and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he should not come thus far for my sake. If, however, he himself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Kanhaiyalal Desai of Surat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necessary to come, he might certainly do so. I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him [convenient] dates. I forgot to mention all this in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you. His letter was a fine one.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will be difficult to meet Raja, though Lakshmi saw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Madras. She is running the sixth month and cannot,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about freely. She keeps good health. Raja wants the delivery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under his care. Devdas also will go to Madras. Lakshmi was </w:t>
      </w:r>
      <w:r>
        <w:rPr>
          <w:rFonts w:ascii="Times" w:hAnsi="Times" w:eastAsia="Times"/>
          <w:b w:val="0"/>
          <w:i w:val="0"/>
          <w:color w:val="000000"/>
          <w:sz w:val="22"/>
        </w:rPr>
        <w:t>in good spirits. Raja will be released on 6th February.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 .  .  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condition is the same that it has been.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discontented with himself. He is miserable because.  .  .  . is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pregant. He cannot exercise self-control and afterwards he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I have tried my best to comfort him. But on the whole he is </w:t>
      </w:r>
      <w:r>
        <w:rPr>
          <w:rFonts w:ascii="Times" w:hAnsi="Times" w:eastAsia="Times"/>
          <w:b w:val="0"/>
          <w:i w:val="0"/>
          <w:color w:val="000000"/>
          <w:sz w:val="22"/>
        </w:rPr>
        <w:t>better where he is.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Princess Aristarchi writes to me every week without fail.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money too. There is no limit to her kindness. She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Trivedi’s Manu .  .  . 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the Princess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her to explain to him his duty. It is true that Manilal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quarrelling with each other. Their quarrel is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to be followed there. I couldn’t advise either of them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quarrel. But I have written to Manilal and told him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what seems right to him, without departing from civility.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him not to make the quarrel a personal affair. I believe their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differences will be resolved.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Gordhanbhai continues to write about Vithalbhai’s donation.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read all that he has written. I will take a suitable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reply to him and then keep quiet. I had a very sweet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Subhas. I did send it to the Press. I am sure it must have been printed.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is going on very well. There is no heart-burning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So far I have not met people in the South bent on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About the future, God alone knows. The crowds are as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ever. We are in Sitanagaram today. There is perfect peace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small village. Today is my silence day. Tomorrow also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here. If I had not got these two days at one place, it would have</w:t>
      </w:r>
    </w:p>
    <w:p>
      <w:pPr>
        <w:autoSpaceDN w:val="0"/>
        <w:autoSpaceDE w:val="0"/>
        <w:widowControl/>
        <w:spacing w:line="220" w:lineRule="exact" w:before="30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Son of Parsee Rustomji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difficult for me to go on with the tour.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 for an hour or so. It was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meeting. Munshi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came and saw me there. </w:t>
      </w:r>
      <w:r>
        <w:rPr>
          <w:rFonts w:ascii="Times" w:hAnsi="Times" w:eastAsia="Times"/>
          <w:b w:val="0"/>
          <w:i w:val="0"/>
          <w:color w:val="000000"/>
          <w:sz w:val="22"/>
        </w:rPr>
        <w:t>Munshi seemed to be in good health. There was a wire from Bhula-</w:t>
      </w:r>
      <w:r>
        <w:rPr>
          <w:rFonts w:ascii="Times" w:hAnsi="Times" w:eastAsia="Times"/>
          <w:b w:val="0"/>
          <w:i w:val="0"/>
          <w:color w:val="000000"/>
          <w:sz w:val="22"/>
        </w:rPr>
        <w:t>bhai. He has not recovered completely.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Kaka and Surendra Mashruwala are in Gujarat.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has still not recovered. Swami is in a place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Sanoli and </w:t>
      </w:r>
      <w:r>
        <w:rPr>
          <w:rFonts w:ascii="Times" w:hAnsi="Times" w:eastAsia="Times"/>
          <w:b w:val="0"/>
          <w:i w:val="0"/>
          <w:color w:val="000000"/>
          <w:sz w:val="20"/>
        </w:rPr>
        <w:t>Bombay.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suppose you hear about him.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told you that Kisan is in the party with me? She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>good young woman. Being a friend of Prema, she couldn’t but be so.</w:t>
      </w:r>
    </w:p>
    <w:p>
      <w:pPr>
        <w:autoSpaceDN w:val="0"/>
        <w:autoSpaceDE w:val="0"/>
        <w:widowControl/>
        <w:spacing w:line="220" w:lineRule="exact" w:before="86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to all from</w:t>
      </w:r>
    </w:p>
    <w:p>
      <w:pPr>
        <w:autoSpaceDN w:val="0"/>
        <w:autoSpaceDE w:val="0"/>
        <w:widowControl/>
        <w:spacing w:line="266" w:lineRule="exact" w:before="82" w:after="0"/>
        <w:ind w:left="0" w:right="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 : 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53-7</w:t>
      </w:r>
    </w:p>
    <w:p>
      <w:pPr>
        <w:autoSpaceDN w:val="0"/>
        <w:autoSpaceDE w:val="0"/>
        <w:widowControl/>
        <w:spacing w:line="208" w:lineRule="exact" w:before="539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S. Srinivasa Sastri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M. Munshi and his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370. LETTER  TO 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to write a long letter to you, and dictated a page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size. That was in Jabalpur. Then I could not proceed further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And now I am writing this one. It is the night of silence day,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Sitanagaram. The silence is not yet over. I will break it at 9.30 p.m.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8.30 p.m. only. It is not incorrect to say that I can write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Mondays and Tuesdays. I always get up at three in the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what I can between then and prayer-time. I may, of course,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interrupted even during that period. When I am in a train, sometimes,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even get up at three.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a wonderful experience during this tour.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are larger than they used to be in the past. But these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easily deceive us, for we have to reach crores of people.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people who come immediately change their way of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consolation is the thought that this propaganda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displease all these hundreds of thousands. We can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sooner or later the practice of untouchability will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your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You should master both the grammatical construction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meaning of the verses. I am sure you can recite  the verses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pronunciation of the words. Again, the other reading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in extent but it should be deep. A person who digests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knows more than another who reads a thousand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digesting any of them. Do you have a spinning-wheel with you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seems to have agreed with Vimu and Rama in every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 hand may become completely all right. Dhiru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in Bhavnagar, but we cannot still feel that the problem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is solved. He is still weak, but his health is much better than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be. Dudhibehn does of course look after him carefully.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also is there. Nanabhai, too, takes care of him. Balabhadra is </w:t>
      </w:r>
      <w:r>
        <w:rPr>
          <w:rFonts w:ascii="Times" w:hAnsi="Times" w:eastAsia="Times"/>
          <w:b w:val="0"/>
          <w:i w:val="0"/>
          <w:color w:val="000000"/>
          <w:sz w:val="22"/>
        </w:rPr>
        <w:t>very happy there.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Appa Patwardhan has come here to see me. He will leave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Kisan has joined me from Wardha. She is a friend of Prema and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young woman. She has, however, become a little weak </w:t>
      </w:r>
      <w:r>
        <w:rPr>
          <w:rFonts w:ascii="Times" w:hAnsi="Times" w:eastAsia="Times"/>
          <w:b w:val="0"/>
          <w:i w:val="0"/>
          <w:color w:val="000000"/>
          <w:sz w:val="22"/>
        </w:rPr>
        <w:t>physically.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 is carrying the burden of two journals quite </w:t>
      </w:r>
      <w:r>
        <w:rPr>
          <w:rFonts w:ascii="Times" w:hAnsi="Times" w:eastAsia="Times"/>
          <w:b w:val="0"/>
          <w:i w:val="0"/>
          <w:color w:val="000000"/>
          <w:sz w:val="22"/>
        </w:rPr>
        <w:t>well. This time Thakkar Bapa’s place is taken by Malkani. The work</w:t>
      </w:r>
    </w:p>
    <w:p>
      <w:pPr>
        <w:autoSpaceDN w:val="0"/>
        <w:autoSpaceDE w:val="0"/>
        <w:widowControl/>
        <w:spacing w:line="294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7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 well. Ramnarayan also is helping. Kishorelal has been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suffering a good deal. He has been getting fever and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him. Brijkrishna also was seriously ill. He is improving now.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was actually in danger. But, then, is there anyone of whom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 ? However, people who are not so ill that they have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>in bed do not think that their lives are in danger.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having a holiday in Yeravda, so to say. Dahibehn’s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giving her trouble. Shanta and Lalita are quite well. Dwarkanath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managing the affair at Wardha fairly efficiently.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Lakshmibehn who, as you know, has identified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Ashram. Kaka and Surendra Mashruwala are in Gujarat. </w:t>
      </w:r>
    </w:p>
    <w:p>
      <w:pPr>
        <w:autoSpaceDN w:val="0"/>
        <w:autoSpaceDE w:val="0"/>
        <w:widowControl/>
        <w:spacing w:line="220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5314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371. LETTER TO DUDHIBEHN V. DESAI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you for some time. You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regularly. For my part I may not be able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in all this rushing about of the tour.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all the children. You should not forsake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Kusum because of anything that Jamna might say or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regarding her. Even if Kusum loves adornment I would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satisfy her desire. That is my weakness. As for you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you could love adornment. Ask the children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not writing separately to them this time. </w:t>
      </w:r>
    </w:p>
    <w:p>
      <w:pPr>
        <w:autoSpaceDN w:val="0"/>
        <w:autoSpaceDE w:val="0"/>
        <w:widowControl/>
        <w:spacing w:line="220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3190. Courtesy 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GOVINDBHAI R. PATEL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GOVINDBHAI,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receipt of your letter I inquired and learnt that an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received from Pondicherry, and most probably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visiting the place. If I go, I should certainly like to call on Shri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Raojibhai Nathabhai Patel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Aurobindo. It would be a great disappointment to me if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him. If, therefore, you can arrange for a meeting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fuss, please do so. After the programme is finalized, I also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request for an interview.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  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103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OVINDBHAI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UROBINDO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ONDICHERRY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10739. Courtesy : Govindbhai R. Patel</w:t>
      </w:r>
    </w:p>
    <w:p>
      <w:pPr>
        <w:autoSpaceDN w:val="0"/>
        <w:autoSpaceDE w:val="0"/>
        <w:widowControl/>
        <w:spacing w:line="292" w:lineRule="exact" w:before="642" w:after="0"/>
        <w:ind w:left="0" w:right="12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373. LETTER TO  VIDYA  R. PATEL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glad that you have improved,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with the help of medicine. What we want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improve, no matter how. Write to Manu from time to time. 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9636. Courtesy : Ravindra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MATHURADAS TRIKUMJI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letters. But where do I have the leisure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replies? Today being a silence day, I am scribbling as many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 as possible.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take money from the Harijan Fund account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Jamnalalji to meet the cost of the tin sheets sent to Nasik and to make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addressee, the contents of this letter were conveyed to Shri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Aurobindo through Mother, and Shri Aurobindo wrote in pencil on the note saying 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“You will have to write that I am unable to see him because for a long time past I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it an absolute rule not to have any interview with anyone—that I do not even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speak with my disciples and only give silent blessings to them three times a year. All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requests for an interview from others I have been obliged to refuse. The rule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on me by the necessity of my </w:t>
      </w:r>
      <w:r>
        <w:rPr>
          <w:rFonts w:ascii="Times" w:hAnsi="Times" w:eastAsia="Times"/>
          <w:b w:val="0"/>
          <w:i/>
          <w:color w:val="000000"/>
          <w:sz w:val="18"/>
        </w:rPr>
        <w:t>sadhana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is not at all a matter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convenience or anything else. The time has not come when I can depart from it.”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deficit Gosibehn has in the Harijan budget, then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money is still left. I think it is only proper that Gosibehn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every month. I shall continue my efforts to raise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form a reply should be given about Vithalbhai is a real </w:t>
      </w:r>
      <w:r>
        <w:rPr>
          <w:rFonts w:ascii="Times" w:hAnsi="Times" w:eastAsia="Times"/>
          <w:b w:val="0"/>
          <w:i w:val="0"/>
          <w:color w:val="000000"/>
          <w:sz w:val="22"/>
        </w:rPr>
        <w:t>problem. I shall think over it.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Munshi’s statement. He has talked to you.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told you many other things about himself. I have told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he thinks proper. I also said that I had no intention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of guiding anybody.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say that Jivraj has taken charge. If the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correct, congratulate him. I was a little worried. Surely he is taking </w:t>
      </w:r>
      <w:r>
        <w:rPr>
          <w:rFonts w:ascii="Times" w:hAnsi="Times" w:eastAsia="Times"/>
          <w:b w:val="0"/>
          <w:i w:val="0"/>
          <w:color w:val="000000"/>
          <w:sz w:val="22"/>
        </w:rPr>
        <w:t>some rest? What does he have to do?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Gokhale, Bapa and others.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write to them tomorrow.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known about the Orissa Committee at Ahmedabad.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good if some money is collected.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take rest and get rid of your pain.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Taramati must be doing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Brijkrishna seems to have fully recovered. There was a telegram.</w:t>
      </w:r>
    </w:p>
    <w:p>
      <w:pPr>
        <w:autoSpaceDN w:val="0"/>
        <w:autoSpaceDE w:val="0"/>
        <w:widowControl/>
        <w:spacing w:line="220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375. LETTER TO  VIDYA   A.  HINGORANI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5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 you have gone to Father’s.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out when you are physically fit. I prefer Wardha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rather go to Bhavnagar, I shall send you there. Now at least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improve your health, do some physical labour, give up </w:t>
      </w:r>
      <w:r>
        <w:rPr>
          <w:rFonts w:ascii="Times" w:hAnsi="Times" w:eastAsia="Times"/>
          <w:b w:val="0"/>
          <w:i w:val="0"/>
          <w:color w:val="000000"/>
          <w:sz w:val="22"/>
        </w:rPr>
        <w:t>worrying and crying. Learn English and Hindi. Go on writing to me.</w:t>
      </w:r>
    </w:p>
    <w:p>
      <w:pPr>
        <w:autoSpaceDN w:val="0"/>
        <w:autoSpaceDE w:val="0"/>
        <w:widowControl/>
        <w:spacing w:line="220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Courtesy 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 LETTER   TO  JAWAHARLAL  NEHRU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JAWAHARLAL,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cutting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M. Mail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the whole     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versation practically referred to you and your views, naturally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interviewer could not reproduce it all. I was shown the proof.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presentation of the substance of what I said. Please read it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and correct me where you find me to have erred about your-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self. There is a great deal of misunderstading about you in our circles </w:t>
      </w:r>
      <w:r>
        <w:rPr>
          <w:rFonts w:ascii="Times" w:hAnsi="Times" w:eastAsia="Times"/>
          <w:b w:val="0"/>
          <w:i w:val="0"/>
          <w:color w:val="000000"/>
          <w:sz w:val="22"/>
        </w:rPr>
        <w:t>too. But it does not worry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also the 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far as it goes.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Mother is progressing.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 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377. LETTER  TO  RAIHANA  TYABJI</w:t>
      </w:r>
    </w:p>
    <w:p>
      <w:pPr>
        <w:autoSpaceDN w:val="0"/>
        <w:autoSpaceDE w:val="0"/>
        <w:widowControl/>
        <w:spacing w:line="270" w:lineRule="exact" w:before="3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RAIHANA,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had no idea that you were confined to bed. I thought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‘Raihana has now forgotten Bapu.’ As for me I had no time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write. It is God’s grace that you are now all right.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 had a long letter from Hamida. I have replied to her. Kamala-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 and I talked about many things. I have often thought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tour. I yearned to hear you sing: “Arise, awake,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Traveller”, but how could I hope for such good fortune ? I even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wish to join your band singing </w:t>
      </w:r>
      <w:r>
        <w:rPr>
          <w:rFonts w:ascii="Times" w:hAnsi="Times" w:eastAsia="Times"/>
          <w:b w:val="0"/>
          <w:i/>
          <w:color w:val="000000"/>
          <w:sz w:val="20"/>
        </w:rPr>
        <w:t>bhajans.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party includes 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Jamnalalji’s Om. Where has Father gone? Give my sincere </w:t>
      </w:r>
      <w:r>
        <w:rPr>
          <w:rFonts w:ascii="Times" w:hAnsi="Times" w:eastAsia="Times"/>
          <w:b w:val="0"/>
          <w:i w:val="0"/>
          <w:color w:val="000000"/>
          <w:sz w:val="22"/>
        </w:rPr>
        <w:t>greetings,</w:t>
      </w:r>
      <w:r>
        <w:rPr>
          <w:rFonts w:ascii="Times" w:hAnsi="Times" w:eastAsia="Times"/>
          <w:b w:val="0"/>
          <w:i/>
          <w:color w:val="000000"/>
          <w:sz w:val="20"/>
        </w:rPr>
        <w:t>vandemataram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etc., to him and to Mother. Blessing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you, and a kiss to Kamalmian. 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20" w:lineRule="exact" w:before="234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Madras Mail”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   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 Bapu’s tour Programmf”,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Up to this the letter is in Urdu.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Saroj Nanavati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8"/>
        <w:gridCol w:w="3268"/>
      </w:tblGrid>
      <w:tr>
        <w:trPr>
          <w:trHeight w:hRule="exact" w:val="6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hope you read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Harijan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regularly.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9655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 TO   KALYANJI  V. MEHTA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KALYANJI,</w:t>
      </w:r>
    </w:p>
    <w:p>
      <w:pPr>
        <w:autoSpaceDN w:val="0"/>
        <w:autoSpaceDE w:val="0"/>
        <w:widowControl/>
        <w:spacing w:line="28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death spare anybody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Who knows what our plight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without that friend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want all of you, and particularly Napoleon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console yourself with the thought that her death was release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Gangaba. Who would listen to this philosophy of mine on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occasion? But my wisdom about death is not derived from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and, therefore, I offer such consolation on all occasions of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like us ought  to know its true nature. There can be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Gangaba’s soul rests in peace. No evil can ever befall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struggled even a little to be good while living. Mahalakshmi’s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 can be cured with proper treatment. </w:t>
      </w:r>
    </w:p>
    <w:p>
      <w:pPr>
        <w:autoSpaceDN w:val="0"/>
        <w:autoSpaceDE w:val="0"/>
        <w:widowControl/>
        <w:spacing w:line="220" w:lineRule="exact" w:before="26" w:after="2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8"/>
        <w:gridCol w:w="3268"/>
      </w:tblGrid>
      <w:tr>
        <w:trPr>
          <w:trHeight w:hRule="exact" w:val="59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ALYANJI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EHTA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AYALJI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IEW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PPOSITE  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HARNI   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TATION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ARDEN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M.M.U./XXII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RANI VIDYAVATI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1933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5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been lying with me for so long, but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reply? I have to attend to heavy correspondence during travel.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other remedy to improve your health.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Harijan service is not difficult for you. Try to </w:t>
      </w:r>
      <w:r>
        <w:rPr>
          <w:rFonts w:ascii="Times" w:hAnsi="Times" w:eastAsia="Times"/>
          <w:b w:val="0"/>
          <w:i w:val="0"/>
          <w:color w:val="000000"/>
          <w:sz w:val="22"/>
        </w:rPr>
        <w:t>improve the conditions of the Harijans right where you are living.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Chhotubhai K. Mehta, son of Kunvarji      Mehta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writing to me.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 LETTER TO SWARUPRANI  NEHRU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receive your letter. Well, we cannot expect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full strength, but you have no longer any reason for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is happy. Ask Sarup to write to me occasionally, Krishna too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write. Does she plan to stay there for a few months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give you peace.</w:t>
      </w:r>
    </w:p>
    <w:p>
      <w:pPr>
        <w:autoSpaceDN w:val="0"/>
        <w:autoSpaceDE w:val="0"/>
        <w:widowControl/>
        <w:spacing w:line="240" w:lineRule="exact" w:before="54" w:after="546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is progressing satisfactorily though it is quite taxing.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grace of God the body has withstood it so far. Ba’s letters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She is cheerful. 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24" w:right="1400" w:bottom="468" w:left="1440" w:header="720" w:footer="720" w:gutter="0"/>
          <w:cols w:num="2" w:equalWidth="0">
            <w:col w:w="3618" w:space="0"/>
            <w:col w:w="290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322"/>
        <w:ind w:left="17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24" w:right="1400" w:bottom="468" w:left="1440" w:header="720" w:footer="720" w:gutter="0"/>
          <w:cols w:num="2" w:equalWidth="0">
            <w:col w:w="3618" w:space="0"/>
            <w:col w:w="29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Indira Gandhi-Gandhi Papers. Courtesy :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G.N. 11407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381. SPEECH AT PUBLIC MEETING, ELLORE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1933</w:t>
      </w:r>
    </w:p>
    <w:p>
      <w:pPr>
        <w:autoSpaceDN w:val="0"/>
        <w:autoSpaceDE w:val="0"/>
        <w:widowControl/>
        <w:spacing w:line="260" w:lineRule="exact" w:before="6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thank you all for this great reception which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of your great affection. I thank you for the various purses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addresses including one from the Municipality and another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Board. You will not expect me to refer to the details of the </w:t>
      </w:r>
      <w:r>
        <w:rPr>
          <w:rFonts w:ascii="Times" w:hAnsi="Times" w:eastAsia="Times"/>
          <w:b w:val="0"/>
          <w:i w:val="0"/>
          <w:color w:val="000000"/>
          <w:sz w:val="22"/>
        </w:rPr>
        <w:t>various addresses in the too short time before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and sacred duty is to unveil the portrait of the “Lion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Punjab”, the late Lala Lajpat Rai. You will not expect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recount before you his many valuable qualities and services.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enjoying his confidence till he died. He was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historic session of the Congress in 1920. Today to me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one outstanding quality of his is his unadulterated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He has taught Hindu India to keep to its sense of duty </w:t>
      </w:r>
      <w:r>
        <w:rPr>
          <w:rFonts w:ascii="Times" w:hAnsi="Times" w:eastAsia="Times"/>
          <w:b w:val="0"/>
          <w:i w:val="0"/>
          <w:color w:val="000000"/>
          <w:sz w:val="22"/>
        </w:rPr>
        <w:t>to the so-called untouchables, the Harijans. Lajpat Rai always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type w:val="continuous"/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that untouch-ability was the greatest blot on Hinduism.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done nothing else, we, Hindus, should revere 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for his war against untouchability. Who can deny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country, his bravery and his fearlessness ? It was not by an idle </w:t>
      </w:r>
      <w:r>
        <w:rPr>
          <w:rFonts w:ascii="Times" w:hAnsi="Times" w:eastAsia="Times"/>
          <w:b w:val="0"/>
          <w:i w:val="0"/>
          <w:color w:val="000000"/>
          <w:sz w:val="22"/>
        </w:rPr>
        <w:t>epithet that he was called the “Lion of the Punjab”.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pass on to other things. You will be pleased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Mulpuri Chukkamma even from Vellore Jail thought of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her poor belongings she sent me this ring. Her letter bearing </w:t>
      </w:r>
      <w:r>
        <w:rPr>
          <w:rFonts w:ascii="Times" w:hAnsi="Times" w:eastAsia="Times"/>
          <w:b w:val="0"/>
          <w:i w:val="0"/>
          <w:color w:val="000000"/>
          <w:sz w:val="22"/>
        </w:rPr>
        <w:t>the signature of the Superintendent of the Central Jail is here with 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help deriving inspiration from such acts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go, I find evidence of enthusiasm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readiness on their part to open out their hearts to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the Harijans. Wherever I go, I find a readiness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people to part with their possessions, to part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coppers, with their silver, with their gold and women are not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making their sacrifices. I know for certain that they know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purpose they have given their bangles or their rings or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hold very dear. They know that all these moneys and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are being given in order that Harijans may be served.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the more I think about it the more I feel, is a cause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and for all time. If Hindus succeed in exorcizing this devil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untouchability, if they succeed in transforming their hearts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succeed in purifying themselves of this blot,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that we, all the communities belonging to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religions, will live in happiness, contentment, peace and real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heart. I have no doubt whatsoever that, if we achieve full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mission, in this war against untouchability, as I have said,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we shall be able to achieve the heart unity. Suspicions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melt away before the sunshine of mutual trust, mutual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mutual respect. Let us, therefore, you and I and all,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Almighty that He may bless us with sufficient strength and wisdom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this error and correct it, no matter what it was. Let us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these centuries we have suppressed a portion of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doing we have degraded ourselves, and we have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No power on earth has yet succeeded in suppressing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humanity without degrading itself and without depressing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The more I see, the more I feel that, if we do not drive away this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untouchability, Hinduism itself will perish and it will be a loss not only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     </w:t>
      </w:r>
      <w:r>
        <w:rPr>
          <w:rFonts w:ascii="Times" w:hAnsi="Times" w:eastAsia="Times"/>
          <w:b w:val="0"/>
          <w:i w:val="0"/>
          <w:color w:val="000000"/>
          <w:sz w:val="18"/>
        </w:rPr>
        <w:t>29-12-1933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but it will be a loss to the world. A religion that owes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to the Vedas, to the Upanishads, to the Puranas, to </w:t>
      </w:r>
      <w:r>
        <w:rPr>
          <w:rFonts w:ascii="Times" w:hAnsi="Times" w:eastAsia="Times"/>
          <w:b w:val="0"/>
          <w:i/>
          <w:color w:val="000000"/>
          <w:sz w:val="22"/>
        </w:rPr>
        <w:t>Ramayana,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should that religion perish—for what purpose,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reason, except that we did not observe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Upanishads, that we did not observe the grand message, the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enunciated in the pages of the Vedas, the Upanishads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is and no one else and nothing else ? Do you suppose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preachers of that one God, God of Justice, preached that there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divisions of high and low amongst ourselves ?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thing. The more one thinks about these things, the more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surprising that a people so cultured as Hindus are supposed to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hugged untouchability as a part of their religion.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lastly that all the religions in the world are today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melting pot. They are all being critically examined and tested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will not forgive you and me if we do not energetically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away this evil from our midst. I must not now take any more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on untouchability.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said that as he was speaking at Ellore, the headquarters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Andhra Provincial Anti-untouchability Association, he wished to draw attention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fact that he had received some complaints against some of its office-bearers. Mr.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that he and Mr. Thakkar, the vigilant Secretary of the Central Board,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found after investigation that there was absolutely no foundation for the charges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made. He always kept his eyes and ears open for receiving any   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complaints, but he insisted that anybody who complained should do so on two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conditions. Firstly, he must announce his name to the public instead of sending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anonymous letters and secondly he must substantiate all his allegations by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unimpeachable evidence.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delivered his speech in English and before closing he said that it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a great regret to him to have done so, even in Andhradesha where Hindi had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progressed very much. He had to speak in English to facilitate translation. It would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at all be difficult for the Andhras to learn Hindi as many of the words were derived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Sanskrit out of which the Telugu language was formed.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28-12-1933 and 29-12-1933</w:t>
      </w:r>
    </w:p>
    <w:p>
      <w:pPr>
        <w:autoSpaceDN w:val="0"/>
        <w:autoSpaceDE w:val="0"/>
        <w:widowControl/>
        <w:spacing w:line="240" w:lineRule="exact" w:before="1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is from   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     </w:t>
      </w:r>
      <w:r>
        <w:rPr>
          <w:rFonts w:ascii="Times" w:hAnsi="Times" w:eastAsia="Times"/>
          <w:b w:val="0"/>
          <w:i w:val="0"/>
          <w:color w:val="000000"/>
          <w:sz w:val="18"/>
        </w:rPr>
        <w:t>28-12-1933.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SPEECH AT WOMEN’S MEETING, VIZAGAPATAM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1933</w:t>
      </w:r>
    </w:p>
    <w:p>
      <w:pPr>
        <w:autoSpaceDN w:val="0"/>
        <w:autoSpaceDE w:val="0"/>
        <w:widowControl/>
        <w:spacing w:line="260" w:lineRule="exact" w:before="62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cause is like fire. The more ghee you put into fire,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it requires. So also, the more you give to the Harijan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it requires. Those who give to the cause gain, they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lose; and those who do not give undoubtedly lose. What you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is merit. What you lose by not giving is your self. For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belonging to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castes have been persecuting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now for ages. And if we are just now passing through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I am convinced that our treatment of Harijans has not a little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it. I have, therefore, been asking the women of India to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ghost of untouchability from their hearts. It is wrong,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sinful, to consider some people lower than ourselves. On God’s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is low and nobody is high. We are all His creatures; and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the eyes of parents all their children are absolutely equal,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God’s eyes all His creatures must be equal. Therefore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when I tell you that there is no sanction in religion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would, therefore, ask you to give a place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to all the Harijans around you. Welcome Harijan children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homes. Go to Harijan quarters and look after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and their homes; speak to Harijan women as to your own sisters.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cause of Harijans is essentially for the women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tackle; and I hope that you, the Hindu women of this place,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duty. I hope those of you, who have the wish and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all or any part of your jewellery, will do so.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attached to the gift. If you give anything whatsoever,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replaced. I want you to feel that you personally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this cause, which you cannot do when you give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notes. For they come from either your parents or your husbands.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jewellery is your own property. When you surrender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without any intention of having it replaced by your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husbands, it is definitely your own sacrifice. I want you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the spirit of the message I have delivered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that definite sacrifice.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5-1-1934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9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383. SPEECH AT  PUBLIC MEETING, VIZAGAPATAM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1933</w:t>
      </w:r>
    </w:p>
    <w:p>
      <w:pPr>
        <w:autoSpaceDN w:val="0"/>
        <w:autoSpaceDE w:val="0"/>
        <w:widowControl/>
        <w:spacing w:line="26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drove me today, on my alighting at the station,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 of Harijans who were being fed at that time through the charity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townsman. Whilst he may be entitled to thanks for his liberality,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it was not a soul-stirring scene. I hung my head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as the car was driven through the road along which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were feeding. Just imagine how you and I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insolent person drove his car through the road where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our meals. I know the custom under which caste dinners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All traffic along the road on which dinners are given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prohibited, so that it is possible for diners to have their meals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served in perfect peace. As I have said repeatedly, this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purification goes down to the roots of our hearts. I have not asked </w:t>
      </w:r>
      <w:r>
        <w:rPr>
          <w:rFonts w:ascii="Times" w:hAnsi="Times" w:eastAsia="Times"/>
          <w:b w:val="0"/>
          <w:i/>
          <w:color w:val="000000"/>
          <w:sz w:val="20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appear as patrons before Harijans and throw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leavings of their dishes to them. But I have invited them to open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to Harijans and to ind there a sanctuary for them.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today was like the act of a patron towards his dependents.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know, not only my car was driven through the rows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meals, but other cars followed and the crowd also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cars. And I noticed that it was a hard thing for those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their food from dust blowing on it. It was not, to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a becoming performance. And you can now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>grief at having been obliged to witness it.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there was no evil intention behind this act. I know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not a single person who had any desire to insult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who were given free meals. I understand also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me through that road thought it would please me to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rows of Harijans taking meals. I know it was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thoughtlessness. As we have been told by Shastras, to live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life is like walking on the edge of a sword.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worldwide movement like this of self-purification among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beings, a single thoughtless act takes the shape of sin.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ours, therefore, in connection with this Harijan movement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dictated and dominated by punctiliousness, extreme caution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 searching. Having witnessed this scene, I thought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on my part not to make a public reference to it. By drawing </w:t>
      </w:r>
      <w:r>
        <w:rPr>
          <w:rFonts w:ascii="Times" w:hAnsi="Times" w:eastAsia="Times"/>
          <w:b w:val="0"/>
          <w:i w:val="0"/>
          <w:color w:val="000000"/>
          <w:sz w:val="22"/>
        </w:rPr>
        <w:t>your attention to it, I have endeavoured to warn the public taking part</w:t>
      </w:r>
    </w:p>
    <w:p>
      <w:pPr>
        <w:autoSpaceDN w:val="0"/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movement of self-purification against a repetition of the scene </w:t>
      </w:r>
      <w:r>
        <w:rPr>
          <w:rFonts w:ascii="Times" w:hAnsi="Times" w:eastAsia="Times"/>
          <w:b w:val="0"/>
          <w:i w:val="0"/>
          <w:color w:val="000000"/>
          <w:sz w:val="22"/>
        </w:rPr>
        <w:t>of this morning.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brings me to what we are doing today through the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breadth of India. I have not the shadow of a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an unmitigated curse on Hinduism. If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will and wish of God, there can be no warrant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for untouchability, for which you find no parallel in any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 save India. It is bad enough when dictated by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to consider ourselves high and other people low.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worse but a double wrong when we tack religion to an evil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It, therefore, grieves me when learned pundits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and invoke the authority of the Shastras for a patent evil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have said, and I repeat today, that we, Hindus,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a period of probation. Whether we desire it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going. But if during this period of probation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 for the sin, if we reform and purify ourselves, history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that one act as a supreme act of purification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But if, through the working of the time spirit,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do things against our will and Harijans come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it will be no credit to the Hindus or to Hinduism. But I go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say that if we fail in this trial, Hinduism and Hindus will </w:t>
      </w:r>
      <w:r>
        <w:rPr>
          <w:rFonts w:ascii="Times" w:hAnsi="Times" w:eastAsia="Times"/>
          <w:b w:val="0"/>
          <w:i w:val="0"/>
          <w:color w:val="000000"/>
          <w:sz w:val="22"/>
        </w:rPr>
        <w:t>perish.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NOTES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UESTIONS</w:t>
      </w:r>
    </w:p>
    <w:p>
      <w:pPr>
        <w:autoSpaceDN w:val="0"/>
        <w:autoSpaceDE w:val="0"/>
        <w:widowControl/>
        <w:spacing w:line="260" w:lineRule="exact" w:before="46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wonderful how the very same questions are being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 at the different places visited by me and this by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whom one would expect to be readers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what I have said on those questions. But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continue to be asked, I suppose I must deal with them and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readers who are familiar with them will not mind the trespass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these columns. I need not repeat the questions.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answers will suggest the kind of questions asked.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There can be no compulsion in the matter of temple-entry.</w:t>
      </w:r>
    </w:p>
    <w:p>
      <w:pPr>
        <w:autoSpaceDN w:val="0"/>
        <w:autoSpaceDE w:val="0"/>
        <w:widowControl/>
        <w:spacing w:line="260" w:lineRule="exact" w:before="6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No temple wil be opened to Harijans without the approval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clear majority of trustees or an overwhelming majority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>believing in temple worship and entitled to use the temple in question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purposes of worship.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There is no compulsion whatever in the Temple-entry Bill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Anti-untouchability Bill. Harijans should be subject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rules of admission as are applicable to the other Hindus.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4. If anybody satisfies me that the Shastras enjoin untoucha-</w:t>
      </w:r>
      <w:r>
        <w:rPr>
          <w:rFonts w:ascii="Times" w:hAnsi="Times" w:eastAsia="Times"/>
          <w:b w:val="0"/>
          <w:i w:val="0"/>
          <w:color w:val="000000"/>
          <w:sz w:val="22"/>
        </w:rPr>
        <w:t>bility as it is observed today, I shall at once give up the agitation.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But my settled conviction is that modern untouchability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 institution having its root in selfishness and the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>exploitation of fellow-beings found to be amenable to suppression.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6. The untouchables are made and unmade by census enum-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erators and commissioners as has been abundantly proved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pages.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LEASE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Andhradesha easily beats other provinces in presenting toys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like. Some produce little silver cups, some trays, some other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not easily portable. I cannot induce buyers on the spot to bid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numerous things and however tempting they may be for the cause, </w:t>
      </w:r>
      <w:r>
        <w:rPr>
          <w:rFonts w:ascii="Times" w:hAnsi="Times" w:eastAsia="Times"/>
          <w:b w:val="0"/>
          <w:i w:val="0"/>
          <w:color w:val="000000"/>
          <w:sz w:val="22"/>
        </w:rPr>
        <w:t>they become a nuisance to carry and keep count of. I would,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advise organizers to discountenance, if not forbid, such gifts.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places heavy frames and portraits have been presented.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positive burden and are unsalable in the market. 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should frames be presented. I would like the tour to retain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character and be business-like involving little or no waste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matter. I may mention incidentally that, in presenting purses,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bank-notes should be used wherever possible, instead of coins. In swift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travelling, covering ten to fifteen places in a day, it is difficult to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cash from day to day and keep accurate accounts.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accountants, devoted though they are, are over-worked and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keep late hours in order to keep themselves up to date. Big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organizations like the All-India Harijan Sevak Sangh cannot be effi-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ciently and yet cheaply conducted without attention to minutest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the intelligent co-operation of the workers and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>taking part in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>29-12-1933</w:t>
      </w:r>
    </w:p>
    <w:p>
      <w:pPr>
        <w:autoSpaceDN w:val="0"/>
        <w:autoSpaceDE w:val="0"/>
        <w:widowControl/>
        <w:spacing w:line="294" w:lineRule="exact" w:before="1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MARWARI  RELIEF  SOCIETY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Society was established in Calcutta in1923. In the report on </w:t>
      </w:r>
      <w:r>
        <w:rPr>
          <w:rFonts w:ascii="Times" w:hAnsi="Times" w:eastAsia="Times"/>
          <w:b w:val="0"/>
          <w:i w:val="0"/>
          <w:color w:val="000000"/>
          <w:sz w:val="22"/>
        </w:rPr>
        <w:t>the flood-relief work in Orissa sent by Sjt. Harakhchand and pub-</w:t>
      </w:r>
      <w:r>
        <w:rPr>
          <w:rFonts w:ascii="Times" w:hAnsi="Times" w:eastAsia="Times"/>
          <w:b w:val="0"/>
          <w:i w:val="0"/>
          <w:color w:val="000000"/>
          <w:sz w:val="22"/>
        </w:rPr>
        <w:t>lished in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mention of this Society’s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services. On my way to Bezwada from Delhi the other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workers of the above Society met me at Palwal station.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 flood victims in the district of Gurgaon. At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gave me a report containing a detailed account of their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: ‘If you read this, you will know that we made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untouchables and others; in fact we paid special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helpless Harijans.’ The account of the services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November 19, 1933 to December 13, 1933 is to be found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The Society’s volunteers worked in 144 villages.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2,809 quilts, 1,846 shirts, 1,256 skirts and 872 maunds,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seers of grain among 4,098 flood victims. They distributed medicines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3,052 patients suffering from itch, cholera, cough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maladies. Wherever needed, the sick were given milk, barley, sago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things. Houses damaged by floods are being rebuilt.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is working in seven places: Palwal, Dighout, Bannikheda,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Banchari, Hodal, Hasanpur and Gulabad. I thank the Society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volunteers who are working in the above seven places.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Harijans and non-Hindus helped by the Society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given in the report. As long as this pernicious tendency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discriminating between man and man persists, even in times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relief operations, so long, unfortunately, separate mention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Harijans and non-Hindus is and will continue to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unfortunate land.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29-12-1933</w:t>
      </w:r>
    </w:p>
    <w:p>
      <w:pPr>
        <w:autoSpaceDN w:val="0"/>
        <w:autoSpaceDE w:val="0"/>
        <w:widowControl/>
        <w:spacing w:line="292" w:lineRule="exact" w:before="370" w:after="0"/>
        <w:ind w:left="0" w:right="12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386. LETTER TO MANU GANDHI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happy after reading your long letter. I daily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Tell Kusum that I cannot help her now. What will it avail her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me ? Let her go on repeating Ramanama. It will give her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peace of mind. You should teach her to do that. Sing the Ramadhun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You can sing many </w:t>
      </w:r>
      <w:r>
        <w:rPr>
          <w:rFonts w:ascii="Times" w:hAnsi="Times" w:eastAsia="Times"/>
          <w:b w:val="0"/>
          <w:i/>
          <w:color w:val="000000"/>
          <w:sz w:val="22"/>
        </w:rPr>
        <w:t>bhajans.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can I say to comfort aunt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Bali ? If I were free from other duties, I would go to her and help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run her home and free her from her worries. But it is impossible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during this life that I can even stand in such relation to her. What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about death is perfectly true. It will come to all of us sooner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later. 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2664. Courtesy : Manubehn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MARGARETE SPIEGEL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be natural. You should write when you feel like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write when I can spare a moment. Not a day passes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of you. I am glad you are making steady progress.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feel perfectly safe and free from nervousness.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tell me all about your pupils. Do you see Ramdas and his wife </w:t>
      </w:r>
      <w:r>
        <w:rPr>
          <w:rFonts w:ascii="Times" w:hAnsi="Times" w:eastAsia="Times"/>
          <w:b w:val="0"/>
          <w:i w:val="0"/>
          <w:color w:val="000000"/>
          <w:sz w:val="22"/>
        </w:rPr>
        <w:t>often ?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5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keeping excellent health, diet remaining the same.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 : Nehru Memorial Museum and Library</w:t>
      </w:r>
    </w:p>
    <w:p>
      <w:pPr>
        <w:autoSpaceDN w:val="0"/>
        <w:autoSpaceDE w:val="0"/>
        <w:widowControl/>
        <w:spacing w:line="292" w:lineRule="exact" w:before="28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388. LETTER  TO RUKMINIDEVI  BAZAJ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1933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CHI.RUKMINI,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You do not seem to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I wrote to you on my way here. I have had no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 for some time. You did well in meeting Jamnalalji.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the Marwari speech ? I am sure you have acquired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over Hindi now. Besides Om, Kisanbehn is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>me. Has Om written to you about her ? She is a friend of Prema-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behn’s. I have caught cold. </w:t>
      </w:r>
    </w:p>
    <w:p>
      <w:pPr>
        <w:autoSpaceDN w:val="0"/>
        <w:autoSpaceDE w:val="0"/>
        <w:widowControl/>
        <w:spacing w:line="220" w:lineRule="exact" w:before="26" w:after="1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0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G.N. 9156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CHANDRAKANTA</w:t>
      </w:r>
    </w:p>
    <w:p>
      <w:pPr>
        <w:autoSpaceDN w:val="0"/>
        <w:autoSpaceDE w:val="0"/>
        <w:widowControl/>
        <w:spacing w:line="27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1933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80" w:lineRule="exact" w:before="7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your letter. Write regularly. Give me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Vidya, Shanti, etc. Om and Kisan are quite happy. Kisan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remember you. What did you do at Banaras? I am sure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met Sumangal.</w:t>
      </w:r>
    </w:p>
    <w:p>
      <w:pPr>
        <w:autoSpaceDN w:val="0"/>
        <w:autoSpaceDE w:val="0"/>
        <w:widowControl/>
        <w:spacing w:line="220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Chandrakanta Papers. Courtesy: Gandhi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JOACHIM ALVA</w:t>
      </w:r>
    </w:p>
    <w:p>
      <w:pPr>
        <w:autoSpaceDN w:val="0"/>
        <w:autoSpaceDE w:val="0"/>
        <w:widowControl/>
        <w:spacing w:line="294" w:lineRule="exact" w:before="6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ALVA,</w:t>
      </w:r>
    </w:p>
    <w:p>
      <w:pPr>
        <w:autoSpaceDN w:val="0"/>
        <w:autoSpaceDE w:val="0"/>
        <w:widowControl/>
        <w:spacing w:line="280" w:lineRule="exact" w:before="7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tell you that I am writing this between 3 and 4 a.m.,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morning prayer, you will understand the pressure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to cope with my correspondence. That is 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delay in replying to your letter. It was good of you to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excellent letter. I suppose you do know that I tried to meet you at </w:t>
      </w:r>
      <w:r>
        <w:rPr>
          <w:rFonts w:ascii="Times" w:hAnsi="Times" w:eastAsia="Times"/>
          <w:b w:val="0"/>
          <w:i w:val="0"/>
          <w:color w:val="000000"/>
          <w:sz w:val="22"/>
        </w:rPr>
        <w:t>Yeravda and then you were removed.</w:t>
      </w:r>
    </w:p>
    <w:p>
      <w:pPr>
        <w:autoSpaceDN w:val="0"/>
        <w:autoSpaceDE w:val="0"/>
        <w:widowControl/>
        <w:spacing w:line="280" w:lineRule="exact" w:before="40" w:after="0"/>
        <w:ind w:left="73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are a regular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112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8"/>
        <w:gridCol w:w="3268"/>
      </w:tblGrid>
      <w:tr>
        <w:trPr>
          <w:trHeight w:hRule="exact" w:val="63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Permanent address Wardha, C.P.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10959. Courtesy: Joachim Alva</w:t>
      </w:r>
    </w:p>
    <w:p>
      <w:pPr>
        <w:autoSpaceDN w:val="0"/>
        <w:tabs>
          <w:tab w:pos="570" w:val="left"/>
        </w:tabs>
        <w:autoSpaceDE w:val="0"/>
        <w:widowControl/>
        <w:spacing w:line="220" w:lineRule="exact" w:before="1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the addressee after his release from Nasik Jail, where he had </w:t>
      </w:r>
      <w:r>
        <w:rPr>
          <w:rFonts w:ascii="Times" w:hAnsi="Times" w:eastAsia="Times"/>
          <w:b w:val="0"/>
          <w:i w:val="0"/>
          <w:color w:val="000000"/>
          <w:sz w:val="18"/>
        </w:rPr>
        <w:t>been interned in 1933.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 TO  KASTURBA GANDHI</w:t>
      </w:r>
    </w:p>
    <w:p>
      <w:pPr>
        <w:autoSpaceDN w:val="0"/>
        <w:autoSpaceDE w:val="0"/>
        <w:widowControl/>
        <w:spacing w:line="266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UDDAPAH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copy of the discourse I sent you last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only today. I am writing this letter on my silence day.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Manilal. I am sending your letter to him.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alarmed by what Pragji said. Both are mature persons.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mistake they will correct it. Arrangement has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</w:t>
      </w:r>
      <w:r>
        <w:rPr>
          <w:rFonts w:ascii="Times" w:hAnsi="Times" w:eastAsia="Times"/>
          <w:b w:val="0"/>
          <w:i/>
          <w:color w:val="000000"/>
          <w:sz w:val="22"/>
        </w:rPr>
        <w:t>jame-e-jamshed.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Mathuradas informs me that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and so I have done nothing further about it. I hope you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All the same, I am inquiring again. I will try about the </w:t>
      </w:r>
      <w:r>
        <w:rPr>
          <w:rFonts w:ascii="Times" w:hAnsi="Times" w:eastAsia="Times"/>
          <w:b w:val="0"/>
          <w:i/>
          <w:color w:val="000000"/>
          <w:sz w:val="22"/>
        </w:rPr>
        <w:t>Rama-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feel the slightest hesitation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Premlilabehn for anything you want. After all, what are you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want ? What few things you want she will send with great love.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anything which you do not require immediately,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enough if you write to me. I will then make the necessary arrange-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Can you use your dentures ? Do you gargle with potassium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permanganate water ? Thakkar Bapa is not in the party with 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He will meet me on the 15th. Just now Malkani is with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working very hard, along with the others. Chandra-shankar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fairly good health. Om and Kisan are taking good care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Om works as hard as she can. She is a simple-hearted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girl. And so is Kisan. Surendra has regained his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Andhra tour ends on the 3rd. After that we shall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Mysore. Wherever I go, there is bound to be a lot of activity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too. But I am carefully protected by everybody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feel the hardships much. As Mirabehn looks after the smallest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detail, I don’t feel the discomfort of travelling at all.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receive a letter from me every week only if you forgo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right of receiving visitors. I for one will go on sending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 every week. Be satisfied with visitors who come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women. However, do as you wish. If you are keen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visitors, there would be many ready to go. They would even wish to </w:t>
      </w:r>
      <w:r>
        <w:rPr>
          <w:rFonts w:ascii="Times" w:hAnsi="Times" w:eastAsia="Times"/>
          <w:b w:val="0"/>
          <w:i w:val="0"/>
          <w:color w:val="000000"/>
          <w:sz w:val="22"/>
        </w:rPr>
        <w:t>go. We have deliberately made it a practice to receive the fewest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Kasturba Gandhi”, 25-12-1933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visitors. But let me know your wish without any hesitation.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 is all right. I think I have already written to you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Ramakrishna’s tonsils being removed. Kamala has now resumed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foods. Kishorelal is still not free from fever.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worry. These days my silence commences on Sunday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don’t speak till Monday night. The silence will be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at ten minutes past nine. Hence I shall hardly have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anybody, since soon after it will be time to go to bed. I have to get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three in the morning. Brijkrishna’s fever has come down. But he </w:t>
      </w:r>
      <w:r>
        <w:rPr>
          <w:rFonts w:ascii="Times" w:hAnsi="Times" w:eastAsia="Times"/>
          <w:b w:val="0"/>
          <w:i w:val="0"/>
          <w:color w:val="000000"/>
          <w:sz w:val="22"/>
        </w:rPr>
        <w:t>has yet to regain strength. Hemibehn is no more. Now the discourse.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 I wrote about the attributes of a </w:t>
      </w:r>
      <w:r>
        <w:rPr>
          <w:rFonts w:ascii="Times" w:hAnsi="Times" w:eastAsia="Times"/>
          <w:b w:val="0"/>
          <w:i/>
          <w:color w:val="000000"/>
          <w:sz w:val="22"/>
        </w:rPr>
        <w:t>bhakta.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that there could be no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service. This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about how one can serve, since  people frequently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question. Some say that service is possible only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Some others that it is possible only after certain studies.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last week that these were wrong notions. One can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conditions. If we offer up to Shri Krishna all our gifts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possessions, we shall get full marks. Anybody who can give one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gives only half a crore, will not get more than 50 marks.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only one pie and gives it will get 100 marks.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the other women prisoners there behave in this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women with whom you come into contact or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you are fufilling the dharma of service. Behaving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in the spirit of service means never wishing them ill,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due respect and not deceiving them. All the rules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obeyed and the women undergoing imprisonment for criminal offen-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 should be treated as if they were your blood-sisters. If you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feel your love and see your purity of heart, that also will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the dharma of service. In both cases one’s motives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If a person behaves in a good way with a selfish motive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fear, his actions cannot be reckoned as service. We often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doing a thing with a selfish motive and another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thing with a benevolent motive. There can be no room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anything done as an offering to the Lord. One who 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 daily gains more strength. His studies and his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inspired by the motive of service. Even the laughing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playing,eating or drinking of a person who is thus dedicated to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informed with the spirit of service. All his actions, therefore,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innocent. The Lord always gives to such </w:t>
      </w:r>
      <w:r>
        <w:rPr>
          <w:rFonts w:ascii="Times" w:hAnsi="Times" w:eastAsia="Times"/>
          <w:b w:val="0"/>
          <w:i/>
          <w:color w:val="000000"/>
          <w:sz w:val="22"/>
        </w:rPr>
        <w:t>bhaktas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strength they </w:t>
      </w:r>
      <w:r>
        <w:rPr>
          <w:rFonts w:ascii="Times" w:hAnsi="Times" w:eastAsia="Times"/>
          <w:b w:val="0"/>
          <w:i w:val="0"/>
          <w:color w:val="000000"/>
          <w:sz w:val="22"/>
        </w:rPr>
        <w:t>need. You probably remember the three verses in the women’s prayer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have a bearing on this. They are as follows 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for those who worship Me, thinking on Me alone and nothing else,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 attached to me, I bear the burden of getting them what they need.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Me in their thoughts, their whole soul devoted to Me, teaching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another, with Me ever on their lips, they live in contentment and joy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these, ever in tune with Me, worshipping Me with affectionate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devotion, I give the power of selfless action, whereby they come to Me !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 </w:t>
      </w:r>
      <w:r>
        <w:rPr>
          <w:rFonts w:ascii="Times" w:hAnsi="Times" w:eastAsia="Times"/>
          <w:b w:val="0"/>
          <w:i w:val="0"/>
          <w:color w:val="000000"/>
          <w:sz w:val="22"/>
        </w:rPr>
        <w:t>for the meaning of these verses.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them in Chapters 9 and 10. Remember that we read the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to put its teaching into practice. All that I have said above is,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know, on the basis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20" w:lineRule="exact" w:before="66" w:after="3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 </w:t>
      </w:r>
      <w:r>
        <w:rPr>
          <w:rFonts w:ascii="Times" w:hAnsi="Times" w:eastAsia="Times"/>
          <w:b w:val="0"/>
          <w:i w:val="0"/>
          <w:color w:val="000000"/>
          <w:sz w:val="18"/>
        </w:rPr>
        <w:t>pp. 4-6</w:t>
      </w:r>
    </w:p>
    <w:p>
      <w:pPr>
        <w:autoSpaceDN w:val="0"/>
        <w:autoSpaceDE w:val="0"/>
        <w:widowControl/>
        <w:spacing w:line="292" w:lineRule="exact" w:before="262" w:after="0"/>
        <w:ind w:left="0" w:right="13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392. LETTER   TO  PRABHAVATI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5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reply to your letter earlier. I get the time only at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a.m. or when I am travelling in a train. This I am writing in a train.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question of your doing anything else till you have com-</w:t>
      </w:r>
      <w:r>
        <w:rPr>
          <w:rFonts w:ascii="Times" w:hAnsi="Times" w:eastAsia="Times"/>
          <w:b w:val="0"/>
          <w:i w:val="0"/>
          <w:color w:val="000000"/>
          <w:sz w:val="22"/>
        </w:rPr>
        <w:t>pletely recovered your health. If Father can spare money, you 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tainly need not hesitate to ask him for help. I don’t know how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financially placed at present. You should ask him and find out.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hesitate to ask one’s father about his financial condition.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in a position to give you any help, you may let me know. I </w:t>
      </w:r>
      <w:r>
        <w:rPr>
          <w:rFonts w:ascii="Times" w:hAnsi="Times" w:eastAsia="Times"/>
          <w:b w:val="0"/>
          <w:i w:val="0"/>
          <w:color w:val="000000"/>
          <w:sz w:val="22"/>
        </w:rPr>
        <w:t>will make some arrangement immediately.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wrote the above in the train. I will now complete the reply.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Jayaprakash is benefiting from the treatment.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told me in your letter how both of you meet your expenses, nor </w:t>
      </w:r>
      <w:r>
        <w:rPr>
          <w:rFonts w:ascii="Times" w:hAnsi="Times" w:eastAsia="Times"/>
          <w:b w:val="0"/>
          <w:i w:val="0"/>
          <w:color w:val="000000"/>
          <w:sz w:val="22"/>
        </w:rPr>
        <w:t>what steps have been taken regarding the debt.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good health. There has been no change in my diet.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not been weighed lately but I think the weight must have in-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creased. Mirabehn’s health is fairly good. She doesn’t do anything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4"/>
        </w:rPr>
        <w:t>IX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22, </w:t>
      </w:r>
      <w:r>
        <w:rPr>
          <w:rFonts w:ascii="Times" w:hAnsi="Times" w:eastAsia="Times"/>
          <w:b w:val="0"/>
          <w:i w:val="0"/>
          <w:color w:val="000000"/>
          <w:sz w:val="14"/>
        </w:rPr>
        <w:t>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9 and 10 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“Discourses on the “Gita”,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28-8-1926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looking after me. She doesn’t attend meetings. Om and Kisan </w:t>
      </w:r>
      <w:r>
        <w:rPr>
          <w:rFonts w:ascii="Times" w:hAnsi="Times" w:eastAsia="Times"/>
          <w:b w:val="0"/>
          <w:i w:val="0"/>
          <w:color w:val="000000"/>
          <w:sz w:val="22"/>
        </w:rPr>
        <w:t>help her. They attend meetings sometimes. Kisan’s health is improv-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Ramnarayan doesn’t seem to be keeping well. He will carry on as </w:t>
      </w:r>
      <w:r>
        <w:rPr>
          <w:rFonts w:ascii="Times" w:hAnsi="Times" w:eastAsia="Times"/>
          <w:b w:val="0"/>
          <w:i w:val="0"/>
          <w:color w:val="000000"/>
          <w:sz w:val="22"/>
        </w:rPr>
        <w:t>long as he can.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writes to me from time to time. Rama, Ranchhodbhai’s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daughter, has got married. She and her husband came to me at Ellore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blessings. I have not heard from Manibehn at all. </w:t>
      </w:r>
    </w:p>
    <w:p>
      <w:pPr>
        <w:autoSpaceDN w:val="0"/>
        <w:autoSpaceDE w:val="0"/>
        <w:widowControl/>
        <w:spacing w:line="220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3438</w:t>
      </w:r>
    </w:p>
    <w:p>
      <w:pPr>
        <w:autoSpaceDN w:val="0"/>
        <w:autoSpaceDE w:val="0"/>
        <w:widowControl/>
        <w:spacing w:line="292" w:lineRule="exact" w:before="52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393. LETTER TO MANILAL AND SUSHILA GANDHI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  AND  SUSHILA,</w:t>
      </w:r>
    </w:p>
    <w:p>
      <w:pPr>
        <w:autoSpaceDN w:val="0"/>
        <w:autoSpaceDE w:val="0"/>
        <w:widowControl/>
        <w:spacing w:line="260" w:lineRule="exact" w:before="7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received the letter which is due from you.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got the long letters which I wrote to you. Ba is worrying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great deal in jail. She has been upset by some things that Pragji </w:t>
      </w:r>
      <w:r>
        <w:rPr>
          <w:rFonts w:ascii="Times" w:hAnsi="Times" w:eastAsia="Times"/>
          <w:b w:val="0"/>
          <w:i w:val="0"/>
          <w:color w:val="000000"/>
          <w:sz w:val="22"/>
        </w:rPr>
        <w:t>has said. She believes that you, Manilal, have quarrelled with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there. I do not believe this, of course. I merely write what Ba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me. She has asked me to convey her exact words. Since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jail and can write only one letter, I naturally feel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her wishes, whatever they are. That is the only reason why I </w:t>
      </w:r>
      <w:r>
        <w:rPr>
          <w:rFonts w:ascii="Times" w:hAnsi="Times" w:eastAsia="Times"/>
          <w:b w:val="0"/>
          <w:i w:val="0"/>
          <w:color w:val="000000"/>
          <w:sz w:val="22"/>
        </w:rPr>
        <w:t>have mentioned this.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keep very good health. The details are always given in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80" w:lineRule="exact" w:before="42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continues to be in poor health. Kishorelal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fever for a long time and it does not go. I inquire and get </w:t>
      </w:r>
      <w:r>
        <w:rPr>
          <w:rFonts w:ascii="Times" w:hAnsi="Times" w:eastAsia="Times"/>
          <w:b w:val="0"/>
          <w:i w:val="0"/>
          <w:color w:val="000000"/>
          <w:sz w:val="22"/>
        </w:rPr>
        <w:t>reports about him regularly. I trust he will be all right in a few days.</w:t>
      </w:r>
    </w:p>
    <w:p>
      <w:pPr>
        <w:autoSpaceDN w:val="0"/>
        <w:autoSpaceDE w:val="0"/>
        <w:widowControl/>
        <w:spacing w:line="28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Santok’s mother has passed away. Kashi’s sister, Hemi,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dead. Devdas is well. After his release, he will go to Madras to be with </w:t>
      </w:r>
      <w:r>
        <w:rPr>
          <w:rFonts w:ascii="Times" w:hAnsi="Times" w:eastAsia="Times"/>
          <w:b w:val="0"/>
          <w:i w:val="0"/>
          <w:color w:val="000000"/>
          <w:sz w:val="22"/>
        </w:rPr>
        <w:t>Lakshmi at the time of her delivery.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it is necessary for me now to write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differences among you there.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Ranchhodlal Sheth, a mill–owner of Ahmedabad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Om has made a copy of Ba’s letter and so I am sending the original to </w:t>
      </w:r>
      <w:r>
        <w:rPr>
          <w:rFonts w:ascii="Times" w:hAnsi="Times" w:eastAsia="Times"/>
          <w:b w:val="0"/>
          <w:i w:val="0"/>
          <w:color w:val="000000"/>
          <w:sz w:val="22"/>
        </w:rPr>
        <w:t>you. Earlier I had intended to send it to Ramdas.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4813</w:t>
      </w:r>
    </w:p>
    <w:p>
      <w:pPr>
        <w:autoSpaceDN w:val="0"/>
        <w:autoSpaceDE w:val="0"/>
        <w:widowControl/>
        <w:spacing w:line="292" w:lineRule="exact" w:before="382" w:after="0"/>
        <w:ind w:left="0" w:right="15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394. LETTER TO PESTONJI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 PESTONJI,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written a special letter to me about you.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happy if you join me. If you find it convenient,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 whole tour. Our mode of living is, of course, simple.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by third class and work hard day and night. We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work and make do with whatever food and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get. If you are physically strong and if your mode of living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you will feel no hardship. If you have the courage,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this experience. I would certainly welcome a young man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and straightforwardness. Send a wire if you decide to come.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touring in Mysore State for about seven days.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come, buy a ticket for Bangalore. You will know there where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touring. Send a telegram to me at Bangalore. I will get it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and will make the necessary arrangements. Someone will meet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Bangalore station. You will not be stranded even if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reach me.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8046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SURENDRA MASHRUWALA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that you started crying and returned to Bombay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being beaten. There is no reason for you to feel upset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about it. Have you not read how scared I used to be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seventeen or eighteen ? I would however also advise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 out of a false sense of shame. This time a few will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jail repeatedly. If on examining yourself you now wish to return</w:t>
      </w:r>
    </w:p>
    <w:p>
      <w:pPr>
        <w:autoSpaceDN w:val="0"/>
        <w:autoSpaceDE w:val="0"/>
        <w:widowControl/>
        <w:spacing w:line="294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home, you may do so. Serve there and go to jail when God prompts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gives you full courage. Remember that God always gives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bear physical pain to those who have surrendered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completely to him. But such strength is not acquired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It is a gift from God, which His devotees invariably receive.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course which you find the easiest for yourself. Write to me.</w:t>
      </w:r>
    </w:p>
    <w:p>
      <w:pPr>
        <w:autoSpaceDN w:val="0"/>
        <w:autoSpaceDE w:val="0"/>
        <w:widowControl/>
        <w:spacing w:line="220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>C. W. 1527. Courtesy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>Manubehn     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396. LETTER TO VIDYA A. HINGORANI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not a reply to my letter. Perhaps you got </w:t>
      </w:r>
      <w:r>
        <w:rPr>
          <w:rFonts w:ascii="Times" w:hAnsi="Times" w:eastAsia="Times"/>
          <w:b w:val="0"/>
          <w:i w:val="0"/>
          <w:color w:val="000000"/>
          <w:sz w:val="22"/>
        </w:rPr>
        <w:t>it late.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of course confident that Kakaji would send you a reply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too a good one.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to go to Karachi, then do travel alone in daytime.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fear anyone. Have faith that God is there to protect us.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you fearless, industrious, sociable and physically strong. And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doubt that you can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Mahadev ? How much milk does he take ? Does he </w:t>
      </w:r>
      <w:r>
        <w:rPr>
          <w:rFonts w:ascii="Times" w:hAnsi="Times" w:eastAsia="Times"/>
          <w:b w:val="0"/>
          <w:i w:val="0"/>
          <w:color w:val="000000"/>
          <w:sz w:val="22"/>
        </w:rPr>
        <w:t>trouble you now ? Do you take him for outing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news about Anand ? What do you study ? Read </w:t>
      </w:r>
      <w:r>
        <w:rPr>
          <w:rFonts w:ascii="Times" w:hAnsi="Times" w:eastAsia="Times"/>
          <w:b w:val="0"/>
          <w:i w:val="0"/>
          <w:color w:val="000000"/>
          <w:sz w:val="22"/>
        </w:rPr>
        <w:t>Hindi books daily. Study English also as much as possible.</w:t>
      </w:r>
    </w:p>
    <w:p>
      <w:pPr>
        <w:autoSpaceDN w:val="0"/>
        <w:autoSpaceDE w:val="0"/>
        <w:widowControl/>
        <w:spacing w:line="220" w:lineRule="exact" w:before="6" w:after="1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8"/>
        <w:gridCol w:w="3268"/>
      </w:tblGrid>
      <w:tr>
        <w:trPr>
          <w:trHeight w:hRule="exact" w:val="584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Multan is near to you. It would be good if you meet Devdas.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meet him only when you really wish to. He is in the New Central </w:t>
      </w:r>
      <w:r>
        <w:rPr>
          <w:rFonts w:ascii="Times" w:hAnsi="Times" w:eastAsia="Times"/>
          <w:b w:val="0"/>
          <w:i w:val="0"/>
          <w:color w:val="000000"/>
          <w:sz w:val="22"/>
        </w:rPr>
        <w:t>Jail. Om [and] Kisan are well.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Courtesy : National Archives of India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LAKSHMI GANDHI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could not talk much, your three days’ stay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satisfaction. Your depression ought to disappear. I am enclosing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letter received from Ba. Read it if you can and send it on </w:t>
      </w:r>
      <w:r>
        <w:rPr>
          <w:rFonts w:ascii="Times" w:hAnsi="Times" w:eastAsia="Times"/>
          <w:b w:val="0"/>
          <w:i w:val="0"/>
          <w:color w:val="000000"/>
          <w:sz w:val="22"/>
        </w:rPr>
        <w:t>to Devdas.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Papa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me. A letter for Anna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accompanies this.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2003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398. LETTER TO BRIJKRISHNA CHANDIWALA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1934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BRIJKRISHNA,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? I got a wire but no letter followed it. The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reassuring I take it that you are now wholly free from fever.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a letter with all the facts. Do send me a wire first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already. It will be all right to address it to Bangalore, rather </w:t>
      </w:r>
      <w:r>
        <w:rPr>
          <w:rFonts w:ascii="Times" w:hAnsi="Times" w:eastAsia="Times"/>
          <w:b w:val="0"/>
          <w:i w:val="0"/>
          <w:color w:val="000000"/>
          <w:sz w:val="22"/>
        </w:rPr>
        <w:t>Bangalore City. We are all well.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2405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VALLABHBHAI PATEL</w:t>
      </w:r>
    </w:p>
    <w:p>
      <w:pPr>
        <w:autoSpaceDN w:val="0"/>
        <w:autoSpaceDE w:val="0"/>
        <w:widowControl/>
        <w:spacing w:line="224" w:lineRule="exact" w:before="108" w:after="0"/>
        <w:ind w:left="495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UDDAPAH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8"/>
        </w:rPr>
        <w:t>NDHRA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writing this letter at 3.20 [a.m.]. After cleaning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teeth, I thought of you first. I find this the most quiet time for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of course have a nap during the day. Today also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>touring. Please don’t worry about me at all. I really keep good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don’t write about yourself, I wonder whether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back anything from me. Please don’t.</w:t>
      </w:r>
    </w:p>
    <w:p>
      <w:pPr>
        <w:autoSpaceDN w:val="0"/>
        <w:autoSpaceDE w:val="0"/>
        <w:widowControl/>
        <w:spacing w:line="220" w:lineRule="exact" w:before="2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Rajagopalachari; the letter is not available.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writing to Ba every week and will continue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desired by her, I send her some discourses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</w:t>
      </w:r>
      <w:r>
        <w:rPr>
          <w:rFonts w:ascii="Times" w:hAnsi="Times" w:eastAsia="Times"/>
          <w:b w:val="0"/>
          <w:i w:val="0"/>
          <w:color w:val="000000"/>
          <w:sz w:val="22"/>
        </w:rPr>
        <w:t>used to do from Yeravda Mandir.</w:t>
      </w:r>
    </w:p>
    <w:p>
      <w:pPr>
        <w:autoSpaceDN w:val="0"/>
        <w:autoSpaceDE w:val="0"/>
        <w:widowControl/>
        <w:spacing w:line="240" w:lineRule="exact" w:before="6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now permitted to write and receive only one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tries to include several in one. He will get others’ letters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Jivanji. He is being tested severely indeed. I am sure he will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M.A. degree even in this. He is buried in the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Kishorelal’s condition. He refuses to part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fever. He himself has now appointed a committee consisting of 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Swami and Gomati. He will abide by their advice.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Ba yesterday. Om made copies of it,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sending to you. Om is a very active girl. Besides, she is </w:t>
      </w:r>
      <w:r>
        <w:rPr>
          <w:rFonts w:ascii="Times" w:hAnsi="Times" w:eastAsia="Times"/>
          <w:b w:val="0"/>
          <w:i w:val="0"/>
          <w:color w:val="000000"/>
          <w:sz w:val="22"/>
        </w:rPr>
        <w:t>eager to learn everything as quickly as she can. Being frank and truth-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ful, she is progressing very well. Kisan’s health is not as good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be. Otherwise she also is a hard worker. Both the girls are </w:t>
      </w:r>
      <w:r>
        <w:rPr>
          <w:rFonts w:ascii="Times" w:hAnsi="Times" w:eastAsia="Times"/>
          <w:b w:val="0"/>
          <w:i w:val="0"/>
          <w:color w:val="000000"/>
          <w:sz w:val="22"/>
        </w:rPr>
        <w:t>extremely simple in their habits. They have become intimate friends.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Radhakant Malaviya came yesterday to see me. He has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 scheme for preserving milk in dry ice and wants my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carrying it out. But to ask for my help in such an enterprise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 as to churn sand for butter. Probably you know that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to England for practical training.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 has been working very hard. He is filling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Bapa’s place well enough. The entire staff works sincerely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nothing to be desired. So far the work has been progress- </w:t>
      </w:r>
      <w:r>
        <w:rPr>
          <w:rFonts w:ascii="Times" w:hAnsi="Times" w:eastAsia="Times"/>
          <w:b w:val="0"/>
          <w:i w:val="0"/>
          <w:color w:val="000000"/>
          <w:sz w:val="22"/>
        </w:rPr>
        <w:t>ing very well.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now showing his teeth. He has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his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He doesn’t intend now to give the sisters their share. He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attorney given by . . </w:t>
      </w:r>
      <w:r>
        <w:rPr>
          <w:rFonts w:ascii="Times" w:hAnsi="Times" w:eastAsia="Times"/>
          <w:b w:val="0"/>
          <w:i w:val="0"/>
          <w:color w:val="000000"/>
          <w:sz w:val="10"/>
        </w:rPr>
        <w:t>.4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all three revoked and got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attorney executed exclusively in his name. When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protesting against all this, he gave me an evasive reply.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writen to Nanalal. But I don’t think it will have any effect.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Anandi, Bablo. Babu, Mohan, Vanamala, Bachu and Amina’s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making good progress. Ramnarayan Pathak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every week. Jamnadas [Gandhi] remains what he has been, thin </w:t>
      </w:r>
      <w:r>
        <w:rPr>
          <w:rFonts w:ascii="Times" w:hAnsi="Times" w:eastAsia="Times"/>
          <w:b w:val="0"/>
          <w:i w:val="0"/>
          <w:color w:val="000000"/>
          <w:sz w:val="22"/>
        </w:rPr>
        <w:t>and weak. He seems to be uneasy too. I think I wrote to you about the</w:t>
      </w:r>
    </w:p>
    <w:p>
      <w:pPr>
        <w:autoSpaceDN w:val="0"/>
        <w:autoSpaceDE w:val="0"/>
        <w:widowControl/>
        <w:spacing w:line="220" w:lineRule="exact" w:before="2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Kulkarni, Kishorelal Mashruwala’s guru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autoSpaceDE w:val="0"/>
        <w:widowControl/>
        <w:spacing w:line="220" w:lineRule="exact" w:before="14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writer, then professor at the Gujarat Vidyapith, 1920-28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Santok’s mother. Prabhudas will settle down to khadi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village near his father-in-law’s place. If he continues to be in </w:t>
      </w:r>
      <w:r>
        <w:rPr>
          <w:rFonts w:ascii="Times" w:hAnsi="Times" w:eastAsia="Times"/>
          <w:b w:val="0"/>
          <w:i w:val="0"/>
          <w:color w:val="000000"/>
          <w:sz w:val="22"/>
        </w:rPr>
        <w:t>Almora, the expenses would go up very much.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thus remembered the family budget today, I end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here. I am writing to Mani, but I hope her plight is not similar to </w:t>
      </w:r>
      <w:r>
        <w:rPr>
          <w:rFonts w:ascii="Times" w:hAnsi="Times" w:eastAsia="Times"/>
          <w:b w:val="0"/>
          <w:i w:val="0"/>
          <w:color w:val="000000"/>
          <w:sz w:val="22"/>
        </w:rPr>
        <w:t>Mahadev’s. Let me know if you have any information about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both or rather to all,</w:t>
      </w:r>
    </w:p>
    <w:p>
      <w:pPr>
        <w:autoSpaceDN w:val="0"/>
        <w:autoSpaceDE w:val="0"/>
        <w:widowControl/>
        <w:spacing w:line="220" w:lineRule="exact" w:before="2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 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57-9</w:t>
      </w:r>
    </w:p>
    <w:p>
      <w:pPr>
        <w:autoSpaceDN w:val="0"/>
        <w:autoSpaceDE w:val="0"/>
        <w:widowControl/>
        <w:spacing w:line="292" w:lineRule="exact" w:before="382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400. LETTER TO MANIBEHN PATEL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UDDAPAH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 a.m., Before Prayers, January 2,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I shall be able to hear directly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do get news of you from Father, but that is not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me. I, therefore, write to Dahyabhai for more. Write to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Keep your body and mind fit. I am doing well enough.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long letter to Ba every week as a regular thing.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Address your letters to Wardha..</w:t>
      </w:r>
    </w:p>
    <w:p>
      <w:pPr>
        <w:autoSpaceDN w:val="0"/>
        <w:autoSpaceDE w:val="0"/>
        <w:widowControl/>
        <w:spacing w:line="220" w:lineRule="exact" w:before="2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2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RISONER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INDALGA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ELGAUM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 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116</w:t>
      </w:r>
    </w:p>
    <w:p>
      <w:pPr>
        <w:autoSpaceDN w:val="0"/>
        <w:autoSpaceDE w:val="0"/>
        <w:widowControl/>
        <w:spacing w:line="292" w:lineRule="exact" w:before="382" w:after="0"/>
        <w:ind w:left="0" w:right="12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401. LETTER TO AMTUSSALAAM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DAUGHTER,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write in English as I must write during the few moments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spare. You may not blame me if letters I write do not reach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“Kadkha”.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you have lost nothing if any letter has not reached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about so rapidly that there need be no surprise if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go astray without anybody’s fault. But my not writing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do not constantly think of all of you. I do. But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sparingly for want of time and in order to enable others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writing. My letter to any one of you should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to all.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By the time you are discharged I shall be travelling in the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 south of India. If you think that it is worth while coming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merely to see me, you shall come. I would strongly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>restrain yourself and do all the talking through corres-pondence.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should see your mother and also Narandas.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within easy reach. But the final decision rests with you.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 to all the others is just what I am giving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kept so well.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about Velanbehn and Durgabehn, also Lilavati.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all write to me when they are discharged.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all made the best use of your time.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excellent. The last weight was 108 lb. My food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oranges and one green vegetable plain boiled without salt.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other fruit when it easily comes my way. This is either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 or pomegranate. Generally speaking I take no dates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seem to need them. My work commences at 3 a.m. and 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at 9 p.m. Of course I try to get some sleep in the middle of </w:t>
      </w:r>
      <w:r>
        <w:rPr>
          <w:rFonts w:ascii="Times" w:hAnsi="Times" w:eastAsia="Times"/>
          <w:b w:val="0"/>
          <w:i w:val="0"/>
          <w:color w:val="000000"/>
          <w:sz w:val="22"/>
        </w:rPr>
        <w:t>the day.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writing as also your Gujarati is not bad.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Ramadan fast has not weakened you. Has Amina been taking it ?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 often receive news about her children who are getting on nicely. </w:t>
      </w:r>
      <w:r>
        <w:rPr>
          <w:rFonts w:ascii="Times" w:hAnsi="Times" w:eastAsia="Times"/>
          <w:b w:val="0"/>
          <w:i w:val="0"/>
          <w:color w:val="000000"/>
          <w:sz w:val="22"/>
        </w:rPr>
        <w:t>I have just got a report from their Urdu teacher.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8"/>
        <w:gridCol w:w="326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Om and Kisan are with me, keeping well.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289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SATIS CHANDRA DAS GUPTA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SATIS  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30th ultimo has given me much relief.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recieved was meant to ease some pressure. It was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could be given to you. I hope your workers will succeed.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exacting and exasperating work. They must be prepared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>insults as cheerfully as they would take cheques and bank-notes.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idea of Dr. Roy personally fixing the tour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in the papers received today that he had a serious accident.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it is not so serious as reported. I have wired but you will give me </w:t>
      </w:r>
      <w:r>
        <w:rPr>
          <w:rFonts w:ascii="Times" w:hAnsi="Times" w:eastAsia="Times"/>
          <w:b w:val="0"/>
          <w:i w:val="0"/>
          <w:color w:val="000000"/>
          <w:sz w:val="22"/>
        </w:rPr>
        <w:t>full details.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regained your weight. But 128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your build. There is no reason why you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fine muscles which you used to have before. Regarding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God’s instrument, you are bound to keep it as fit as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keep it consistently with the obvious and necessary limits.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70" w:lineRule="exact" w:before="5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Arun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doing well. He has to attend on me when I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Bengal. But he won’t be allowed if he is in a weak state of health.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8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What about Bengali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 ?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1626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DUDHABHAI M. DAFDA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DUDHABHAI,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By God’s grace everything will turn out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know only yesterday that Lakshmi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expecting.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advised that if Manjukeshabehn offers to shoulder the responsibility,</w:t>
      </w:r>
    </w:p>
    <w:p>
      <w:pPr>
        <w:autoSpaceDN w:val="0"/>
        <w:autoSpaceDE w:val="0"/>
        <w:widowControl/>
        <w:spacing w:line="20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Since Bengali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not support itself, Gandhiji had advised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</w:t>
      </w: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to discontinue its publication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 who was brought up in the Sabarmati Ashram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may go to Bardoli for her delivery, otherwise she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admitted in the Vadilal Hospital at Ahmedabad. It has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facilities, and some Ashram women also are working in it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look after her. Let me know if you have any suggestion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in this regard. I will decide finally after I hear from Maruti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Laskhmi. I have made the necessary arrangements for you to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</w:t>
      </w:r>
      <w:r>
        <w:rPr>
          <w:rFonts w:ascii="Times" w:hAnsi="Times" w:eastAsia="Times"/>
          <w:b w:val="0"/>
          <w:i/>
          <w:color w:val="000000"/>
          <w:sz w:val="22"/>
        </w:rPr>
        <w:t>Harijanbandhu.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know if you do not get it.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did Sunderjibhai give ? Let me have his address. I have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completely. A girls’ hostel is being run in the Sabarmati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Are you willing to send the girls there ? If yes, I may inquire.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admit them there. My blessings to all the children.</w:t>
      </w:r>
    </w:p>
    <w:p>
      <w:pPr>
        <w:autoSpaceDN w:val="0"/>
        <w:autoSpaceDE w:val="0"/>
        <w:widowControl/>
        <w:spacing w:line="220" w:lineRule="exact" w:before="26" w:after="2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8"/>
        <w:gridCol w:w="3268"/>
      </w:tblGrid>
      <w:tr>
        <w:trPr>
          <w:trHeight w:hRule="exact" w:val="153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UDHABAI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EACHER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HAVNAGAR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ATHIAWAR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photosatat of the Gujarati : G.N. 3251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MATHURADAS TRIKUMJI</w:t>
      </w:r>
    </w:p>
    <w:p>
      <w:pPr>
        <w:autoSpaceDN w:val="0"/>
        <w:autoSpaceDE w:val="0"/>
        <w:widowControl/>
        <w:spacing w:line="27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1934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78" w:after="0"/>
        <w:ind w:left="10" w:right="5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spoke to Shankaran. I also had a talk with a lawyer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man. We came to the decision that Sasmal’s help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sought. Calling upon the services of a lawyer from outside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few lawyers in Madras handling criminal cases, and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are not of the first rank. That is why people have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But you have nothing to do right now. If there is anything,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let you know. Tell Shankaran that as he has met me,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to do anything.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Ba’s inquiry, I am not aware of any good books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except Tribhuvandas’s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Nani Shikhaman.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book of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needed for Maruti’s Lakshmi. Do you know of any such book?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if you know of any. Which is the best book of this kind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English? Consult Jivaraj. It is very good that he is well settled. How 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Lakshmi’s husband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health? Do you meet Kishorelal often? How is your own health?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Jamnalalji in connection with the money to be paid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Gosibehn for the Harijan work.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Taramati and the child will be doing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73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 is Om’s effort.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HEMPRABHA DAS GUPTA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8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Khadi too is in the hands of Rama.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 if it has Rama in it and that is possible only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in us. Let us therefore make all efforts for khadi but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it. Rama will do the worrying. The right to worry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our dharma is but to serve. The less you worry, the greater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the success. But I want to see you cheerful in spite of failures.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1706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HARIJAN WORKERS,</w:t>
      </w:r>
    </w:p>
    <w:p>
      <w:pPr>
        <w:autoSpaceDN w:val="0"/>
        <w:autoSpaceDE w:val="0"/>
        <w:widowControl/>
        <w:spacing w:line="224" w:lineRule="exact" w:before="108" w:after="0"/>
        <w:ind w:left="489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UDDAPAH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2, 1934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tabs>
          <w:tab w:pos="550" w:val="left"/>
          <w:tab w:pos="557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   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Harijan movement goes to the root of the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untouchability goes, the castes as we know them today go.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 WORKERS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18"/>
        </w:rPr>
        <w:t>Surely not.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 of the extreme form of untouchability. But the evil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that in some form or other it runs through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Hindu social system and corrupts it. The distinction of high and low is</w:t>
      </w:r>
    </w:p>
    <w:p>
      <w:pPr>
        <w:autoSpaceDN w:val="0"/>
        <w:autoSpaceDE w:val="0"/>
        <w:widowControl/>
        <w:spacing w:line="230" w:lineRule="exact" w:before="43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“Letter to Jamnalal Bajaj”, 31-12-1933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Chandrashankar Shukla’s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Harijan worker had asked whether Gandhiji wanted the caste system to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bottom of untouchability. If the extreme form goes, the rest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go. If it does not, our movement will be a mere camouflage.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idea of high and low is not abolished,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said to have been abolished.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W.      What, then, of the varna which you seek to defend 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 .    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do. But you must know my definition of it.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present caste system as chalk is from cheese.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say I understand it is an economic law which operates,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>we know it or not. Conformation to it will bring happiness to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Disregard for it is disrupting society today all over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is the antithesis of the doctrine of ‘might is right’. It abolishes </w:t>
      </w:r>
      <w:r>
        <w:rPr>
          <w:rFonts w:ascii="Times" w:hAnsi="Times" w:eastAsia="Times"/>
          <w:b w:val="0"/>
          <w:i w:val="0"/>
          <w:color w:val="000000"/>
          <w:sz w:val="22"/>
        </w:rPr>
        <w:t>all distinctions between high and low.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W.      But nobody gives the meaning you give to varna.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be. Evolution of human thought is evolution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words. I have no difficulty in seeing my meaning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which the theory of varna is derived,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verses referring to varna.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Regulations about dining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have no direct connection with varna. The distinguishing </w:t>
      </w:r>
      <w:r>
        <w:rPr>
          <w:rFonts w:ascii="Times" w:hAnsi="Times" w:eastAsia="Times"/>
          <w:b w:val="0"/>
          <w:i w:val="0"/>
          <w:color w:val="000000"/>
          <w:sz w:val="22"/>
        </w:rPr>
        <w:t>feature of varna is occupation.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W.      Then you will restrict everyone to his father’s occupation 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Neither I nor anybody else can impose the restriction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Varnadharma is not a man-made law to be imposed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relaxed at his will. It is natural to man in his regenerate state.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it to his cost. Everyone is free to follow or disobey it.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in India and followed more or less faithfully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for centuries. It is being followed ignorantly and helplessly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by the bulk of the people. In the eye of that law,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Bhangi are absolutely on an equal footing. A Bhangi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willingly and faithfully will find favour with God. A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no matter how learned he may be, does not follow his calling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 divine displeasure. The law does not confer privileges, it defines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duties. Truest democracy can be evolved only by a due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obedience to the law. Thus, in my opinion, there is no evil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varna. The evil consists in considering one varna as higher than </w:t>
      </w:r>
      <w:r>
        <w:rPr>
          <w:rFonts w:ascii="Times" w:hAnsi="Times" w:eastAsia="Times"/>
          <w:b w:val="0"/>
          <w:i w:val="0"/>
          <w:color w:val="000000"/>
          <w:sz w:val="22"/>
        </w:rPr>
        <w:t>another.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W.      Surely, the varna that you describe exists only in your imagination !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we see around us is the solid fact of hundreds of castes, each claiming to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higher than some other.</w:t>
      </w:r>
    </w:p>
    <w:p>
      <w:pPr>
        <w:autoSpaceDN w:val="0"/>
        <w:autoSpaceDE w:val="0"/>
        <w:widowControl/>
        <w:spacing w:line="220" w:lineRule="exact" w:before="26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Rigveda, x,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Purushasukta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instance,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     </w:t>
      </w:r>
      <w:r>
        <w:rPr>
          <w:rFonts w:ascii="Times" w:hAnsi="Times" w:eastAsia="Times"/>
          <w:b w:val="0"/>
          <w:i w:val="0"/>
          <w:color w:val="000000"/>
          <w:sz w:val="14"/>
        </w:rPr>
        <w:t>IV</w:t>
      </w:r>
      <w:r>
        <w:rPr>
          <w:rFonts w:ascii="Times" w:hAnsi="Times" w:eastAsia="Times"/>
          <w:b w:val="0"/>
          <w:i w:val="0"/>
          <w:color w:val="000000"/>
          <w:sz w:val="18"/>
        </w:rPr>
        <w:t>. 13.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unfortunately so. I am simply answering your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showing you the vital difference between caste and varna. Castes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human manufacture, are daily weakening and have to go. 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defined by me may be said to exist in my imagination.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is not imaginary. It is inherent in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and is given in so many words in the </w:t>
      </w:r>
      <w:r>
        <w:rPr>
          <w:rFonts w:ascii="Times" w:hAnsi="Times" w:eastAsia="Times"/>
          <w:b w:val="0"/>
          <w:i/>
          <w:color w:val="000000"/>
          <w:sz w:val="22"/>
        </w:rPr>
        <w:t>Bhagavad Gita.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SPEECH AT PUBLIC MEETING, CUDDAPAH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addresses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acknowledging the purse and other presents,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the Cuddapah Municipality built beautiful houses for the Harijans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 their employ. The quarters were kept clean and tidy. He was very glad to find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co-operatvie society and a temple in their midst, and adequate water facilities.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 is well worth a visit. I congratulate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having provided to the most useful servants of the town 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 of which I have not so far seen anywhere during the tour. I </w:t>
      </w:r>
      <w:r>
        <w:rPr>
          <w:rFonts w:ascii="Times" w:hAnsi="Times" w:eastAsia="Times"/>
          <w:b w:val="0"/>
          <w:i w:val="0"/>
          <w:color w:val="000000"/>
          <w:sz w:val="22"/>
        </w:rPr>
        <w:t>wish other municipalities would follow your example.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appealed to the audience to co-operate with him wholeheartedly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ameliorating the conditions of Harijans.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4-1-1934,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     </w:t>
      </w:r>
      <w:r>
        <w:rPr>
          <w:rFonts w:ascii="Times" w:hAnsi="Times" w:eastAsia="Times"/>
          <w:b w:val="0"/>
          <w:i w:val="0"/>
          <w:color w:val="000000"/>
          <w:sz w:val="22"/>
        </w:rPr>
        <w:t>12-1-1934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JAMNALAL BAJAJ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31, 1933/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written from Calcutta. I could not judge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whether or not you had met Satis Babu during your stay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there. I suppose you did meet him. You haven’t mentioned anything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your health, either. Write about it in your next letter. The fact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Shivprasad escaped unhurt is indeed a remarkable thing. The tour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progressing very well. My body is standing the strain better than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expected. There is, therefore, no cause at all for worry. Om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doing well enough. She is not a girl who will let others worry for 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is slowly getting trained for the position of secretary. She is not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by the Municipality, the Depressed Classes Association and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Board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the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 was written on Wednesday, which fell on January 3, 1934.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 enough to satisfy me, but I don’t wish to goad her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 at the cost of her health. I ask her to do only as much work as </w:t>
      </w:r>
      <w:r>
        <w:rPr>
          <w:rFonts w:ascii="Times" w:hAnsi="Times" w:eastAsia="Times"/>
          <w:b w:val="0"/>
          <w:i w:val="0"/>
          <w:color w:val="000000"/>
          <w:sz w:val="22"/>
        </w:rPr>
        <w:t>she can do without strain. I am sure you know that Kisan is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panying me. She is a very good girl. She has become very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Om. Her health went down in jail. Before that she was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was quite smart. The tour seems to have benefited her.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Malkani is with me. I needn’t say anything about him.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hard. Damodar is working satisfactorily. He has proved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and capacity. Did you send the sum which was to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from the Harijan account ? Gosibehn will have to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every month. Pay that also from some account. Pay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Mathuradas suggests. She should have been given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from Bombay, but the people there are not giving it.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now, but while the correspondence is going on she must get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from somewhere.</w:t>
      </w:r>
    </w:p>
    <w:p>
      <w:pPr>
        <w:autoSpaceDN w:val="0"/>
        <w:autoSpaceDE w:val="0"/>
        <w:widowControl/>
        <w:spacing w:line="220" w:lineRule="exact" w:before="26" w:after="2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8"/>
        <w:gridCol w:w="3268"/>
      </w:tblGrid>
      <w:tr>
        <w:trPr>
          <w:trHeight w:hRule="exact" w:val="614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 Morning Prayer, Wednesday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Janakibehn complains against your temper 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truth in her complaint, overcome your weakness.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 and she also tells me that sometimes you make even Madan </w:t>
      </w:r>
      <w:r>
        <w:rPr>
          <w:rFonts w:ascii="Times" w:hAnsi="Times" w:eastAsia="Times"/>
          <w:b w:val="0"/>
          <w:i w:val="0"/>
          <w:color w:val="000000"/>
          <w:sz w:val="22"/>
        </w:rPr>
        <w:t>Mohan weep.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Tara has always been a sincere worker. If she keeps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fully prove her worth. I had a wire from Dr. Sharma (of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Delhi). He has sold his property for Rs. 10,000 and paid off his debt.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 wishes to come and live in the Ashram. He will come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I have advised him to write to you. I think he should be taken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proves worthy, well and good. Otherwise he will be asked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the Ashram.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work with due regard to your health. Janakibai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wishes to stay there. Could she be accommodated where </w:t>
      </w:r>
      <w:r>
        <w:rPr>
          <w:rFonts w:ascii="Times" w:hAnsi="Times" w:eastAsia="Times"/>
          <w:b w:val="0"/>
          <w:i w:val="0"/>
          <w:color w:val="000000"/>
          <w:sz w:val="22"/>
        </w:rPr>
        <w:t>Vidya and the others were 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 at of the Gujarati: G. N. 2928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SPEECH AT PEDDAVADUGURU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1934</w:t>
      </w:r>
    </w:p>
    <w:p>
      <w:pPr>
        <w:autoSpaceDN w:val="0"/>
        <w:autoSpaceDE w:val="0"/>
        <w:widowControl/>
        <w:spacing w:line="240" w:lineRule="exact" w:before="50" w:after="1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thanked the people for the address and the purse and said that 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9"/>
        <w:gridCol w:w="2179"/>
        <w:gridCol w:w="2179"/>
      </w:tblGrid>
      <w:tr>
        <w:trPr>
          <w:trHeight w:hRule="exact" w:val="4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378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Ramachandra J. Soman’s mother</w:t>
            </w:r>
          </w:p>
        </w:tc>
      </w:tr>
      <w:tr>
        <w:trPr>
          <w:trHeight w:hRule="exact" w:val="362"/>
        </w:trPr>
        <w:tc>
          <w:tcPr>
            <w:tcW w:type="dxa" w:w="2179"/>
            <w:vMerge/>
            <w:tcBorders/>
          </w:tcPr>
          <w:p/>
        </w:tc>
        <w:tc>
          <w:tcPr>
            <w:tcW w:type="dxa" w:w="2179"/>
            <w:vMerge/>
            <w:tcBorders/>
          </w:tcPr>
          <w:p/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have any objection for earmarking the sum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Kesava Vidyanilayam—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residential school for Harijans in memory of the late lamented P. Kesava Pillai—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provided a workable scheme and workers were forthcoming. The moneys that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collected would of course be spent for imparting education to Harijans and providing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facilities for their uplift. Neither grants of money nor mere removal of physical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were sufficient to complete the process of purification which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savarna  </w:t>
      </w:r>
      <w:r>
        <w:rPr>
          <w:rFonts w:ascii="Times" w:hAnsi="Times" w:eastAsia="Times"/>
          <w:b w:val="0"/>
          <w:i w:val="0"/>
          <w:color w:val="000000"/>
          <w:sz w:val="18"/>
        </w:rPr>
        <w:t>ought to undergo to atone for their past sins and neglect. What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necessary was to banish the very idea of distinction between high and low, touchable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untouchable from their thought. This was easy if people could control their mind.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generally the reverse was true and hence the difficulty. Hinduism would suffer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extinction if untouchability continued to exist. He prayed the Almighty to give them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will and courage to serve the Harijan cause and remove the evil.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4-1-1934</w:t>
      </w:r>
    </w:p>
    <w:p>
      <w:pPr>
        <w:autoSpaceDN w:val="0"/>
        <w:autoSpaceDE w:val="0"/>
        <w:widowControl/>
        <w:spacing w:line="292" w:lineRule="exact" w:before="35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410. EXTRACTS FROM SPEECHES TO WOMEN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4,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real ornament of woman is her character, her purity. Metal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stones can never be real ornaments. The names of women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Sita and Damayanti have become sacred to us for their unsullied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virtue, never for their jewellery, if they wore any. My asking from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jewellery has also a wider significance. Several sisters have told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they feel all the better for getting rid of their jewels.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called this an act of merit in more ways than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man or woman is entitled to the possession of wealth,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she has given a fair share of it to the poor and the helpless.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social and religious obligation and has been called a sacrifice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Bhagavad 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who does not offer this sacrifice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 thief.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enumerated many forms of sacrifice;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greater sacrifice can there be than to serve the poor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needy ? For us today there can be no sacrifice higher than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distinctions of high and low and to realize the equality of all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wish to bring home to the women of India that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ornamentation lies, not in loading the body with metal and stones, but </w:t>
      </w:r>
      <w:r>
        <w:rPr>
          <w:rFonts w:ascii="Times" w:hAnsi="Times" w:eastAsia="Times"/>
          <w:b w:val="0"/>
          <w:i w:val="0"/>
          <w:color w:val="000000"/>
          <w:sz w:val="22"/>
        </w:rPr>
        <w:t>in purifying the heart and developing the beauty of the soul.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Rs. 1,116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Reproduced from Chandrashankar Shukla’s “Weekly Letter”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mention the dates or the places of the meetings,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held in Andhra. Gandhiji left Andhra on January 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was spoken at another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III     12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29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one occasion he recalled to them the sacrifice of the late Shrimati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Annapurna Devi,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the first in Andhra to set to her sisters a noble example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and service, and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first day she met me she took off her ornaments—not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but all. The women who witnessed the scene were amazed 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happening. And then there was a shower of ornaments.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she looked less handsome because of her having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ornaments ? Rather she looked to me more handsome.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 has the proverb, ‘Handsome is that handsome </w:t>
      </w:r>
      <w:r>
        <w:rPr>
          <w:rFonts w:ascii="Times" w:hAnsi="Times" w:eastAsia="Times"/>
          <w:b w:val="0"/>
          <w:i w:val="0"/>
          <w:color w:val="000000"/>
          <w:sz w:val="22"/>
        </w:rPr>
        <w:t>does.’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F. MARY BARR</w:t>
      </w:r>
    </w:p>
    <w:p>
      <w:pPr>
        <w:autoSpaceDN w:val="0"/>
        <w:autoSpaceDE w:val="0"/>
        <w:widowControl/>
        <w:spacing w:line="224" w:lineRule="exact" w:before="108" w:after="0"/>
        <w:ind w:left="49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UMKUR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4, 1934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you for a long time. Duncan got on very well.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with us all the way and I saw him just for a second even in Adyar,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happened to visit Adyar at the instance of Mrs. Wood. Do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are getting on. I hope Chandra is flourishing, and causes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bother. I am sending this to your village address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be in Wardha. I hope your eyes are behaving better.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26" w:after="0"/>
        <w:ind w:left="10" w:right="0" w:firstLine="6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EEPCHANDJI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ETUL</w:t>
      </w:r>
      <w:r>
        <w:rPr>
          <w:rFonts w:ascii="Times" w:hAnsi="Times" w:eastAsia="Times"/>
          <w:b w:val="0"/>
          <w:i w:val="0"/>
          <w:color w:val="000000"/>
          <w:sz w:val="20"/>
        </w:rPr>
        <w:t>, C.P.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6017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 SPEECH AT DODDABALLAPUR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1934</w:t>
      </w:r>
    </w:p>
    <w:p>
      <w:pPr>
        <w:autoSpaceDN w:val="0"/>
        <w:autoSpaceDE w:val="0"/>
        <w:widowControl/>
        <w:spacing w:line="240" w:lineRule="exact" w:before="5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thanked the citizens for the purse and hoped that every one of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had not already done so, would get rid of untouchability from their hearts.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in their address  that  there    were      800 Haijans living in Doddaballapur 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fifty per cent of the Harijan children were attending schools. They were entitled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congratulations on this account. But they could not possibly give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by showing that so many Harijan children attended Harijan school. It was </w:t>
      </w:r>
      <w:r>
        <w:rPr>
          <w:rFonts w:ascii="Times" w:hAnsi="Times" w:eastAsia="Times"/>
          <w:b w:val="0"/>
          <w:i w:val="0"/>
          <w:color w:val="000000"/>
          <w:sz w:val="18"/>
        </w:rPr>
        <w:t>absolutely necessary for them to teach Harijan boys and girls and for this it was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“A Good Servant Gone”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necessary for them to root out untouchability from their heart. It was wrong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 a single person as untouchable. They should all forget that any single human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was lower than themselves. In conclusion, Gandhiji hoped that God would give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all strength to blot out the curse of untouchablility.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413. DISCUSSION WITH WORKERS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TUMKUR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Questions were put to Gandhiji about temple-entry by Harijans. Gandhiji said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opposition to temple-entry was on the wane and that he found practically no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opposition through out his present tour to his work.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they should do if the majority were in faovur of temple-entry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State remained neutral, Gandhiji said :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majority and the minority fight it out. The State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interfere. Only when the majority and the minority come to a clash,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Government interfere and that too to maintain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>tranquillity. The majority cannot be obstructed by the minority.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another question, Mahatma Gandhi replied that there was no such </w:t>
      </w:r>
      <w:r>
        <w:rPr>
          <w:rFonts w:ascii="Times" w:hAnsi="Times" w:eastAsia="Times"/>
          <w:b w:val="0"/>
          <w:i w:val="0"/>
          <w:color w:val="000000"/>
          <w:sz w:val="20"/>
        </w:rPr>
        <w:t>thing as utter majority.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5-1-1934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SPEECH AT PUBLIC MEETING, TUMKUR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1934</w:t>
      </w:r>
    </w:p>
    <w:p>
      <w:pPr>
        <w:autoSpaceDN w:val="0"/>
        <w:autoSpaceDE w:val="0"/>
        <w:widowControl/>
        <w:spacing w:line="26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great pleasure to renew my acquaintance with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new to you, nor are you new to me. But the mission that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here today is different from the mission that had brought 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address itself has made clear what I expect of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the purse that has been presented to me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this afternoon. In your address you have recounted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virtues to which I might even be a stranger. You have showered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compliments that may be wholly undeserved.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good enough to admit that you are getting more and more convinced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included K. Ranga Iyengar, T. Subramanyam and Narayana Setty.</w:t>
      </w:r>
    </w:p>
    <w:p>
      <w:pPr>
        <w:autoSpaceDN w:val="0"/>
        <w:autoSpaceDE w:val="0"/>
        <w:widowControl/>
        <w:spacing w:line="210" w:lineRule="exact" w:before="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visited Mysore State in connection with Deshbandhu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 collections and stayed at Nandi Hills from April 19 to the end of August 1927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recoup his health;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XXXIX.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eradication of untouchability from our society will not only </w:t>
      </w:r>
      <w:r>
        <w:rPr>
          <w:rFonts w:ascii="Times" w:hAnsi="Times" w:eastAsia="Times"/>
          <w:b w:val="0"/>
          <w:i w:val="0"/>
          <w:color w:val="000000"/>
          <w:sz w:val="22"/>
        </w:rPr>
        <w:t>purify Hinduism, but will transmute our national weakness into 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 strength and bring about greater solidarity among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professing different religious faiths. After that admission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a recounting on your part of the many things that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on behalf of the Harijans. You express regret that, barring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individual efforts, you have done little yet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Happily the best of our ability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of our own hearts. If we really mean that on God’s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one low and no one high, we shall accomplish the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brought me here today. This belief in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and the low has eaten into the very vitals of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stated from a thousand platforms is but this simple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we do not now get rid of this canker, there is the impending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Hinduism itself perishing. I therefore hope and pray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those who are here present at this meeting will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what I have said and will make the best possible effort to get </w:t>
      </w:r>
      <w:r>
        <w:rPr>
          <w:rFonts w:ascii="Times" w:hAnsi="Times" w:eastAsia="Times"/>
          <w:b w:val="0"/>
          <w:i w:val="0"/>
          <w:color w:val="000000"/>
          <w:sz w:val="22"/>
        </w:rPr>
        <w:t>rid of this curse of untouchability.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Mahatmaji expressed his regret at not being able to visit all parts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town as he would have wished. Owing to physical weakness, it was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 for him to visit public institutions doing useful work. He hoped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of Tumkur would take the will for the deed.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415. SPEECH AT WOMEN’S MEETING, BANGALORE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5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much pleasure to see you again after a lapse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years. You have in the opening portion of your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anxiety about my health on account of the constant travels.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show anxiety, if not you the mothers of India,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? And I am one among the millions of your children.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the way you can relieve my anxiety is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message that I have come to tell you. You can relieve </w:t>
      </w:r>
      <w:r>
        <w:rPr>
          <w:rFonts w:ascii="Times" w:hAnsi="Times" w:eastAsia="Times"/>
          <w:b w:val="0"/>
          <w:i w:val="0"/>
          <w:color w:val="000000"/>
          <w:sz w:val="22"/>
        </w:rPr>
        <w:t>my anxiety by paying handsomely for the mission that I am con-</w:t>
      </w:r>
      <w:r>
        <w:rPr>
          <w:rFonts w:ascii="Times" w:hAnsi="Times" w:eastAsia="Times"/>
          <w:b w:val="0"/>
          <w:i w:val="0"/>
          <w:color w:val="000000"/>
          <w:sz w:val="22"/>
        </w:rPr>
        <w:t>ducting. Sisters in other parts of India, having felt the same anxiety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at which 5,000 ladies were present, was held in the R.B.A.N.M. </w:t>
      </w:r>
      <w:r>
        <w:rPr>
          <w:rFonts w:ascii="Times" w:hAnsi="Times" w:eastAsia="Times"/>
          <w:b w:val="0"/>
          <w:i w:val="0"/>
          <w:color w:val="000000"/>
          <w:sz w:val="18"/>
        </w:rPr>
        <w:t>High School compound.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feel, have showered their jewellery, their bangles, their rings,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necklaces on me. The silver and copper that you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is, truly speaking, according to our custom, not your property.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belongs to your parents or to your husbands. But what I want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you can definitely call your own and that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jewellery. But the giving up of your jewellery is the least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that I want you to do. It can only be a singing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carry out the message to its full extent.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is that you should consider the Harijans as your own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blood-sisters and as your own children. It is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to consider a single human being as an untouchable.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all men and women alike. Although our forms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and our dispositions may be different we are still,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bottom, one. Even as the leaves of one tree are one, whether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or big, so I want you to have no distinction of untouchable and </w:t>
      </w:r>
      <w:r>
        <w:rPr>
          <w:rFonts w:ascii="Times" w:hAnsi="Times" w:eastAsia="Times"/>
          <w:b w:val="0"/>
          <w:i w:val="0"/>
          <w:color w:val="000000"/>
          <w:sz w:val="22"/>
        </w:rPr>
        <w:t>touchable. And that is what I call purification of the heart.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     </w:t>
      </w:r>
      <w:r>
        <w:rPr>
          <w:rFonts w:ascii="Times" w:hAnsi="Times" w:eastAsia="Times"/>
          <w:b w:val="0"/>
          <w:i w:val="0"/>
          <w:color w:val="000000"/>
          <w:sz w:val="22"/>
        </w:rPr>
        <w:t>5-1-1934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SPEECH AT PUBLIC MEETING, BANGALORE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touched by your welcome. I do not want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of yours and all this exhibition of affection towards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away without turning them to good use. If you therefore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with me for a few brief moments, you will see that I turn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enthusiasm and affection to good account. What I am about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be a test of the genuineness of your enthusiasm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affection.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message that I want to tell you. I would like us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us, to purify our heart of the curse of untouchability.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many addresses that I had the honour and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today after entering the border of Mysore State, it was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this curse of untouchability had permeated Hindu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an extent that it almost ruled our lives and the signatories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were good enough to say that the message I was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to the Hindus of India was producing its effect and went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that, if we could but get rid of this poison of untouchability, all </w:t>
      </w:r>
      <w:r>
        <w:rPr>
          <w:rFonts w:ascii="Times" w:hAnsi="Times" w:eastAsia="Times"/>
          <w:b w:val="0"/>
          <w:i w:val="0"/>
          <w:color w:val="000000"/>
          <w:sz w:val="22"/>
        </w:rPr>
        <w:t>our differences even between different communities would vanish.</w:t>
      </w:r>
    </w:p>
    <w:p>
      <w:pPr>
        <w:autoSpaceDN w:val="0"/>
        <w:autoSpaceDE w:val="0"/>
        <w:widowControl/>
        <w:spacing w:line="294" w:lineRule="exact" w:before="4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you see what I am asking every one of us to do. I am pleading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you that we should get rid of this position of untouchability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along the line, so that we won’t have only a particular class labeled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Harijans but we should all become Harijans, namely, and truly,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children of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if we appeared before our Maker with this uncleanliness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our hearts, He will disown us because we have ourselves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disinherited. And this little purse that you have given me, I regard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earnest of your determination that you will henceforth cease to regard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being on earth as lower than yourselves. If among earthly parents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grade among their children, do you think that God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grades among His children, the God Whom we consider as the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only Being, if He may be called a being, Who holds the scales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justice absolutely even ? If you have actually understood the spirit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message, you will understand when I say to you that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to the Harijan cause gain. I go further and contend that you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give to much too this cause.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5-1-1934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417. PLEA FOR CATHOLICITY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frequent travels I have noticed that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are not too mindful of expense in catering for the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guests. They will insist on producing sweets or other delicacies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multiplicity of dishes. I have firmly discountenanced these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but this time when I am making collections for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which I regard as a mission of penance and purification,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when there is any attempt at lavish hospitality. In two places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Gujarati cooks were brought in to produce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dishes. I regard this as a wholly unnecessary procedure.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able to accommodate ourselves to the food eaten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other than our own. I know that this is not so simple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as it appears. I know southerners who have made a Herculean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take to Gujarati food and failed. Gujaratis will not take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southern mode of cooking. Bengal produces dainties which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will not easily relish. If we would be national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provincial, we would have to have an interchange of habits as to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simplify our tastes and produce healthy dishes that all can take with </w:t>
      </w:r>
      <w:r>
        <w:rPr>
          <w:rFonts w:ascii="Times" w:hAnsi="Times" w:eastAsia="Times"/>
          <w:b w:val="0"/>
          <w:i w:val="0"/>
          <w:color w:val="000000"/>
          <w:sz w:val="22"/>
        </w:rPr>
        <w:t>impunity. This means a careful study of the foods taken by different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31-12-1933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castes and denominations. Unfortunately, or fortunately,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not only different combinations in different provinces,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different styles in the same province, among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It is necessary, therefore, for national workers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foods and the methods of perparing them in the various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discover common, simple and cheap dishes which all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upsetting the digestive apparatus. In any case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shame for workers not to know the manners and customs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provinces and communities. In liberal household cooks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able to cook foods eaten in the various provinces.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 Gujarati be able to produce dishes which a Tamilian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Andhra or a Bengali ordinarily eats ? I know that we cannot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top. Nor is such a meeting necessary or desirable. Rich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not only provincial combinations but specialities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households. These cannot be universalized.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be aimed at are common dishes for common people.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is easily possible if we have the mind. But to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volunteers will have to learn the art of cooking and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they will have also to study the values of different foods and </w:t>
      </w:r>
      <w:r>
        <w:rPr>
          <w:rFonts w:ascii="Times" w:hAnsi="Times" w:eastAsia="Times"/>
          <w:b w:val="0"/>
          <w:i w:val="0"/>
          <w:color w:val="000000"/>
          <w:sz w:val="22"/>
        </w:rPr>
        <w:t>evolve common dishes easily and cheaply prepared.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strayed somewhat from my main purpose which is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of the tour in the provinces not to pamper us but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rigorously simple and economical in catering for us. We are or </w:t>
      </w:r>
      <w:r>
        <w:rPr>
          <w:rFonts w:ascii="Times" w:hAnsi="Times" w:eastAsia="Times"/>
          <w:b w:val="0"/>
          <w:i w:val="0"/>
          <w:color w:val="000000"/>
          <w:sz w:val="22"/>
        </w:rPr>
        <w:t>profess to be conducting a mission of self-purification and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the cause of the outcastes of Hindu humanity. As such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to the satisfaction of any but the barest wants and creature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comforts. Fried things and sweets must be strictly eschewed.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most sparingly used. More than one green vegetable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boiled would be regarded as unnecessary. Expensive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always avoided. I know that I am the culprit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Friends would pamper me and go out of the way to procure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richest fruit for me. I can only assure them that I do not need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fruit than oranges, which experience has proved to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In spite to all my vaunted abstinence,I know that of my party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 costliest member to feed. I am sorry that it should be so,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goat to whose milk I owe my bodily strength and sister orange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keeps me fresh cannot compete in cheapness with rice and wheat.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my numerous hosts, however add to my indebtedness by </w:t>
      </w:r>
      <w:r>
        <w:rPr>
          <w:rFonts w:ascii="Times" w:hAnsi="Times" w:eastAsia="Times"/>
          <w:b w:val="0"/>
          <w:i w:val="0"/>
          <w:color w:val="000000"/>
          <w:sz w:val="22"/>
        </w:rPr>
        <w:t>importing tempting superfluities. Let them not pander to my weak-</w:t>
      </w:r>
      <w:r>
        <w:rPr>
          <w:rFonts w:ascii="Times" w:hAnsi="Times" w:eastAsia="Times"/>
          <w:b w:val="0"/>
          <w:i w:val="0"/>
          <w:color w:val="000000"/>
          <w:sz w:val="22"/>
        </w:rPr>
        <w:t>nesses, if they will help me to do my duty towards Harijans.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5-1-1934</w:t>
      </w:r>
    </w:p>
    <w:p>
      <w:pPr>
        <w:autoSpaceDN w:val="0"/>
        <w:autoSpaceDE w:val="0"/>
        <w:widowControl/>
        <w:spacing w:line="294" w:lineRule="exact" w:before="8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MAHALAKSHMI M. THAKKAR</w:t>
      </w:r>
    </w:p>
    <w:p>
      <w:pPr>
        <w:autoSpaceDN w:val="0"/>
        <w:autoSpaceDE w:val="0"/>
        <w:widowControl/>
        <w:spacing w:line="27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5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get the letter that I wrote to you in jail ? I still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happened to Madhavji finally. You should not worry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children. Please have faith that what Madhavji has done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thinking and after consulting me is right. Neverthless,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I want complete freedom of thought and action for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 every thing.Let  me  know also how you spent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you read in jail. Read the back numbers of </w:t>
      </w:r>
      <w:r>
        <w:rPr>
          <w:rFonts w:ascii="Times" w:hAnsi="Times" w:eastAsia="Times"/>
          <w:b w:val="0"/>
          <w:i/>
          <w:color w:val="000000"/>
          <w:sz w:val="22"/>
        </w:rPr>
        <w:t>Harijanbandhu.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fo the Gujarati : G.N. 6825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1934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two letters on successive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arranged with Ghanshyamdas about Rajeshwar. Send me </w:t>
      </w:r>
      <w:r>
        <w:rPr>
          <w:rFonts w:ascii="Times" w:hAnsi="Times" w:eastAsia="Times"/>
          <w:b w:val="0"/>
          <w:i w:val="0"/>
          <w:color w:val="000000"/>
          <w:sz w:val="22"/>
        </w:rPr>
        <w:t>his address. Since when has he not been receiving the money ?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question about Jayaprakash and you have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? My impression is that I have replied to all questions arising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letter. It is possible, though, that you did not get that letter. </w:t>
      </w:r>
      <w:r>
        <w:rPr>
          <w:rFonts w:ascii="Times" w:hAnsi="Times" w:eastAsia="Times"/>
          <w:b w:val="0"/>
          <w:i w:val="0"/>
          <w:color w:val="000000"/>
          <w:sz w:val="22"/>
        </w:rPr>
        <w:t>If that is so, please ask me again.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started on the medicine, try it out. I also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much faith in it. I very much wish that Jayaprakash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all right. I do not think that you are at all ill.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>doctor says you are, what is one to do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weighed recently. But I keep good health. I also </w:t>
      </w:r>
      <w:r>
        <w:rPr>
          <w:rFonts w:ascii="Times" w:hAnsi="Times" w:eastAsia="Times"/>
          <w:b w:val="0"/>
          <w:i w:val="0"/>
          <w:color w:val="000000"/>
          <w:sz w:val="22"/>
        </w:rPr>
        <w:t>eat well.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Brijkrishna may be said to have recovered completely. He walks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little now. Devdas was released unexpectedly.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writes regularly. Kisan will continue to accompany me for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2, 1934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present. She is well. She also helps a little in the work. Vidya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keep good health and the girl with her turned out to be a thief. </w:t>
      </w:r>
      <w:r>
        <w:rPr>
          <w:rFonts w:ascii="Times" w:hAnsi="Times" w:eastAsia="Times"/>
          <w:b w:val="0"/>
          <w:i w:val="0"/>
          <w:color w:val="000000"/>
          <w:sz w:val="22"/>
        </w:rPr>
        <w:t>She has, therefore, left and gone to her father.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Rajendrababu. Tell him that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to the Gujarati :   G.N. 3439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420. LETTER TO V. L. PHADKE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MAMA,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suggested not that the management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institutions should be handed over to the Harijan Sevak Sangh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Harijan Sevak Sangh should provide their expenses.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on, therefore, it will be necessary to satisfy the Sangh.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provides us funds it is only fair that we satisfy them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way we spend the funds and the way we run the institutions.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did not mean by the words used in his letter ‘the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world’. He meant ‘in jail’ or ‘outside jail’. Is not that, too, ‘the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 ? We can call it ‘the other world’ on the earth. But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alarmed or start worrying because of that. For the present,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expected to devote yourself exclusively to your [work]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go to ‘the other world’ on the earth will certainly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turn. It is a matter of a few days only. You must be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me from </w:t>
      </w:r>
      <w:r>
        <w:rPr>
          <w:rFonts w:ascii="Times" w:hAnsi="Times" w:eastAsia="Times"/>
          <w:b w:val="0"/>
          <w:i/>
          <w:color w:val="000000"/>
          <w:sz w:val="22"/>
        </w:rPr>
        <w:t>Harijanbandhu.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G.N. 3827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Antyaja Seva Mandal and founder of the Harijan Ashram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Godhra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here.</w:t>
      </w:r>
    </w:p>
    <w:p>
      <w:pPr>
        <w:autoSpaceDN w:val="0"/>
        <w:autoSpaceDE w:val="0"/>
        <w:widowControl/>
        <w:spacing w:line="29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JIVANJI D. DESAI</w:t>
      </w:r>
    </w:p>
    <w:p>
      <w:pPr>
        <w:autoSpaceDN w:val="0"/>
        <w:autoSpaceDE w:val="0"/>
        <w:widowControl/>
        <w:spacing w:line="224" w:lineRule="exact" w:before="108" w:after="0"/>
        <w:ind w:left="495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YSORE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5,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JIVANJI,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though the report of the discussion with me about </w:t>
      </w:r>
      <w:r>
        <w:rPr>
          <w:rFonts w:ascii="Times" w:hAnsi="Times" w:eastAsia="Times"/>
          <w:b w:val="0"/>
          <w:i w:val="0"/>
          <w:color w:val="000000"/>
          <w:sz w:val="22"/>
        </w:rPr>
        <w:t>cow-protection. It is accurate. You may, therefore, use it if you wish.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Municipality taken over control of the Vidyapith library </w:t>
      </w:r>
      <w:r>
        <w:rPr>
          <w:rFonts w:ascii="Times" w:hAnsi="Times" w:eastAsia="Times"/>
          <w:b w:val="0"/>
          <w:i w:val="0"/>
          <w:color w:val="000000"/>
          <w:sz w:val="22"/>
        </w:rPr>
        <w:t>or did we ourselves rearrange the books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Has the construction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library building started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not, ask Balubhai when it will begin and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machines been left in the press or have they all been </w:t>
      </w:r>
      <w:r>
        <w:rPr>
          <w:rFonts w:ascii="Times" w:hAnsi="Times" w:eastAsia="Times"/>
          <w:b w:val="0"/>
          <w:i w:val="0"/>
          <w:color w:val="000000"/>
          <w:sz w:val="22"/>
        </w:rPr>
        <w:t>confiscated.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anything been done about the books to be published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1530" w:val="left"/>
          <w:tab w:pos="5710" w:val="left"/>
        </w:tabs>
        <w:autoSpaceDE w:val="0"/>
        <w:widowControl/>
        <w:spacing w:line="276" w:lineRule="exact" w:before="26" w:after="0"/>
        <w:ind w:left="10" w:right="28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discussion is enclosed.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Kaka got the letter which I wrote to him. In it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something for you to convey to Mahadev.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Gajarati : G.N.      9933. Also C.W. 6908.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 LETTER TO CHHOTUBHAI KUNVERJI MEHTA</w:t>
      </w:r>
    </w:p>
    <w:p>
      <w:pPr>
        <w:autoSpaceDN w:val="0"/>
        <w:autoSpaceDE w:val="0"/>
        <w:widowControl/>
        <w:spacing w:line="27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1934</w:t>
      </w:r>
    </w:p>
    <w:p>
      <w:pPr>
        <w:autoSpaceDN w:val="0"/>
        <w:tabs>
          <w:tab w:pos="73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NAPOLEON,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do you say you do not know what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write? Smart children like you can write a lot. You can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studies, your friends, your experiences.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Gangaba’s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going has not grieved you.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called Lucy. She had six brothers and sisters of whom some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died. Still she used to say that they were seven.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implied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wisdom. For, it is not through the body that somebody is a brother or </w:t>
      </w:r>
      <w:r>
        <w:rPr>
          <w:rFonts w:ascii="Times" w:hAnsi="Times" w:eastAsia="Times"/>
          <w:b w:val="0"/>
          <w:i w:val="0"/>
          <w:color w:val="000000"/>
          <w:sz w:val="22"/>
        </w:rPr>
        <w:t>a sister. It is through the soul dwelling in the body that one is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20" w:lineRule="exact" w:before="20" w:after="0"/>
        <w:ind w:left="57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William Wordsworth’s poem “ We Are Seven”.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or a sister. And the soul does not die. It only changes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abode. Just as man does not live in a useless house, the soul also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continue to dwell in a useless body. Gangaba will live on in a new </w:t>
      </w:r>
      <w:r>
        <w:rPr>
          <w:rFonts w:ascii="Times" w:hAnsi="Times" w:eastAsia="Times"/>
          <w:b w:val="0"/>
          <w:i w:val="0"/>
          <w:color w:val="000000"/>
          <w:sz w:val="22"/>
        </w:rPr>
        <w:t>body. Why should you grieve for her?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selfishness that makes us cry. But you are brave, and so </w:t>
      </w:r>
      <w:r>
        <w:rPr>
          <w:rFonts w:ascii="Times" w:hAnsi="Times" w:eastAsia="Times"/>
          <w:b w:val="0"/>
          <w:i w:val="0"/>
          <w:color w:val="000000"/>
          <w:sz w:val="22"/>
        </w:rPr>
        <w:t>selfishness will not come near you at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understand this? Do write to me from time to time now. </w:t>
      </w:r>
      <w:r>
        <w:rPr>
          <w:rFonts w:ascii="Times" w:hAnsi="Times" w:eastAsia="Times"/>
          <w:b w:val="0"/>
          <w:i w:val="0"/>
          <w:color w:val="000000"/>
          <w:sz w:val="22"/>
        </w:rPr>
        <w:t>Tell Kunverji also that he should write to me.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Motanan Man, </w:t>
      </w:r>
      <w:r>
        <w:rPr>
          <w:rFonts w:ascii="Times" w:hAnsi="Times" w:eastAsia="Times"/>
          <w:b w:val="0"/>
          <w:i w:val="0"/>
          <w:color w:val="000000"/>
          <w:sz w:val="18"/>
        </w:rPr>
        <w:t>p. 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BRIJKRISHNA CHANDIWALA</w:t>
      </w:r>
    </w:p>
    <w:p>
      <w:pPr>
        <w:autoSpaceDN w:val="0"/>
        <w:autoSpaceDE w:val="0"/>
        <w:widowControl/>
        <w:spacing w:line="224" w:lineRule="exact" w:before="108" w:after="0"/>
        <w:ind w:left="49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5,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BRIJKISAN,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you two letters. Your letter does not acknowledge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village by the name of Srinagar in Andhradesha, so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must have been sent to Kashmir. The address I sent you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Sitanagaram. God has been very merciful in making you rise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death-bed. Now you must be very careful and make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sturdier than before. You must follow  Dr. Ansari’s instructions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letter. Why did Ram Babu leave off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For how many months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rented the new house</w:t>
      </w:r>
      <w:r>
        <w:rPr>
          <w:rFonts w:ascii="Times" w:hAnsi="Times" w:eastAsia="Times"/>
          <w:b w:val="0"/>
          <w:i w:val="0"/>
          <w:color w:val="000000"/>
          <w:sz w:val="22"/>
        </w:rPr>
        <w:t>? What is the rent</w:t>
      </w:r>
      <w:r>
        <w:rPr>
          <w:rFonts w:ascii="Times" w:hAnsi="Times" w:eastAsia="Times"/>
          <w:b w:val="0"/>
          <w:i w:val="0"/>
          <w:color w:val="000000"/>
          <w:sz w:val="22"/>
        </w:rPr>
        <w:t>? I am taking the touring well.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6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2406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SPEECH AT HARIJANS’ MEETING</w:t>
      </w:r>
    </w:p>
    <w:p>
      <w:pPr>
        <w:autoSpaceDN w:val="0"/>
        <w:autoSpaceDE w:val="0"/>
        <w:widowControl/>
        <w:spacing w:line="224" w:lineRule="exact" w:before="108" w:after="0"/>
        <w:ind w:left="49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5, 1934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conform to the rules of hygiene and sanitation—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as well as external. Internal sanitation consists in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God—the first thing to be done after getting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morning. That is the breakfast for the soul.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When he was told that the Harijans of the locality had given up beef-</w:t>
      </w:r>
    </w:p>
    <w:p>
      <w:pPr>
        <w:autoSpaceDN w:val="0"/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eating, he added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deep joy to me and congratulation for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up beef-eating. I would like you to be able to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about drink. What is the use of paying for some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which makes us so mad that we forget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wife and sister ? I have heard Harijans telling me that drink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for them on occasions of marriage and death. I can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without fear of contradiction, that is a suggestion of the devil.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nowhere written in scriptures. I would ask you, brothers and sisters,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go near the devil. I hope you will take my advice to heart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me great joy when you will be able to say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up drink also.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SPEECH AT PUBLIC MEETING, MYSORE</w:t>
      </w:r>
    </w:p>
    <w:p>
      <w:pPr>
        <w:autoSpaceDN w:val="0"/>
        <w:autoSpaceDE w:val="0"/>
        <w:widowControl/>
        <w:spacing w:line="27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1934</w:t>
      </w:r>
    </w:p>
    <w:p>
      <w:pPr>
        <w:autoSpaceDN w:val="0"/>
        <w:autoSpaceDE w:val="0"/>
        <w:widowControl/>
        <w:spacing w:line="260" w:lineRule="exact" w:before="42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much pleasure to renew acquaintance after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years. As you are aware, I came to Mysore State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regain my health that I had lost during the tour which I was conduc-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at that time. And naturally I have the most pleasant recollections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stay in Mysore. From His Highness the Maharaja Saheb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 and other officials to the subjects of H.H. the Maharaja Saheb,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experienced nothing but the warmest affection. You can,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more fully probably than before how much joy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me to have come in your midst again You have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joy  and pleasure by asking me to perform the ceremony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unveiling a portrait of the late Sjt. Venkatakrishnayya, the Grand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Mysore. I congratulate the artist upon his effort, because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representation of the figure which was quite famliar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all of you do not know that I had the pleasure and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seeing the Grand Old Man of Mysore in flesh and blood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visit. I had then become acquainted with his many virtues.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than that he occupied a unique place in your hearts.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do not expect me or want me to recount his many virtures.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were on the spot knew them much better than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do during a brief visit. I only hope that those of his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you and I prize his memory will be translated into our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flatter ourselves with the belief that we have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>the obligation to his memory by your inviting me to unveil this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portrait and witnessing the ceremony and by my unveiling it.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pass on to the mission that has brought me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address reminds me that I should see things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seeing, so that I may carry away happy impressions of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and is being made here on behalf of the Harijans.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with very great forethought had arranged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me, before bringing me to this meeting, to various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me the improvements made during these six years.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quite right in thinking that after an examination of these places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carry away nothing but happy impressions of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 behalf of Harijans. I must congratulate the State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of Mysore on the neatness and cleanliness I observed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places visited this afternoon. And I am glad for the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Municipality will not lose any time in looking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comforts of the Harijans of this city.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sweepers in every city are its noblest servants. It must be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and shame to have the sweepers and scavengers consigned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dirtiest places and utterly neglected. In my opinion, they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of the health of every city in their pockets. Any city that dares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its scavengers and sweepers commits the crime of neglecting </w:t>
      </w:r>
      <w:r>
        <w:rPr>
          <w:rFonts w:ascii="Times" w:hAnsi="Times" w:eastAsia="Times"/>
          <w:b w:val="0"/>
          <w:i w:val="0"/>
          <w:color w:val="000000"/>
          <w:sz w:val="22"/>
        </w:rPr>
        <w:t>the health of its citizens.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mission covers a much wider theme than the econo-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 welfare of Harijans. We are, no doubt, bound to jealously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their economic and educational welfare. But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if we are do reparation to Harijans for the untold hardships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subjected them for centuries past. They are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the same rights and privileges as any other citizen.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they are entitled to the same social amenities and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that any other Hindu is entitled to. My mission, therefore,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invite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to wash themselves clean of the guilt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And if, during the short period of grace open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they fail to do this duty, I have not the shadow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Hinduism will perish. You can now understand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by a municipality or even the Maharaja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If you and I will not change our hearts, what can even Rajas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Maharajas do ? It is, therefore, my privilege, as it is my duty,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you to cleanse your hearts of untouchability, the distinction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>high and low. If you understand thoroughly the spirit of this message,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Localities</w:t>
      </w:r>
    </w:p>
    <w:p>
      <w:pPr>
        <w:autoSpaceDN w:val="0"/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of heart is an incredibly simple performance; and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the twinkling of an eye how, if this change comes about in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hearts, the economic, social and religious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must follow. It will then be a sign and seal of this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All these purses you have been kind enough to give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as an earnest of your determination to make that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May God give you the strength to do it and save Hinduism </w:t>
      </w:r>
      <w:r>
        <w:rPr>
          <w:rFonts w:ascii="Times" w:hAnsi="Times" w:eastAsia="Times"/>
          <w:b w:val="0"/>
          <w:i w:val="0"/>
          <w:color w:val="000000"/>
          <w:sz w:val="22"/>
        </w:rPr>
        <w:t>from impending doom.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12-1-1934</w:t>
      </w:r>
    </w:p>
    <w:p>
      <w:pPr>
        <w:autoSpaceDN w:val="0"/>
        <w:autoSpaceDE w:val="0"/>
        <w:widowControl/>
        <w:spacing w:line="292" w:lineRule="exact" w:before="35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426. EXTRACTS FROM SPEECHES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6,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our duty to Harijans does not end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them good houses or giving them separate wells, schools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If we gave them all these and still kept them untouchables,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mean replacing iron chains by golden ones; but the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still be a slave. Harijans must have all the amenities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enjoy. But I go further and say, you must absorb them,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 the gulf that lies today between them and you. The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striving for is not complete till we have purged our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distinction. You and I may not be satisfied with anything less.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mothers, should wash your children every 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should you wash  yourselves. In the morning  you 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call internal wash, that is to say, the first thing you should do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up is to take Ramanama and then pray to God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day in sacredness, so that no wrong word may pass your lips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wrong act may be done by you. And then you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an external wash.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48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Anantapur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opening a water-tap for them, he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this water be the water of life to you. Water is an emblem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purity. Just as we purify the body by bathing with water, so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pure in heart by a morning wash,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taking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trying every moment of my life to be guided by ahimsa,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Chandrashankar Shukla’s “Weekly Letter”, which bears the </w:t>
      </w:r>
      <w:r>
        <w:rPr>
          <w:rFonts w:ascii="Times" w:hAnsi="Times" w:eastAsia="Times"/>
          <w:b w:val="0"/>
          <w:i w:val="0"/>
          <w:color w:val="000000"/>
          <w:sz w:val="18"/>
        </w:rPr>
        <w:t>date-line “Bangalore, 6-1-1934”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was addressed to Harijan women at another meeting.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3.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love. I am essentially a lover of peace. I do not want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dissensions. And I assure those who oppose me that I shall not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thing which I know may be contrary to truth and love.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created a hope in the hearts of Harijans.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feel that they are going to be freed from this serfdom.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of you that you will fulfil it. It is said in all religions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that, if the poor are deceived, if the hopes given to them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fulfilled, they heave a sigh of despair, a curse. And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if, after all that we have said and promised, we play false,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these poor people is bound to descend on us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perish.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PARIKSHITLAL L. MAJMUDAR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I cannot think of anything that I can do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about the laws regarding Bhundi Bhunchhi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done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in writing to the Dewan. Please let me know if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any reply from him. If I get an authoritative report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from a newspaper correspondent in Kutch, I would publish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report that you have received authentic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and let me know. Try and get a copy of the legislation.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it was published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 The cheque which Chhagan-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 Joshi has sent to you is an instalment of that sum of Rs. 5,700.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arrangements for it before I got your letter regar-ding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a disinfectant. Hence the cheque. I will discuss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further when I meet Thakkar Bapa on the 16th.</w:t>
      </w:r>
    </w:p>
    <w:p>
      <w:pPr>
        <w:autoSpaceDN w:val="0"/>
        <w:autoSpaceDE w:val="0"/>
        <w:widowControl/>
        <w:spacing w:line="220" w:lineRule="exact" w:before="2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1328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ARIKSHITLAL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AJMUDAR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ABARMATI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UJARAT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3999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said at a meeting held in Nellore on December 30. What follows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at another meeting.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tax impossed by the Kutch State on members of the Meghaval caste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parties to a widow-marriage;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“‘Bhundi  Bhunchhi’”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SPEECH AT STUDENTS’ MEETING, BANGALORE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1934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servant of Harijans must be above suspicion like Caesar’s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He must have a character above reproach. His eyes must be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they may not offend. His hands also must be clean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must be pure and gentle. His heart will not harbour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thought. His ears must be turned to listen to the music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spheres, his feet will take him to the purest work, never to dens of evil </w:t>
      </w:r>
      <w:r>
        <w:rPr>
          <w:rFonts w:ascii="Times" w:hAnsi="Times" w:eastAsia="Times"/>
          <w:b w:val="0"/>
          <w:i w:val="0"/>
          <w:color w:val="000000"/>
          <w:sz w:val="22"/>
        </w:rPr>
        <w:t>and he will give his ear to all he hears but will spare his voice.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end Gandhiji exhorted them to join one of the greatest of reform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movements in modern times.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GOVINDBHAI R. PATEL</w:t>
      </w:r>
    </w:p>
    <w:p>
      <w:pPr>
        <w:autoSpaceDN w:val="0"/>
        <w:autoSpaceDE w:val="0"/>
        <w:widowControl/>
        <w:spacing w:line="27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GOVINDBHAI,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received the postcard, too. I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to Shri Aurobindo four days ago asking for an interview.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awaiting a reply. You may, if you wish, send me any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think I should read.</w:t>
      </w:r>
    </w:p>
    <w:p>
      <w:pPr>
        <w:autoSpaceDN w:val="0"/>
        <w:autoSpaceDE w:val="0"/>
        <w:widowControl/>
        <w:spacing w:line="220" w:lineRule="exact" w:before="4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10740. Courtesy : Govindbhai R. Patel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430. SPEECH AT APEX BANK HALL, BANGALORE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1934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connection with the co-operative movement is of a per-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functory character. I tried to understand it as interpreted by Sir Daniel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Hamilton I know what boon it can become to agriculturists. I wish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tell you what I said long ago at a co-operatives’ meeting at Bombay,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I had the honour of being invited by Lord Willingdon . . . .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 for co-operative societiesto trace the course of every pice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lent. Find out what the borrower is doing with his money.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has never left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  address was presented to Gandhiji at the Provincial Co-operative Apex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Bank Hall.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made a touching reference to the late Mr. K. H. Ramayya,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of Co-operative Societies. He said that while he was in Bangalore six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years ago, he used to meet the late Mr. Ramayya often and used to cut jokes with him.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only yesterday that he had learnt of the passing away of Mr. Ramayya.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 was really sorry for this. The great work that he had done for the cause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Co-operation in the State was      too well-known to need repetition by him.</w:t>
      </w:r>
    </w:p>
    <w:p>
      <w:pPr>
        <w:autoSpaceDN w:val="0"/>
        <w:autoSpaceDE w:val="0"/>
        <w:widowControl/>
        <w:spacing w:line="294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9-1-1934, and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8-1-1934</w:t>
      </w:r>
    </w:p>
    <w:p>
      <w:pPr>
        <w:autoSpaceDN w:val="0"/>
        <w:autoSpaceDE w:val="0"/>
        <w:widowControl/>
        <w:spacing w:line="292" w:lineRule="exact" w:before="35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431. SPEECH  AT  CIVIC  RECEPTION, BANGALORE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1934</w:t>
      </w:r>
    </w:p>
    <w:p>
      <w:pPr>
        <w:autoSpaceDN w:val="0"/>
        <w:autoSpaceDE w:val="0"/>
        <w:widowControl/>
        <w:spacing w:line="260" w:lineRule="exact" w:before="6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grateful to the Bangalore City Municipality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me with this address. You have reminded me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that you were good enough to do me the honour of giving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address when I was in your midst last time. And it flatters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I still retain a corner of your hearts. I tender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upon all the things that you have done and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Harijans whose cause has brought me here. I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my respectful congratulations to His Highness for the liberality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his Government has been dealing with this problem.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admitted in your address that, while so much is being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for the Harijans, much more yet remains to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wrong on my part if I did not re-echo that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your address. During the morning peregrinations,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painful duty of witnessing some of the habitations occupied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It is difficult to call them even huts. I had, therefore,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describe them as ‘holes’. These holes are no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to the Harijans against wind, rain and sun. These dwellings </w:t>
      </w:r>
      <w:r>
        <w:rPr>
          <w:rFonts w:ascii="Times" w:hAnsi="Times" w:eastAsia="Times"/>
          <w:b w:val="0"/>
          <w:i w:val="0"/>
          <w:color w:val="000000"/>
          <w:sz w:val="22"/>
        </w:rPr>
        <w:t>are built of debris, which the Harijans could lay their hands upon.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every right to pride yourselves upon the beauty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Bangalore. I am free to confess that Bombay cannot be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‘Bombay, the beautiful’. There are such hideous and ugly spots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that it is a misnomer to call that city ‘beautiful’.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therefore, I have no hesitatio  whatever in giving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prize for a beautiful city. But I would like you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comparative merit. I would like you to set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 minimum standard of comfort for the poorest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citizens.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Mahatmaji thanked the citizens for the kind invitation extended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him to come over to Bangalore and stay for a short time after his all-India tour.</w:t>
      </w:r>
    </w:p>
    <w:p>
      <w:pPr>
        <w:autoSpaceDN w:val="0"/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experienced so much kindness and so much attention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you that I need no temptation whatever to bring me 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call of duty enables me to take advantage of your hospitality </w:t>
      </w:r>
      <w:r>
        <w:rPr>
          <w:rFonts w:ascii="Times" w:hAnsi="Times" w:eastAsia="Times"/>
          <w:b w:val="0"/>
          <w:i w:val="0"/>
          <w:color w:val="000000"/>
          <w:sz w:val="22"/>
        </w:rPr>
        <w:t>and your climate.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next said that the touching reference in the address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absence of his wife had moved him deeply. They had taken the way that duty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shown them. Her duty had taken her away to Yeravda and his duty had him in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midst. He assured them that nothing would give them both greater pleasure than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enjoy their hospitality once more.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8-1-1934</w:t>
      </w:r>
    </w:p>
    <w:p>
      <w:pPr>
        <w:autoSpaceDN w:val="0"/>
        <w:autoSpaceDE w:val="0"/>
        <w:widowControl/>
        <w:spacing w:line="240" w:lineRule="exact" w:before="402" w:after="0"/>
        <w:ind w:left="720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432. SPEECH AT TEMPERANCE ASSOCIATION, </w:t>
      </w:r>
      <w:r>
        <w:rPr>
          <w:rFonts w:ascii="Times" w:hAnsi="Times" w:eastAsia="Times"/>
          <w:b w:val="0"/>
          <w:i/>
          <w:color w:val="000000"/>
          <w:sz w:val="24"/>
        </w:rPr>
        <w:t>BANGALORE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1934</w:t>
      </w:r>
    </w:p>
    <w:p>
      <w:pPr>
        <w:autoSpaceDN w:val="0"/>
        <w:autoSpaceDE w:val="0"/>
        <w:widowControl/>
        <w:spacing w:line="260" w:lineRule="exact" w:before="8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pleasure to me that you have invited me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say a few words on the subject of temperance. Some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know that this is one of the matters that I took up before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anybody and before I had conceived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political arena. When as a young man I went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 observed that the coolies, indentured Indians, were fast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owing to the drink habit. The law in South Africa made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for indentured Indians to carry drink home. They could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they liked at the canteen. The result was that many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found literally lying in gutters. It was not a thing of which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could be proud. I pleaded with the Government, but mine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voice in the wilderness. So the thing went on. But it made a lasting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my mind. I knew what I had to do when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>India after a long exile.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 temperance man. I am a prohibition 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with my countrymen in South Africa and said, “We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fight for an equal right to drink.” I could not persuade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time, but I did succeed in persuading a majority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fight for rights was one thing and to fight for indulgence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 was another. If the whites were not punished by the State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we could not plead for the same exemption. Here,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are trading in liquor. I know from bitter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Harijans that they drink in spite of themselves. I have in mind an </w:t>
      </w:r>
      <w:r>
        <w:rPr>
          <w:rFonts w:ascii="Times" w:hAnsi="Times" w:eastAsia="Times"/>
          <w:b w:val="0"/>
          <w:i w:val="0"/>
          <w:color w:val="000000"/>
          <w:sz w:val="22"/>
        </w:rPr>
        <w:t>esteemed co-worker in Calcutta, namely, Satis Chandra Das Gupta. He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gave up a remunerative job. He was and is still considered the right-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man of Dr. Roy. He gave up his chemical work and today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near </w:t>
      </w:r>
      <w:r>
        <w:rPr>
          <w:rFonts w:ascii="Times" w:hAnsi="Times" w:eastAsia="Times"/>
          <w:b w:val="0"/>
          <w:i/>
          <w:color w:val="000000"/>
          <w:sz w:val="22"/>
        </w:rPr>
        <w:t>bastis.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administered pledges to Harijans not to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they broke again and again. That broke his heart and he fasted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15 days. It had a marvellous effect on the Harijans. They said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now go back on their pledges. Satis Babu had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that agony. It was a joy for him. A worker who fights drink </w:t>
      </w:r>
      <w:r>
        <w:rPr>
          <w:rFonts w:ascii="Times" w:hAnsi="Times" w:eastAsia="Times"/>
          <w:b w:val="0"/>
          <w:i w:val="0"/>
          <w:color w:val="000000"/>
          <w:sz w:val="22"/>
        </w:rPr>
        <w:t>tooth and nail has to go through this. Many Harijans have said to me,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“Take away this temptation from us and we shall be all right.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it in our way.” When we are not able to control ourselves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things, how much less can the Harijans and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themselves ? I have lived, eaten and drunk with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places of recreation. They live in wretched holes.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money to spend for creature comforts. What little they get,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goes to canteens. I only give you the description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how keenly and bitterly I feel in connection with the drink evil.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shadow of a doubt that we shall not be able to combat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evil successfully till prohibition comes. I have fixed 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I have given you the result of my experience that,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prohibition, it is impossible to bring about sober habits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population in India. And I have observed that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most addicted to this vice. India is a country in which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can succeed. People are not habitually given to drink.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fashionable vice. The climate does not demand its use. But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revenue is touched by prohibition. Therefore they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“Find other sources of income before you ask us for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prohibition.” I say, “If you get revenue from impure sources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say, ‘Replace this revenue,’ you cannot be heard.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no bargaining about it.”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19-1-1934</w:t>
      </w:r>
    </w:p>
    <w:p>
      <w:pPr>
        <w:autoSpaceDN w:val="0"/>
        <w:autoSpaceDE w:val="0"/>
        <w:widowControl/>
        <w:spacing w:line="294" w:lineRule="exact" w:before="2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433.  SPEECH  AT  PUBLIC  MEETING,  BANGALORE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1934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very great pleasure to see Mr. V. P. Madhava Rao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here. I had the pleasure of meeting him six years ago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your midst. That, in spite of his advanced age, 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to give me his blessings must move the hardest heart.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a blessing for the Harijan work I am doing and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great joy and solace that such a great gathering of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Mysore who have seen so much life should be here to bless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But, I miss the presence, at this meeting, of Mr. Humza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Hussain, who was the Chairman of the Reception Committee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 six years ago. I have a vivid recollection of his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kindnesses and how I wish he had been here at this meeting to greet </w:t>
      </w:r>
      <w:r>
        <w:rPr>
          <w:rFonts w:ascii="Times" w:hAnsi="Times" w:eastAsia="Times"/>
          <w:b w:val="0"/>
          <w:i w:val="0"/>
          <w:color w:val="000000"/>
          <w:sz w:val="22"/>
        </w:rPr>
        <w:t>me as on old friend. May God give his soul peace.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grateful to you for the purse that you have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was almost going to say a “good purse”, but I have hesitated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this adjective, because I know that the citizens of Bangalore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able to put together a larger purse and I know that by the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goodbye to you, I shall have many generous contributions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Harijans. After all, it is the least reparation that we can do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brothers and sisters whom Hindus have systematically </w:t>
      </w:r>
      <w:r>
        <w:rPr>
          <w:rFonts w:ascii="Times" w:hAnsi="Times" w:eastAsia="Times"/>
          <w:b w:val="0"/>
          <w:i w:val="0"/>
          <w:color w:val="000000"/>
          <w:sz w:val="22"/>
        </w:rPr>
        <w:t>suppressed.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 have read your address from top to bottom. And I congra-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tulate you and the Maharaja Saheb’s Government on the many things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have been able to recite in that address. But, neither the State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nor the people of Mysore nor I can find any cause for satisfaction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unless untouchability is entirely rooted out from our hearts. While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gratefully acknowledge all that you have done for Harijans, I ask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rest content till all Harijans enjoy all the rights that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 enjoy in all walks of life. Let us undergo this necessary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purification, while there is  this brief  moment  of  probation still left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us by God. Be sure, if  you fail in this hour, God’s wrath will swiftly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descend on the Hindus.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one word to Harijan brothers and sisters. You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this self-purification. You too have to make your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>at the common altar. And that consists in the strict observance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the National High School in the evening, the meeting was largely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attended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Retired Dewan of Mysore, Travancore and Baroda, chairman of the Mysore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 Harijan Sevak Sangh.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sanitation, internal and external. Secondly, in giving up carrion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beef-eating wherever that habit still persists. In every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world, carrion is abhorred with detestation. It is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for human consumption. And no one can call himself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partake of beef. The sacredness of the cow and her worship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Hinduism. Thirdly, I would ask every Harijan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present here to give up the habit of drink. Let no Harijan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also drink. It is no answer. I would beseech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fellow Harijan by calling, to shun all the vices of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the reparations that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make to you,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God after all, in the ultimate end, your salvation rests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hands. It was therefore a matter of great joy when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Harijans gave me their assurance that they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beef-eating and would try to give up drink. Let us all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may give strength to the Harijans to carry out their resolve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off drink.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8-1-1934</w:t>
      </w:r>
    </w:p>
    <w:p>
      <w:pPr>
        <w:autoSpaceDN w:val="0"/>
        <w:autoSpaceDE w:val="0"/>
        <w:widowControl/>
        <w:spacing w:line="292" w:lineRule="exact" w:before="33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434.  TALK  WITH  HARIJAN  WORKERS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 7,  1934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you to supplement the work done by the State.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workers to go and live in the midst of Harijans.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all illustration. The rule is, you begin where the State 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cannot attend to individuals. That is the prerogative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persons. Each worker should measure his own capacity.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do anything for spectacular effect. Our work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pretentious, but it must be solid. We have to come in intimate touch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people—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 Harijans. Such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never be established by the State. That is essentially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Social reformer. Temple-entry work is to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specially qualified for that work. If they show character,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the Harijan mass. The workers must not go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as strangers or patrons but go as friends and servants.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being done in Wardha. If there is one true worker,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mutiply himself.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19-1-1934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Harijans’ Meeting”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Chandrashankar Shukla’s “Weekly Letter”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been asked, “When the State is doing so much, what are we to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34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 NOTE  TO  N.  R.  MALKANI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some solid work for you. Prepare a statement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untouchability Bills, give the text of the two Bills, procure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circulars and keep with the statement all the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available.</w:t>
      </w:r>
    </w:p>
    <w:p>
      <w:pPr>
        <w:autoSpaceDN w:val="0"/>
        <w:autoSpaceDE w:val="0"/>
        <w:widowControl/>
        <w:spacing w:line="266" w:lineRule="exact" w:before="6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904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 LETTER  TO  PARVATIBEHN  P.  DESAI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PARVATI,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news of Pragji for the first time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Do you have any friends in Dharwar ? Let me know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a letter from there. When was he taken to Dharwar ?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yourself and the children. Address your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Did you write the letter yourself or did you get it written by </w:t>
      </w:r>
      <w:r>
        <w:rPr>
          <w:rFonts w:ascii="Times" w:hAnsi="Times" w:eastAsia="Times"/>
          <w:b w:val="0"/>
          <w:i w:val="0"/>
          <w:color w:val="000000"/>
          <w:sz w:val="22"/>
        </w:rPr>
        <w:t>somebody else 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5036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 LETTER  TO  KASTURBA  GANDHI</w:t>
      </w:r>
    </w:p>
    <w:p>
      <w:pPr>
        <w:autoSpaceDN w:val="0"/>
        <w:autoSpaceDE w:val="0"/>
        <w:widowControl/>
        <w:spacing w:line="320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ANGALORE,</w:t>
      </w:r>
    </w:p>
    <w:p>
      <w:pPr>
        <w:autoSpaceDN w:val="0"/>
        <w:autoSpaceDE w:val="0"/>
        <w:widowControl/>
        <w:spacing w:line="270" w:lineRule="exact" w:before="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still not received your letter, but I believe it will reach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some wandering. I hope you are getting the newspaper now.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received the </w:t>
      </w:r>
      <w:r>
        <w:rPr>
          <w:rFonts w:ascii="Times" w:hAnsi="Times" w:eastAsia="Times"/>
          <w:b w:val="0"/>
          <w:i/>
          <w:color w:val="000000"/>
          <w:sz w:val="22"/>
        </w:rPr>
        <w:t>Bhagavat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. Write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anything else you may wish to have. I had a letter from Manilal,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one from Sushila. They are both well. Manilal is unperturbed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asks you not to worry about him. Sita is growing up fast. She is always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playing about. Devdas has been released earlier than expected. He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gone to Ahmedabad. I had a wire from him. Perhaps he will visit you.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Pragji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letters from Ramdas and Nimu too. I keep on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Manu, but again there has been no letter from her. Kishorelal’s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down a little and so it can be hoped that he will have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in a few days. There is nothing but good news about Mani.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Om, Kisan, Chandrashankar, etc., are all well. I am in Bangalore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been inquiring after you. Shankerlal and Gulzarilal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here. There is to be a meeting of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wages. Tomorrow is Tuesday, and so it will meet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I have to go to Malabar. I will be going to the area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once visited. Urmila Devi’s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son has a job in Madras now. I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There is no cause at all for worry. At every place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large crowds and give me purses, jewellery, etc. Kanti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see that Bal will be seeing me in a few days. His health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good. I hope all of you there are well. What progress have </w:t>
      </w:r>
      <w:r>
        <w:rPr>
          <w:rFonts w:ascii="Times" w:hAnsi="Times" w:eastAsia="Times"/>
          <w:b w:val="0"/>
          <w:i w:val="0"/>
          <w:color w:val="000000"/>
          <w:sz w:val="22"/>
        </w:rPr>
        <w:t>Shanta and Lalita made in their studies ? And now the discourse.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will write something about what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subject is introduced in Chapter III.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the Lord says that he who eats without performing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 stolen food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a very serious  statement  indeed,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stolen food is like swallowing raw mercury. Nobody can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and, if anyone eats it, he will get eruptions all over the body.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Akho Bhagat has said : “Eating stolen food is like swallowing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mercury.” If, therefore, a person stops performing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while, he becomes a thief. All of us should know that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Fortunately for us, it is easy for all whose heart is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It requires no wealth, no intellect nor education.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act of service. Only about a person whose whole life is a ceaseless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it be said that he does not eat stolen food. Hence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just a little work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said to be not guilty of theft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extent. Looking at the matter from this point of view, we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are guilty of theft more or less. Our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only when we have shed all selfishness. To do this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sense of ‘I’ and ‘mine’, to cease feeling that this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that to somebody else, that this is my son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else’s. There should not be even a trace of such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one’s heart. He alone can do this who offers up his all to Shri </w:t>
      </w:r>
      <w:r>
        <w:rPr>
          <w:rFonts w:ascii="Times" w:hAnsi="Times" w:eastAsia="Times"/>
          <w:b w:val="0"/>
          <w:i w:val="0"/>
          <w:color w:val="000000"/>
          <w:sz w:val="22"/>
        </w:rPr>
        <w:t>Krishna. He who has done that does everything with God as witness, as</w:t>
      </w:r>
    </w:p>
    <w:p>
      <w:pPr>
        <w:autoSpaceDN w:val="0"/>
        <w:autoSpaceDE w:val="0"/>
        <w:widowControl/>
        <w:spacing w:line="220" w:lineRule="exact" w:before="38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 of C. R. 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servant and in a spirit of service. Such a person is always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peaceful in mind. Happiness and sufferring are the same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uses his body, mind, intellect, possessions—all that is his—for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others. All of us cannot do such perfect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aspiration in our heart to serve the whole world, what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which most people can do and which would include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? Asking this question, we found that the answer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which is the work that countless people can do in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service. One who spins will have done that much labour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world. But I mention this only as an example.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explain was the meaning and importance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if I have been able to explain it.</w:t>
      </w:r>
    </w:p>
    <w:p>
      <w:pPr>
        <w:autoSpaceDN w:val="0"/>
        <w:autoSpaceDE w:val="0"/>
        <w:widowControl/>
        <w:spacing w:line="220" w:lineRule="exact" w:before="46" w:after="4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to all  sisters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Bane Patro, </w:t>
      </w:r>
      <w:r>
        <w:rPr>
          <w:rFonts w:ascii="Times" w:hAnsi="Times" w:eastAsia="Times"/>
          <w:b w:val="0"/>
          <w:i w:val="0"/>
          <w:color w:val="000000"/>
          <w:sz w:val="18"/>
        </w:rPr>
        <w:t>pp. 7-8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 LETTER  TO  VALLABHBHAI  PATEL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completing a letter to Ba, I am writing this to you.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past four in the afternoon. It is my weekly Silence Day. We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today. Tomorrow there is a meeting of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demand of the [Ahmedabad] mills for a reduction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wages. Shankerlal [Banker], Gulzarilal and others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arrived. The mill-owners will arrive tomorrow.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 would be able to give five hours for the meeting. We are </w:t>
      </w:r>
      <w:r>
        <w:rPr>
          <w:rFonts w:ascii="Times" w:hAnsi="Times" w:eastAsia="Times"/>
          <w:b w:val="0"/>
          <w:i w:val="0"/>
          <w:color w:val="000000"/>
          <w:sz w:val="22"/>
        </w:rPr>
        <w:t>leaving for Malabar tomorrow night.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pressure of work remains heavy. But I keep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Subba 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and examined me yesterday. He was pleased.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pressure was 155-100. This is excellent. At the moment it is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that Thakkar Bapa will meet me in Calicut on the 16th.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staying here in a State building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the same where I had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before. The people’s enthusiasm is great. The Dewan came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me. He talked a great deal about you. He has sent his salaams to </w:t>
      </w:r>
      <w:r>
        <w:rPr>
          <w:rFonts w:ascii="Times" w:hAnsi="Times" w:eastAsia="Times"/>
          <w:b w:val="0"/>
          <w:i w:val="0"/>
          <w:color w:val="000000"/>
          <w:sz w:val="22"/>
        </w:rPr>
        <w:t>you. He shows very great love.</w:t>
      </w:r>
    </w:p>
    <w:p>
      <w:pPr>
        <w:autoSpaceDN w:val="0"/>
        <w:autoSpaceDE w:val="0"/>
        <w:widowControl/>
        <w:spacing w:line="220" w:lineRule="exact" w:before="2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noted physician of Bangalore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Kumara Park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 .  . 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my permission to sell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car. Soon after, I got a wire from Thakkar Bapa, informing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really willing to sell it. I, therefore, gave my consent, although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understand the position at all. In such matters I depend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you. I, therefore, often follow the example of Ekalavya. He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clay image of Dronacharya and learnt archery by practising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he could become Arjuna’s equal. I form a mental image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consult it. Assuming that you would advise me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>consent in this matter, I sent a wire saying yes.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Napoleon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very much affected by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Kunvarji’s  wife.  I  see  this  from  his  loving  reply  to  my 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condolence. I have written to him again. I see from .  .  . 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</w:t>
      </w:r>
      <w:r>
        <w:rPr>
          <w:rFonts w:ascii="Times" w:hAnsi="Times" w:eastAsia="Times"/>
          <w:b w:val="0"/>
          <w:i w:val="0"/>
          <w:color w:val="000000"/>
          <w:sz w:val="22"/>
        </w:rPr>
        <w:t>that he is not happy. I have asked him what the reason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Munshi has resumed practice. You must have read about Jivraj.</w:t>
      </w:r>
    </w:p>
    <w:p>
      <w:pPr>
        <w:autoSpaceDN w:val="0"/>
        <w:autoSpaceDE w:val="0"/>
        <w:widowControl/>
        <w:spacing w:line="24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Bidhan may be said to have returned from the jaws of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tells me so in reply to a wire which I had sent to him. A bone is </w:t>
      </w:r>
      <w:r>
        <w:rPr>
          <w:rFonts w:ascii="Times" w:hAnsi="Times" w:eastAsia="Times"/>
          <w:b w:val="0"/>
          <w:i w:val="0"/>
          <w:color w:val="000000"/>
          <w:sz w:val="22"/>
        </w:rPr>
        <w:t>fractured. He will have to be in bed for some 15 days at least.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Mama in which he has referred to a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He says that it is not practicable now to collect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and keep separate accounts for the Harijan work,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people give such contributions. Hence, for Navasari, Godhra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centres for which separate funds and accounts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maintained, budgets within our means have been passed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decided to obtain the money from the funds of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Sangh. The control of the institutions concerned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The only change will be that they will receive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grants and will run under the supervision of the Harijan Sevak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independent existence will in no way be endangered. Mama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volunteered to devote himself wholly to this work for the present.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 refuse to guide anbody. I don’t feel inclined in my heart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If you have any questions to ask or wish to know more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Sangh, you can write to me. I don’t know what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tell you. If, however, you give me the slightest indication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want, I will give, that is, send all the required information.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have no fear that I myself will write out the reply. I spare </w:t>
      </w:r>
      <w:r>
        <w:rPr>
          <w:rFonts w:ascii="Times" w:hAnsi="Times" w:eastAsia="Times"/>
          <w:b w:val="0"/>
          <w:i w:val="0"/>
          <w:color w:val="000000"/>
          <w:sz w:val="22"/>
        </w:rPr>
        <w:t>my hand and brain unnecessary exertion and economize time in</w:t>
      </w:r>
    </w:p>
    <w:p>
      <w:pPr>
        <w:autoSpaceDN w:val="0"/>
        <w:autoSpaceDE w:val="0"/>
        <w:widowControl/>
        <w:spacing w:line="220" w:lineRule="exact" w:before="40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Chhotubhai K.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doing my work.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been released before his time. There was a wire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will of course come and see me. The wire was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 Most probably he will pay a visit to Ba.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Sushila write to me. His affairs are all right. Keshu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has got a good job. Ramdas is very much upset. He can enjoy no </w:t>
      </w:r>
      <w:r>
        <w:rPr>
          <w:rFonts w:ascii="Times" w:hAnsi="Times" w:eastAsia="Times"/>
          <w:b w:val="0"/>
          <w:i w:val="0"/>
          <w:color w:val="000000"/>
          <w:sz w:val="22"/>
        </w:rPr>
        <w:t>peace of mind at all.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Kishorelal is steadily improving. Brijkrishna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survived. He can walk a little now. Jamnalal has a cold and so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thinks that his health is certainly not too good. But his </w:t>
      </w:r>
      <w:r>
        <w:rPr>
          <w:rFonts w:ascii="Times" w:hAnsi="Times" w:eastAsia="Times"/>
          <w:b w:val="0"/>
          <w:i w:val="0"/>
          <w:color w:val="000000"/>
          <w:sz w:val="22"/>
        </w:rPr>
        <w:t>weight has increased and he has now reached about 200 lb.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  and  Kisan  are  quite  well.  And  so  is  Mirabehn,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course.</w:t>
      </w:r>
    </w:p>
    <w:p>
      <w:pPr>
        <w:autoSpaceDN w:val="0"/>
        <w:autoSpaceDE w:val="0"/>
        <w:widowControl/>
        <w:spacing w:line="220" w:lineRule="exact" w:before="6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59-61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SHANTIKUMAR MORARJEE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often hoping for a letter from you and when I don’t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 take it that you have refrained from writing out of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me.</w:t>
      </w:r>
    </w:p>
    <w:p>
      <w:pPr>
        <w:autoSpaceDN w:val="0"/>
        <w:autoSpaceDE w:val="0"/>
        <w:widowControl/>
        <w:spacing w:line="28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operation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off well. Please write or get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me sometimes. Normally, I am told, it is a simple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do read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 is protecting my health.</w:t>
      </w:r>
    </w:p>
    <w:p>
      <w:pPr>
        <w:autoSpaceDN w:val="0"/>
        <w:autoSpaceDE w:val="0"/>
        <w:widowControl/>
        <w:spacing w:line="220" w:lineRule="exact" w:before="6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safer to write at the Wardha address.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4721. Courtesy : Shantikumar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operated upon for hernia.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K. M. MUNSHI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MUNSHI,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not received Lilavati’s so far.</w:t>
      </w:r>
    </w:p>
    <w:p>
      <w:pPr>
        <w:autoSpaceDN w:val="0"/>
        <w:tabs>
          <w:tab w:pos="550" w:val="left"/>
          <w:tab w:pos="49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send you the literature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If I cannot get a whole loaf of bread I shall be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even a quarter. It is only when I am offered instead of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stone purporting to be bread that I refuse to accept it.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you will ever give  me a stone instead  of  bread. Please,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continue to give me whatever you can.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harm if a party like the one you suggest comes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Please go through the changes that I have made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reference to civil disobedience is not proper. An element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corruption had certainly crept into it. But even a reference to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out of place in this draft. Our opponents are bound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it. We might even take that risk if such reference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relevant. Nor was corruption the cause of my suspending that part of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 which I have done.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party is not being formed in order to attract other parties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reason for forming it is that those Cogressmen who do not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part in the civil disobedience movement desire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continued [political] existence and to do some service.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consider any reference to other parties as unnecessary.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party is formed, it may start negotiations with other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purpose. What its name will be will have to be thought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you thought it proper to consult me, I would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Jawaharlal too. If you endanger your health by running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too much, you are going to hear from me.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to  you  both  from</w:t>
      </w:r>
    </w:p>
    <w:p>
      <w:pPr>
        <w:autoSpaceDN w:val="0"/>
        <w:autoSpaceDE w:val="0"/>
        <w:widowControl/>
        <w:spacing w:line="266" w:lineRule="exact" w:before="82" w:after="0"/>
        <w:ind w:left="0" w:right="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 W. 7530. Courtesy : K. M. Munshi</w:t>
      </w:r>
    </w:p>
    <w:p>
      <w:pPr>
        <w:autoSpaceDN w:val="0"/>
        <w:autoSpaceDE w:val="0"/>
        <w:widowControl/>
        <w:spacing w:line="220" w:lineRule="exact" w:before="1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along with Rangaswamy Ayyangar, had prepared a draft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to revive the Swaraj Party as the constitutional wing of the Congress and had </w:t>
      </w:r>
      <w:r>
        <w:rPr>
          <w:rFonts w:ascii="Times" w:hAnsi="Times" w:eastAsia="Times"/>
          <w:b w:val="0"/>
          <w:i w:val="0"/>
          <w:color w:val="000000"/>
          <w:sz w:val="18"/>
        </w:rPr>
        <w:t>submitted it to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RAMDAS GANDHI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Do not worry about your having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Manilal’s letter. You are free to open any letter. How can I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anything secret from you all. You fear your own shadow,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fancying a whole lot of misfortunes. Both of you have resolved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there and have the necessary experience. You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the place now. Go on cheerfully doing what you can and be </w:t>
      </w:r>
      <w:r>
        <w:rPr>
          <w:rFonts w:ascii="Times" w:hAnsi="Times" w:eastAsia="Times"/>
          <w:b w:val="0"/>
          <w:i w:val="0"/>
          <w:color w:val="000000"/>
          <w:sz w:val="22"/>
        </w:rPr>
        <w:t>happy. If you do that, you will certainly get over your diffidence.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say I have now begun to understand why you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it, you are trying to appear better than you are,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but you should check such a wish. One should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at what one is. One should try to improve oneself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worry ifone fails. That is the essence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and therein lies true. Humility you have in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but you feel sore in your mind fancying that you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To do so is the very opposite of humility. Humility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one contented with what one is. Why should you,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someone’s palace, pull down your little hut? Why should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your hut as much better than a palace? It is not true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live in palaces are happier than those who live in huts.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>consists in being contented.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you feel sore over your inability to overcome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thoughts? Everyone in this humility world is full of blemishes.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countless persons who try to overcome their impure thoughts,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succeeds in doing so. The vast majority should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with doing the best they can and leave the result to God.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feel the least constraint in writing anything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it a rule to write to me at least once a week.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light in your heart if you do so. Never entertain such futile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that you could not write to me because you were unworthy.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on your own think yourself unworthy, or feel so only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you unworthy? Will you try to curb my thoughts? 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me worthy, why should I think myself to be unworthy?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regards anyone as unworthy. How, then, could parents with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clay think their offspring unworthy? Are they themselves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be so perfect that they can claim the right to judge their offspring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them unworthy? No one is competent to judge who in this world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worthy and who is not. All of us being imperfect, we should bear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one another and do the best we can and purify ourselves. Parents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 right to sit in judgment over their offspring, nor has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husband the right to sit in judgment over his wife. This is implicit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ahimsa. Therefore overcome your sense of frustration and take heart.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 MESSAGE  TO  THE  PEOPLE  OF  MYSORE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1934</w:t>
      </w:r>
    </w:p>
    <w:p>
      <w:pPr>
        <w:autoSpaceDN w:val="0"/>
        <w:autoSpaceDE w:val="0"/>
        <w:widowControl/>
        <w:spacing w:line="24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carry with me very pleasant recollections of my brief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State. I hope the people of Mysore will keep up their reputation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being enlightened by removing untouchability root and branch.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10-1-1934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443.  SPEECH  AT  PUBLIC  MEETING,  PALGHAT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1934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in the morning, I entered Malabar—with due deference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friends who call themselves sanatanists—the land of inequalities.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passing by familiar places the face of a solitary Nayadi,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had seen during the previous visit, rose before my eyes.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about ten or eleven in the morning when, in the midst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about untouchability, unapproachability and invisibility,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of which are found in no part of the world except in Malabar,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shrill voice was heard. Those who were talking to me said, ‘We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you a live Nayadi.’ The public road was not for him. Unshod,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walking across the fields with a noiseless tread. I went 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and saw the Nayadi. I asked him to come and talk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he was frightened and he did not know when a blow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 upon him. Trembling he talked to me. I told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road was a much for him as for me. He said, ‘It cannot be so. I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held at 8.15 in the morning, was attended by about 4,000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persons. Addresses of welcome were presented to Gandhiji by the Municipality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Taluk Board.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Vide,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Meeting, Palghat,15-10-1927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walk on the public road’. I close that scene and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or anybody else to show me the authority in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inhuman conduct. You will find me smiling with you, laughing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and cracking jokes with you, but you may also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all those jokes and smiles and laughs, the face of the Nayadi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scene will keep haunting me throughout my tour in Malabar.</w:t>
      </w:r>
    </w:p>
    <w:p>
      <w:pPr>
        <w:autoSpaceDN w:val="0"/>
        <w:autoSpaceDE w:val="0"/>
        <w:widowControl/>
        <w:spacing w:line="258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coming here, I was greeted by black flag demonstrators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national flag demonstrators. I tell you that I appreciated </w:t>
      </w:r>
      <w:r>
        <w:rPr>
          <w:rFonts w:ascii="Times" w:hAnsi="Times" w:eastAsia="Times"/>
          <w:b w:val="0"/>
          <w:i w:val="0"/>
          <w:color w:val="000000"/>
          <w:sz w:val="22"/>
        </w:rPr>
        <w:t>the black flag demonstrators more than the national flag demons-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trators because I could see untruth in its nakedness behind the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flag. What if those who had black flags had smeared themselves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do ? He is no Brahmin merely because he carries a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or red flag and has marks on his forehead. Brahminhood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by external marks. The scriptures I swear by and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I would love to die tell me that he alone is a Brahmin who </w:t>
      </w:r>
      <w:r>
        <w:rPr>
          <w:rFonts w:ascii="Times" w:hAnsi="Times" w:eastAsia="Times"/>
          <w:b w:val="0"/>
          <w:i w:val="0"/>
          <w:color w:val="000000"/>
          <w:sz w:val="22"/>
        </w:rPr>
        <w:t>knows Brahman. Brahminhood is the essence of humanity,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effacement, pity. All those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which our ancestors have taught us to prize have to incarnate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a Brahmin. He is a Brahmin who is a living treasure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scriptures, but not he who makes a demonstration of untruth by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a black flag.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Malabar to speak out of the very depths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There are many things in Malabar over which, as you know,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into raptures. You have scenery which is second to none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Man, if he behaves himself, can live an easy life in Malabar.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in Malabar is the freest in India. All the women I have seen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have a majesty which has always commanded my respect.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I had the pleasure of meeting the ex-Maharani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Her simplicity commanded my admiration and at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I fell in love with her. But there is nothing to be proud of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untouchability. It is the vilest thing on earth.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 out this shame of untouchability from Malabar; and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it, the whole of India naturally will follow; and you can do it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 have entered Malabar in high hopes. It is for you to fulfil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frustrate it. Only write down this prophecy in your hearts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we practise it today lives, Hinduism perishes.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believe in what I am saying and to save Hinduism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impending doom. You have the opportunity of making your choice. </w:t>
      </w:r>
      <w:r>
        <w:rPr>
          <w:rFonts w:ascii="Times" w:hAnsi="Times" w:eastAsia="Times"/>
          <w:b w:val="0"/>
          <w:i w:val="0"/>
          <w:color w:val="000000"/>
          <w:sz w:val="22"/>
        </w:rPr>
        <w:t>Make it now or never.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444.  SPEECH  AT  WOMEN’S  MEETING,  PALGHAT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1934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why I have come here ? I have come here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penance. I have come here to ask you to forget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 a single human being who can be called ‘untouchable’.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 of Malabar, are freer than any women in any other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And if you choose to, you can save Hinduism from peril.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millions of people came and said that untouchability was a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institution,  I will repeat it is an institution of the devil. I have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a little settlement  where  I saw Nayadi brethren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sisters.   It  is   your shame and my shame that they have got to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  little  rice  thrown  at  them  from  a  distance.  I  have 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 to say to you. And if you want to commence by doing penance,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will commence by discarding your ornaments and silver to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funds to help these helpless human beings.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12-1-1934</w:t>
      </w:r>
    </w:p>
    <w:p>
      <w:pPr>
        <w:autoSpaceDN w:val="0"/>
        <w:autoSpaceDE w:val="0"/>
        <w:widowControl/>
        <w:spacing w:line="292" w:lineRule="exact" w:before="430" w:after="0"/>
        <w:ind w:left="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445. SPEECH AT MEETING OF NAYADIS, KUZHALMANNAM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1934</w:t>
      </w:r>
    </w:p>
    <w:p>
      <w:pPr>
        <w:autoSpaceDN w:val="0"/>
        <w:autoSpaceDE w:val="0"/>
        <w:widowControl/>
        <w:spacing w:line="260" w:lineRule="exact" w:before="6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received this address, which I suppose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Therefore whatever is written in the address will have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and this I regard as a breach of truth. As a matter of fact,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read this address to me in Malayalam, then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you represented your own feelings and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educative value. Also, your lot was not unknown to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come to Malabar, as I am touring in other parts of India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purpose only, namely, to abolish distinction between Nayadis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non-Nayadis. There is no sin as great as unapproachability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So long as Harijans are crushed by that devil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we have to work to crush that devil. I want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must be wiped out of Hinduism, or Hinduism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perish. I would like you to take part in the movement for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best manner possible, taking advantage of every other facility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be offered, in the way of education, to your children and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 If you are given to the habit of drinking, you must give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meeting, held at Gowder Picture Palace, was attended by about 1,000 </w:t>
      </w:r>
      <w:r>
        <w:rPr>
          <w:rFonts w:ascii="Times" w:hAnsi="Times" w:eastAsia="Times"/>
          <w:b w:val="0"/>
          <w:i w:val="0"/>
          <w:color w:val="000000"/>
          <w:sz w:val="18"/>
        </w:rPr>
        <w:t>women.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16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up; if you do not observe the simple laws of hygiene you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observe them. You must also observe sanitation and must be clean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externally and internally.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11-1-1934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 SPEECH  AT  WOMEN’S  MEETING,  GURUVAYUR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4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presented to me and the purse.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first place in Malabar where an address has been 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By that if you mean that you represent the women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taluk, then it means that men have no addresses to present to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you are not touched by the spirit of self-purification.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women of Malabar have not summoned sufficient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present an address both on behalf of men and women.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lead the battle against untouchability. In point of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women are much more advanced than their sisters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presidencies. I want you to turn this to the best possible advantage.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put to auction articles presented to me I hope that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put to shame men by taking them for higher prices. I can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you can commence this today by offering one bangle,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necklace, etc. But you are smiling or laughing. I take it seriously.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less advanced parts of India like Madras and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to bid by offering two or three bangles.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putting the women’s spirit to rest as soon as I finish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remarks. I want to tell the sisters who have gathered here that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into Malabar this morning I have been considering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message I can deliver, because Malabar shows this disease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in a most aggravated 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feel that if the women of Malabar determine to work for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cause with redoubled energy, this devil can be wiped out. In others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parts of the world, women won their rights by making sacrifices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suffering. But for Malabar women it should be a double speciality,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that for the simple reason that the women of Malabar occupy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a most unique position. Therefore, if the women of Malabar 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battle against the devil of untouchability, it would be wiped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soon. It is only in Malabar, I discovered on entering, that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dressed in spotless white garments. It is only of late that the fashion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grown among women of wearing variegated colour garments. Yet,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noticed that colours are not so much loved in these parts as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in other parts of India. I do not know the secret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life. But I have flattered myself with the belief that this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 of women of Malabar represents their internal purity.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belief would be well-placed if untouchability is removed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branch in Malabar. I suppose, in point of education,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Malabar will carry the palm. What I want the women of Malabar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to save Hinduism from impending danger.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over board your laziness and indifference whatever it may be.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keep watch very vigilantly as you would do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babies. You will treat your babies with affection. It is not so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The more vigilant you are, the more scientifically precise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be. Before you, the women of Malabar, lies a mission.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try  to abolish  the distinction between  high and low ?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those whom we are considering as lower than ourselves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in the estimation of God. The prevalence of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insolence which leads to devilish interpretation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 have never been in the habit of using exaggerated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and if I may seem to be using strong language, I feel that this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viction of mine is a very fundamental one. What I have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>addressing women applies to men also. You are not free  from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Religion requires more men and women to guard it. To put it </w:t>
      </w:r>
      <w:r>
        <w:rPr>
          <w:rFonts w:ascii="Times" w:hAnsi="Times" w:eastAsia="Times"/>
          <w:b w:val="0"/>
          <w:i w:val="0"/>
          <w:color w:val="000000"/>
          <w:sz w:val="22"/>
        </w:rPr>
        <w:t>briefly, the present movement stands for self-purification.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12-1-1934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 LETTER  TO  YVONNE   PRIVAT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AT 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BHAKTI,</w:t>
      </w:r>
    </w:p>
    <w:p>
      <w:pPr>
        <w:autoSpaceDN w:val="0"/>
        <w:autoSpaceDE w:val="0"/>
        <w:widowControl/>
        <w:spacing w:line="280" w:lineRule="exact" w:before="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3.20 a. m. and I have finished reading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undated. Women will not think of dates! They work for eternity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they disregard human divisions of time!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accusation is, from your point of view, justified.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rushing at such a speed that it has become impossible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 with the correspondence. Your letter (previous) is lying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but I had no time.Today for very shame I take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 order that it may not go into a bottomless file. Though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nor I have written to you for some time, you are ever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mind’s eye. Your inseparableness, your ever genial faces and your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for sacrifice—these and many such things are a perpetual </w:t>
      </w:r>
      <w:r>
        <w:rPr>
          <w:rFonts w:ascii="Times" w:hAnsi="Times" w:eastAsia="Times"/>
          <w:b w:val="0"/>
          <w:i w:val="0"/>
          <w:color w:val="000000"/>
          <w:sz w:val="22"/>
        </w:rPr>
        <w:t>reminder to me of the times we had together.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doing good work there. I did read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church people’s revolt against Hitler.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5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expect to hear more about the result of Ceresole’s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Germany. Do please give my love to him.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visit to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to learn that you are not getting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regu-</w:t>
      </w:r>
      <w:r>
        <w:rPr>
          <w:rFonts w:ascii="Times" w:hAnsi="Times" w:eastAsia="Times"/>
          <w:b w:val="0"/>
          <w:i w:val="0"/>
          <w:color w:val="000000"/>
          <w:sz w:val="22"/>
        </w:rPr>
        <w:t>larly. I am writing to the Editor at once.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both of you are prospering in every sense of the term.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nothing about me, as you will learn all about me from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94" w:lineRule="exact" w:before="8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our love to both of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just come out of prison. Ba, Pyarelal and Mahadev </w:t>
      </w:r>
      <w:r>
        <w:rPr>
          <w:rFonts w:ascii="Times" w:hAnsi="Times" w:eastAsia="Times"/>
          <w:b w:val="0"/>
          <w:i w:val="0"/>
          <w:color w:val="000000"/>
          <w:sz w:val="22"/>
        </w:rPr>
        <w:t>are still in jail.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a photostat : G. N. 2337</w:t>
      </w:r>
    </w:p>
    <w:p>
      <w:pPr>
        <w:autoSpaceDN w:val="0"/>
        <w:autoSpaceDE w:val="0"/>
        <w:widowControl/>
        <w:spacing w:line="292" w:lineRule="exact" w:before="2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448  SPEECH  AT  PUBLIC  MEETING,  GURUVAYUR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all to give me perfect silence.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here a forcible illustration of the age-old truth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‘Man proposes but God disposes’. I had hoped to be able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subjects of the greatest importance to you, to me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Hindu world. Instead of being able to do that,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obliged to devote precious forty minutes to a scene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this morning.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found two fellow countrymen lying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stretched on the platform, one of them bleeding through the mouth </w:t>
      </w:r>
      <w:r>
        <w:rPr>
          <w:rFonts w:ascii="Times" w:hAnsi="Times" w:eastAsia="Times"/>
          <w:b w:val="0"/>
          <w:i w:val="0"/>
          <w:color w:val="000000"/>
          <w:sz w:val="22"/>
        </w:rPr>
        <w:t>and both of them apparently senseless. The first thing, therefore,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Pierre Ceresole, a Swiss conscientious objector to war, who founded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International Service.</w:t>
      </w:r>
    </w:p>
    <w:p>
      <w:pPr>
        <w:autoSpaceDN w:val="0"/>
        <w:autoSpaceDE w:val="0"/>
        <w:widowControl/>
        <w:spacing w:line="200" w:lineRule="exact" w:before="4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meeting was attended by about 2,000 people.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has been taken from the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Just before the meeting started there had been a scuffle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and two sanatanists, Radheswara Sastri and Kalpanathji, resulting in </w:t>
      </w:r>
      <w:r>
        <w:rPr>
          <w:rFonts w:ascii="Times" w:hAnsi="Times" w:eastAsia="Times"/>
          <w:b w:val="0"/>
          <w:i w:val="0"/>
          <w:color w:val="000000"/>
          <w:sz w:val="18"/>
        </w:rPr>
        <w:t>serious injuries to both.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fell to me to do was to give the best attention that was 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fellow countrymen. And so they have been sent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Prof. Malkani to the dispensary here for medical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a lay nurse like me can judge, I do not think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are in any way in danger. And let us all pray that they may soon </w:t>
      </w:r>
      <w:r>
        <w:rPr>
          <w:rFonts w:ascii="Times" w:hAnsi="Times" w:eastAsia="Times"/>
          <w:b w:val="0"/>
          <w:i w:val="0"/>
          <w:color w:val="000000"/>
          <w:sz w:val="22"/>
        </w:rPr>
        <w:t>be up and doing.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from the two other friends who have come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All-India Varnashrama Swarajya Sangh that they had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on behalf on this Sangh. They had as perfect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this meeting as any single one of you. They had a perfect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stage a hostile demonstration, if they intended to, on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footing. However repugnant it might appear to me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sanatan</w:t>
      </w:r>
      <w:r>
        <w:rPr>
          <w:rFonts w:ascii="Times" w:hAnsi="Times" w:eastAsia="Times"/>
          <w:b w:val="0"/>
          <w:i w:val="0"/>
          <w:color w:val="000000"/>
          <w:sz w:val="22"/>
        </w:rPr>
        <w:t>dharma should resort to such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demonstration, I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recognized  their right to make such a demonstration yester-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at Palghat, and I had no hesitation in making public refe-rence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there to their demonstration more than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those who had come to greet me out of affection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sympathy for the cause. And I gave then and there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saying that I appreciated this black flag demonstration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demonstration of affection. I must not repeat the reason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refer you to the public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if at all it finds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of the local journals. Here I want only to say that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deep grief to me to find that these two countrymen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hurt, no matter for what cause, no matter by whom. If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or any single person connected with the organization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had any hand in assaulting these friends, I have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that he has disgraced the cause and has hurt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thought he was serving.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repeatedly that this cause of Hinduism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by men and women who are above suspicion and who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to keep and to lose. In a movement of self-purification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room for a hasty word, for a hasty action, for abuse,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bodily harm. And if there are any persons here present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causing hurt to these countrymen of ours, whose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 dear to you and to me as our own blood relations’,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them to purge themselves of that guilt by making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their having done this injury and taking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>never to repeat such a dishonourable act.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Palghat”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Keenly and deeply as I feel the taint of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as I feel convinced that, if this untouchability is not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and branch from Hinduism, Hinduism is bound to perish,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untouchability removed by force or show of force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of any kind whatsoever. Removal of untouchability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law or of compulsion. Removal of untouchability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change of heart, perfect purification on the part of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Hindus. And that can only be brought about by the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workers themselves, and not by causing injury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Hence has every scripture that I have read pronounced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house-tops that religion can only be defended by </w:t>
      </w:r>
      <w:r>
        <w:rPr>
          <w:rFonts w:ascii="Times" w:hAnsi="Times" w:eastAsia="Times"/>
          <w:b w:val="0"/>
          <w:i/>
          <w:color w:val="000000"/>
          <w:sz w:val="22"/>
        </w:rPr>
        <w:t>tapascharya.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beseech every one of you, who crowd round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go, to  remember that this movement is a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personal, individual self-purification and self-conviction.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approach this question from  that  point of view, I would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that I was deserted by you and that all the meetings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deserted by you. And if any man or woman is eager to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me or to give me an ounce of milk, he or she should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he or she has got that complete identification with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>and a perfect spirit of self-purification.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 and having made this declaration of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shadow of the great temple of Guruvayur,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appeal from the bottom of my heart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the activities of the Varnashrama Swarajya Sangh,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kindred bodies also, to understand that they will not defend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sanatan dharma by staging demonstrations of the character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doing. They sent a body of men throughout the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C. P. who wanted to fall prostrate before the car and impede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at every stage. There were often clashes between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looking after me and this body of six or seven young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no serious or untoward event happened, though scratches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were inflicted on either side even during the  C. P. tour,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made friends with those people who were staging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obstructive demonstrations and told them as earnestly as I could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not the way to protect Hinduism.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youngsters who did not even know what they were doing.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of one, I doubt if any of them had any idea of the elements </w:t>
      </w:r>
      <w:r>
        <w:rPr>
          <w:rFonts w:ascii="Times" w:hAnsi="Times" w:eastAsia="Times"/>
          <w:b w:val="0"/>
          <w:i w:val="0"/>
          <w:color w:val="000000"/>
          <w:sz w:val="22"/>
        </w:rPr>
        <w:t>of Hinduism. And I had hoped here also that, if there were such men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Swami Lalnath”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wanted to stage demonstrations, I should come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discuss with them, understand them and know who they were.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sorry that hardly had I put my foot in Malabar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faced with the scene that I witnessed here. It would have been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able to make their acquaintance before and ascertained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wanted to do. But they chose to take a different course.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invite them to meet me and tell me what they would exactly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do; and, short of stopping this tour, I would make every facility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them, and every convenience for them to express their thoughts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make whatever peaceful demonstrations that they might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stage. But what I am most anxious to avoid is </w:t>
      </w:r>
      <w:r>
        <w:rPr>
          <w:rFonts w:ascii="Times" w:hAnsi="Times" w:eastAsia="Times"/>
          <w:b w:val="0"/>
          <w:i/>
          <w:color w:val="000000"/>
          <w:sz w:val="22"/>
        </w:rPr>
        <w:t>goondaism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and form on the part   of either party. I give the same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call themselves sanatanists for honesty of purpose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claim for myself, but both must have an equal right to  give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to  their   views  and  mould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opinion. After all, sanatan dharm is not the prerogative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set of people. I claim myself to be a representative of sanatan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in every sense of the term that they claim. I base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vehement oppo-sition to untouchability upon the same Shastras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swear, and I should stand by my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even though I were the solitary one amongst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Hindus; because the same Shastras tell me that I may not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call of my fundamental being. Thank God, however,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stand alone in the interpretation that I have been placing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On the contrary, there are learned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have just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interpret the Shastras as those who call themselves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exponents of sanatan dharma. And they give precisely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that I have placed before tens of thousands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And it is my settled conviction, based upon an unbroken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extending over a period of nearly fifty years,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we practise it today has absolutely no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in the Hindu Shastras. I claim that Harijans have precisely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common rights of worship, of use of public institutions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other walks of life that the tallest of Hindus enjoy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rest of Hindu mankind. And, therefore, I have not the shadow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doubt that caste Hindu will not have performed their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by Harijans until they have thrown open the gates of Guruvayur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ancient temples to the Harijans, precisely on the same terms </w:t>
      </w:r>
      <w:r>
        <w:rPr>
          <w:rFonts w:ascii="Times" w:hAnsi="Times" w:eastAsia="Times"/>
          <w:b w:val="0"/>
          <w:i w:val="0"/>
          <w:color w:val="000000"/>
          <w:sz w:val="22"/>
        </w:rPr>
        <w:t>on which they are open to other Hindus.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have infinite patience; and, as you know, although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Kelappan’s fast had progressed for many days, although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reformers were actually in the temple threatening to declare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sym-pathetic fast with Kelappan and although the reformers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prize was almost within their grasp, I sent a peremptory tele-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my own fasting bed, calling upon Kelappan to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and to withdraw the men who were inside the Guruvayur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And I did so because I felt that the fast was premature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smelt coercion in it. I mention this in order to show that I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being party to the opening of a single temple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coercion. But I do want temples to be opened where public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and clearly ripe for the opening of those temples.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legal obstruction in the process, I want that legal obstruction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removed. That is the meaning, and the only meaning, of the </w:t>
      </w:r>
      <w:r>
        <w:rPr>
          <w:rFonts w:ascii="Times" w:hAnsi="Times" w:eastAsia="Times"/>
          <w:b w:val="0"/>
          <w:i w:val="0"/>
          <w:color w:val="000000"/>
          <w:sz w:val="22"/>
        </w:rPr>
        <w:t>Temple-entry Bill, and no other. This Bill simply removes the power-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lessness that many trustees today feel about opening the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their charge because of the legal obstruction. There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trace of compulsion or coercion about this Temple-entry Bill </w:t>
      </w:r>
      <w:r>
        <w:rPr>
          <w:rFonts w:ascii="Times" w:hAnsi="Times" w:eastAsia="Times"/>
          <w:b w:val="0"/>
          <w:i w:val="0"/>
          <w:color w:val="000000"/>
          <w:sz w:val="22"/>
        </w:rPr>
        <w:t>or the kindred Bill called the Anti-untouchability Bill.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heard a whisper this morning that behind this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there is a nefarious design, if not on my part,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co-workers, that we should take possession of these temples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them. I have no hesitation whatsoever in categorically denying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statement. I have certainly no such design whatsoever,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of a single co-worker who has any such design. And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such co-worker who has such a design, he has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on this platform. The possession will remain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in the hands of those who are today lawfully in possession.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kindred question that was asked was whether behind this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a design to undermine Brahminism. I can only tell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guilty of any such design; for, to me to undermine Brahmi-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nism is to undermine Hinduism. This does not mean endorsement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that the Brahmins, so called, may put forth today. No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accepted as a Brahmin by society merely by reason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The Shastras themselves say that a born Brahmin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according to the requirements of Brahminism will forfeit his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called a Brahmin by the people in general. There are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today in this very movement who say that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called Brahmins unless they carry out the precepts of the Shastras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,”Speech at Public Meeting, Coimbatore” ,16-10-1927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them. I believe that the Brahmin is the cornerstone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as of every other religion. But there you must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word Brahmin. The Brahmin is the person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Brahman. If he has not that realization in every act of his,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he is ever after it and nothing else. Such a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my ten thousand prostrations every morning, but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who is dictated by self, who is multiplying himself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thinks mostly of himself, rarely of others, nor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who smears himself with ashes from top to toe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punctiliously and correctly recite the Vedas. It may be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smear himself with ashes. It is necessary for him to translate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in his own life. It is necessary for him to exhibit Brahman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act of his life. It is necessary for him to be pure and to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purity to all his surroundings. It is necessary for him to be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die so that others may live. Now you understand what regard </w:t>
      </w:r>
      <w:r>
        <w:rPr>
          <w:rFonts w:ascii="Times" w:hAnsi="Times" w:eastAsia="Times"/>
          <w:b w:val="0"/>
          <w:i w:val="0"/>
          <w:color w:val="000000"/>
          <w:sz w:val="22"/>
        </w:rPr>
        <w:t>I have for the true Brahmin and Brahminism.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heard this probably the writer of a printed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placed in my hands this morning does not want replies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questions which he has put me and to which he has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 this morning. But I can say this much to him that, if he wants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reply to everyone of the questions that he has raised here,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it by turning to the file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will there find also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putting the interpretations that he has put in his letter on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he has undoubtedly misread the message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 of Hinduism.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he has asked for an interview with me. I am sorry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it at Guruvayur, but he can have it at Calicut on the 16th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at ten o’clock in the morning. I had an invitation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yesterday at Palghat with some learned pundits. I was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to disappoint them so far as Palghat was concerned,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received their invitation, I was making preparations for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Palghat. But I have given them ten o’clock in the morning at Calicut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16th instant, and I would be glad to see this friend and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friends who may wish to converse with me on every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that I have discussed here and any other points that may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that discussion. Though the 16th instant is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off day, it is not a day of recreation for me. Therefore I was </w:t>
      </w:r>
      <w:r>
        <w:rPr>
          <w:rFonts w:ascii="Times" w:hAnsi="Times" w:eastAsia="Times"/>
          <w:b w:val="0"/>
          <w:i w:val="0"/>
          <w:color w:val="000000"/>
          <w:sz w:val="22"/>
        </w:rPr>
        <w:t>obliged to restrict the interview to half an hour in my letter to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report here has; “who has multiplied insults”.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pundits. But I propose now to devote one hour for that discussion,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pundits may have the whole half hour to themselves,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to take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absolutely nothing to withhold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person, nor have I the slightest desire to hide my ignorance.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set forth my limits. I do not profess to be a learned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sense of the term. I profess to be a humble seeker, ever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 anxious to follow literally every precept of Hindu religion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it. I, therefore, freely confess that, if the pundits or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invited me to to a recital of the Vedas or an exposition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and so on, they would floor me entirely. But they will not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dislodge me from the position that I occupy. If a knowledge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a knowledge of the fundamental precepts of Hinduism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depended upon a meticulous knowledge of all the Vedas and a forest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books, then hardly any person would be able to say, ‘I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God.’. But these scriptures say that to know God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every single human being on earth if he purifies his heart.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sincerely for the silence with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me. Now I want you to join me in prayer to God Almighty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may direct our steps in the right direction and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the strength that is necessary to exorcize this devil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from our hearts.</w:t>
      </w:r>
    </w:p>
    <w:p>
      <w:pPr>
        <w:autoSpaceDN w:val="0"/>
        <w:tabs>
          <w:tab w:pos="550" w:val="left"/>
          <w:tab w:pos="2170" w:val="left"/>
          <w:tab w:pos="3350" w:val="left"/>
          <w:tab w:pos="3930" w:val="left"/>
          <w:tab w:pos="4650" w:val="left"/>
          <w:tab w:pos="5270" w:val="left"/>
          <w:tab w:pos="61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an evil and who believe also that it can be exorcized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self-purification should never hurt a single hair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opposing this movement. On the contrary, you and I have to see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we win them over by our own correct conduct and by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persuasion. I, therefore, ask you to treat those two friends,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the dispensary, and those who might be representing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 Swarajya Sangh, with respect and affection and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guests. Irrespective of what they may do, let them experience the </w:t>
      </w:r>
      <w:r>
        <w:rPr>
          <w:rFonts w:ascii="Times" w:hAnsi="Times" w:eastAsia="Times"/>
          <w:b w:val="0"/>
          <w:i w:val="0"/>
          <w:color w:val="000000"/>
          <w:sz w:val="22"/>
        </w:rPr>
        <w:t>warmth of your hospitality and affection and not your bitter reproach.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26-1-1934, and </w:t>
      </w: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12-1-1934</w:t>
      </w:r>
    </w:p>
    <w:p>
      <w:pPr>
        <w:autoSpaceDN w:val="0"/>
        <w:autoSpaceDE w:val="0"/>
        <w:widowControl/>
        <w:spacing w:line="220" w:lineRule="exact" w:before="1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pundits did not accept the invitation. Instead they wrote to Gandhiji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see him if he was prepared to discuss the Shastras with them not for an </w:t>
      </w:r>
      <w:r>
        <w:rPr>
          <w:rFonts w:ascii="Times" w:hAnsi="Times" w:eastAsia="Times"/>
          <w:b w:val="0"/>
          <w:i w:val="0"/>
          <w:color w:val="000000"/>
          <w:sz w:val="18"/>
        </w:rPr>
        <w:t>hour but for days together and that too in Sanskrit.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449.  SPEECH  AT  PATTAMBI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1934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some surprise that in Malabar, the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green, you have to use artificial paper flowers. I thought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Malabar, where Nature has been so beneficent to you, you could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artificiality. But I suppose that in order to appreciate the beauty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land you require the help of a person who comes from a treeless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 as I do. Just as you have gone in for artificiality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flowers, you go in for artificiality in the matter of untouchability,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think that that artificial product comes from Divinity itself.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warn you against the belief that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unapproachability or invisibility can have any divine sanction.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is one of the greatest sins that we, Hindus,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against man and God. You degrade human beings,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doing in this part of the world, and then to say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are because of their past deeds is a complete caricature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karma. I claim to know somewhat, from first-hand evidence,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of the law of karma, because practically a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years I have devoted to find out what this law of karma could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much I do know that to apply it to everybody else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is to distort it altogether; and if I had more time than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my disposal, I could show to the satisfaction of every 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never apply the law of karma as you apply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Nayadis and others. If we were to apply the law of karma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suggested, that is to say, towards ourselves, you would find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elsewhere transformed. I have, therefore, come to beseech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you to exorcize this ghost of untouchability.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not, you may be sure that that ghost will eat us up.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19-1-1934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 NOTES</w:t>
      </w:r>
    </w:p>
    <w:p>
      <w:pPr>
        <w:autoSpaceDN w:val="0"/>
        <w:autoSpaceDE w:val="0"/>
        <w:widowControl/>
        <w:spacing w:line="320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RIENDLY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SCUSSION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LWAYS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ELCOME</w:t>
      </w:r>
    </w:p>
    <w:p>
      <w:pPr>
        <w:autoSpaceDN w:val="0"/>
        <w:autoSpaceDE w:val="0"/>
        <w:widowControl/>
        <w:spacing w:line="24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brief stay in Madras I saw in the papers that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signed by certain gentlemen was made to me. In it, I was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a public discussion about untouchability. Later on I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copy of that appeal, with the following opening words typed at </w:t>
      </w:r>
      <w:r>
        <w:rPr>
          <w:rFonts w:ascii="Times" w:hAnsi="Times" w:eastAsia="Times"/>
          <w:b w:val="0"/>
          <w:i w:val="0"/>
          <w:color w:val="000000"/>
          <w:sz w:val="22"/>
        </w:rPr>
        <w:t>the top :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Chandrashankar Shukla’s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man posing to know more, please come out and discuss. Don’t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say, “No time, no time”. It is a shame to say so when your very existence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questioned. World will laugh at you and will mock at you.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follows this astonishing paragraph :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Abandoning all his political activities which had really brought him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the limelight of Indian politics, destroying—for all practical purposes—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great Indian National Congress which had made him its virtual dictator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blindly entrusted its destiny into his hands and agonizing not merely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</w:t>
      </w:r>
      <w:r>
        <w:rPr>
          <w:rFonts w:ascii="Times" w:hAnsi="Times" w:eastAsia="Times"/>
          <w:b w:val="0"/>
          <w:i/>
          <w:color w:val="000000"/>
          <w:sz w:val="18"/>
        </w:rPr>
        <w:t>sanatanadharmis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also all lovers of Indian nationalism in the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land, Mr. Gandhi has, of late, begun a whirlwind propaganda against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and in favour of temple-entry legislation, whereon he has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putting forth his </w:t>
      </w:r>
      <w:r>
        <w:rPr>
          <w:rFonts w:ascii="Times" w:hAnsi="Times" w:eastAsia="Times"/>
          <w:b w:val="0"/>
          <w:i/>
          <w:color w:val="000000"/>
          <w:sz w:val="18"/>
        </w:rPr>
        <w:t>ipse dixits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obiter dicta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the public, not as his own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 views or in the name of Rousseau, Tolstoy, Lenin, etc., but under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banner of sanatan dharma, sociology, abstract justice and so on!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had some such appeal again whilst I was travelling in Nellore District.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telegram inviting me to a discussion says :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appears to us that you have not understood the Hindu dharma and have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leading the Hindus astray from the path of true moral and religious life.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able to reply to these invitations there and then 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invitation was received at Venkatagiri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10 o’clock at night.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day I was to reach Tirupati, near which I was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discussion. I had to be content with sending a verbal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my host at Tirupati. As to the first invitation, I had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that I was ready to hold a friendly discussion with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be convinced of my error, if it could be brought home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say that my time was limited and that the discussion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place, at my decision, wherever it might be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limitations I had set forth in these columns times without number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Sanskrit scholar, but I know sufficient to detect errors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that may be given to me. I claim to have read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satisfaction, and I claim to have endeavoured from my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upwards to put into practice the fundamental precepts of the Shastras.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have no hesitation in putting before the public,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the conclusions I have reached regarding certain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fundamentals of Hinduism. One of the conclusions I have reached 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30, 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warrant in the Shastras for untouchability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today. My conclusion is supported by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than those who challenge my conclusion, and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just as good sanatanists as those who hold the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but I always believe in regarding opponents with respect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listening to what they might have to say. I have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with them more than once, and these have resulted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strengthening my convictions. Therefore, whilst I feel that myopinion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shaken by any such discussions, I am quite willing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those who could be good enough to suit themselves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engagements. I dare not disturb the programme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advance for several months to come. I have already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with sanatanists during the tour at several places.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write to me directly or indirectly through the Press will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of common courtesy and if they have the desire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for common work, I have no doubt that there are many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even on the question of temple-entry and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Much mis-understanding can be removed by mutual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discussion. I may mention for the information of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that, as against sanatanists who are enraged against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fling all sorts of abuses at me, I frequently meet those who,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central point of my message, have become supporters.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weapon with me except the one of an appeal to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heart of the people. The reform that I am advocating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through a change of heart on the part of millions of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in the interest of my mission that I lose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meeting my opponent, whenever it is 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>to do 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12-1-1934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GOVINDBHAI R. PATEL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GOVINDBHAI,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saying that I had written a long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Shri Aurobindo. I have received no reply till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to you in reply to your English letter, too,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you may ask me any questions you wish to when we meet.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10744. Courtesy : Govindbhai R. Patel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 LETTER  TO  MANILAL  AND  SUSHILA 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1934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 AND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from both of you. I hope you get my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Of late I have not missed a single mail. With my last letter I </w:t>
      </w:r>
      <w:r>
        <w:rPr>
          <w:rFonts w:ascii="Times" w:hAnsi="Times" w:eastAsia="Times"/>
          <w:b w:val="0"/>
          <w:i w:val="0"/>
          <w:color w:val="000000"/>
          <w:sz w:val="22"/>
        </w:rPr>
        <w:t>had enclosed a copy of Ba’s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given sufficiently detailed news about Shanti. If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waste money in fanciful ventures, I am satisfied.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wishes to know who are in my party.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about that. Chandrashankar, Mirabehn, Om, Kisanbehn </w:t>
      </w:r>
      <w:r>
        <w:rPr>
          <w:rFonts w:ascii="Times" w:hAnsi="Times" w:eastAsia="Times"/>
          <w:b w:val="0"/>
          <w:i w:val="0"/>
          <w:color w:val="000000"/>
          <w:sz w:val="22"/>
        </w:rPr>
        <w:t>(Premabehn’s friend), Professor Malkani (Thakkar Bapa’s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tative), two accountants—Vishwanath and Damodar—one store-keeper </w:t>
      </w:r>
      <w:r>
        <w:rPr>
          <w:rFonts w:ascii="Times" w:hAnsi="Times" w:eastAsia="Times"/>
          <w:b w:val="0"/>
          <w:i w:val="0"/>
          <w:color w:val="000000"/>
          <w:sz w:val="22"/>
        </w:rPr>
        <w:t>Sharma and one typist—these form the party.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like Sita being talkative and mischievous.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parents to put these qualities to good use. They can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 a good deal of education. Naughtiness and talkativeness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energy, like steam. The energy of steam is conserved and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drive big trains and steamboats. A child’s energy can be used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manner. If we understand it and use it wisely, it can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results. Instead of making Sita write the letters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alphabet, you should teach her just now to draw geometrical figures.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you may teach her to draw pictures of objects and last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the letters. But before doing that you should teach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letters, and to understand the meaning of words.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her some knowledge daily through stories. You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>teach her some-thing about history, geography, science and tell her</w:t>
      </w:r>
    </w:p>
    <w:p>
      <w:pPr>
        <w:autoSpaceDN w:val="0"/>
        <w:autoSpaceDE w:val="0"/>
        <w:widowControl/>
        <w:spacing w:line="220" w:lineRule="exact" w:before="4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addressee, he communicated the contents of this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and inquired if it was true that Gandhiji had “asked for at least a line in Shri </w:t>
      </w:r>
      <w:r>
        <w:rPr>
          <w:rFonts w:ascii="Times" w:hAnsi="Times" w:eastAsia="Times"/>
          <w:b w:val="0"/>
          <w:i w:val="0"/>
          <w:color w:val="000000"/>
          <w:sz w:val="18"/>
        </w:rPr>
        <w:t>Aurobindo’s hand; and Shri Aurobindo has written a full letter in his own hand—</w:t>
      </w:r>
      <w:r>
        <w:rPr>
          <w:rFonts w:ascii="Times" w:hAnsi="Times" w:eastAsia="Times"/>
          <w:b w:val="0"/>
          <w:i w:val="0"/>
          <w:color w:val="000000"/>
          <w:sz w:val="18"/>
        </w:rPr>
        <w:t>which he does not usually do”. In reply, Shri Aurobindo wrote in pencil on the note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“Yes, I wrote to him a short letter explaining the nature of my retirement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regretting that I could not break my rule as long as the reason for it existed.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Bangalore, I believe, and ought to have reached him, unless it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pocketed by the C.I.D. I suppose even if he had left Banaglore it would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forwarded to him. You can write and inform him of the fact.”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stories from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can learn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in play. This will not tire you; on the contrary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teaching her in this manner. Through this you yourself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something daily and Sita will get the best possible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 learn English, Gujarati and also Hindi at the same time. What </w:t>
      </w:r>
      <w:r>
        <w:rPr>
          <w:rFonts w:ascii="Times" w:hAnsi="Times" w:eastAsia="Times"/>
          <w:b w:val="0"/>
          <w:i w:val="0"/>
          <w:color w:val="000000"/>
          <w:sz w:val="22"/>
        </w:rPr>
        <w:t>help do you give to Manilal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either of you see West ? Please meet him and give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him. I shall be satisfied if he is not unhappy.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show yourself always ready to help.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seems to be all right. This time she does not appear to enjoy </w:t>
      </w:r>
      <w:r>
        <w:rPr>
          <w:rFonts w:ascii="Times" w:hAnsi="Times" w:eastAsia="Times"/>
          <w:b w:val="0"/>
          <w:i w:val="0"/>
          <w:color w:val="000000"/>
          <w:sz w:val="22"/>
        </w:rPr>
        <w:t>as much freedom as before.</w:t>
      </w:r>
    </w:p>
    <w:p>
      <w:pPr>
        <w:autoSpaceDN w:val="0"/>
        <w:autoSpaceDE w:val="0"/>
        <w:widowControl/>
        <w:spacing w:line="26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understand Pragji’s letter to you. I do not remember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context we had the talk and what I had said. In any case,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said does not apply to you two. The facts are not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cases. We may have dicussed what his duty was in India.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true in a sense that, if the struggle here succeeds, the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problem in that country will soon follow. But that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anybody should leave that country and come away </w:t>
      </w:r>
      <w:r>
        <w:rPr>
          <w:rFonts w:ascii="Times" w:hAnsi="Times" w:eastAsia="Times"/>
          <w:b w:val="0"/>
          <w:i w:val="0"/>
          <w:color w:val="000000"/>
          <w:sz w:val="22"/>
        </w:rPr>
        <w:t>to India. The rule that ‘better is death in the discharge of one’s duty’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perfectly true in this case. You two, therefore, should go on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which is your dharma at present. It will be enough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depart from the path of dharma in doing that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been released. He will spend his time in Delhi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for the present. He will come and see me. He has kept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health. He paid a visit to Kanti. The latter has displayed bound-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courage. He doesn’t leave jail at all. Let us see how long he keeps </w:t>
      </w:r>
      <w:r>
        <w:rPr>
          <w:rFonts w:ascii="Times" w:hAnsi="Times" w:eastAsia="Times"/>
          <w:b w:val="0"/>
          <w:i w:val="0"/>
          <w:color w:val="000000"/>
          <w:sz w:val="22"/>
        </w:rPr>
        <w:t>it up.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can be said to be a little better. The fever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wholly left 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Devdas and Lakshmi. And continue to write to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Nimu regularly. I hope you are getting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20" w:lineRule="exact" w:before="4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this letter a little after 3 a. m. before prayer time in a </w:t>
      </w:r>
      <w:r>
        <w:rPr>
          <w:rFonts w:ascii="Times" w:hAnsi="Times" w:eastAsia="Times"/>
          <w:b w:val="0"/>
          <w:i w:val="0"/>
          <w:color w:val="000000"/>
          <w:sz w:val="22"/>
        </w:rPr>
        <w:t>town called Tellicherry.</w:t>
      </w:r>
    </w:p>
    <w:p>
      <w:pPr>
        <w:autoSpaceDN w:val="0"/>
        <w:autoSpaceDE w:val="0"/>
        <w:widowControl/>
        <w:spacing w:line="266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a photostat of the Gujarati : G. N. 4814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 LETTER  TO  DAHYABHAI 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DAHYABHAI,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got three letters almost simultaneously </w:t>
      </w:r>
      <w:r>
        <w:rPr>
          <w:rFonts w:ascii="Times" w:hAnsi="Times" w:eastAsia="Times"/>
          <w:b w:val="0"/>
          <w:i w:val="0"/>
          <w:color w:val="000000"/>
          <w:sz w:val="22"/>
        </w:rPr>
        <w:t>which may be regarded as an instance of telepathy.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being tested severely. Possibly he might suffer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loss of health, though no other hardship. I have sent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in reply to the letter to Jivanji. However, the next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chance write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“Whilst I need not receive Mahadev’s letters, he must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have time to read them.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portion was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felt that there was no immediate need for me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And the fact is that I have so little regard for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meaning of the verses. Where the meaning does not fit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interpretation as a whole, I should naturally have to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but speaking in general terms one meaning would be to me 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any other and therefore I should readily accept Mahadev’s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interpretation in preference to my own which after all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an adoption of some single author’s version.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prosecute his researches and his work of translation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my opinion. When it is all completed of course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ample time, God willing, to go through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Mahadev has read B. Shaw’s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Adventures of the </w:t>
      </w:r>
      <w:r>
        <w:rPr>
          <w:rFonts w:ascii="Times" w:hAnsi="Times" w:eastAsia="Times"/>
          <w:b w:val="0"/>
          <w:i/>
          <w:color w:val="000000"/>
          <w:sz w:val="22"/>
        </w:rPr>
        <w:t>Black Girl in Her Search for God.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sending him today,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Adventures of the White Girl in Her Search for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Cff. Maxwell. </w:t>
      </w:r>
      <w:r>
        <w:rPr>
          <w:rFonts w:ascii="Times" w:hAnsi="Times" w:eastAsia="Times"/>
          <w:b w:val="0"/>
          <w:i w:val="0"/>
          <w:color w:val="000000"/>
          <w:sz w:val="22"/>
        </w:rPr>
        <w:t>If he gets it safely, he will acknowledge it in his next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reach Belgaum I shall try to see Mani and Mahadev.</w:t>
      </w:r>
    </w:p>
    <w:p>
      <w:pPr>
        <w:autoSpaceDN w:val="0"/>
        <w:autoSpaceDE w:val="0"/>
        <w:widowControl/>
        <w:spacing w:line="220" w:lineRule="exact" w:before="4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Patro-4 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pp. 158-9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paragraphs that follow are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454.  SPEECH  AT  PUBLIC  MEETING,  TELLICHERRY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obliged to you for the addresses and the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presented to me. You know the nature of the mission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taking me from one end of India to the other.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that mission early this morning I have come here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rid yourselves of the devil of untouchability from your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in all your addresses there is one note running, namely,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 of untouchability might be laid low. Let us not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of supposing that this is a work that has got to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else. It is essentially a work that has got to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everybody—by himself  or herself—for it is a matter essentially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 on the part  of the caste Hindus or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called. They have to cease to think that they are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some of them are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of high and low has destroyed society altogether and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save ourselves from impending destruction, we must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anybody on earth is lower than ourselves. The poison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has spread so far and so wide that even amongst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caste there is a grave degree of untouchabilty. In this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of high and low, we have gone further, and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poison</w:t>
      </w:r>
      <w:r>
        <w:rPr>
          <w:rFonts w:ascii="Times" w:hAnsi="Times" w:eastAsia="Times"/>
          <w:b w:val="0"/>
          <w:i w:val="0"/>
          <w:color w:val="000000"/>
          <w:sz w:val="22"/>
        </w:rPr>
        <w:t>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communities. There is untouc-hability not merely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Hindus,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untouchability also between Hindus, Muslims,  Parsis,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Christians. I am convinced that, whilst there may be other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>inter-communal quarrels, I have no doubt whatsoever that untouc-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hability is the main and deciding reason for the majority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quarrels. Therefore, if we will exorcize this principal manifestation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devil of untouchability, I have not even a shadow of doubt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right the wrong all along the line. 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mentions that most  of  the  temples are not open to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only  one temple, opened by the followers of Shri 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Guru, is open to Harijans. I congratula te the  trustees of  the 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liberality and I hope that their example will be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trustees; but it will largely depend upon the temple-going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>to bring about that change. If the temple goers are sincerely penitent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326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meeting, which was attended by more than 6,000 people, was held at the </w:t>
      </w:r>
      <w:r>
        <w:rPr>
          <w:rFonts w:ascii="Times" w:hAnsi="Times" w:eastAsia="Times"/>
          <w:b w:val="0"/>
          <w:i w:val="0"/>
          <w:color w:val="000000"/>
          <w:sz w:val="18"/>
        </w:rPr>
        <w:t>Tellicherry maidan at 7.30 a. 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16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 that hitherto they have done serious wrongs to Harijans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prohibiting them from entering the temples, I have no doubt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opinion cannot be challenged and the temples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opened. I am therefore hoping that you will organize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so that the temples may soon be opened to Harijans precisely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same terms as they are open to other Hindus. I am surprised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there was in some place near here bad blood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untouchables, that is between Pulayas and Thiyyas.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the Harijans all over will set their house in order and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untouchability within untouchability. Now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this purse which I only consider as a token of your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 to deal with this evil in a final manner.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15-1-1934</w:t>
      </w:r>
    </w:p>
    <w:p>
      <w:pPr>
        <w:autoSpaceDN w:val="0"/>
        <w:autoSpaceDE w:val="0"/>
        <w:widowControl/>
        <w:spacing w:line="292" w:lineRule="exact" w:before="35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455.  SPEECH  AT  PUBLIC  MEETING,  MAHE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peculiar pleasure in being in your midst since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part of French India. I had the pleasure of visiting Chandanagore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more than once. But this is my first visit to French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 of the country. For me whether it is French India or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it is one and the same country. The same blood flows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my veins that goes through yours, the same soil,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atmosphere, the same manners and customs and many things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to mention are common to all of us.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the uniform of your police and the French language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here and there I would notice no difference whatsoever.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is a matter of no surprise to me that you have, whilst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Malabar, invited me and presented me with a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Harijan cause. Indeed I would have been surprised,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painfully surprised, if I had found that, whilst I was actually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road, you  took  no  notice whatsoever of the self-styled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Harijans. Therefore I am glad to be able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your midst even though it is only for a few minutes.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discover that an important temple in this place was thrown </w:t>
      </w:r>
      <w:r>
        <w:rPr>
          <w:rFonts w:ascii="Times" w:hAnsi="Times" w:eastAsia="Times"/>
          <w:b w:val="0"/>
          <w:i w:val="0"/>
          <w:color w:val="000000"/>
          <w:sz w:val="22"/>
        </w:rPr>
        <w:t>open to Harijans precisely on the same terms as to other Hindus.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meeting Gandhiji was presented with addresses on behalf of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>and students of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 trustees on having performed this very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duty. Now, I hope you know what I am after in pursuing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I would like you to understand that mere opening of temples,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opening of schools for Harijans does not constitute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mission. It means that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have got to purify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and, make due reparations to the Harijans whom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suppressed. It means that we should abolish all distinctions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low and realize that we are children of one country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should realize that, being children of one country,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distinction of high and low. May God help us to realize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idea. I am glad of this Hindi address and I would like every </w:t>
      </w:r>
      <w:r>
        <w:rPr>
          <w:rFonts w:ascii="Times" w:hAnsi="Times" w:eastAsia="Times"/>
          <w:b w:val="0"/>
          <w:i w:val="0"/>
          <w:color w:val="000000"/>
          <w:sz w:val="22"/>
        </w:rPr>
        <w:t>one of you here to appreciate this message of Hindi.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16-1-1934</w:t>
      </w:r>
    </w:p>
    <w:p>
      <w:pPr>
        <w:autoSpaceDN w:val="0"/>
        <w:autoSpaceDE w:val="0"/>
        <w:widowControl/>
        <w:spacing w:line="240" w:lineRule="exact" w:before="28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456.  SPEECH  AT  OPENING  OF  DISPENSARY, </w:t>
      </w:r>
      <w:r>
        <w:rPr>
          <w:rFonts w:ascii="Times" w:hAnsi="Times" w:eastAsia="Times"/>
          <w:b w:val="0"/>
          <w:i/>
          <w:color w:val="000000"/>
          <w:sz w:val="24"/>
        </w:rPr>
        <w:t>PAKKANARPURAM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1934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invited to open the dispensary that you see in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in the name of a young brave worker who sacrificed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his country and died some years ago in about 1921.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 is Balakrishna Menon. And this dispensary will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his name. In those days of non-co-operation at its height, he,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others, was confined in jail and it is in his memory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dispensary is to be named. Medical relief has been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Harijans. Within the last four or five months over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patients have been treated free of charge. Let us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dispensary will grow day after day, that is to say, it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of ever-increasing service to ailing humanity.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young medical practioner has offered to give his services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Let us hope that such self-sacrificing young men will multiply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land. We do need young medical men who have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self-sacrifice and who will consent to live in villages.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that Harijans  should  receive  medical  aid.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  and  I  am  grieved  that there are medical practitioners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who disgrace their profession by refusing to touch Harijans 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touch might pollute them. Therefore, it fills me with joy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a medical practitioner who is entirely free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and at the same time has the spirit of sacrifice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give his services free of charge. Whilst giving medical relief, </w:t>
      </w:r>
      <w:r>
        <w:rPr>
          <w:rFonts w:ascii="Times" w:hAnsi="Times" w:eastAsia="Times"/>
          <w:b w:val="0"/>
          <w:i w:val="0"/>
          <w:color w:val="000000"/>
          <w:sz w:val="22"/>
        </w:rPr>
        <w:t>providing for education and arranging for free water supply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the interests of Harijans, there is something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be done by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We have to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patrons. We have been oppressing the Harijans for centuries.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purify ourselves from this taint of untouchability immediately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Harijans to our bosom. We have to consider them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blood-brothers and sisters. It is a sin to consider any single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 be lower than ourselves. It is blasphemy to consider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any partiality with regard to His children. I would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dispensary a success if it lends itself to eradicate the distinction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>high and low to some extent.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16-1-1934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 SPEECH  AT  WOMEN’S  MEETING,  CALICUT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SISTERS,</w:t>
      </w:r>
    </w:p>
    <w:p>
      <w:pPr>
        <w:autoSpaceDN w:val="0"/>
        <w:autoSpaceDE w:val="0"/>
        <w:widowControl/>
        <w:spacing w:line="260" w:lineRule="exact" w:before="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all of you are seized with a peculiar fear lest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you and you might feel irresistibly tempted to part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ornaments. Some of you have already begun to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trinkets. I propose to give you tonight a beautiful story of a girl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Kaumudi. I saw her for the first time this morning at Badagara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an appeal I made to the ladies to give their jewellery,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had the desire, all their jewellery, this little girl Kaumudi—I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“little” comparatively—I suppose she was about 20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21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—and she came forward and began with her two beauti-</w:t>
      </w:r>
      <w:r>
        <w:rPr>
          <w:rFonts w:ascii="Times" w:hAnsi="Times" w:eastAsia="Times"/>
          <w:b w:val="0"/>
          <w:i w:val="0"/>
          <w:color w:val="000000"/>
          <w:sz w:val="22"/>
        </w:rPr>
        <w:t>ful bangles, the only bangles she had on her wrists.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more than satisfied but not she. Out she came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beautiful necklace. I thought she would stop at that.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not. Her hands involuntarily went to her ears and she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there was something in her ears also, and was delighted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ear-rings. I was very deeply touched,but I suprressed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 at that time. Istraightaway enquired whether she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girl or whether she had obtained the consent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And I immediately learnt that she had done this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father because he was on the platform helping me to get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and other trinkets. I then learnt that the father was also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with his girl in her giving everything that was on her person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fact she was 16 years old;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LVII, “Kaumudi’s Renunciation”,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cause. All she wanted was an autograph for her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bangles. Of course I gave her more than my autograph. I wrote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Hindi that her great sacrifice would be a truer ornament than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and jewel things. She went very delighted. And I had her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 she was not going to ask her father to replace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of jewellery. She has enough and more articles to wear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also. Of course for a Malabar girl this is not an amazing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performance. Because so far as my knowledge goes, Malabar girls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simplest of all the girls in the world. Somehow or other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on my mind the impression that they have the least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jewellery. I may be wholly mistaken. Anyway that is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have left on my mind.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conclude this soul-stirring story by adding another story.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nearly ten years ago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more there was a girl in Andhradesha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married and when I made an appeal to the sisters there—it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imposing meeting of women in a theatre—she was the first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her ornaments. Although Sri Annapurnamma’s jewels 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simple, still her necklace or her chain as I might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long heavy chain of pure gold. I must not describe other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jewellery. Alas, she is no more. But let me inform you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true to her promise cent percent that she would not replace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articles of jewellery. She had very rich parents, who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her  all their jewellery to replace hers. But from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time of  her death which took place now three years ago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wore an article of jewellery. It is my certain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Annapurnamma gained by giving and so has Kaumudi.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lingered on those   two very sacred illustrations and I want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discarding    your jewellery for a cause so sacred as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you will  be doing nothing wonderful. [Women have done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things] when    they  have  taken  up  the  defence  of  a  sacred 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this. I have to  ask you, to beseech you, to purify your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 of untouchability, to treat Harijan boys and girls as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children, brothers and sisters. We have for long 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supressed Harijans and today if we sacrifice our all for their sake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only making some slight and tardy reparation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inflicted upon them in the name of religion.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give, whether it is a trinket or heavy piece of jewellery or</w:t>
      </w:r>
    </w:p>
    <w:p>
      <w:pPr>
        <w:autoSpaceDN w:val="0"/>
        <w:autoSpaceDE w:val="0"/>
        <w:widowControl/>
        <w:spacing w:line="220" w:lineRule="exact" w:before="3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April 1921;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“Orissa and Andhra”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died in 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,”A Good Servant Gone”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silver, I want you to give as merely a token of your determination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yourselves of this taint of untouchability, the idea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somebody else is low. May God give you wisdom to see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simple truth and enforce it in your life. Now you can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things, whether jewellery, or silver or paper, whatever you want to give.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15-1-1934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458 SPEECH AT PUBLIC MEETING, CALICUT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1934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these addresses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 this evening and I thank you for the self-restraint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imposed upon yourselves by not desiring to read these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Only you have thereby appreciated the fact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from one place to another from day to day, now for over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and at the end of the day I am therefore fatigued. You,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that you are, have appreciated this act and absolved 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having to listen to these addresses. You having exercised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self-restraint, naturally it was up to me to read those addresses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prepared. But I must say to you that I had no notion whatsoever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have all these addresses nor have I been given copies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addresses. Had I been given copies I would certainly have read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 have no doubt whatsoever that these addresses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than what I have noticed in the numerous addresses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throughout these two months or more.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exception they have expressed to me great joy, not only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the cause that I am espousing for the time being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in these addresses signified their intention, nay their deter-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mination, of doing everythingthat these various bodies of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ladies could possibly do in their own sphere to advance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Harijan’s cause.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a great deal of satisfaction and joy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consensus of opinion on the part of the intelligentsia.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painfully surprised if it had been otherwise.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 been so with reference to the intelligentsia but as far as mere </w:t>
      </w:r>
      <w:r>
        <w:rPr>
          <w:rFonts w:ascii="Times" w:hAnsi="Times" w:eastAsia="Times"/>
          <w:b w:val="0"/>
          <w:i w:val="0"/>
          <w:color w:val="000000"/>
          <w:sz w:val="22"/>
        </w:rPr>
        <w:t>assent goes, I have found to my great delight the masses also are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the Town Hall. Addresses were presented to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behalf of the Municipal Council, Malabar Chamber of Commerce, Taluk Board, </w:t>
      </w:r>
      <w:r>
        <w:rPr>
          <w:rFonts w:ascii="Times" w:hAnsi="Times" w:eastAsia="Times"/>
          <w:b w:val="0"/>
          <w:i w:val="0"/>
          <w:color w:val="000000"/>
          <w:sz w:val="18"/>
        </w:rPr>
        <w:t>Harijan Yuvak Sangh and other bodies.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with this movement. I am not easily self-deluded.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 have, must have, my due share of self-delusion or else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would be a positive burden to most of us if not to all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due allowance having been made for self-delusion I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scenes that I witness every day cannot possibly be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or classes coming to me to signify their praise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for services that I might have performed in a previous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days gone by. This life has rushed and with me it has 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rapidity that it is impossible for me to have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photography of the events that have happened and, that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 should be intensely surprised and also disappointed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and masses had signified not only their satisfaction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by their presence at these meetings but also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more or less and had done certain acts also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for those services. I would let that pass by.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all your addresses contain a serious and solemn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determined to do everything that is humanly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to render the reparation that is overdue to the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Malabar, if one were to draw the untouchability map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 suppose will easily wear the black crown and Malabar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blackest spot so far as untouchability is concerned.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regret but it is no use ignoring the fact. I would turn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blackness to good account and I would invite you to gird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loins and make such Heruclean effort that at the end of the struggle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possible to say of Malabar that Malabar had been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vanguard of progress in this battle against the monster of untouc-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hability. Let it be said of Malabar that Malabar counted no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great for removing this evil of untouchability. And what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and more sacred reminder for this meeting than the portrait of </w:t>
      </w:r>
      <w:r>
        <w:rPr>
          <w:rFonts w:ascii="Times" w:hAnsi="Times" w:eastAsia="Times"/>
          <w:b w:val="0"/>
          <w:i w:val="0"/>
          <w:color w:val="000000"/>
          <w:sz w:val="22"/>
        </w:rPr>
        <w:t>Mr. K. Madhavan Nair 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pleasure of knowing him long ago. When I first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Calicut I had the honour of being introduced to him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did not know him so intimately as I came to know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paid me a visit at Yeravda. I then came into very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him, and when Mr. C. Rajagopalachariar was here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Guruvayur referendum was going on, naturally I was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as with other friends almost from day to day. Then Smt.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 Devi and my wife came into close contact with Mr.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Madhavan Nair. My wife is a simple woman. She knows nothing,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the English language, certainly she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Malayalam, but she was able to tell me in her very simple language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was very much struck by the simplicity of his character.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strengthened the impression that Mr. Madhavan had left on </w:t>
      </w:r>
      <w:r>
        <w:rPr>
          <w:rFonts w:ascii="Times" w:hAnsi="Times" w:eastAsia="Times"/>
          <w:b w:val="0"/>
          <w:i w:val="0"/>
          <w:color w:val="000000"/>
          <w:sz w:val="22"/>
        </w:rPr>
        <w:t>my mind and that impression is still indelible. I have the most vivid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my contact with him and what struck me most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transparent humility. This is his faithful picture and I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 on presenting the citizens of Calicut with this picture.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you can easily see humility written in his features. I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artist has enhanced the transparence of his humility.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artist is incapable of doing that. To look at Mr. Madhavan Nair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look at the living eye would give you a better illustration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The whole of his behaviour is on the picture. Mr. Madhavan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Nair is in front of me today as I saw him in Yeravda. He stands vividly </w:t>
      </w:r>
      <w:r>
        <w:rPr>
          <w:rFonts w:ascii="Times" w:hAnsi="Times" w:eastAsia="Times"/>
          <w:b w:val="0"/>
          <w:i w:val="0"/>
          <w:color w:val="000000"/>
          <w:sz w:val="22"/>
        </w:rPr>
        <w:t>before me and this is the one peculiar impression that he left on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discovered also that he was a man of very few words.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many people who are economical in the use of language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words. In his contact with me Mr. Madhavan Nair showed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in a supreme degree. His letters were compact, nice, neat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briefest possible. Whatever he had to say he expressed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and he had finished. That was the man. If you were to recall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had died in body but are even now still living,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they are living not because of their intellectual gifts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virtues which you and I and every one of us can cultivate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will and if we will make the necessary effort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them. Therefore I would say you will be doing wrong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the man whom I have described as I have known him,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you have performed your duty by calling upon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unveil his portrait and for having witnessed this ceremony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a few words in praise of his memory; nay, you will be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But you will be doing the right thing if you will treasure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reminder to you that you also would like to be if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some what like Mr. Madhavan Nair. At the end, to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finishing touch, Mr. Madhavan Nair died in harness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cause is concerned. He was a true co-worker in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which is a matter of self-purification, repentance and reparation.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you my evidence that Mr. Madhavan Nair, when he took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had the spirit in him, for every act that he did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Harijan cause was an act of sacrifice, repentance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reparation. There was no meanness about anything that he did. May </w:t>
      </w:r>
      <w:r>
        <w:rPr>
          <w:rFonts w:ascii="Times" w:hAnsi="Times" w:eastAsia="Times"/>
          <w:b w:val="0"/>
          <w:i w:val="0"/>
          <w:color w:val="000000"/>
          <w:sz w:val="22"/>
        </w:rPr>
        <w:t>his memory ever remain in my heart and in your own hearts.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once more for having presented me with addresses. </w:t>
      </w:r>
      <w:r>
        <w:rPr>
          <w:rFonts w:ascii="Times" w:hAnsi="Times" w:eastAsia="Times"/>
          <w:b w:val="0"/>
          <w:i w:val="0"/>
          <w:color w:val="000000"/>
          <w:sz w:val="22"/>
        </w:rPr>
        <w:t>Since I think that this is not proper time for auctioning these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addresses, I hope that tomorrow you will help me to realize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these addresses because I know that Calicut will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away with disappointment.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15-1-1934</w:t>
      </w:r>
    </w:p>
    <w:p>
      <w:pPr>
        <w:autoSpaceDN w:val="0"/>
        <w:autoSpaceDE w:val="0"/>
        <w:widowControl/>
        <w:spacing w:line="24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459.  SPEECH  AT  MALABAR  CHRISTIAN  COLLEGE, </w:t>
      </w:r>
      <w:r>
        <w:rPr>
          <w:rFonts w:ascii="Times" w:hAnsi="Times" w:eastAsia="Times"/>
          <w:b w:val="0"/>
          <w:i/>
          <w:color w:val="000000"/>
          <w:sz w:val="24"/>
        </w:rPr>
        <w:t>CALICUT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January, 13,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joy to me when I received the invitation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receive a purse for the Harijan cause and to speak a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You have naturally expressed your sympathy with the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boys ought not to be satisfied with the certificate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has given to the institution and therefore by implication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called upon to do something much more vital,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untouchability not as an institution descended to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Divinity but as an institution which has been devised by the devil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for encompassing our undoing. We, all of us, no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faith we may belong, are children of the same Creator.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Creator. We do say that with our lips, but we deny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in every walk of life and in so many of our activities.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 we ought to get rid of from our lives. And who can do this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students? You must therefore make the announcement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 that if we are children of the same God, then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equal. Do not in your mind cross-examine and say, ‘How can we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?’ Some of you are very bright boys, and have received prizes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occupy front ranks in the classes, and how can those who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top of the class be on a par with those who are at the bottom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? This is a fine conundrum for you and me and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it wisely and not unwisely. Very often we solve these puzzles as </w:t>
      </w:r>
      <w:r>
        <w:rPr>
          <w:rFonts w:ascii="Times" w:hAnsi="Times" w:eastAsia="Times"/>
          <w:b w:val="0"/>
          <w:i w:val="0"/>
          <w:color w:val="000000"/>
          <w:sz w:val="22"/>
        </w:rPr>
        <w:t>we solve puzzles in arithmetic and geometry. If you are able to solve</w:t>
      </w:r>
    </w:p>
    <w:p>
      <w:pPr>
        <w:autoSpaceDN w:val="0"/>
        <w:autoSpaceDE w:val="0"/>
        <w:widowControl/>
        <w:spacing w:line="20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unveiled the portrait of K. Madhavan Nair. Later during the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visited the office of the </w:t>
      </w:r>
      <w:r>
        <w:rPr>
          <w:rFonts w:ascii="Times" w:hAnsi="Times" w:eastAsia="Times"/>
          <w:b w:val="0"/>
          <w:i/>
          <w:color w:val="000000"/>
          <w:sz w:val="18"/>
        </w:rPr>
        <w:t>Mathrubhumi,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Malayalam daily, and addressing its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staff described Mr. Madhavan Nair as the soul of the Trust due to whose ceaseless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 the paper occupied its unique place. It was not too much to say that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occupied a unique place in Malabar. He appealed to the staff to follow in the steps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 Mr. Madhavan Nair, who was whole-heartedly in favour of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movement, without mental reservations or anything of the kind. Pure and simple, it </w:t>
      </w:r>
      <w:r>
        <w:rPr>
          <w:rFonts w:ascii="Times" w:hAnsi="Times" w:eastAsia="Times"/>
          <w:b w:val="0"/>
          <w:i w:val="0"/>
          <w:color w:val="000000"/>
          <w:sz w:val="18"/>
        </w:rPr>
        <w:t>was a religious movement.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principal of the college had observed that Harijan boys in the institution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>were treated on a par with others.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wisely, then I will give you illustrations of earthly parents.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who have brothers will realize that all have not the same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intelligence and of virtues. You are not certainly of the same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enjoy the same vigorous constitution. And yet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your parents distinguishing between you and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brighter and more   diligent ? On the contrary perhaps your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more to those who are helpless and are in need of help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are brighter and well able to take care of themselves.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suppose then that the Divine Father, the Father of all fathers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has ever seen, will treat some from their very birth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therefore the lowest and others to be the highest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top of ladder ? I suppose this is a self-proved proposition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you are practising it today. The purse will be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good account if it is given as an earnest of your determination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your hearts and to regard no person as untouchable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the earth. Religion teaches us to consider ourselves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and everybody else as the highest. Do all of you behave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? Untouchability has undoubtedly to go. It is eating into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vitals of our being and it crushes the very soul. If you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words then you will so change your hearts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 them that you will not allow untouchability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to find a residence in your hearts. You will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towards boys belonging to other religions. You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 quarters, instead of wasting your time, you will go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Harijan boys, and find out what their wants are.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give you five pies or whatever it is, you must at least spare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that money for the Harijan boys who are in greater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yourselves. You will give your leisure minutes for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boys and girls. You will go to their quarters and sweep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teach them how to lead a clean life. It is not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clean your body but you must clean your heart and soul.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thing to do, when you get up from bed, is to ask God to keep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in heart and body. If you will do these things, the purse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is a token of your determination to get rid of untouc-</w:t>
      </w:r>
      <w:r>
        <w:rPr>
          <w:rFonts w:ascii="Times" w:hAnsi="Times" w:eastAsia="Times"/>
          <w:b w:val="0"/>
          <w:i w:val="0"/>
          <w:color w:val="000000"/>
          <w:sz w:val="22"/>
        </w:rPr>
        <w:t>hability.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460.  LETTER  TO  G.  D.  BIRLA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 has shown me your letter. I have written frankly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Biharilal. I send you a copy of my letter. We have to be outspoken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firm in our dealings with him. It does not seem possible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to achieve all that can be accomplished in a walking tour.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has been achieved appears to be good enough.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has undergone a great change but not much change is evident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conduct. Let us see what happens. I can see only God’s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work. This is not a trite observation. This task is beyond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lone person or even of thousands. Nothing more can be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or said on this subject. It simply means that my faith in God is grow-</w:t>
      </w:r>
      <w:r>
        <w:rPr>
          <w:rFonts w:ascii="Times" w:hAnsi="Times" w:eastAsia="Times"/>
          <w:b w:val="0"/>
          <w:i w:val="0"/>
          <w:color w:val="000000"/>
          <w:sz w:val="22"/>
        </w:rPr>
        <w:t>ing stronger than ever. I am having a direct experience of the feeble-</w:t>
      </w:r>
      <w:r>
        <w:rPr>
          <w:rFonts w:ascii="Times" w:hAnsi="Times" w:eastAsia="Times"/>
          <w:b w:val="0"/>
          <w:i w:val="0"/>
          <w:color w:val="000000"/>
          <w:sz w:val="22"/>
        </w:rPr>
        <w:t>ness of my own powers.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maintaining good health.</w:t>
      </w:r>
    </w:p>
    <w:p>
      <w:pPr>
        <w:autoSpaceDN w:val="0"/>
        <w:autoSpaceDE w:val="0"/>
        <w:widowControl/>
        <w:spacing w:line="220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C. W. 7943. Courtesy : G. D. Birla</w:t>
      </w:r>
    </w:p>
    <w:p>
      <w:pPr>
        <w:autoSpaceDN w:val="0"/>
        <w:autoSpaceDE w:val="0"/>
        <w:widowControl/>
        <w:spacing w:line="292" w:lineRule="exact" w:before="22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461. SPEECH AT PUBLIC MEETING, KALPETTA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a task to me but a real pleasure to be able to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very beautiful tract of the country. I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of what lies at the back of the addresses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just now listened. The deceased Subbiah Goundan, it seems,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by his will all the landed property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ever possessed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cause. It is a rare gift and a rather rich gift. A great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upon the executors of the will and the Trustees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Trust. They cannot make of this colony the success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testator must have desired it to become, unless they devote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soul to the scheme which has to be worked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bequest. Let me hope that the Trustees or the executors are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the trust that has been reposed in them and that they will discharge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to mark the opening of Muthal Thirunelli Harijan </w:t>
      </w:r>
      <w:r>
        <w:rPr>
          <w:rFonts w:ascii="Times" w:hAnsi="Times" w:eastAsia="Times"/>
          <w:b w:val="0"/>
          <w:i w:val="0"/>
          <w:color w:val="000000"/>
          <w:sz w:val="18"/>
        </w:rPr>
        <w:t>Colony under the auspices of the Sahodara Sangham.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Amounting to 165 acres of 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16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8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to the entire satisfaction of the public. I deliberately say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public” because the Trust becomes public property immediately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public use. It is under this hope and with this assurance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declare this colony open and wish it every success.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materials for the experiment or realization of the scheme are in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all. We have in front of us not one or two but many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All of us witnessed the music and the dance that they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It was not a matter of enjoyment or amusement for us but it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a deep lesson to us. I suppose all of you realized as I did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that there was no music about their instrument nor was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charm about the dance. But that was the only thing that they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pass their idle hours. The responsibility for the want of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instrument and about their dance lies not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but upon your shoulders and my shoulders.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into their dance or their music in order to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primitive nature. Their appearance, their dishevelled hair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about their person is sufficient to tell us how criminally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neglectful we have been to our kith and kin. They wear the same loin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or the scarf from year’s end to year’s end, till it turns into rags.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rarely bathe and when they do bathe, you may take it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not be in specially clean water. Again the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disgraceful state of affairs is yours and mine. And if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this colony I tell you I would straightaway invite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live in the colony, give them decent pay and insist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taking regular baths and transform them into presentable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I suppose that is precisely what we would do, each one of us,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discovered suddenly that nearby was our own blood-brother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precisely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savage condition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of ours are living in. And if that happy state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brought about without any loss of time, you and Iwill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well spent our time here. This addresss almost concludes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“May your efforts be crowned with success.” Well,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my efforts can never be crowned with success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efforts are also crowned with success. For, my efforts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in inviting all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to change of heart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Harijans in every way possible. Lastly I ask these Harijan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to respond to the call of self-purification.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16-1-1934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462. SPEECH AT PUBLIC MEETING, CALICUT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got several purses on behalf of the citizens of Calicut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amount to Rs. 4,388-5-9. On the principle that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 gift horse in the mouth I must in all courtesy thank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>gifts that you have given on behalf of the Harijan cause. But as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or self-appointed Harijan servant I must lodge my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against the leanness of the purses from the capital of Malabar.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surprised to learn that Bangalore, not the capital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Mysore, but the second city in Mysore, not as big as Malabar,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much more than you have given this evening.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aware of the capacity of Calicut to give for the Harijan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nothing is lost yet. You have got here many tempting things,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a few remarks that I want to make, it is open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possible for you to make up for the deficiency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undoubtedly a lean purse can be turned by you into a 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from many a platform after entering Malabar,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map of untouchability made for the whole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would be marked as the blackest spot in all the land;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stand today, I suppose you will admit that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guilty to the charge. Then if you are convinced of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Malabar, as confessedly you are convinced by the very fact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me this purse, you will admit that Malabar has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reparation in order to rid itself of the greatest sin.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and it ought not to matter, the least little bit that some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monied men do not originally come from Malabar.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make their livelihood or their fortunes in Malabar should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pie they get is tainted with this sin. Therefore,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reparation and repentance, they stand exactly on the same footing as </w:t>
      </w:r>
      <w:r>
        <w:rPr>
          <w:rFonts w:ascii="Times" w:hAnsi="Times" w:eastAsia="Times"/>
          <w:b w:val="0"/>
          <w:i w:val="0"/>
          <w:color w:val="000000"/>
          <w:sz w:val="22"/>
        </w:rPr>
        <w:t>the original Malayalis.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they took me to a most beautiful bit of Malabar;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took me up the hills with the most romantic scenery. There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a village called Kalpetta, and I recalled a hymn—I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was composed by Bishop Heber. But whether it was composed by him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the beach at 6 p. m. and was attended by 15,000 </w:t>
      </w:r>
      <w:r>
        <w:rPr>
          <w:rFonts w:ascii="Times" w:hAnsi="Times" w:eastAsia="Times"/>
          <w:b w:val="0"/>
          <w:i w:val="0"/>
          <w:color w:val="000000"/>
          <w:sz w:val="18"/>
        </w:rPr>
        <w:t>people.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1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other bishop, this is the line that I single out from that hymn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edification. It is said that, as he was approaching this Western </w:t>
      </w:r>
      <w:r>
        <w:rPr>
          <w:rFonts w:ascii="Times" w:hAnsi="Times" w:eastAsia="Times"/>
          <w:b w:val="0"/>
          <w:i w:val="0"/>
          <w:color w:val="000000"/>
          <w:sz w:val="22"/>
        </w:rPr>
        <w:t>coast of India, involuntarily this line came to his lips, or to his pen :</w:t>
      </w:r>
      <w:r>
        <w:rPr>
          <w:rFonts w:ascii="Times" w:hAnsi="Times" w:eastAsia="Times"/>
          <w:b w:val="0"/>
          <w:i w:val="0"/>
          <w:color w:val="000000"/>
          <w:sz w:val="22"/>
        </w:rPr>
        <w:t>“Every prospect pleases, man alone is vile.”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doubt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this black spot of untouchability in his mind when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line. The orthodox interpretation of this line is wholly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one that I put upon it. But poets can never be confined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cages of their own construction. Poets write for eternity.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are charged with a meaning of which they have no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utter or write them. Scented breezes come from plantations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Nature has designed for man in Malabar. But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he has violated Nature and thus become vile.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disfigure God’s mightiest creation, namely, man.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of man presents a beauty never to be surpassed by any ravishing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vegetation. But the so-called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or the so-</w:t>
      </w:r>
      <w:r>
        <w:rPr>
          <w:rFonts w:ascii="Times" w:hAnsi="Times" w:eastAsia="Times"/>
          <w:b w:val="0"/>
          <w:i w:val="0"/>
          <w:color w:val="000000"/>
          <w:sz w:val="22"/>
        </w:rPr>
        <w:t>called high class Hindus arrogated to themselves the right of suppr-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essing a portion of Hindu humanity. They endeavoured,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vainly, as we shall presently see in a few years, perhaps. But 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no stone unturned to suppress, in the name of Divinity itself, the </w:t>
      </w:r>
      <w:r>
        <w:rPr>
          <w:rFonts w:ascii="Times" w:hAnsi="Times" w:eastAsia="Times"/>
          <w:b w:val="0"/>
          <w:i w:val="0"/>
          <w:color w:val="000000"/>
          <w:sz w:val="22"/>
        </w:rPr>
        <w:t>soul of man by putting thousands outside the pale of society.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tell you what I saw today in Kalpetta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ravishing beauty of vegetation. I saw wild specimens of humanity,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stinking odour. Please do not say hastily that that is why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 want you to think with me a little more deeply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you are prepared to do and realize with me that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indescribably painful scene you and I are responsible. These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in an hour’s time, if you desire, can be transformed into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cleanly and outwardly as respectable as you and I may be. A little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or soap, a little white khaddar, and you will immediately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just as presentable as you and I are. Internally,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the judge between them and us. It is quite possible, in fact,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it is quite certain, that we are much more sinful or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viler than they can be. Our slates are sullied with writings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creditable to us. Their slates have still to be written upon.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now surprised that, when I saw these countrymen of ours, I </w:t>
      </w:r>
      <w:r>
        <w:rPr>
          <w:rFonts w:ascii="Times" w:hAnsi="Times" w:eastAsia="Times"/>
          <w:b w:val="0"/>
          <w:i w:val="0"/>
          <w:color w:val="000000"/>
          <w:sz w:val="22"/>
        </w:rPr>
        <w:t>involuntarily said in my mind to the poet, ‘you were right in saying,</w:t>
      </w:r>
    </w:p>
    <w:p>
      <w:pPr>
        <w:autoSpaceDN w:val="0"/>
        <w:autoSpaceDE w:val="0"/>
        <w:widowControl/>
        <w:spacing w:line="220" w:lineRule="exact" w:before="308" w:after="0"/>
        <w:ind w:left="990" w:right="3024" w:hanging="4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lines are 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though the spicy breezes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Blow soft o’er Ceylon’s isle,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every prospect pleases,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And only man is vile.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“Every prospect pleases, man alone is vile”.’ Now, put your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heart and tell me whether, if you gave up all your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sisters discarded every article of jewellery of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possessed, would it be a sufficient reparation for the injuries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partners in inflicting on these countrymen of ours ?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to you that you will be fit servants of Harijans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begun the act of reparation by discarding all your possessions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sake. But I know that is an ideal state of things, 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that, if I could possibly carry you along those ideal lines, then </w:t>
      </w:r>
      <w:r>
        <w:rPr>
          <w:rFonts w:ascii="Times" w:hAnsi="Times" w:eastAsia="Times"/>
          <w:b w:val="0"/>
          <w:i w:val="0"/>
          <w:color w:val="000000"/>
          <w:sz w:val="22"/>
        </w:rPr>
        <w:t>India would again be really a land of thirty crores of gods.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labouring under no such delusion. I consider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idealist. I take from human nature what it yields and go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My business is to present to you the realities of the situation,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stimulate your intelligence and your imagination, to touch your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leave you to do the very best that you can possibly do for a </w:t>
      </w:r>
      <w:r>
        <w:rPr>
          <w:rFonts w:ascii="Times" w:hAnsi="Times" w:eastAsia="Times"/>
          <w:b w:val="0"/>
          <w:i w:val="0"/>
          <w:color w:val="000000"/>
          <w:sz w:val="22"/>
        </w:rPr>
        <w:t>cause so noble and so sacred as that of the Harijans.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you, lastly, to realize that if we, that so-called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failed in this elementary duty by the Harijans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brief period of probation, Hinduism will be a thing of the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teaches us that many a civilization, many a culture perished </w:t>
      </w:r>
      <w:r>
        <w:rPr>
          <w:rFonts w:ascii="Times" w:hAnsi="Times" w:eastAsia="Times"/>
          <w:b w:val="0"/>
          <w:i w:val="0"/>
          <w:color w:val="000000"/>
          <w:sz w:val="22"/>
        </w:rPr>
        <w:t>beyond redemption because of the inherent weakness of the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of those bygone civilizations. Do not, therefore, run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belief that Hinduism will be an exception and escape the impen-</w:t>
      </w:r>
      <w:r>
        <w:rPr>
          <w:rFonts w:ascii="Times" w:hAnsi="Times" w:eastAsia="Times"/>
          <w:b w:val="0"/>
          <w:i w:val="0"/>
          <w:color w:val="000000"/>
          <w:sz w:val="22"/>
        </w:rPr>
        <w:t>ding doom, if we, Hindus, prove unworthy representatives of the price-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treasures that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left for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2-2-1934, and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16-1-1934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NAN AND TANGAI MENON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NAN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TANGAI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kisses to you. I hope the climate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suiting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both happy. Are you picking up Malayali tongue ?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write to me frequently.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2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Child, p. 120</w:t>
      </w:r>
    </w:p>
    <w:p>
      <w:pPr>
        <w:autoSpaceDN w:val="0"/>
        <w:autoSpaceDE w:val="0"/>
        <w:widowControl/>
        <w:spacing w:line="198" w:lineRule="exact" w:before="30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Daughters of Esther Menon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Kodaikanal in the Palani Hills, South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VALLABHBHAI PATEL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four in the afternoon just now. Today is my weekly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am writing this in Nagji Purushottam’s bungalow in Calicut.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Lakshmi arrived today. Thakkar Bapa and Shankerlal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tomorrow. I will see the Zamorin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tomorrow at 2.30 in the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 and then will leave for Trichur at five.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whether Lakshmi should go to Delhi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 or remain in Madras. She and Devdas will see Raja in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days. They will come to a final decision after that. Devdas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 to go to Delhi, but I think he should spend about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in Madras to gain experience. Lakshmi would not like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 to take place in his absence and Raja would not like it in 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there is a problem within a problem. Doesn’t the meaning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in solving even such seemingly trivial problems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manner 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specially called Shankerlal here for a brief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khadi. I observe that perhaps needless expenditure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in our department. I wish to place before him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observed. I think we should stop the needless expenditure on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from one province to another. I incline finally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followed in Anantpur. The practice followed at Saoli seems </w:t>
      </w:r>
      <w:r>
        <w:rPr>
          <w:rFonts w:ascii="Times" w:hAnsi="Times" w:eastAsia="Times"/>
          <w:b w:val="0"/>
          <w:i w:val="0"/>
          <w:color w:val="000000"/>
          <w:sz w:val="22"/>
        </w:rPr>
        <w:t>good. Krishnadas [Gandhi] and Jajuji are experts and they comple-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each other perfectly. Krishnadas is acquitting himself very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is quiet. Ramdas is discontented. He also will become calm by </w:t>
      </w:r>
      <w:r>
        <w:rPr>
          <w:rFonts w:ascii="Times" w:hAnsi="Times" w:eastAsia="Times"/>
          <w:b w:val="0"/>
          <w:i w:val="0"/>
          <w:color w:val="000000"/>
          <w:sz w:val="22"/>
        </w:rPr>
        <w:t>and by.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visited Ba. He is full of praise for her courage. She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harassad a little. But without harassment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pleasure in being in jail.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paid a visit to Guruvayur. There is no resentment there at all.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true, though, that the Varanashrama Sangh had sent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pahelwans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North India to demonstrate with black flags and get beaten up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little. Two of them had taken control of the dais. They got hold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 by his feet, whereupon the young men there asked them to get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An altercation and fighting followed. The </w:t>
      </w:r>
      <w:r>
        <w:rPr>
          <w:rFonts w:ascii="Times" w:hAnsi="Times" w:eastAsia="Times"/>
          <w:b w:val="0"/>
          <w:i/>
          <w:color w:val="000000"/>
          <w:sz w:val="22"/>
        </w:rPr>
        <w:t>pahelwans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beaten up a little. They are quite all right, but they did their play-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Calicut, now Kozhikode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Professional wrestlers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cleverly. I sent the two to a dispensary and started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went on with it as if nothing had happened.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crowds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as big as ever. Small and big contributions continue to come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Annapurna, named Kaumudi, came into the limelight.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all her ornaments.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“Who can harm him whom Rama protects ?”</w:t>
      </w:r>
      <w:r>
        <w:rPr>
          <w:rFonts w:ascii="Times" w:hAnsi="Times" w:eastAsia="Times"/>
          <w:b w:val="0"/>
          <w:i w:val="0"/>
          <w:color w:val="000000"/>
          <w:sz w:val="22"/>
        </w:rPr>
        <w:t>So we will live as He ordains, do His bidding and dance as He wills.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Hungarian women, mother and daughter, met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Bangalore. Both are expert painters. They lead a simple life.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dedicated themselves to the service of India.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music </w:t>
      </w:r>
      <w:r>
        <w:rPr>
          <w:rFonts w:ascii="Times" w:hAnsi="Times" w:eastAsia="Times"/>
          <w:b w:val="0"/>
          <w:i w:val="0"/>
          <w:color w:val="000000"/>
          <w:sz w:val="22"/>
        </w:rPr>
        <w:t>fills them with ecstasy.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N. seems likely to go to America. S. too may go.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much to you about their doings. What could I write ? Besides,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have the time either.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Amala is getting on fairly well.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Mani is enclosed. I have written to Swami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and the books. Since the books will not be of the same size,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whether he will be able to pack them together. But Swami </w:t>
      </w:r>
      <w:r>
        <w:rPr>
          <w:rFonts w:ascii="Times" w:hAnsi="Times" w:eastAsia="Times"/>
          <w:b w:val="0"/>
          <w:i w:val="0"/>
          <w:color w:val="000000"/>
          <w:sz w:val="22"/>
        </w:rPr>
        <w:t>is resourceful and, if it is possible, he will manage to do that.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Dahyabhai had sent to me Mani’s letter to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go to Belgaum, I will surely try to meet both. But my going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 certain.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Mani that one need not be with one’s elders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them. If one does their work, one serves them. It is not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be near them. On the contrary, it is natural to do so.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necessary connection between serving them and being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Poor girl, she would be thinking that her letter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directly to you. But you must have noticed that it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trip to Sabarmati for a dip in the river.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thus got moistened 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five places. This is of course no new experience to us. But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>resolve—is it not ?—to remain contented with whatever happens.</w:t>
      </w:r>
    </w:p>
    <w:p>
      <w:pPr>
        <w:autoSpaceDN w:val="0"/>
        <w:autoSpaceDE w:val="0"/>
        <w:widowControl/>
        <w:spacing w:line="240" w:lineRule="exact" w:before="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satisfy Gordhanbhai. But he doesn’t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now. Towards him, too, I have done my duty as I saw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him to let me know the total sum received from Vithalbhai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to send me the correspondence between them. If I get it, I </w:t>
      </w:r>
      <w:r>
        <w:rPr>
          <w:rFonts w:ascii="Times" w:hAnsi="Times" w:eastAsia="Times"/>
          <w:b w:val="0"/>
          <w:i w:val="0"/>
          <w:color w:val="000000"/>
          <w:sz w:val="22"/>
        </w:rPr>
        <w:t>think I shall have to publish it.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Guruvayur”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Women’s Meeting, Calicut”, also Vol. LVII “Kaumudi’s</w:t>
      </w:r>
    </w:p>
    <w:p>
      <w:pPr>
        <w:autoSpaceDN w:val="0"/>
        <w:tabs>
          <w:tab w:pos="5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Renunciation”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being nobody knowing Gujarati on the staff of the Belgaum jail, </w:t>
      </w:r>
      <w:r>
        <w:rPr>
          <w:rFonts w:ascii="Times" w:hAnsi="Times" w:eastAsia="Times"/>
          <w:b w:val="0"/>
          <w:i w:val="0"/>
          <w:color w:val="000000"/>
          <w:sz w:val="18"/>
        </w:rPr>
        <w:t>Gujarati letters written by prisoners were first sent to Sabarmati jail for censoring.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04" w:right="139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always write to me at Wardha. Even if, however,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everything only to you and if I get every such letter,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satisfied. I want you yourself to guide him in this matter. I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write about Ba. I have already written to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Lakshmi. I am writing to Mridula and Nandubehn.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Devdas went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 Brijkrishna. He is quite well. He has survived. He needs rest,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is taking.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certain that Raja will be released on 6th February.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learn not to go on thinking about things,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cause. For that, you should either memorize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or go on reciting the Ramadhun both in the straight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reverse order.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no time at all for worrying, so you needn’t advise me not </w:t>
      </w:r>
      <w:r>
        <w:rPr>
          <w:rFonts w:ascii="Times" w:hAnsi="Times" w:eastAsia="Times"/>
          <w:b w:val="0"/>
          <w:i w:val="0"/>
          <w:color w:val="000000"/>
          <w:sz w:val="22"/>
        </w:rPr>
        <w:t>to worry.</w:t>
      </w:r>
    </w:p>
    <w:p>
      <w:pPr>
        <w:autoSpaceDN w:val="0"/>
        <w:autoSpaceDE w:val="0"/>
        <w:widowControl/>
        <w:spacing w:line="220" w:lineRule="exact" w:before="66" w:after="3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to both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 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62-5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GANGABEHN VAIDYA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news of you from time to time. I deliberately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writing to you. As you were permitted to receive only one letter </w:t>
      </w:r>
      <w:r>
        <w:rPr>
          <w:rFonts w:ascii="Times" w:hAnsi="Times" w:eastAsia="Times"/>
          <w:b w:val="0"/>
          <w:i w:val="0"/>
          <w:color w:val="000000"/>
          <w:sz w:val="22"/>
        </w:rPr>
        <w:t>I thought you should be able to get other more important letters.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whether I write or not, I always remember all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>workers.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to all the women is this : Irrespective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or promise made or given at the time of the march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all the women think again independently and take a fresh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accept it. I adhere to my previous view. Nobody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anybody else to adopt a particular course. Everyone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for herself. It is their religious duty to do so. Each should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her capacity and her inclination. It is an accident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out of prison. No one should stay in the Red Bungalow.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at any place where he or she is permitted to stay as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favour. A time may come when one may not get a place to</w:t>
      </w:r>
    </w:p>
    <w:p>
      <w:pPr>
        <w:autoSpaceDN w:val="0"/>
        <w:autoSpaceDE w:val="0"/>
        <w:widowControl/>
        <w:spacing w:line="200" w:lineRule="exact" w:before="2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Vijayagauri, wife of Dr. Kanuga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1, 1933;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Appeal to People of Gujarat” , 30-7-1933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or anything to eat. We have learnt that it is our dharma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hardships without grumbling and without feeling unhappy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This is the essence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other people do not now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it means that they are not in a position to do so.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unhappy about it ? However, things have not yet reached that stage.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indeed be good if they do. It will be a real test for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one of the women should not expect a separate letter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me for the present, but I expect them all to write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should, of course, write for all. And you should pour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whatever is in your heart. If you need anybody’s help for writing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letter, you may take it. Everyone should tell me in her letter what work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 has been doing.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letters should be sent to the Wardha address.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Patro-6 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pp. 81-2. Also C. W. 8814.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SULOCHANA A. SHAH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SULOCHANA,</w:t>
      </w:r>
    </w:p>
    <w:p>
      <w:pPr>
        <w:autoSpaceDN w:val="0"/>
        <w:autoSpaceDE w:val="0"/>
        <w:widowControl/>
        <w:spacing w:line="24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enjoy yourself ? Give me an account of how you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 months and let me know what you intend to do now. Be quite </w:t>
      </w:r>
      <w:r>
        <w:rPr>
          <w:rFonts w:ascii="Times" w:hAnsi="Times" w:eastAsia="Times"/>
          <w:b w:val="0"/>
          <w:i w:val="0"/>
          <w:color w:val="000000"/>
          <w:sz w:val="22"/>
        </w:rPr>
        <w:t>frank.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1750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only to tell you that I will await the long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propose to write.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Kisan is quite well. I cannot give her as much attention as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all the issues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both Gujarati and English.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10353. Also C. W. 6792.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AMINA G. QURESHI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8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 detailed letter. Let me know your reaction after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seen the children. Do what you think right for the future.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me what you did in the jail, what you read and all other things.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10622. Courtesy : Amina G.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MRIDULA SARABHAI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 course too much to expect a letter from you. When all </w:t>
      </w:r>
      <w:r>
        <w:rPr>
          <w:rFonts w:ascii="Times" w:hAnsi="Times" w:eastAsia="Times"/>
          <w:b w:val="0"/>
          <w:i w:val="0"/>
          <w:color w:val="000000"/>
          <w:sz w:val="22"/>
        </w:rPr>
        <w:t>of you consider me someone to be pitied, how can I expect any letter?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only due to his attitude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of the letter I had written to Saralabehn. I keep </w:t>
      </w:r>
      <w:r>
        <w:rPr>
          <w:rFonts w:ascii="Times" w:hAnsi="Times" w:eastAsia="Times"/>
          <w:b w:val="0"/>
          <w:i w:val="0"/>
          <w:color w:val="000000"/>
          <w:sz w:val="22"/>
        </w:rPr>
        <w:t>getting some new at least about all of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to pass on Mani’s message.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Rs. 30 from you. She has received Rs. 25 from Nandubehn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she does not at all need any more money. She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things. But it only implies that she is at peace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is good. There are fewer facilities this time.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at all. She is occupying herself in reading and spinning. She </w:t>
      </w:r>
      <w:r>
        <w:rPr>
          <w:rFonts w:ascii="Times" w:hAnsi="Times" w:eastAsia="Times"/>
          <w:b w:val="0"/>
          <w:i w:val="0"/>
          <w:color w:val="000000"/>
          <w:sz w:val="22"/>
        </w:rPr>
        <w:t>has also received the books you had sent for her.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be keeping yourself informed about me through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40" w:lineRule="exact" w:before="5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Vijayagowri Kanunga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Give me news about everyone’s health. Write only </w:t>
      </w:r>
      <w:r>
        <w:rPr>
          <w:rFonts w:ascii="Times" w:hAnsi="Times" w:eastAsia="Times"/>
          <w:b w:val="0"/>
          <w:i w:val="0"/>
          <w:color w:val="000000"/>
          <w:sz w:val="22"/>
        </w:rPr>
        <w:t>at the Wardha address.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11186. Courtesy: Sarabhai Foundation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DAUGHTER AMTUSSALAAM,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attempt to write more Urdu. I am really too tired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any more. The hand aches and it is past 8.30 p. m.,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But I must write some letters. I hope you got my letter in the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that you should not come to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far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if you cannot resist the wish, you must come. You should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see your mother and Narandas. In any case write to me fully.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well in body and mind.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290</w:t>
      </w:r>
    </w:p>
    <w:p>
      <w:pPr>
        <w:autoSpaceDN w:val="0"/>
        <w:autoSpaceDE w:val="0"/>
        <w:widowControl/>
        <w:spacing w:line="220" w:lineRule="exact" w:before="38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Urdu.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Bhajanavali”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signature is in Urdu.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471. MESSAGE TO THE PEOPLE OF MALABAR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16,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travelled throughout Malabar I have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entirely rests with workers.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their faith through character that is above reproach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that counts no sacrifice too great, the hearts of opponents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melted.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20-1-1934</w:t>
      </w:r>
    </w:p>
    <w:p>
      <w:pPr>
        <w:autoSpaceDN w:val="0"/>
        <w:autoSpaceDE w:val="0"/>
        <w:widowControl/>
        <w:spacing w:line="292" w:lineRule="exact" w:before="43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472. LETTER TO KASTURBA GANDHI</w:t>
      </w:r>
    </w:p>
    <w:p>
      <w:pPr>
        <w:autoSpaceDN w:val="0"/>
        <w:autoSpaceDE w:val="0"/>
        <w:widowControl/>
        <w:spacing w:line="270" w:lineRule="exact" w:before="4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408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probably because Devdas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I hope you received my letter. I have been writing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regularly and also sending the discourses.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Devdas came and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arrived yesterday. Lakshmi also has come. Both are well.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part today. I think they will both go to Delhi after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Rajaji. But it is not finally decided. Devdas told me everything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is rather strange that they did not permit you to get oil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 from outside. But I was glad to learn from Devdas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cheerful whether or not you get the oil or whether the food is </w:t>
      </w:r>
      <w:r>
        <w:rPr>
          <w:rFonts w:ascii="Times" w:hAnsi="Times" w:eastAsia="Times"/>
          <w:b w:val="0"/>
          <w:i w:val="0"/>
          <w:color w:val="000000"/>
          <w:sz w:val="22"/>
        </w:rPr>
        <w:t>good or bad. If the reading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sacred books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bear even this fruit, it is the same whether one had read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My discourse this time will therefore be about reading books.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many works that reading of holy books by itself earns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one. Such statements are intended to encourage us. If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literally, we shall benefit nothing by reading them.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deeply over what one reads. Pondering deeply means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 can apply their teaching in our life. But today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large number of visitors and so I don’t write more. We are in </w:t>
      </w:r>
      <w:r>
        <w:rPr>
          <w:rFonts w:ascii="Times" w:hAnsi="Times" w:eastAsia="Times"/>
          <w:b w:val="0"/>
          <w:i w:val="0"/>
          <w:color w:val="000000"/>
          <w:sz w:val="22"/>
        </w:rPr>
        <w:t>Calicut today. I am sure you remember Shyamjibhai. Vali is doing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8"/>
        <w:gridCol w:w="3288"/>
      </w:tblGrid>
      <w:tr>
        <w:trPr>
          <w:trHeight w:hRule="exact" w:val="167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1934.</w:t>
            </w:r>
          </w:p>
          <w:p>
            <w:pPr>
              <w:autoSpaceDN w:val="0"/>
              <w:autoSpaceDE w:val="0"/>
              <w:widowControl/>
              <w:spacing w:line="294" w:lineRule="exact" w:before="6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446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given to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Mathrubhumi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for publication.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Gandhiji gave this message before he left Calicut for Cochin on January 16,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first discourse appeared in the letter dated December 25, 1933;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56" w:right="134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public work. Narmada, too, is engaged in the same work.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leaving Calicut this evening. Urmila Devi is here. They all </w:t>
      </w:r>
      <w:r>
        <w:rPr>
          <w:rFonts w:ascii="Times" w:hAnsi="Times" w:eastAsia="Times"/>
          <w:b w:val="0"/>
          <w:i w:val="0"/>
          <w:color w:val="000000"/>
          <w:sz w:val="22"/>
        </w:rPr>
        <w:t>inquire after you.</w:t>
      </w:r>
    </w:p>
    <w:p>
      <w:pPr>
        <w:autoSpaceDN w:val="0"/>
        <w:autoSpaceDE w:val="0"/>
        <w:widowControl/>
        <w:spacing w:line="220" w:lineRule="exact" w:before="6" w:after="2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  LETTER TO MANIBEHN N. PARIKH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detailed news about yourself. How did you spend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what did you read and what did you think about?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children, too, and tell me whatever you wish 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more.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Everybody may do as he or she wishes. There is no time to write</w:t>
            </w:r>
          </w:p>
        </w:tc>
      </w:tr>
    </w:tbl>
    <w:p>
      <w:pPr>
        <w:autoSpaceDN w:val="0"/>
        <w:autoSpaceDE w:val="0"/>
        <w:widowControl/>
        <w:spacing w:line="220" w:lineRule="exact" w:before="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5975. Also C.W. 3292.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GOVINDDAS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GOVINDDAS,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delighted. I too wish to meet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itinerary is enclosed. The dates for U.P. are not fixed. Utkal is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by Bengal, Assam and Bihar.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sustains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you are keeping well.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36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nasi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C.W. 9709. Courtesy: Bharat Kala Bhavan, Vara-</w:t>
            </w:r>
          </w:p>
        </w:tc>
      </w:tr>
    </w:tbl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Narahari Parikh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SPEECH AT PUBLIC MEETING, TRICHUR</w:t>
      </w:r>
    </w:p>
    <w:p>
      <w:pPr>
        <w:autoSpaceDN w:val="0"/>
        <w:autoSpaceDE w:val="0"/>
        <w:widowControl/>
        <w:spacing w:line="270" w:lineRule="exact" w:before="4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very great pleasure to renew my acquaintance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after so many years. But that pleasure is not unmixed with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fact that in an enlightened State like Cochin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still flourishing. It was perhaps whilst I was driving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streets of Trichur this morning, to speak a few words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that I saw a Nayadi in flesh and blood. He was shivering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It was a sign of humiliation for you, for me and for all Hindus.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high time that you wipe out that shame. It is also a shame for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even at this stage men—I don’t know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women—defending untouchability, unapproachability and invisibility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religion. I venture to suggest to you that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civilized world such a sin cannot possibly be hinted at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>of religion.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Highness the Maharaja by himself cannot possibly change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hearts, and I would be wholly wrong were I to go away with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belief that untouchability could be removed by a stroke of the pen.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Nor can this change be brought about by any sort of compulsion.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I would say to our sanatanists, or rather those who call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‘sanatanists’, that they need not fear the propaganda that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carrying on. I have to appeal to your reason and to your hearts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urge you to do your best. The Hindus claim to be essentially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 of toleration. And if there is such a thing as untouchability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Hinduism, it will become a religion of intolerance.</w:t>
      </w:r>
    </w:p>
    <w:p>
      <w:pPr>
        <w:autoSpaceDN w:val="0"/>
        <w:autoSpaceDE w:val="0"/>
        <w:widowControl/>
        <w:spacing w:line="240" w:lineRule="exact" w:before="5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respectfully put to those who are today intending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propaganda against untouchability to wipe out this blot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 have received several letters on this matter and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pricking letters that I have received on this problem are from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 and Cochin.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word to reformers. If we have sense of our own conviction,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only understand the sanatanists, we should tolerate what 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brethren may say of us. After all it will depend upon the character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reformers as to what is to be the nature of the reform that they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making. The goal of this campaign against untouchability depends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purity of the reformers in this campaign. If they stick to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present character and ceaselessly endeavour in their task, then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monster of untouchability will be wiped out. But patience is required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part of the reformers. Surely, they must not lose faith though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support from the surroundings.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Hindi friends. I really expected that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atmosphere in Malabar about Hindi and so many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scholars, that it would be easy for me to speak in Hindi altogether.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astonished, however, to find that there was no translator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translate my Hindi speech, and there was so much disinclination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audience to allow a Hindi speech. May I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this disinclination also bars our way to progress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untouchability? I shall simply put it in one sentence.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exchange of workers between North and South.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have an inexhaustible supply of workers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speaking people, if workers from the North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and explain, it becomes an impossible barrier.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retort, ‘what about you when you go to the North? Why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understand our speech?’ If you will think a little deeper,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it is an impossible demand. Among Malayalam, Telugu,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Canarese, Tamil, what speech should the Northerner adopt?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lover of all Indian languages. And I have attempted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sixty-five to learn all these languages. I have become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Southern languages. But my intimate knowledge of this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affairs demands that, if we are to work for such reform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[eradication of] untouchability, a common knowledge of Hindi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indispensable, because it is a language spoken by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out of thirty crores of people, and since we call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 can expect the thirty crores to try to understand the speech </w:t>
      </w:r>
      <w:r>
        <w:rPr>
          <w:rFonts w:ascii="Times" w:hAnsi="Times" w:eastAsia="Times"/>
          <w:b w:val="0"/>
          <w:i w:val="0"/>
          <w:color w:val="000000"/>
          <w:sz w:val="22"/>
        </w:rPr>
        <w:t>of twenty crores of people.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19-1-1934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476. SPEECH AT KURUKKANCHERI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1934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matter of exceedingly great pleasure for me to renew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acquaintance. The names Ezhavas and Thiyyas are not new to me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all, nor is the name of Shri Narayana Guru new to me. I had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honour of meeting him and having long discussions with him while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on this earth. It was at that time I came in close contact with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Ezhavas and Thiyyas. I met the leaders and had many friendly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discussions with them. 1 have very pleasant recollections of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 of welcome by Thiyya Harijans. A report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19-1-1934.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affection I received from them without exception. Since then constant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correspondence has been kept up between them and myself. Whilst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have differed from the view I have expressed, their affection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suffered in any way. I treasure that affection. Therefore I am glad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 am once more in your midst.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read the whole of your address. All the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made about the institution of caste,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it, have my fullest sympathy. But you know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the vast majority of questions in this world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two sides. They appear differently and bear different meanings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Caste, in so far as it is based on untouchability, is an institution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devil, and we must get rid of it at any cost. But I have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that caste expressed as varnadharma is an eternal law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break except at our own risk. There are many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which are still hidden from us. That does not mean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in existence or that they do not operate in our lives.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was discovered by our ancestors ages ago; and,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and interpreted it, it has appeared to me a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beneficent law. But like many laws and institutions of Nature this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varna has been distorted, and we see it today in its hideous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Man—Hindu man—has disfigured it and made it doubly hideous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tainting it with untouchability. Varnadharma is an economic law.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certain conviction that, if the whole world followed that law,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 that we see around us would cease at once. It is pre-eminently a </w:t>
      </w:r>
      <w:r>
        <w:rPr>
          <w:rFonts w:ascii="Times" w:hAnsi="Times" w:eastAsia="Times"/>
          <w:b w:val="0"/>
          <w:i w:val="0"/>
          <w:color w:val="000000"/>
          <w:sz w:val="22"/>
        </w:rPr>
        <w:t>law of concord, never of discord.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have not come here to give you a dissertation on the law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varna. I simply want to say that I am in full agreement with you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fight against untouchability. I entirely endorse your remarks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corrupted not Hindu society alone, but has affected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societies also. The assumption of superiority of one class over another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a poison slowly killing us. When Narayana Guru Swami enunciated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formula of one caste, one religion and one God, he had, in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opinion, no other meaning in his mind. He said, ‘I will not tolerate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assumption of superiority on the part of anybody.’ I do not recall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many discussions with him that he had anything to say against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beneficent interpretation of varnadharma that I have given.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not, therefore, destroy the tree for its bad or poisonous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branches. If you know anything whatsoever of gardening, you know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a gardener who finds diseased branches prunes them. He deals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 whole tree if he finds the tree rotten at the root. He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considered a foolish gardener deserving summary dismissal who,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sees some diseased branches, lays the axe at the root.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society let us act as wise gardeners. Let us understand the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corroding Hinduism. Let us get rid of untouchability or,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of the evil of superiority and inferiority. Let us first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this evil and purify our hearts. And when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done so, we shall be able to pronounce opinion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law of varna as I have explained it. Today we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as a species of untouchability. Lastly, it is my conviction,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be infected with that conviction, that untouchability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described it to you is fast going. And if you are fired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conviction, I want you to put forth your best effort to exorcize that </w:t>
      </w:r>
      <w:r>
        <w:rPr>
          <w:rFonts w:ascii="Times" w:hAnsi="Times" w:eastAsia="Times"/>
          <w:b w:val="0"/>
          <w:i w:val="0"/>
          <w:color w:val="000000"/>
          <w:sz w:val="22"/>
        </w:rPr>
        <w:t>devil.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9-2-1934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SPEECH AT UNION CHRISTIAN COLLEGE, ALWAYE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1934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pleasure to me to renew acquaintance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and professors of this college. I have very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recollections of my meeting with the students that were in the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my first visit. It was good of you to think of me while I </w:t>
      </w:r>
      <w:r>
        <w:rPr>
          <w:rFonts w:ascii="Times" w:hAnsi="Times" w:eastAsia="Times"/>
          <w:b w:val="0"/>
          <w:i w:val="0"/>
          <w:color w:val="000000"/>
          <w:sz w:val="22"/>
        </w:rPr>
        <w:t>was passing through this part of the country.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is exceedingly simple. It is no new truth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dawned upon me today. I have to the best of my ability striven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it for the past fifty years. And the more I have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up to it, the greater has been my inward joy. Nor is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time that I am delivering this message to India. But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incidents in the recent past, it comes to the people as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My message is simply this that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themselves superior to those whom they have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unapproachables, invisibles or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this arrogation of superiority has no sanction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Shastras. If I discovered that those scriptures, which are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Vedas, Upanishads, </w:t>
      </w:r>
      <w:r>
        <w:rPr>
          <w:rFonts w:ascii="Times" w:hAnsi="Times" w:eastAsia="Times"/>
          <w:b w:val="0"/>
          <w:i/>
          <w:color w:val="000000"/>
          <w:sz w:val="22"/>
        </w:rPr>
        <w:t>Bhagavad Gita, 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clearly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claimed divine authority for untouchability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it to you, then nothing on this earth would hold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 should throw it overboard as I should throw overboard a </w:t>
      </w:r>
      <w:r>
        <w:rPr>
          <w:rFonts w:ascii="Times" w:hAnsi="Times" w:eastAsia="Times"/>
          <w:b w:val="0"/>
          <w:i w:val="0"/>
          <w:color w:val="000000"/>
          <w:sz w:val="22"/>
        </w:rPr>
        <w:t>rotten apple. My reason is offended and my heart is wounded at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thought that God Himself, who has created both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should impose this bar sinister between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The very thought that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gave the Vedas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 and who in every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pronounced taught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of God, could ever conceive of any such thing as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practised today in Hinduism must be repugnant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person. But prejudices and superstitions die hard.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cloud the reason, befog the intellect and harden the heart. And so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learned men defending this untouchability.</w:t>
      </w:r>
    </w:p>
    <w:p>
      <w:pPr>
        <w:autoSpaceDN w:val="0"/>
        <w:autoSpaceDE w:val="0"/>
        <w:widowControl/>
        <w:spacing w:line="280" w:lineRule="exact" w:before="8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you, students, should know that behind this message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lurks also a much greater message. This monster of untouchability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invaded every form of society in India; and the idea behind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is that there should be not only no untouchability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Hindus, but that there should be no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between Hindus, Christians, Mussalmans, Parsis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 am convinced that, if this great change of heart can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among millions of 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and their hearts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purified—as certainly they will be purified—we should live in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trusting each other and without any mutual distrust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suspicion. It is untouchability with all its subtle forms that separates us </w:t>
      </w:r>
      <w:r>
        <w:rPr>
          <w:rFonts w:ascii="Times" w:hAnsi="Times" w:eastAsia="Times"/>
          <w:b w:val="0"/>
          <w:i w:val="0"/>
          <w:color w:val="000000"/>
          <w:sz w:val="22"/>
        </w:rPr>
        <w:t>from one another and makes life itself unlovely and difficult to live.</w:t>
      </w:r>
    </w:p>
    <w:p>
      <w:pPr>
        <w:autoSpaceDN w:val="0"/>
        <w:autoSpaceDE w:val="0"/>
        <w:widowControl/>
        <w:spacing w:line="280" w:lineRule="exact" w:before="8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now, therefore, understand why I am drawing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of all Indians, to whatever faith they may belong. Indeed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hesitated to ask the support of the whole world, not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pecuniary offering but by their sympathy, their prayers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study of the question with all its implications. I want their heart symp-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athy, which is infinitely greater than any pecuniary offering.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 out my hand before them for money because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debtors to Harijans. It is for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to discharge this debt.</w:t>
      </w:r>
    </w:p>
    <w:p>
      <w:pPr>
        <w:autoSpaceDN w:val="0"/>
        <w:autoSpaceDE w:val="0"/>
        <w:widowControl/>
        <w:spacing w:line="280" w:lineRule="exact" w:before="8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conclude, this prayerful support and sympathy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non-Hindus, if they have no distrust of this movement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satisfied that this is a movement of inward purification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religious. Remember that I have not idly given this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come straight from the heart. I have gladly taken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which is a spontaneous offering from you. But I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it as a bond between you and myself and as a token of your</w:t>
      </w:r>
    </w:p>
    <w:p>
      <w:pPr>
        <w:autoSpaceDN w:val="0"/>
        <w:tabs>
          <w:tab w:pos="265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4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give me the fullest support you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giving. And since I am a good accountant, I shall ask an account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shall want to know from time to time what part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played in this movement.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26-1-1934</w:t>
      </w:r>
    </w:p>
    <w:p>
      <w:pPr>
        <w:autoSpaceDN w:val="0"/>
        <w:autoSpaceDE w:val="0"/>
        <w:widowControl/>
        <w:spacing w:line="292" w:lineRule="exact" w:before="8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478. LETTER TO HARIJAN WORKERS OF KUPPAM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18,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8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altogether wrong and reprehensible for people to threaten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fast if I do not go to a particular place. You can easily see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issued such threats they can make it impossible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>to go anywhere. I hope, therefore, that you will apologize and with-</w:t>
      </w:r>
      <w:r>
        <w:rPr>
          <w:rFonts w:ascii="Times" w:hAnsi="Times" w:eastAsia="Times"/>
          <w:b w:val="0"/>
          <w:i w:val="0"/>
          <w:color w:val="000000"/>
          <w:sz w:val="22"/>
        </w:rPr>
        <w:t>draw your threat.</w:t>
      </w:r>
    </w:p>
    <w:p>
      <w:pPr>
        <w:autoSpaceDN w:val="0"/>
        <w:autoSpaceDE w:val="0"/>
        <w:widowControl/>
        <w:spacing w:line="294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18-1-1934</w:t>
      </w:r>
    </w:p>
    <w:p>
      <w:pPr>
        <w:autoSpaceDN w:val="0"/>
        <w:autoSpaceDE w:val="0"/>
        <w:widowControl/>
        <w:spacing w:line="220" w:lineRule="exact" w:before="37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Sundarraya Iyengar and other Harijan workers in a letter had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of Iyengar’s intention to go on a fast from February 8, in case Gandhiji did </w:t>
      </w:r>
      <w:r>
        <w:rPr>
          <w:rFonts w:ascii="Times" w:hAnsi="Times" w:eastAsia="Times"/>
          <w:b w:val="0"/>
          <w:i w:val="0"/>
          <w:color w:val="000000"/>
          <w:sz w:val="18"/>
        </w:rPr>
        <w:t>not visit Kuppam during his forthcoming visit to Tiruppattur.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newspaper report is dated January 18.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1933 - 17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3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(A)   TOUR  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7 TH NOVEMBER 1933 TO 15TH NOVEMBER 1933</w:t>
      </w:r>
    </w:p>
    <w:p>
      <w:pPr>
        <w:autoSpaceDN w:val="0"/>
        <w:autoSpaceDE w:val="0"/>
        <w:widowControl/>
        <w:spacing w:line="220" w:lineRule="exact" w:before="38" w:after="3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7th November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53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a.m.)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Selu : 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Open [ing] of a temple and a public meeting, etc., (morning 9</w:t>
            </w:r>
          </w:p>
        </w:tc>
      </w:tr>
    </w:tbl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8th November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6-0 a.m.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Departure from Wardha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7-0 a.m.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Halt at Bori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7-40 a.m.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Arrival at Nagpur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7-40 to 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Reception at Dhantoli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8-0 to 8-30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to sweepers’ quarters, opening of a well recently </w:t>
      </w:r>
    </w:p>
    <w:p>
      <w:pPr>
        <w:autoSpaceDN w:val="0"/>
        <w:autoSpaceDE w:val="0"/>
        <w:widowControl/>
        <w:spacing w:line="240" w:lineRule="exact" w:before="20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constructed by the M.C.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8-30 to 8-45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Khalasi Line Untouchable Girls’ School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8-45 to 9-0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Sadar Bazar D.C.A. Girls’ School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9-0 to 9-15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Chokhamela Hostel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9-15 to 9-30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Pachpaoli D. C. M.  School and Mang Boarding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9–30 to 10-0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Mahar Students’ Boarding, Untkhana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10-0 to 1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Rest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 to 5-0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Katol public meeting, etc.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5-0 to 6-0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Rest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6-0 to 7-0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Public meeting</w:t>
      </w:r>
    </w:p>
    <w:p>
      <w:pPr>
        <w:autoSpaceDN w:val="0"/>
        <w:autoSpaceDE w:val="0"/>
        <w:widowControl/>
        <w:spacing w:line="22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9th November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6-0 a.m. to 6-30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Visit to Anath Vidyarthi  Graha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6-30 to 10 a.m.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Ramtek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10-0 a.m. to 2-0 p.m. Rest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2-0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Departure for Saoner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3-0 to 4-0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Public meeting, etc.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4-0 to 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Back to Nagpur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5-0 to 6-0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Rest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6-0 to 7-0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Meeting with workers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7-0 to 8-0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Students’ meeting</w:t>
      </w:r>
    </w:p>
    <w:p>
      <w:pPr>
        <w:autoSpaceDN w:val="0"/>
        <w:autoSpaceDE w:val="0"/>
        <w:widowControl/>
        <w:spacing w:line="22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10th November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6-0 a.m.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Departure for Tumser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Public meeting, etc., at Tumser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Leaves From a Diary”, 25-2-1934</w:t>
      </w:r>
    </w:p>
    <w:p>
      <w:pPr>
        <w:autoSpaceDN w:val="0"/>
        <w:tabs>
          <w:tab w:pos="225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6" w:right="140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990" w:val="left"/>
        </w:tabs>
        <w:autoSpaceDE w:val="0"/>
        <w:widowControl/>
        <w:spacing w:line="256" w:lineRule="exact" w:before="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9-0 a.m.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Departure for Bhandara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10-0 to 11-0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Opening of a temple, presentation of addresses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11-0 to 2-0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2-0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Departure for Gondia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5-0 to 6-0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6-0 to 8-0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Public meeting, etc.</w:t>
      </w:r>
    </w:p>
    <w:p>
      <w:pPr>
        <w:autoSpaceDN w:val="0"/>
        <w:autoSpaceDE w:val="0"/>
        <w:widowControl/>
        <w:spacing w:line="22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11th November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50" w:lineRule="exact" w:before="32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1-20 a.m.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Departure by train, change at Nagpur at 5-0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8-0 a.m. to 9-0 a.m.Deoli, in Wardha District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12th to 13th November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44" w:after="0"/>
        <w:ind w:left="10" w:right="475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 at Wardha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13th November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50" w:lineRule="exact" w:before="32" w:after="0"/>
        <w:ind w:left="10" w:right="360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4-0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Hinganghat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8-30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Chanda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14th November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48" w:lineRule="exact" w:before="34" w:after="0"/>
        <w:ind w:left="1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6-0 a.m. to 3-0 p.m.Halt at Saoli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6-0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meeting at Chanda </w:t>
      </w:r>
      <w:r>
        <w:rPr>
          <w:rFonts w:ascii="Times" w:hAnsi="Times" w:eastAsia="Times"/>
          <w:b w:val="0"/>
          <w:i/>
          <w:color w:val="000000"/>
          <w:sz w:val="18"/>
        </w:rPr>
        <w:t>15th November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66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5-20 a.m.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Departure from Chanda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6-30 a.m.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Arrival at Warora. Departure for Wani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above programme is subject to alteration by Dr. Khare if Mahatmaji’s health </w:t>
      </w:r>
      <w:r>
        <w:rPr>
          <w:rFonts w:ascii="Times" w:hAnsi="Times" w:eastAsia="Times"/>
          <w:b w:val="0"/>
          <w:i w:val="0"/>
          <w:color w:val="000000"/>
          <w:sz w:val="18"/>
        </w:rPr>
        <w:t>is unable to stand the strain of the tour.)</w:t>
      </w:r>
    </w:p>
    <w:p>
      <w:pPr>
        <w:autoSpaceDN w:val="0"/>
        <w:tabs>
          <w:tab w:pos="4870" w:val="left"/>
          <w:tab w:pos="4970" w:val="left"/>
        </w:tabs>
        <w:autoSpaceDE w:val="0"/>
        <w:widowControl/>
        <w:spacing w:line="304" w:lineRule="exact" w:before="24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(B) CIRCULAR  RE : CHANGE  IN TOUR  PROGRAMME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7, 1933</w:t>
      </w:r>
    </w:p>
    <w:p>
      <w:pPr>
        <w:autoSpaceDN w:val="0"/>
        <w:tabs>
          <w:tab w:pos="1450" w:val="left"/>
        </w:tabs>
        <w:autoSpaceDE w:val="0"/>
        <w:widowControl/>
        <w:spacing w:line="268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: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HANGE 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ROGRAMME</w:t>
      </w:r>
    </w:p>
    <w:p>
      <w:pPr>
        <w:autoSpaceDN w:val="0"/>
        <w:autoSpaceDE w:val="0"/>
        <w:widowControl/>
        <w:spacing w:line="26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found necessary, quite unavoidable, to make a substantial alteration in </w:t>
      </w:r>
      <w:r>
        <w:rPr>
          <w:rFonts w:ascii="Times" w:hAnsi="Times" w:eastAsia="Times"/>
          <w:b w:val="0"/>
          <w:i w:val="0"/>
          <w:color w:val="000000"/>
          <w:sz w:val="18"/>
        </w:rPr>
        <w:t>the order of the programme of Mahatmaji’s proposed tour, extending over 9 months—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1933 to July 1934. After touring in the Central Provinces, where the tour has </w:t>
      </w:r>
      <w:r>
        <w:rPr>
          <w:rFonts w:ascii="Times" w:hAnsi="Times" w:eastAsia="Times"/>
          <w:b w:val="0"/>
          <w:i w:val="0"/>
          <w:color w:val="000000"/>
          <w:sz w:val="18"/>
        </w:rPr>
        <w:t>commenced from today, and after attending the Central Board meeting at Delhi—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10 to 14—he will go directly to Andhra, and the rest of the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Presidency, instead of going up to the Punjab, Sind, etc., and will thereafter work his way </w:t>
      </w:r>
      <w:r>
        <w:rPr>
          <w:rFonts w:ascii="Times" w:hAnsi="Times" w:eastAsia="Times"/>
          <w:b w:val="0"/>
          <w:i w:val="0"/>
          <w:color w:val="000000"/>
          <w:sz w:val="18"/>
        </w:rPr>
        <w:t>to Bengal and Assam and then westward. The new order will, therefore, be as follows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C. P., Delhi, Andhra, Madras City, Mysore States and Malabar District, Cochin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Travancore, Tamil Nadu, Orissa, Calcutta, Bengal, Assam, Bihar, U.P., Punjab, Sind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Rajputana, Gujarat and Kathiawar, Bombay City, Maharashtra and Hyderabad Dn., </w:t>
      </w:r>
      <w:r>
        <w:rPr>
          <w:rFonts w:ascii="Times" w:hAnsi="Times" w:eastAsia="Times"/>
          <w:b w:val="0"/>
          <w:i w:val="0"/>
          <w:color w:val="000000"/>
          <w:sz w:val="18"/>
        </w:rPr>
        <w:t>and Karanataka at the end of July 1934.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1934 - 17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dates of the tour in the various provinces and other details are given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sub–joined table. The details of the tour in each province will be settled and filled up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Provincial Secretaries in consultation with their Presidents in accordance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detailed instructions already issued. But the four elementary rules to be observed are </w:t>
      </w:r>
      <w:r>
        <w:rPr>
          <w:rFonts w:ascii="Times" w:hAnsi="Times" w:eastAsia="Times"/>
          <w:b w:val="0"/>
          <w:i w:val="0"/>
          <w:color w:val="000000"/>
          <w:sz w:val="18"/>
        </w:rPr>
        <w:t>mentioned below 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(1)There should be full four hours cessation of public work for meals and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correspondence in the middle of the day, preferably from 10.0 a.m. to 2.0 p.m.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(2)The day’s work should not begin earlier than 6.30 a.m. and not [continue] later </w:t>
      </w:r>
      <w:r>
        <w:rPr>
          <w:rFonts w:ascii="Times" w:hAnsi="Times" w:eastAsia="Times"/>
          <w:b w:val="0"/>
          <w:i w:val="0"/>
          <w:color w:val="000000"/>
          <w:sz w:val="18"/>
        </w:rPr>
        <w:t>than 8.0 p.m.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(3)Railway journey is any day preferable to motor journey, but where the latter is </w:t>
      </w:r>
      <w:r>
        <w:rPr>
          <w:rFonts w:ascii="Times" w:hAnsi="Times" w:eastAsia="Times"/>
          <w:b w:val="0"/>
          <w:i w:val="0"/>
          <w:color w:val="000000"/>
          <w:sz w:val="18"/>
        </w:rPr>
        <w:t>unavoidable, it should not exceed 75 miles in one day.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(4)Mondays and Tuesdays in every week are non–working days and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free of any travelling or public engagement. To be accurate, the period from 8 p.m.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Sunday to 8 p.m. on Tuesday is reserved, 24 hours for silence and 24 hours for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correspondence and other work.</w:t>
      </w:r>
    </w:p>
    <w:p>
      <w:pPr>
        <w:autoSpaceDN w:val="0"/>
        <w:autoSpaceDE w:val="0"/>
        <w:widowControl/>
        <w:spacing w:line="260" w:lineRule="exact" w:before="60" w:after="0"/>
        <w:ind w:left="1152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A. V. T</w:t>
      </w:r>
      <w:r>
        <w:rPr>
          <w:rFonts w:ascii="Times" w:hAnsi="Times" w:eastAsia="Times"/>
          <w:b w:val="0"/>
          <w:i w:val="0"/>
          <w:color w:val="000000"/>
          <w:sz w:val="18"/>
        </w:rPr>
        <w:t>HAKKAR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OF THE 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NTOUCHABLES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44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(C) TOUR  PROGRAMME PROVINCEWISE</w:t>
      </w:r>
    </w:p>
    <w:p>
      <w:pPr>
        <w:autoSpaceDN w:val="0"/>
        <w:autoSpaceDE w:val="0"/>
        <w:widowControl/>
        <w:spacing w:line="266" w:lineRule="exact" w:before="2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ROGRAMME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days per week, preferably Monday and Tuesday, will be free from travelling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appointments to give Gandhiji time for correspondence and writing for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Harijan.</w:t>
      </w:r>
    </w:p>
    <w:p>
      <w:pPr>
        <w:autoSpaceDN w:val="0"/>
        <w:autoSpaceDE w:val="0"/>
        <w:widowControl/>
        <w:spacing w:line="240" w:lineRule="exact" w:before="6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Thus there will be five working days per week so far as the tour programme is concerned.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6"/>
        <w:gridCol w:w="1306"/>
        <w:gridCol w:w="1306"/>
        <w:gridCol w:w="1306"/>
        <w:gridCol w:w="1306"/>
      </w:tblGrid>
      <w:tr>
        <w:trPr>
          <w:trHeight w:hRule="exact" w:val="240"/>
        </w:trPr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ROVINCE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TOTAL DAYS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1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DATES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WORKING</w:t>
            </w:r>
          </w:p>
        </w:tc>
      </w:tr>
      <w:tr>
        <w:trPr>
          <w:trHeight w:hRule="exact" w:val="290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C.P.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318th  Nov. to 8 Dec.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(BOTH DAYS INCLUSIVE)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DAYS</w:t>
            </w:r>
          </w:p>
        </w:tc>
      </w:tr>
      <w:tr>
        <w:trPr>
          <w:trHeight w:hRule="exact" w:val="250"/>
        </w:trPr>
        <w:tc>
          <w:tcPr>
            <w:tcW w:type="dxa" w:w="1306"/>
            <w:vMerge/>
            <w:tcBorders/>
          </w:tcPr>
          <w:p/>
        </w:tc>
        <w:tc>
          <w:tcPr>
            <w:tcW w:type="dxa" w:w="2612"/>
            <w:gridSpan w:val="2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23</w:t>
            </w:r>
          </w:p>
        </w:tc>
        <w:tc>
          <w:tcPr>
            <w:tcW w:type="dxa" w:w="1306"/>
            <w:vMerge/>
            <w:tcBorders/>
          </w:tcPr>
          <w:p/>
        </w:tc>
      </w:tr>
    </w:tbl>
    <w:p>
      <w:pPr>
        <w:autoSpaceDN w:val="0"/>
        <w:tabs>
          <w:tab w:pos="1210" w:val="left"/>
          <w:tab w:pos="1450" w:val="left"/>
          <w:tab w:pos="2710" w:val="left"/>
        </w:tabs>
        <w:autoSpaceDE w:val="0"/>
        <w:widowControl/>
        <w:spacing w:line="256" w:lineRule="exact" w:before="0" w:after="10"/>
        <w:ind w:left="10" w:right="115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9TH DECEMBER IN TRAIN AND AT JHANSI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510th Dec. to 14th Dec.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15TH DECEMBER IN TRAIN DELHI TO BEZWADA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3"/>
        <w:gridCol w:w="1633"/>
        <w:gridCol w:w="1633"/>
        <w:gridCol w:w="1633"/>
      </w:tblGrid>
      <w:tr>
        <w:trPr>
          <w:trHeight w:hRule="exact" w:val="250"/>
        </w:trPr>
        <w:tc>
          <w:tcPr>
            <w:tcW w:type="dxa" w:w="2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Andhra1416th  Dec. to 29th Dec.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  <w:tr>
        <w:trPr>
          <w:trHeight w:hRule="exact" w:val="24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Madras City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30th  Dec. to 3rd Jan. 1934</w:t>
            </w:r>
          </w:p>
        </w:tc>
        <w:tc>
          <w:tcPr>
            <w:tcW w:type="dxa" w:w="163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Mysore–Malabar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4th  Jan. to 13th Jan.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</w:tr>
      <w:tr>
        <w:trPr>
          <w:trHeight w:hRule="exact" w:val="24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Cochin–Travancore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14th  Jan. to 20th Jan.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</w:tr>
      <w:tr>
        <w:trPr>
          <w:trHeight w:hRule="exact" w:val="25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Tamil Nadu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21st Jan. to 9th Feb.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440" w:right="158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NCLUDING </w:t>
      </w:r>
      <w:r>
        <w:rPr>
          <w:rFonts w:ascii="Times" w:hAnsi="Times" w:eastAsia="Times"/>
          <w:b w:val="0"/>
          <w:i w:val="0"/>
          <w:color w:val="000000"/>
          <w:sz w:val="18"/>
        </w:rPr>
        <w:t>6  D</w:t>
      </w:r>
      <w:r>
        <w:rPr>
          <w:rFonts w:ascii="Times" w:hAnsi="Times" w:eastAsia="Times"/>
          <w:b w:val="0"/>
          <w:i w:val="0"/>
          <w:color w:val="000000"/>
          <w:sz w:val="14"/>
        </w:rPr>
        <w:t>AYS</w:t>
      </w:r>
      <w:r>
        <w:rPr>
          <w:rFonts w:ascii="Times" w:hAnsi="Times" w:eastAsia="Times"/>
          <w:b w:val="0"/>
          <w:i w:val="0"/>
          <w:color w:val="000000"/>
          <w:sz w:val="18"/>
        </w:rPr>
        <w:t>’ 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ULLL 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10</w:t>
      </w:r>
      <w:r>
        <w:rPr>
          <w:rFonts w:ascii="Times" w:hAnsi="Times" w:eastAsia="Times"/>
          <w:b w:val="0"/>
          <w:i w:val="0"/>
          <w:color w:val="000000"/>
          <w:sz w:val="14"/>
        </w:rPr>
        <w:t>TH FEBRUARY IN TRAIN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 w:val="0"/>
          <w:color w:val="000000"/>
          <w:sz w:val="14"/>
        </w:rPr>
        <w:t>MADRAS TO ORISSA</w:t>
      </w:r>
    </w:p>
    <w:p>
      <w:pPr>
        <w:autoSpaceDN w:val="0"/>
        <w:tabs>
          <w:tab w:pos="3590" w:val="left"/>
          <w:tab w:pos="3630" w:val="left"/>
        </w:tabs>
        <w:autoSpaceDE w:val="0"/>
        <w:widowControl/>
        <w:spacing w:line="260" w:lineRule="exact" w:before="20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Orissa 711th  Feb. to 17th Feb.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Bengal2818th  Feb. to 17th 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20</w:t>
      </w:r>
    </w:p>
    <w:p>
      <w:pPr>
        <w:autoSpaceDN w:val="0"/>
        <w:tabs>
          <w:tab w:pos="225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36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Assam 718th  March to 24th 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5</w:t>
      </w:r>
    </w:p>
    <w:p>
      <w:pPr>
        <w:autoSpaceDN w:val="0"/>
        <w:tabs>
          <w:tab w:pos="359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1425th  March to 7th April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10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U.P.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358th  April  to 12th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20</w:t>
      </w:r>
    </w:p>
    <w:p>
      <w:pPr>
        <w:autoSpaceDN w:val="0"/>
        <w:autoSpaceDE w:val="0"/>
        <w:widowControl/>
        <w:spacing w:line="240" w:lineRule="exact" w:before="40" w:after="4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(INCLUDING 7 DAYS’ FULL REST)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90"/>
        </w:trPr>
        <w:tc>
          <w:tcPr>
            <w:tcW w:type="dxa" w:w="2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Punjab 1413th  May to 26th May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1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Sind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727th  May to 2nd June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13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Rajputana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3rd June to 9th June</w:t>
            </w:r>
          </w:p>
        </w:tc>
        <w:tc>
          <w:tcPr>
            <w:tcW w:type="dxa" w:w="13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Rest at Ahmedabad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10th  June to 16th June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280"/>
        </w:trPr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Gujarat–Kathiawar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14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17th  June to 30th June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</w:t>
            </w:r>
          </w:p>
        </w:tc>
      </w:tr>
      <w:tr>
        <w:trPr>
          <w:trHeight w:hRule="exact" w:val="280"/>
        </w:trPr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Bombay City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1st  July  to 7th July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2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Maharashtra–Hyderabad Dn 17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8th  July to 24th July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</w:t>
            </w:r>
          </w:p>
        </w:tc>
      </w:tr>
      <w:tr>
        <w:trPr>
          <w:trHeight w:hRule="exact" w:val="290"/>
        </w:trPr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Karanataka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25th  July to 31st July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programme must be regarded as tentative and is subject to change, but only </w:t>
      </w:r>
      <w:r>
        <w:rPr>
          <w:rFonts w:ascii="Times" w:hAnsi="Times" w:eastAsia="Times"/>
          <w:b w:val="0"/>
          <w:i w:val="0"/>
          <w:color w:val="000000"/>
          <w:sz w:val="18"/>
        </w:rPr>
        <w:t>when required for the sake of the cause itself.</w:t>
      </w:r>
    </w:p>
    <w:p>
      <w:pPr>
        <w:autoSpaceDN w:val="0"/>
        <w:autoSpaceDE w:val="0"/>
        <w:widowControl/>
        <w:spacing w:line="266" w:lineRule="exact" w:before="2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HAKKAR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Gandhi–Nehru Papers, 1933. Courtesy : Nehru Memorial Museum and Library</w:t>
      </w:r>
    </w:p>
    <w:p>
      <w:pPr>
        <w:autoSpaceDN w:val="0"/>
        <w:autoSpaceDE w:val="0"/>
        <w:widowControl/>
        <w:spacing w:line="258" w:lineRule="exact" w:before="588" w:after="0"/>
        <w:ind w:left="1584" w:right="158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MOHAMMED  IQBAL’S   STATEMENT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AHORE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6, 1933</w:t>
      </w:r>
    </w:p>
    <w:p>
      <w:pPr>
        <w:autoSpaceDN w:val="0"/>
        <w:autoSpaceDE w:val="0"/>
        <w:widowControl/>
        <w:spacing w:line="24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offer made by the Aga Khan to Mr. Gandhi in London in 1931 still holds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good. If under Pandit Jawaharlal’s leadership, the Hindus and the Congress agree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safeguards which the Muslims think necessary for their protection as an all–India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minority, the Muslim community will still be ready to serve as camp–followers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community in India’s political struggle” says Sir Mohammed Iqbal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issued today referring to Pandit Jawaharlal’s charges against the communalist </w:t>
      </w:r>
      <w:r>
        <w:rPr>
          <w:rFonts w:ascii="Times" w:hAnsi="Times" w:eastAsia="Times"/>
          <w:b w:val="0"/>
          <w:i w:val="0"/>
          <w:color w:val="000000"/>
          <w:sz w:val="18"/>
        </w:rPr>
        <w:t>Muslim leaders.</w:t>
      </w:r>
    </w:p>
    <w:p>
      <w:pPr>
        <w:autoSpaceDN w:val="0"/>
        <w:autoSpaceDE w:val="0"/>
        <w:widowControl/>
        <w:spacing w:line="24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Mohammed Iqbal observes that the Aga Khan made a similar offer to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in 1932 but Mr. Gandhi would not guarantee acceptance of his position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also the Hindu and Sikh delegates did not endorse Mr. Gandhi’s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further Mr. Gandhi wanted the Muslims not to support the untouchables’ claims.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explaining the Muslim attitude towards nationalism and democracy,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 Iqbal puts the straight question to Pandit Jawaharlal, “How is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to be solved if the majority community neither concedes the minimum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safeguards to the minority community, nor accepts a third party’s award ? The position </w:t>
      </w:r>
      <w:r>
        <w:rPr>
          <w:rFonts w:ascii="Times" w:hAnsi="Times" w:eastAsia="Times"/>
          <w:b w:val="0"/>
          <w:i w:val="0"/>
          <w:color w:val="000000"/>
          <w:sz w:val="18"/>
        </w:rPr>
        <w:t>can admit of two alternatives only. Either, India’s majority community must accept for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Wanted a Manifestation of  Christ in Daily Life” , 30-3-1934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1934 - 17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the permanent position of an agent of British imperialism in the East or India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redistributed on the basis of religious, historical and cultural affinities so as to do away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question of electorates and the communal problems in its present form.”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7–12–1933</w:t>
      </w:r>
    </w:p>
    <w:p>
      <w:pPr>
        <w:autoSpaceDN w:val="0"/>
        <w:autoSpaceDE w:val="0"/>
        <w:widowControl/>
        <w:spacing w:line="266" w:lineRule="exact" w:before="4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EXTRACTS  FROM  JAWAHARLAL  NEHRU’S  STATEMENT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do not think that the Muslim communal organizations, chief of whom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All–Parties Conference and the Muslim League, represent any large group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in India except in the sense that they exploit the prevailing communal sentiment.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fact remains that they claim to speak for Muslims, and no other organization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risen which can successfully challenge that claim. Their aggressively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gives them a pull over the large number of nationalist Muslims who merge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in the Congress. The leaders of these organizations are patently and intensely </w:t>
      </w:r>
      <w:r>
        <w:rPr>
          <w:rFonts w:ascii="Times" w:hAnsi="Times" w:eastAsia="Times"/>
          <w:b w:val="0"/>
          <w:i w:val="0"/>
          <w:color w:val="000000"/>
          <w:sz w:val="18"/>
        </w:rPr>
        <w:t>communal. That, from the very nature of things, one can understand.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is  equally obvious that most of them are definitely anti–national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reactionaries of the worst kind. Apparently they do not even look forward to any </w:t>
      </w:r>
      <w:r>
        <w:rPr>
          <w:rFonts w:ascii="Times" w:hAnsi="Times" w:eastAsia="Times"/>
          <w:b w:val="0"/>
          <w:i w:val="0"/>
          <w:color w:val="000000"/>
          <w:sz w:val="18"/>
        </w:rPr>
        <w:t>common nation developing in India.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meeting in the British House of Commons last year the Aga Khan,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 Iqbal and Dr. Shafaat Ahmad Khan are reported (in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31, 1932) to have laid stress on “the inherent impossibility of securing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merger of Hindu and Moslem, political, or indeed, social, interests”. The speakers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“the impracticability of ever governing India through anything but a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agency”. These statements leave no loophole for nationalism or for Indian freedom, now </w:t>
      </w:r>
      <w:r>
        <w:rPr>
          <w:rFonts w:ascii="Times" w:hAnsi="Times" w:eastAsia="Times"/>
          <w:b w:val="0"/>
          <w:i w:val="0"/>
          <w:color w:val="000000"/>
          <w:sz w:val="18"/>
        </w:rPr>
        <w:t>or even in the remote future.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think that these statements represent the views of Muslims generally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of most of the communally inclined Muslims. But they are undoubtedly the views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dominant  and politically clamorous group among the Muslims. It is an insult to 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intelligence to link these views with those of nationalism and freedom, and of course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of real economic freedom is still further away from them. Essentially, this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of pure reaction—political, cultural, national, social. And it is not surprising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should be so if one examines  the membership of these organizations. Most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members are Government officials, ex–officials, ministers, would–be ministers,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knights and title–holders, big landlords, etc. Their leader is the Aga Khan, the head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wealthy religious group, who combines in himself, most remarkably, the feudal order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politics and habits of the British ruling class, with which he has been intimately </w:t>
      </w:r>
      <w:r>
        <w:rPr>
          <w:rFonts w:ascii="Times" w:hAnsi="Times" w:eastAsia="Times"/>
          <w:b w:val="0"/>
          <w:i w:val="0"/>
          <w:color w:val="000000"/>
          <w:sz w:val="18"/>
        </w:rPr>
        <w:t>associated for many years.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being the leadership of the Muslims in India and at the Round Table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Wanted a Manifestation of  Christ in Daily Life” , 30-3-1934</w:t>
      </w:r>
    </w:p>
    <w:p>
      <w:pPr>
        <w:autoSpaceDN w:val="0"/>
        <w:tabs>
          <w:tab w:pos="225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it is no wonder that their attitude should be reactionary. This reactionary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went so far as to lead many of the Muslim delegates in London to seek an alliance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most reactionary elements in British public life—Lord Lloyd and company.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final touch was given to it when Gandhiji offered personally to accept every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their communal demands, however illogical and exaggerated they might be,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that they assured him of their full support in the political struggle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independence. That condition and offer were not accepted and it became clear that what </w:t>
      </w:r>
      <w:r>
        <w:rPr>
          <w:rFonts w:ascii="Times" w:hAnsi="Times" w:eastAsia="Times"/>
          <w:b w:val="0"/>
          <w:i w:val="0"/>
          <w:color w:val="000000"/>
          <w:sz w:val="18"/>
        </w:rPr>
        <w:t>stood in the way was not even communalism but political reaction.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I think that it is generally possible to co–operate with communalists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 the political objective is the same. But between progress and reaction,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struggle for freedom and those who are content with servitude, and even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prolong it, there is no meeting ground. And it is this political reaction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stalked the land under cover of communalism and taken advantage of the fear of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of the other. It is the fear complex that we have to deal with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problems. Honest communalism is fear; false communalism is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reaction.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some extent this fear is justified, or is at least understandable, in a minority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We see this fear overshadowing the communal sky in India as a whole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Muslims are concerned; we see it as an equally potent force in the Punjab and Sind so </w:t>
      </w:r>
      <w:r>
        <w:rPr>
          <w:rFonts w:ascii="Times" w:hAnsi="Times" w:eastAsia="Times"/>
          <w:b w:val="0"/>
          <w:i w:val="0"/>
          <w:color w:val="000000"/>
          <w:sz w:val="18"/>
        </w:rPr>
        <w:t>far as the Hindus are concerned, and in the Punjab the Sikhs.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natural for the British Government to support and push on the reactionary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of the Muslims and to try to ignore the nationalist ones. It was also natural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accede to most of their demands in order to strengthen their position in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and weaken the national struggle. A very little knowledge of history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that this has always been done by ruling powers. The Muslim demands did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way lessen the control of the British in India. To some extent they helped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add to their proposed special powers and to show to the world how necessary their </w:t>
      </w:r>
      <w:r>
        <w:rPr>
          <w:rFonts w:ascii="Times" w:hAnsi="Times" w:eastAsia="Times"/>
          <w:b w:val="0"/>
          <w:i w:val="0"/>
          <w:color w:val="000000"/>
          <w:sz w:val="18"/>
        </w:rPr>
        <w:t>continued presence in India was.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written all this about the attitude of the Muslim communalist leaders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to complete the picture but because it is a necessary preliminary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of the Hindu communal attitude. There is no essential difference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two. But there was this difference that the Congress drew into its ranks most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vital elements of Hindu society and it dominated the situation and thus circumstances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permit the Hindu communalists to play an important role in politics.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Mahasabha leaders largely confined themselves to criticizing the Congress.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there was a lull in Congress activities, automatically the Hindu communalists </w:t>
      </w:r>
      <w:r>
        <w:rPr>
          <w:rFonts w:ascii="Times" w:hAnsi="Times" w:eastAsia="Times"/>
          <w:b w:val="0"/>
          <w:i w:val="0"/>
          <w:color w:val="000000"/>
          <w:sz w:val="18"/>
        </w:rPr>
        <w:t>came more to the front and their attitude was frankly reactionary.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must be remembered that the communalism of a majority community must of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1934 - 17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bear a closer resemblance to nationalism than the communalism of a minority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group. One of the best tests of its true nature is what relation it bears to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struggle. If it is politically reactionary or lays stress on communal problems rather than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ones, then it is obviously anti–national. . ..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hold the Mahasabha responsible for these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as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they fit in with, and are only a slight elaboration of, the Mahasabha attitude. And </w:t>
      </w:r>
      <w:r>
        <w:rPr>
          <w:rFonts w:ascii="Times" w:hAnsi="Times" w:eastAsia="Times"/>
          <w:b w:val="0"/>
          <w:i w:val="0"/>
          <w:color w:val="000000"/>
          <w:sz w:val="18"/>
        </w:rPr>
        <w:t>they bear out that many Hindu communalists are definitely thinking on the lines of co–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with British imperialism in the hope of getting favours. It requires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to show that this attitude is not only narrowly communal but also anti–national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and intensely reactionary. . .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perfectly true that Hindu Mahasabha has stood for joint electorates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its career and this is obviously the only national solution of the problem. It is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that the Communal Award is an utter negation of nationalism and is meant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India into communal compartments and give strength to disruptive tendencies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thus to strengthen the hold of British imperialism. But it must be borne in mind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nationalism cannot be accepted only when it profits the majority community. The 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comes in the provinces where there is a Muslim majority and in that test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Mahasabha has failed.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Nor is it enough to blame Muslim communalists. It is easy enough to do so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Muslims as a whole are unhappily very backward and compare unfavourably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in all other countries. The point is that a special responsibility does attach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in India both because they are the majority community and because economically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educationally they are more advanced. The Mahasabha, instead of discharging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responsibility, has acted in a manner which has undoubtedly increased the communalism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Muslims and made them distrust the Hindus all the more. The only way it has tried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meet their communalism is by its own variety of communalism. One communalism </w:t>
      </w:r>
      <w:r>
        <w:rPr>
          <w:rFonts w:ascii="Times" w:hAnsi="Times" w:eastAsia="Times"/>
          <w:b w:val="0"/>
          <w:i w:val="0"/>
          <w:color w:val="000000"/>
          <w:sz w:val="18"/>
        </w:rPr>
        <w:t>does not end the other; each feeds on the other and both fatten. .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say what following the Hindu or Muslim communal organizations have.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possible that in a moment of communal excitement each side may command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allegience of considerable numbers. But I do submit that on both sides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represent the rich upper class groups and the struggle for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advantages is really an attempt of these groups to take as big a share of power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 for themselves as possible. At the most, it means jobs for a few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unemployed intellectuals. How do these communal demands meet the needs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? What is the programme of the Hindu Mahasabha or the Muslim League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workers, the peasants and the lower middle classes, which form the great bulk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? They have no programme except a negative one, as the Mahasabha hinted at </w:t>
      </w:r>
      <w:r>
        <w:rPr>
          <w:rFonts w:ascii="Times" w:hAnsi="Times" w:eastAsia="Times"/>
          <w:b w:val="0"/>
          <w:i w:val="0"/>
          <w:color w:val="000000"/>
          <w:sz w:val="18"/>
        </w:rPr>
        <w:t>Ajmer, of not disturbing the present social order. This in itself shows that the controlling</w:t>
      </w:r>
    </w:p>
    <w:p>
      <w:pPr>
        <w:autoSpaceDN w:val="0"/>
        <w:autoSpaceDE w:val="0"/>
        <w:widowControl/>
        <w:spacing w:line="230" w:lineRule="exact" w:before="2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Made by Bhai Parmanand, Dr. Moonje and others</w:t>
      </w:r>
    </w:p>
    <w:p>
      <w:pPr>
        <w:autoSpaceDN w:val="0"/>
        <w:tabs>
          <w:tab w:pos="225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forces of these communal organizations are the upper class possessing social groups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today. The Muslim communalists tell us a great deal about the democracy of Islam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afraid of democracy in practice; the Hindu communalists talk of nationalism and </w:t>
      </w:r>
      <w:r>
        <w:rPr>
          <w:rFonts w:ascii="Times" w:hAnsi="Times" w:eastAsia="Times"/>
          <w:b w:val="0"/>
          <w:i w:val="0"/>
          <w:color w:val="000000"/>
          <w:sz w:val="18"/>
        </w:rPr>
        <w:t>think in terms of a “Hindu Nationalism”.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I an convinced that Nationalism can only come out of the ideological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fusion of Hindu, Muslim, Sikh and other groups in India. That does not and need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the extinction of any real culture of any group, but it does mean a common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outlook, to which other matters are subordinated. I do not think that Hindu–Muslim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unity will come merely by reciting [it]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like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mantra.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it will come I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doubt, but it will come from below, not above, for many of those above are too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 in British domination and hope to preserve their special privileges through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and economic forces will inevitably bring other problems to the front.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>create cleavages along different lines, but the communal cleavage will go.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warned by friends, whose opinion I value, that my attitude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organizations will result in antagonizing many people against me.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probable. I have no desire to antagonize any countryman of mine for we are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midst of a mighty struggle against a powerful opponent. But that very struggle demands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must check harmful tendencies and always keep the goal before us. I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false to myself, to my friends and comrades, so many of whom have sacrificed their all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altar of freedom and even to those who disapprove of what I say, if I remained a silent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to an attempt to weaken and check our great struggle for freedom. Those, who,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opinion, are helping in this attempt may be perfectly honest in the beliefs they hold.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challenge 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bona fides.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none the less, the beliefs may be wrong, anti–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and reactionary.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write as an individual, and, in this matter, I claim to represent no one but myself.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may agree with me; I hope they do. But whether they do so or do not, I must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frankly what I have in my mind. That is not perhaps the way of politicians, for,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politics, people are very careful of what they say and do not say lest they offend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 or individual and lose support. But I am not a politician by choice; forces stronger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me have driven me to this field and, it may be, that I have yet to learn the ways of </w:t>
      </w:r>
      <w:r>
        <w:rPr>
          <w:rFonts w:ascii="Times" w:hAnsi="Times" w:eastAsia="Times"/>
          <w:b w:val="0"/>
          <w:i w:val="0"/>
          <w:color w:val="000000"/>
          <w:sz w:val="18"/>
        </w:rPr>
        <w:t>politicians.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2–12–1933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Illegible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62 :  8  OCTOBER, 1934 - 17  JANUARY,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22" w:lineRule="exact" w:before="0" w:after="76"/>
        <w:ind w:left="1872" w:right="172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IV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BAPU’S   TOUR  PROGRAMME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96"/>
        <w:gridCol w:w="1296"/>
        <w:gridCol w:w="1296"/>
        <w:gridCol w:w="1296"/>
        <w:gridCol w:w="1296"/>
      </w:tblGrid>
      <w:tr>
        <w:trPr>
          <w:trHeight w:hRule="exact" w:val="330"/>
        </w:trPr>
        <w:tc>
          <w:tcPr>
            <w:tcW w:type="dxa" w:w="3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DATE MORNING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AFTERNOON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NIGHT</w:t>
            </w:r>
          </w:p>
        </w:tc>
      </w:tr>
      <w:tr>
        <w:trPr>
          <w:trHeight w:hRule="exact" w:val="32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Dec. 28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Train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Vizagapatam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*Vizianagaram</w:t>
            </w:r>
          </w:p>
        </w:tc>
      </w:tr>
      <w:tr>
        <w:trPr>
          <w:trHeight w:hRule="exact" w:val="33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Dec. 29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9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Anakapalli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0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Train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Train</w:t>
            </w:r>
          </w:p>
        </w:tc>
      </w:tr>
      <w:tr>
        <w:trPr>
          <w:trHeight w:hRule="exact" w:val="310"/>
        </w:trPr>
        <w:tc>
          <w:tcPr>
            <w:tcW w:type="dxa" w:w="3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9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(till 3 p.m.)</w:t>
            </w:r>
          </w:p>
        </w:tc>
        <w:tc>
          <w:tcPr>
            <w:tcW w:type="dxa" w:w="1296"/>
            <w:vMerge/>
            <w:tcBorders/>
          </w:tcPr>
          <w:p/>
        </w:tc>
        <w:tc>
          <w:tcPr>
            <w:tcW w:type="dxa" w:w="1296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Dec. 30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Buchireddipalem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6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*Nellore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Venkatagiri</w:t>
            </w:r>
          </w:p>
        </w:tc>
      </w:tr>
      <w:tr>
        <w:trPr>
          <w:trHeight w:hRule="exact" w:val="32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Dec. 31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0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Renigunta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*Cuddapah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Cuddapah</w:t>
            </w:r>
          </w:p>
        </w:tc>
      </w:tr>
      <w:tr>
        <w:trPr>
          <w:trHeight w:hRule="exact" w:val="330"/>
        </w:trPr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Jan. 1–2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Rest days at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*Cuddapah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Train</w:t>
            </w:r>
          </w:p>
        </w:tc>
      </w:tr>
      <w:tr>
        <w:trPr>
          <w:trHeight w:hRule="exact" w:val="310"/>
        </w:trPr>
        <w:tc>
          <w:tcPr>
            <w:tcW w:type="dxa" w:w="3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Jan. 3 Vuravakonda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*Anantapur</w:t>
            </w:r>
          </w:p>
        </w:tc>
        <w:tc>
          <w:tcPr>
            <w:tcW w:type="dxa" w:w="1296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Jan. 4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8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 Bangalore</w:t>
            </w:r>
          </w:p>
        </w:tc>
        <w:tc>
          <w:tcPr>
            <w:tcW w:type="dxa" w:w="1296"/>
            <w:vMerge/>
            <w:tcBorders/>
          </w:tcPr>
          <w:p/>
        </w:tc>
        <w:tc>
          <w:tcPr>
            <w:tcW w:type="dxa" w:w="1296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Jan. 5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*Mysore</w:t>
            </w:r>
          </w:p>
        </w:tc>
        <w:tc>
          <w:tcPr>
            <w:tcW w:type="dxa" w:w="1296"/>
            <w:vMerge/>
            <w:tcBorders/>
          </w:tcPr>
          <w:p/>
        </w:tc>
        <w:tc>
          <w:tcPr>
            <w:tcW w:type="dxa" w:w="12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Letters for the day may be sent to place marked with*.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Gandhi–Nehru Papers 1933. Courtesy : Nehru Memorial Museum and Library</w:t>
      </w:r>
    </w:p>
    <w:p>
      <w:pPr>
        <w:autoSpaceDN w:val="0"/>
        <w:autoSpaceDE w:val="0"/>
        <w:widowControl/>
        <w:spacing w:line="240" w:lineRule="exact" w:before="5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 Letter to Vallabhbhai Patel” , 18-4-1934</w:t>
      </w:r>
    </w:p>
    <w:p>
      <w:pPr>
        <w:autoSpaceDN w:val="0"/>
        <w:tabs>
          <w:tab w:pos="225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724" w:right="1440" w:bottom="34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