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 p.m., January 1/6,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week, too, I have not received your packet so far. It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been posted as unregistered parcel and, if so, I shall probably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tomorrow. But I started writing the  Ashram letters today, or rather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yes-terday.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last time from Danibehn from Bombay.  My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is enclosed.  She is from Marwar, it seems.  If you know,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whether that is so.  I have given her address in the letter itself,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you may not have it with you. Last week there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remarks in pencil by way of criticism of </w:t>
      </w:r>
      <w:r>
        <w:rPr>
          <w:rFonts w:ascii="Times" w:hAnsi="Times" w:eastAsia="Times"/>
          <w:b w:val="0"/>
          <w:i/>
          <w:color w:val="000000"/>
          <w:sz w:val="22"/>
        </w:rPr>
        <w:t>Anasakatiyoga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Maratha friend; the remarks were unsigned.  If you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>name, let me know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both weighed today.  My weight came to 100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Pyare-lal’s to 122. I have lost a pound; it is not worth taking note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wei-ght may increase or decrease by a pound or two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weigh-ing changes or according as one is weighed before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passing stool.  If a person gets himself weighed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drinking water, his weight will be found to have increased.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himself weighed after passing urine, there will be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 in his weight. So long as I myself feel quite fit, pass stool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difficulty, have an appetite and eat well, there is no reason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for  concern.  If I can carry on like this for six months,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will have succeeded.  I have made an inportant change,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describe here for those of you who may be interested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Almonds are soaked in hot water and the peel is removed.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then crushed into a paste.  This is mixed with four ounces of water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mixture is boiled till the water evaporates and a butter-like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jelly is left behind.  I eat it with vegetables.  It not only tastes good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seems to be more easily digested than almond paste not boiled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water. It is possible that, even if the almonds are crushed into very fine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paste but the latter is not boiled in water, the stuff remains undigested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passes out with stool.  But I have no doubt that the jelly which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eat is digested.  Even a person with very delicate stomach may be 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digest almonds cooked in this manner.  The jelly may again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mixed with water and turned into milk.  It will, of course, have no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8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taste.  One can add a little jaggery or sugar, or even lime juice and salt,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liquid.  I don’t advise anyone just now to make this experiment.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the information which I have given may perhaps be useful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anyone who is interested in making such experiments or cannot digest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milk.  Apart from this change, my diet remains what it was. 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quantity,  too, remains unchanged.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reach very high speed on the Gandiv spinning-wheel.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been able to reach 200, let alone 255, per hour before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been able to go beyond 75-80 rounds.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spin even 75 comfortable.  I spin about 60 comfortably.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my hand has now set well on a bamboo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still seems </w:t>
      </w:r>
      <w:r>
        <w:rPr>
          <w:rFonts w:ascii="Times" w:hAnsi="Times" w:eastAsia="Times"/>
          <w:b w:val="0"/>
          <w:i w:val="0"/>
          <w:color w:val="000000"/>
          <w:sz w:val="22"/>
        </w:rPr>
        <w:t>a hard task for me to spin 100 rounds.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 o’clock,  Saturday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packet yesterday.  Since it was a parcel and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carry packets during holidays, two days were wasted.  But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cost you only three annas to send the packet as a parcel,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whereas, if it had been sent as a letter, the postage would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as much as a rupee.  You may, therefore, follow whichever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you think right.  I have mentally reconciled myself to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packet on Fridays and adjusted my programme accordingly.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very careful in handing over the packet immediately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examining its contents.  They are equally careful in dispatching </w:t>
      </w:r>
      <w:r>
        <w:rPr>
          <w:rFonts w:ascii="Times" w:hAnsi="Times" w:eastAsia="Times"/>
          <w:b w:val="0"/>
          <w:i w:val="0"/>
          <w:color w:val="000000"/>
          <w:sz w:val="22"/>
        </w:rPr>
        <w:t>the packets from here.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Palibehn? Her question is the same as Premabehn’s.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not, therefore, write separately to her. Send her a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Premabehn, or show it to her if she is in the Ashram.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printing extracts from my letter, what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certainly be given below Chapter II.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portions which seem useful can also be printed.  But where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manner is for you to decide. You can include such material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Gitabodh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footnotes at relevant places or as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extracts.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Doctor informed about Ratilal and deal with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tactfully so that he may keep to the right path. Look upon him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animal, uncultured and enslaved by passion. When he is overcome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passion, he goes mad. There are many kinds of passion; Ratilal is </w:t>
      </w:r>
      <w:r>
        <w:rPr>
          <w:rFonts w:ascii="Times" w:hAnsi="Times" w:eastAsia="Times"/>
          <w:b w:val="0"/>
          <w:i w:val="0"/>
          <w:color w:val="000000"/>
          <w:sz w:val="22"/>
        </w:rPr>
        <w:t>enslaved by three: for sex, for eating and for spending money extra-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vagantly. He becomes when these passions are not satisfied. 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Ashram has a beneficial effect on him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 He calms down after a few days.  God alone knows how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end up.  Sometimes such persons even attain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He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 wholly wicked.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of spinning which you are able to do seems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to me. One can do with the left hand any work which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does.   Bhau can spin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equally well with either hand.</w:t>
      </w: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bad if Kanu goes to Wardha and learns Bhau’s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skill, and also gets some experience of the place. If there is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boy, besides Kanu, who can and wishes to go, I see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>sending him.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seems to have changed altogether. Personally, I am </w:t>
      </w:r>
      <w:r>
        <w:rPr>
          <w:rFonts w:ascii="Times" w:hAnsi="Times" w:eastAsia="Times"/>
          <w:b w:val="0"/>
          <w:i w:val="0"/>
          <w:color w:val="000000"/>
          <w:sz w:val="22"/>
        </w:rPr>
        <w:t>confident that ultimately it will become purer in its functioning.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Parnekar leave the Ashram for a while and go </w:t>
      </w:r>
      <w:r>
        <w:rPr>
          <w:rFonts w:ascii="Times" w:hAnsi="Times" w:eastAsia="Times"/>
          <w:b w:val="0"/>
          <w:i w:val="0"/>
          <w:color w:val="000000"/>
          <w:sz w:val="22"/>
        </w:rPr>
        <w:t>somewhere else to improve his health?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bull was brought back and the manner of its </w:t>
      </w:r>
      <w:r>
        <w:rPr>
          <w:rFonts w:ascii="Times" w:hAnsi="Times" w:eastAsia="Times"/>
          <w:b w:val="0"/>
          <w:i w:val="0"/>
          <w:color w:val="000000"/>
          <w:sz w:val="22"/>
        </w:rPr>
        <w:t>being found were a miracle indeed.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follow our method or some other method in preparing </w:t>
      </w:r>
      <w:r>
        <w:rPr>
          <w:rFonts w:ascii="Times" w:hAnsi="Times" w:eastAsia="Times"/>
          <w:b w:val="0"/>
          <w:i/>
          <w:color w:val="000000"/>
          <w:sz w:val="22"/>
        </w:rPr>
        <w:t>mava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milk?  Do you experience any difficulty in selling it?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so, you may write to Ghanshyamdas, Mahavirprasad, Jivanlal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and they will probably buy it up.  If you can supply it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regularly, even an advertisement in a newspaper will help.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up walking.  It is a practice worth clinging to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cost.  If you follow fixed rules in your work, you can include many </w:t>
      </w:r>
      <w:r>
        <w:rPr>
          <w:rFonts w:ascii="Times" w:hAnsi="Times" w:eastAsia="Times"/>
          <w:b w:val="0"/>
          <w:i w:val="0"/>
          <w:color w:val="000000"/>
          <w:sz w:val="22"/>
        </w:rPr>
        <w:t>things in the day’s programme.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had written a letter to me;  what has been done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it?  I have requested that he should recall the contents of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and write again to me.  I have received no reply to this.</w:t>
      </w:r>
    </w:p>
    <w:p>
      <w:pPr>
        <w:autoSpaceDN w:val="0"/>
        <w:autoSpaceDE w:val="0"/>
        <w:widowControl/>
        <w:spacing w:line="270" w:lineRule="exact" w:before="28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6.45 p.m., Monday, January 5, 1931</w:t>
      </w:r>
    </w:p>
    <w:p>
      <w:pPr>
        <w:autoSpaceDN w:val="0"/>
        <w:autoSpaceDE w:val="0"/>
        <w:widowControl/>
        <w:spacing w:line="260" w:lineRule="exact" w:before="42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acknowledged having received the leather for sandals.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of the lady to whom letter No.  82 is addressed is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Ramnarayan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(of Ajmer).  If you send the letter to Martand of </w:t>
      </w:r>
      <w:r>
        <w:rPr>
          <w:rFonts w:ascii="Times" w:hAnsi="Times" w:eastAsia="Times"/>
          <w:b w:val="0"/>
          <w:i w:val="0"/>
          <w:color w:val="000000"/>
          <w:sz w:val="22"/>
        </w:rPr>
        <w:t>somebody else, he will post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Kashinath.  I need not add to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   in it.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Jivandas is in Sabarmati Jail.  Does anyone visit him? If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some-body should go and visit him.  Tell him that I often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20" w:lineRule="exact" w:before="66" w:after="0"/>
        <w:ind w:left="0" w:right="2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1931</w:t>
      </w:r>
    </w:p>
    <w:p>
      <w:pPr>
        <w:autoSpaceDN w:val="0"/>
        <w:autoSpaceDE w:val="0"/>
        <w:widowControl/>
        <w:spacing w:line="240" w:lineRule="exact" w:before="2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Ramnarayan Chaudhary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this letter on the first and I described the position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my experiment in diet as it was on that day.  I had a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indigestion on Saturday night and on Sunday diarrhoea started.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time I suffered no pain at all. There  was no griping even.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frequent motions.  They continued even yesterday,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was less.  I am writing this at 5 a.m., after prayer. 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motions will be much fewer today.  My work was not interrupted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way.  Yesterday I sat up for exactly ten and a half hours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all the work. This time there were a good number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too.  Of course eating has been stopped. 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diarrhoea seems to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shall know it by and by.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decided how to resume eating.  There is no cause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 I have informed you because I thought I must.  At present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lime juice with jaggery and soda bicarb.  I will write again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83 letters.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 LETTER  TO  NARANDAS 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12 Noon, Wednesday, January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1931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packet dispatched yesterday. 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better.  I started with diluted curds yesterday.  Today I 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raisins and a little quantity, twice, of crushed, cooked almonds.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complaint about stools.  That is, after 4 in the morning,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no call. Don’t worry at all.  Ba and Mirabehn must not worry.  I </w:t>
      </w:r>
      <w:r>
        <w:rPr>
          <w:rFonts w:ascii="Times" w:hAnsi="Times" w:eastAsia="Times"/>
          <w:b w:val="0"/>
          <w:i w:val="0"/>
          <w:color w:val="000000"/>
          <w:sz w:val="22"/>
        </w:rPr>
        <w:t>will drop a postcard again tomorrow.  I am  able to do all my work.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“6”, but Wednesday was 7th.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 LETTER  TO  KASHINATH  TRIVEDI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KASHINATH,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say about Shanta is correct.  Kuhne </w:t>
      </w:r>
      <w:r>
        <w:rPr>
          <w:rFonts w:ascii="Times" w:hAnsi="Times" w:eastAsia="Times"/>
          <w:b w:val="0"/>
          <w:i w:val="0"/>
          <w:color w:val="000000"/>
          <w:sz w:val="22"/>
        </w:rPr>
        <w:t>baths cannot but benefit her.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about Mother in my previous letters.  Has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given up the traditional notions of pollution?  I have had  no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Mama.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Babu Bhagwandas’s article.  He has suggested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two remedies ironically to show their impossibility.  He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third one.  I have thought much about the problem and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and suggested every remedy I could.  I don’t think unity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about through artificial means. If either we or they display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love, the problem would be solved immediately. 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definitely in what form such love will express itself. 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Maulana Saheb is correct. There is no doubt about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patriotism.  He said what he believed.  Even if we think someone’s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to be erroneous, how can we blame him for holding those views?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 such occasions that tolerance is required. Leva Patidars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do observe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observed among other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communities,  too, in Kathiawar.</w:t>
      </w:r>
    </w:p>
    <w:p>
      <w:pPr>
        <w:autoSpaceDN w:val="0"/>
        <w:autoSpaceDE w:val="0"/>
        <w:widowControl/>
        <w:spacing w:line="220" w:lineRule="exact" w:before="6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5271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 LETTER  TO  KALAVATI  TRIVEDI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KALAVATI,</w:t>
      </w:r>
    </w:p>
    <w:p>
      <w:pPr>
        <w:autoSpaceDN w:val="0"/>
        <w:tabs>
          <w:tab w:pos="550" w:val="left"/>
          <w:tab w:pos="1090" w:val="left"/>
          <w:tab w:pos="62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observed here and there in Gu[jarat]  too. 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Gu[jarat] is a part of India!  Hirabehn is in a pitiable plight. 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Ras to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make bamboo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locally.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understand about Samalbhai.  Do write again.  I shall enquire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dispute. Keep yourself fit. Learn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shirshasana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sarvangasana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for your feet.  Learn the method.  Kashinath can read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book available at the Ashram and write to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5272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 LETTER  TO  SHANTA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1931</w:t>
      </w:r>
    </w:p>
    <w:p>
      <w:pPr>
        <w:autoSpaceDN w:val="0"/>
        <w:autoSpaceDE w:val="0"/>
        <w:widowControl/>
        <w:spacing w:line="212" w:lineRule="exact" w:before="9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SHANTA,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sent you a letter. </w:t>
      </w:r>
      <w:r>
        <w:rPr>
          <w:rFonts w:ascii="Times" w:hAnsi="Times" w:eastAsia="Times"/>
          <w:b w:val="0"/>
          <w:i w:val="0"/>
          <w:color w:val="000000"/>
          <w:sz w:val="22"/>
        </w:rPr>
        <w:t>being tested. Be brave.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 w:num="2" w:equalWidth="0">
            <w:col w:w="3428" w:space="0"/>
            <w:col w:w="3088" w:space="0"/>
          </w:cols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54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What more can I say?  You are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716" w:right="1404" w:bottom="478" w:left="1440" w:header="720" w:footer="720" w:gutter="0"/>
          <w:cols w:num="2" w:equalWidth="0">
            <w:col w:w="3428" w:space="0"/>
            <w:col w:w="30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 LETTER  TO  NARANDAS 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January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about my having had diarrhoea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 I passed a little stool yesterday at four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that, I passed stool again today at 10 o’clock.  I have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half a spoon of castor oil, and, after I have had a motion,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milk or curds, whichever I think will suit me.  Or I may take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else which may be equally harmless.  The body is quite fit.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Shanta”, 1-1-1931.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tongue is perfectly clean.  There is no cause at all for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As I thought I ought to inform you about the attack,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on Monday and will continue to write every day till I am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all right so that you may all feel relieved.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 TO  PRABHAVATI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is a good sign that there are some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when you don’t suffer from your usual complaint. 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my previous letter.  I am very eager indeed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over to the Ashram without delay.  Why  doesn’t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write to me?  And what is the position about him now?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now fixed that he is joining that college?  Is he waiting for any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Ghanshyamdasji?</w:t>
      </w:r>
    </w:p>
    <w:p>
      <w:pPr>
        <w:autoSpaceDN w:val="0"/>
        <w:autoSpaceDE w:val="0"/>
        <w:widowControl/>
        <w:spacing w:line="220" w:lineRule="exact" w:before="6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3393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ANAND T. HINGORANI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Your reply to Jairamdas is correct. But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Vidya’s people will not take back the money, the immediate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solved. Your idea to treat it as a gift to the nation is quite good.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course now is so to shape and simplify your life that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have to fall back upon either father for pecuniary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you need not think of returning debt to the nation in coin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return it in kind, i. e., through your joint labour. And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 yourselves wholly to the nation you have repaid the debt. Is </w:t>
      </w:r>
      <w:r>
        <w:rPr>
          <w:rFonts w:ascii="Times" w:hAnsi="Times" w:eastAsia="Times"/>
          <w:b w:val="0"/>
          <w:i w:val="0"/>
          <w:color w:val="000000"/>
          <w:sz w:val="22"/>
        </w:rPr>
        <w:t>this clear?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being physically near me whilst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If you become a prisoner again, even then there is only a remote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possibility. Your satisfaction must be derived from serving not me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but what I stand for.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both of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 LETTER  TO  NARANDAS  GANDHI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am very well today.   I am writing this after the midday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meal.  I had a normal motion. In the morning I took almond paste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mixed with water and dates.  Just now, I had fenugreek leaves, liquid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curds and dates.  The diet tomorrow, God will decide.  There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cause for worry. The weight is bound to go down after four days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fasting.  It came to 96.  If things go well tomorrow, I shall recover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of the lost weight during the next week.  Tell Mirabehn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got yesterday the card she posted on Tuesday.  I got your packet only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VIDYA HINGORANI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 (HYDERABAD),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You have to improve your handwriting.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practise with a printed book before you or you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someone who can write Devanagari well. Do not be lazy in </w:t>
      </w:r>
      <w:r>
        <w:rPr>
          <w:rFonts w:ascii="Times" w:hAnsi="Times" w:eastAsia="Times"/>
          <w:b w:val="0"/>
          <w:i w:val="0"/>
          <w:color w:val="000000"/>
          <w:sz w:val="22"/>
        </w:rPr>
        <w:t>taking hip-baths.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 LETTER  TO  SHARDA  C.  SHAH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SHARDA,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get my letters late, is that my fault alone?  Are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that you have to write in the night and spoil your hand-writing? 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you not stay there if it suits you?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9897.  Courtesy:  Shardabehn 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 LETTER  TO  ROHINI  K.  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ROHINI,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letter.The handwriting was beautiful, but the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pencil.  As far as possible, you should not  write   a  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pencil.  I  have also understood  that Kanajibhai  will be released.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is released, ask him whether the people   outside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him any harm that, having up chewing pan during his stay in the rest-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he should resume the practice outside and deprive the poor of </w:t>
      </w:r>
      <w:r>
        <w:rPr>
          <w:rFonts w:ascii="Times" w:hAnsi="Times" w:eastAsia="Times"/>
          <w:b w:val="0"/>
          <w:i w:val="0"/>
          <w:color w:val="000000"/>
          <w:sz w:val="22"/>
        </w:rPr>
        <w:t>the money spent on it.</w:t>
      </w:r>
    </w:p>
    <w:p>
      <w:pPr>
        <w:autoSpaceDN w:val="0"/>
        <w:autoSpaceDE w:val="0"/>
        <w:widowControl/>
        <w:spacing w:line="220" w:lineRule="exact" w:before="6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2656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 LETTER TO KUSUM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KUSUM (SENIOR),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pains me every time you fail to keep your resolution.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you have sent are not the ones which I meant.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thought that you knew his books and that probably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 Now don’t worry about the matter.  The grammar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will be useful to him. 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not required.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good many editions here. You will know about my health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 letter. Pyarelal’s is good.  You must have noted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 give up eating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for the present.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1816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 LETTER  TO  GOVIND  PATEL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GOVIND,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beautiful letter.  The word is not </w:t>
      </w:r>
      <w:r>
        <w:rPr>
          <w:rFonts w:ascii="Times" w:hAnsi="Times" w:eastAsia="Times"/>
          <w:b w:val="0"/>
          <w:i/>
          <w:color w:val="000000"/>
          <w:sz w:val="22"/>
        </w:rPr>
        <w:t>dandvrat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</w:t>
      </w:r>
      <w:r>
        <w:rPr>
          <w:rFonts w:ascii="Times" w:hAnsi="Times" w:eastAsia="Times"/>
          <w:b w:val="0"/>
          <w:i/>
          <w:color w:val="000000"/>
          <w:sz w:val="22"/>
        </w:rPr>
        <w:t>dandavat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phrase means respectful greetings offered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prostrating oneself straight like a stick on the ground.  In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dandavat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adjective and the noun,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 But we have been using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dandavat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noun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3496</w:t>
      </w:r>
    </w:p>
    <w:p>
      <w:pPr>
        <w:autoSpaceDN w:val="0"/>
        <w:autoSpaceDE w:val="0"/>
        <w:widowControl/>
        <w:spacing w:line="240" w:lineRule="exact" w:before="1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Salutation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 LETTER  TO  VANAMALA  PARIKH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VANAMALA,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you do not know how to do oral sums in arithmetic, you should</w:t>
      </w:r>
    </w:p>
    <w:p>
      <w:pPr>
        <w:autoSpaceDN w:val="0"/>
        <w:autoSpaceDE w:val="0"/>
        <w:widowControl/>
        <w:spacing w:line="32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it.  Can you tell me orally how much 2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1b. of ghee would cost if </w:t>
      </w:r>
      <w:r>
        <w:rPr>
          <w:rFonts w:ascii="Times" w:hAnsi="Times" w:eastAsia="Times"/>
          <w:b w:val="0"/>
          <w:i w:val="0"/>
          <w:color w:val="000000"/>
          <w:sz w:val="22"/>
        </w:rPr>
        <w:t>one maund costs Rs. 30?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handwriting is good, but you can make it better still.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5759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 LETTER  TO  NARANDAS  GANDHI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last postcard about health.  Today I feel very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this after the midday meal. The diet today has been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was yesterday. For the evening meal yesterday I had almonds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dates, stirred in water. Today, too, I had curds for mid-day meal.  I had </w:t>
      </w:r>
      <w:r>
        <w:rPr>
          <w:rFonts w:ascii="Times" w:hAnsi="Times" w:eastAsia="Times"/>
          <w:b w:val="0"/>
          <w:i w:val="0"/>
          <w:color w:val="000000"/>
          <w:sz w:val="22"/>
        </w:rPr>
        <w:t>a  normal motion.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should add potassium permanganate to enema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turn it into pink. Two or three crystals make the water pink.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also swallow every day 30 grains of soda bicarb with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gas continues even after this, she should give up oranges for a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 If it becomes necessary to write to me about her health,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write whenever you wish to.</w:t>
      </w:r>
    </w:p>
    <w:p>
      <w:pPr>
        <w:autoSpaceDN w:val="0"/>
        <w:autoSpaceDE w:val="0"/>
        <w:widowControl/>
        <w:spacing w:line="220" w:lineRule="exact" w:before="66" w:after="0"/>
        <w:ind w:left="0" w:right="2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716" w:right="1226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GANGABEHN,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no objection to drinking tea as a medicine. 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harmful effect which it may have.  After all, one must learn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delicate body.  There would be pride or obstinacy in not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 even if it is necessary for one’s health.  One must be humble and </w:t>
      </w:r>
      <w:r>
        <w:rPr>
          <w:rFonts w:ascii="Times" w:hAnsi="Times" w:eastAsia="Times"/>
          <w:b w:val="0"/>
          <w:i w:val="0"/>
          <w:color w:val="000000"/>
          <w:sz w:val="22"/>
        </w:rPr>
        <w:t>take it, as I take dates.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Shirshasana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be done in the presence of others. 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a woman mind doing so, since she will have tucked up her skirt!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me at all.  It had become a religious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papaya.  Giving it up has done me no harm.  Friends can help </w:t>
      </w:r>
      <w:r>
        <w:rPr>
          <w:rFonts w:ascii="Times" w:hAnsi="Times" w:eastAsia="Times"/>
          <w:b w:val="0"/>
          <w:i w:val="0"/>
          <w:color w:val="000000"/>
          <w:sz w:val="22"/>
        </w:rPr>
        <w:t>each other best by practising self-denial in their own person.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Are there any quarrels among the women inmates of the Ash-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ram?  There was a hint about them in Kalavati’s letter.  I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if that is so.  We have not become perfect. As we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so, we shall stumble and fall and rise again.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8769.  Courtesy : Gangabehn Vaidya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 LETTER  TO  ISHWARLAL  JOSHI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ISHWARLAL,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eagerly awaiting a letter from you.  I have met Jagannath.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glad to learn that Premshankar is all right now. I hope you exer-cise </w:t>
      </w:r>
      <w:r>
        <w:rPr>
          <w:rFonts w:ascii="Times" w:hAnsi="Times" w:eastAsia="Times"/>
          <w:b w:val="0"/>
          <w:i w:val="0"/>
          <w:color w:val="000000"/>
          <w:sz w:val="22"/>
        </w:rPr>
        <w:t>the utmost care in all that you do.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9288.  Courtesy : Ishwarlal Joshi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2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  (SARDARIJI),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guessed what you wrote about Harilal.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if the facts had been published.  For then perhaps Harilal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his senses.  Whether he does, or does not, the path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tread is straight.  Everyone in the world is our kith and kin, or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a stranger.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good improvement in your handwriting.  Where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you stay now?</w:t>
      </w:r>
    </w:p>
    <w:p>
      <w:pPr>
        <w:autoSpaceDN w:val="0"/>
        <w:autoSpaceDE w:val="0"/>
        <w:widowControl/>
        <w:spacing w:line="220" w:lineRule="exact" w:before="2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4"/>
        <w:gridCol w:w="3344"/>
      </w:tblGrid>
      <w:tr>
        <w:trPr>
          <w:trHeight w:hRule="exact" w:val="568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 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48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NIRMALA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1931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just cannot leave Sumitra alone. It will suffice it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work of public service you can, keeping her with you.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enough for you that Ramdas has gone back to jail. I think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requirements will be satisfied if you stay on in Vijapur.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there is good for Sumitra and also you can do a lot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 from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 Sumitra’s  nose  continues  to run, it  probably  means  that she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explains : “Harilal asked for an interview with the Sardar in Arthur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Road Prison, but the Sardar refused to see him, as he was drunk and as the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appeared to have been arranged by the British Government of India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purposes.  All the same, an account of the interview—that never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place—appeared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Evening News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words were placed in the Sardar’s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mouth which he had never uttered.  The Sardar strongly resented this and his </w:t>
      </w:r>
      <w:r>
        <w:rPr>
          <w:rFonts w:ascii="Times" w:hAnsi="Times" w:eastAsia="Times"/>
          <w:b w:val="0"/>
          <w:i w:val="0"/>
          <w:color w:val="000000"/>
          <w:sz w:val="18"/>
        </w:rPr>
        <w:t>contradiction appeared in the papers the next day.”</w:t>
      </w:r>
    </w:p>
    <w:p>
      <w:pPr>
        <w:autoSpaceDN w:val="0"/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36" w:right="123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 troubled  by  cold. I understand what you mean by saying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baby girl having been born is nothing but Hari-ichcha. She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well. As for my giving blessings to Sumitra, I will have to think.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</w:t>
      </w:r>
      <w:r>
        <w:rPr>
          <w:rFonts w:ascii="Times" w:hAnsi="Times" w:eastAsia="Times"/>
          <w:b w:val="0"/>
          <w:i w:val="0"/>
          <w:color w:val="000000"/>
          <w:sz w:val="18"/>
        </w:rPr>
        <w:t>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 LETTER  TO  HEMPRABHA  DAS  GUPTA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1931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HEMPRABHA,</w:t>
      </w:r>
    </w:p>
    <w:p>
      <w:pPr>
        <w:autoSpaceDN w:val="0"/>
        <w:autoSpaceDE w:val="0"/>
        <w:widowControl/>
        <w:spacing w:line="28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together.  So far I have received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Birla about khadi.  What is the harm in his taking over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khadi stock at the Pratishthan?  Let him sell at any price. 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all this.  Do everything with patience.  It is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our duty, the result lies in God’s hands.  I have no anxiety as </w:t>
      </w:r>
      <w:r>
        <w:rPr>
          <w:rFonts w:ascii="Times" w:hAnsi="Times" w:eastAsia="Times"/>
          <w:b w:val="0"/>
          <w:i w:val="0"/>
          <w:color w:val="000000"/>
          <w:sz w:val="22"/>
        </w:rPr>
        <w:t>you are already blessed with patience.</w:t>
      </w:r>
    </w:p>
    <w:p>
      <w:pPr>
        <w:autoSpaceDN w:val="0"/>
        <w:autoSpaceDE w:val="0"/>
        <w:widowControl/>
        <w:spacing w:line="220" w:lineRule="exact" w:before="66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1681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 LETTER  TO  GANGABEHN  JHAVERI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GANGABEHN  (JHAVERI),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has improved considerably. See that you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improvement.  Regarding your work, follow your conscience.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first you should examine yourself and decide whether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or your ego that speaks.  Do not neglect your health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suffer again.  You should feel no hesitation in eating what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demands.  No one will grudge your eating what is necessary for your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here are illegible in the source.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3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and if anyone does you should not mind.  Why should we care if </w:t>
      </w:r>
      <w:r>
        <w:rPr>
          <w:rFonts w:ascii="Times" w:hAnsi="Times" w:eastAsia="Times"/>
          <w:b w:val="0"/>
          <w:i w:val="0"/>
          <w:color w:val="000000"/>
          <w:sz w:val="22"/>
        </w:rPr>
        <w:t>we get no reward for doing our duty?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at present can fully appreciate the value of the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all over the country are doing.  But the whole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>watching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3110.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 LETTER  TO  VASUMATI  PANDIT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VASUMATI,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 person should be particular about spinning even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taken a vow to do so, should be left to his own inclination.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rule applicable to all persons can be laid down. 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that the dream castle of </w:t>
      </w:r>
      <w:r>
        <w:rPr>
          <w:rFonts w:ascii="Times" w:hAnsi="Times" w:eastAsia="Times"/>
          <w:b w:val="0"/>
          <w:i/>
          <w:color w:val="000000"/>
          <w:sz w:val="22"/>
        </w:rPr>
        <w:t>jowar-bajra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built lies shattered.  I do not, therefore, write more about it here.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occurs, I will try the experiment once again. But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stomach is no longer strong enough for such experi-ments.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however, no cause at all for worry.  I have lost a little in weight,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96.  But I have resumed milk and curds and, therefore,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regain the weight lost.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9317</w:t>
      </w:r>
    </w:p>
    <w:p>
      <w:pPr>
        <w:autoSpaceDN w:val="0"/>
        <w:autoSpaceDE w:val="0"/>
        <w:widowControl/>
        <w:spacing w:line="294" w:lineRule="exact" w:before="2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22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24.  LETTER  TO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SUSHILA,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did well in going round and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 Surendra was not keeping good health; has it improved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don’t write anything about Sita, I believe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satisfactorily.  Don’t be parsimonious in supplying her fruit. </w:t>
      </w:r>
      <w:r>
        <w:rPr>
          <w:rFonts w:ascii="Times" w:hAnsi="Times" w:eastAsia="Times"/>
          <w:b w:val="0"/>
          <w:i w:val="0"/>
          <w:color w:val="000000"/>
          <w:sz w:val="22"/>
        </w:rPr>
        <w:t>She must not become ill.</w:t>
      </w:r>
    </w:p>
    <w:p>
      <w:pPr>
        <w:autoSpaceDN w:val="0"/>
        <w:autoSpaceDE w:val="0"/>
        <w:widowControl/>
        <w:spacing w:line="220" w:lineRule="exact" w:before="6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4782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could once say which verse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liked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most.  It was the one beginning, “The impressions of senses, O 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Kunti.” Today I cannot be positive about it. Different verses appeal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times according to the state of mind at the moment.  I feel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now in deciding which I like most.  The entire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She is the mother. If anyone asks a child which limb of its mother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to it, the question would be meaningless.  That is how I feel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quite cold here for two or three days.  It is no longer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 Probably that is because of the wall on the four sides. 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both of us sleep in the open.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Kashinath teach Hindi because he has left the Ashram?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Dharmakumar should be treated for his cough without delay.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Nayan too.  I remember Kamalabehn.  Send my blessings to her. 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you say about Dhiru.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that prayers were offered for Rolland.  Even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>his relation with me, his sincerity draws one towards him.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22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cure the defect in your throat which persists.  How are </w:t>
      </w:r>
      <w:r>
        <w:rPr>
          <w:rFonts w:ascii="Times" w:hAnsi="Times" w:eastAsia="Times"/>
          <w:b w:val="0"/>
          <w:i w:val="0"/>
          <w:color w:val="000000"/>
          <w:sz w:val="22"/>
        </w:rPr>
        <w:t>things with Sarojinidevi?  Has Sheela got over her illness?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10251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 LETTER TO MAHALAKSHMI M. THAKKAR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MAHALAKSHMI,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Patience and single-minded devotion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one has undertaken cannot but yield good results.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close contacts with drink addicts and share their joys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sorrows, their lives will be transformed.  They themselves will then start </w:t>
      </w:r>
      <w:r>
        <w:rPr>
          <w:rFonts w:ascii="Times" w:hAnsi="Times" w:eastAsia="Times"/>
          <w:b w:val="0"/>
          <w:i w:val="0"/>
          <w:color w:val="000000"/>
          <w:sz w:val="22"/>
        </w:rPr>
        <w:t>working, each in his own circle.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6810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 LETTER  TO  RAOJIBHAI  N.  PATEL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CHI;.  RAOJIBHAI,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asthma has completely left you now.  Whenever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you should take a sun-bath.  We should not feel concerned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arrests of Dahibehn and Sharinabehn.  I do feel a little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Dahibehn’s health, but I ask myself why we should worry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God to worry for us all and then I straight get back my peace of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8990</w:t>
      </w:r>
    </w:p>
    <w:p>
      <w:pPr>
        <w:autoSpaceDN w:val="0"/>
        <w:autoSpaceDE w:val="0"/>
        <w:widowControl/>
        <w:spacing w:line="294" w:lineRule="exact" w:before="1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2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 LETTER  TO  MAHAVIR  GIRI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MAHAVIR,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inference, from your experience of carding on a carding-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without the usual leather-strip at the end of the string,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the string to bear the blows of the rod is correct. 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 fear of death, we shall have progressed very far. 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tell me what facilities of boarding and lodging you have in </w:t>
      </w:r>
      <w:r>
        <w:rPr>
          <w:rFonts w:ascii="Times" w:hAnsi="Times" w:eastAsia="Times"/>
          <w:b w:val="0"/>
          <w:i w:val="0"/>
          <w:color w:val="000000"/>
          <w:sz w:val="22"/>
        </w:rPr>
        <w:t>Palanpur, who your companions are, and so 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6225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 LETTER  TO  TEHMINA  P.  JOSHI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very greedy.  Where is the need to write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here?  You can write long ones.  I can write long ones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my speeches to the birds and the talks in silence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stars.  But how can I expose to the human race my lectures delivered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birds?  And my talks with the stars are after all secret.  Hence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only short letters but must receive long ones from you. 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pass on to me the cutting carrying your speech.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I know what you would say?  I am glad you went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20" w:lineRule="exact" w:before="66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116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23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SUMANGAL PRAKASH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 PRAKASH,</w:t>
      </w:r>
    </w:p>
    <w:p>
      <w:pPr>
        <w:autoSpaceDN w:val="0"/>
        <w:autoSpaceDE w:val="0"/>
        <w:widowControl/>
        <w:spacing w:line="294" w:lineRule="exact" w:before="6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It is difficult for me to remember what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wrote. Was the letter long? I do remember having said that you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done no wrong in going back home. I had answered all your questions.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now fully regained your health, What work are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doing there?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CHANDRAKANTA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1931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CHANDRAKANTA,</w:t>
      </w:r>
    </w:p>
    <w:p>
      <w:pPr>
        <w:autoSpaceDN w:val="0"/>
        <w:autoSpaceDE w:val="0"/>
        <w:widowControl/>
        <w:spacing w:line="24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5 o’clock in the morning. It is all right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 long letter. I think it is your duty to go to your parents once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fixed period. It will be better if you go there to improve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after you have recovered. It is necessary to take Ganga-behn’s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If there is much pending work there, it would be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after finishing it. That will also be the way to save Brother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reproaches. Your going will appease your parents’ anger.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are they not Sumangal’s elders too? We should put up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elders’ anger and even their hostility. As your manner and behaviour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them increase in humility, they will gradually calm down.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expenses, you should accept the money from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are willing and in a position to send it.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them and yourself that you can earn your expenses.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consider yourself a daughter of the Ashram. You may rest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be able to earn your livelihood even outside should such a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arise.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you still have a craving for literary knowledge.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increase it as and when you get opportunities for it. But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that those who have more of literary knowledge serve better. The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16" w:right="122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service depends solely on selflessness and character.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service Gangabehn renders! And what is her store of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knowledge—or Mithubehn’s, or Laxmidas’s, or Imam Saheb’s?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over such examples from present and ancient times, you will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truth of what I am saying. On the other hand, there are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highly educated persons in the country. They lack either the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will to make sacrifices, and therefore they live useless lives,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actually a burden on others. All this argument certainly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am against that type of knowledge, or that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for you to acquire. Do increase your fund of knowledge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an oppor-tunity. But consider the present as a time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to serve, and therefore, while cherishing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your knowledge, restrain it just now and cheerfully devote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to service.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natural that Mother’s grief made you feel unhappy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cried. But we do wish to train ourselves to control such crying too. </w:t>
      </w:r>
      <w:r>
        <w:rPr>
          <w:rFonts w:ascii="Times" w:hAnsi="Times" w:eastAsia="Times"/>
          <w:b w:val="0"/>
          <w:i w:val="0"/>
          <w:color w:val="000000"/>
          <w:sz w:val="22"/>
        </w:rPr>
        <w:t>Mother’s grief sprang from ignorant attachment.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having been tempted to eat chillies it is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did something wrong, but that you weakened in your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resolve and were therefore guilty of a lapse. We should never depart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resolutions in matters big or small. But don’t worry. Forget </w:t>
      </w:r>
      <w:r>
        <w:rPr>
          <w:rFonts w:ascii="Times" w:hAnsi="Times" w:eastAsia="Times"/>
          <w:b w:val="0"/>
          <w:i w:val="0"/>
          <w:color w:val="000000"/>
          <w:sz w:val="22"/>
        </w:rPr>
        <w:t>the lapse and start again. No point now remains unanswered.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950" w:val="left"/>
        </w:tabs>
        <w:autoSpaceDE w:val="0"/>
        <w:widowControl/>
        <w:spacing w:line="258" w:lineRule="exact" w:before="7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destroyed your letter to respect your wish. Pyarelal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it. But you must give up being so sensitive. Let the world know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us, good or bad. I have no secrets from Pyarelal. How can I have </w:t>
      </w:r>
      <w:r>
        <w:rPr>
          <w:rFonts w:ascii="Times" w:hAnsi="Times" w:eastAsia="Times"/>
          <w:b w:val="0"/>
          <w:i w:val="0"/>
          <w:color w:val="000000"/>
          <w:sz w:val="22"/>
        </w:rPr>
        <w:t>any 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BUDHABHAI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BUDHABHAI,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Your diet is all right. Be very careful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behave towards Parvati. Never be alone with her and never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feelings to come anywhere near you. Such feelings towards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have accepted as a sister should be unthinkable. Be content </w:t>
      </w:r>
      <w:r>
        <w:rPr>
          <w:rFonts w:ascii="Times" w:hAnsi="Times" w:eastAsia="Times"/>
          <w:b w:val="0"/>
          <w:i w:val="0"/>
          <w:color w:val="000000"/>
          <w:sz w:val="22"/>
        </w:rPr>
        <w:t>with whatever she accepts of what you tell her with a detached mind.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 LETTER  TO  MIRABEHN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7/12,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MIRA,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Ashram post has not yet been received as it gene-rally </w:t>
      </w:r>
      <w:r>
        <w:rPr>
          <w:rFonts w:ascii="Times" w:hAnsi="Times" w:eastAsia="Times"/>
          <w:b w:val="0"/>
          <w:i w:val="0"/>
          <w:color w:val="000000"/>
          <w:sz w:val="22"/>
        </w:rPr>
        <w:t>is, in order to avoid pressure on my time I commence the letters now.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fourth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“O Goddess Earth, with the ocean for thy garment, mountains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 breasts, thou consort of Vishnu (Preserver), I bow to thee; for-give </w:t>
      </w:r>
      <w:r>
        <w:rPr>
          <w:rFonts w:ascii="Times" w:hAnsi="Times" w:eastAsia="Times"/>
          <w:b w:val="0"/>
          <w:i w:val="0"/>
          <w:color w:val="000000"/>
          <w:sz w:val="22"/>
        </w:rPr>
        <w:t>the touch of my feet.”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Bowing  to the earth  we learn or ought to learn t o be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the earth is humble.  She supports the beings that tread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 She  is  therefore rightly the consort of Vishnu.  This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>in my opinion  does no violence to truth.  On the contrary it is beauti-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 and  is  wholly consistent with the idea that God is everywhere.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inanimate for Him.  We are of the earth earthy.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is not, we are not.  I feel nearer God by feeling Him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 In bowing to the earth, I at once realize my indebtedness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if  I am a  worthy child of that Mother, I shall at once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dust and rejoice in establishing kinship with not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lowliest of human beings, but also with lowest forms of creation whose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Ashram Bhajanavali;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“Let us repent”, 2-4-1931.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16" w:right="12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fate—reduction to dust—I have to share with them.  And if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mere life without the earthy tabernacle, I regard myself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imperishable, the lowest form of creation is just as imperishable as my </w:t>
      </w:r>
      <w:r>
        <w:rPr>
          <w:rFonts w:ascii="Times" w:hAnsi="Times" w:eastAsia="Times"/>
          <w:b w:val="0"/>
          <w:i w:val="0"/>
          <w:color w:val="000000"/>
          <w:sz w:val="22"/>
        </w:rPr>
        <w:t>soul is.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attack of diarrhoea is a positive blessing for me. 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no pain, meant no interruption of my work.  And it has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lessons.  I feel a greedy eater. 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juwari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new foods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 I should have taken them sparingly and omitted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occasionally.  Even one </w:t>
      </w:r>
      <w:r>
        <w:rPr>
          <w:rFonts w:ascii="Times" w:hAnsi="Times" w:eastAsia="Times"/>
          <w:b w:val="0"/>
          <w:i/>
          <w:color w:val="000000"/>
          <w:sz w:val="22"/>
        </w:rPr>
        <w:t>bhakhari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day was evidently too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But I did not do it.  I thought I would make up for lost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quickly.  I know no such thing as full satisfaction of hunger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I eat, i.e., within my limitations. I always rise with an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stomach. I therefore learn my mistake after the event. 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practically is tasty for me. I went to </w:t>
      </w:r>
      <w:r>
        <w:rPr>
          <w:rFonts w:ascii="Times" w:hAnsi="Times" w:eastAsia="Times"/>
          <w:b w:val="0"/>
          <w:i/>
          <w:color w:val="000000"/>
          <w:sz w:val="22"/>
        </w:rPr>
        <w:t>bajari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juwari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tangibly akin to the fellow- prisoners.  But for me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definitely pleasant taste. In these mixed circums-tances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practise not only moderation but spare eating is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performance.  An occasional fast and at least once per month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it seems even for light weight people.  But I seem to have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this crisis, if it can be so called.  I am not interrupting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altogether but shall modify it from time to time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necessary. I took curds, as you know, yesterday.  Feeling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at 11 o’clock I took finely powdered twice cooked almonds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soaked raisins. This is how matters stand today (Wednesday). 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posted six days after. You will have further developments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letter or through the general letter.  I give you these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you and others at ease.  The knowledge that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derangement in my health upsets you all causes me more anxiety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derangement itself.  Complete abandonment of dietetic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for me the worst evil.  It is part of my search.  But the evil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experiment, the evil is in me.  I have not learnt the art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as medicine pure and simple.  That means complete mastery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palate. I am far from it still. I believe that if I acquire it, the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of milk will be an easy job.  That it is not a healthy human being’s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 have not a shadow of a doubt.  In health, I have lived without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six years.  Through my folly that health was under-mined. To undo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that folly, instead of paying with my life for it,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always hoping to struggle out of it again. The struggle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Every defeat humbles me, chastens me and opens up newer </w:t>
      </w:r>
      <w:r>
        <w:rPr>
          <w:rFonts w:ascii="Times" w:hAnsi="Times" w:eastAsia="Times"/>
          <w:b w:val="0"/>
          <w:i w:val="0"/>
          <w:color w:val="000000"/>
          <w:sz w:val="22"/>
        </w:rPr>
        <w:t>outlooks. The urge for struggle becomes intenser with defeat. The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continuance gives one peace. Col. Steele the Civil Surgeon who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me every fortnight and Major Martin came today.  Their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was that I was looking exceptionally well.  And this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three days’ fast!  And they were right.  I am not feeling any </w:t>
      </w:r>
      <w:r>
        <w:rPr>
          <w:rFonts w:ascii="Times" w:hAnsi="Times" w:eastAsia="Times"/>
          <w:b w:val="0"/>
          <w:i w:val="0"/>
          <w:color w:val="000000"/>
          <w:sz w:val="22"/>
        </w:rPr>
        <w:t>the worse for the ‘crisis’. Then and in any case be careful for nothing.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1931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up the letter where I left it on 7th. I seem to feel  quite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The bowels are again quite regular. My food is almond paste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dissolved in water and dates in the morning, curds and dates at noon,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dissolved almond paste and dates in the evening. Hot water lemon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7.30 a.m. Cold water lemon and soda  1.30 p.m. If all goes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bowels become constipated, I  may take vegetables. So again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further to report. I would warn you against publishing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these interrup tions  in health, as they will be magnified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and there  will be unnecessary alarm and unwarranted reflections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Government.  In this case, at any rate, no blame of any kind </w:t>
      </w:r>
      <w:r>
        <w:rPr>
          <w:rFonts w:ascii="Times" w:hAnsi="Times" w:eastAsia="Times"/>
          <w:b w:val="0"/>
          <w:i w:val="0"/>
          <w:color w:val="000000"/>
          <w:sz w:val="22"/>
        </w:rPr>
        <w:t>can be cast on them.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postcard. Let  us thank God that Rolland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out of the wood.  The world needs him for many years yet.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so far as we can see, is not finished.  Please send him my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and say he must hold on for a while.  Premabehn has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the prayer you had for his recovery.  I do not know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add a single second to the life prayed for.  But they elevate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pray and comfort those for whom the prayers are offered. </w:t>
      </w:r>
      <w:r>
        <w:rPr>
          <w:rFonts w:ascii="Times" w:hAnsi="Times" w:eastAsia="Times"/>
          <w:b w:val="0"/>
          <w:i w:val="0"/>
          <w:color w:val="000000"/>
          <w:sz w:val="22"/>
        </w:rPr>
        <w:t>The comfort has the appearance of prolongation of life.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finished the translation of the preface two days ago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 up  nothing  further.  But I feel like taking up the original plan.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likely to come to a decision tomorrow, after the Ashram post is </w:t>
      </w:r>
      <w:r>
        <w:rPr>
          <w:rFonts w:ascii="Times" w:hAnsi="Times" w:eastAsia="Times"/>
          <w:b w:val="0"/>
          <w:i w:val="0"/>
          <w:color w:val="000000"/>
          <w:sz w:val="22"/>
        </w:rPr>
        <w:t>finished.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  taken  up  the  news-sheet,   you   will  give up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editor ship if it can be without any disturbance.  Not to take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 is wisdom, but it is folly to give it up afterwards unless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demonstrably immoral.  Such is the general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ethics.  Of  the  particular  application you and those who are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only judges.  As to secrecy,  there seems to be some confusion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thought  as expressed by you. If a butcher asks me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 a cow is gone, I am in no way bound to disclose the</w:t>
      </w:r>
    </w:p>
    <w:p>
      <w:pPr>
        <w:autoSpaceDN w:val="0"/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23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information to him.  I may not mislead him but nor may I lead him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where the cow is.  Not only that,  I may  even hide away the cow.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Indeed, it would be my duty to do so.  From this instance one may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shape one’s conduct in given circumstances.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210" w:val="left"/>
        </w:tabs>
        <w:autoSpaceDE w:val="0"/>
        <w:widowControl/>
        <w:spacing w:line="206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Totaramji’s love of gardening is enchan-ting.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some youngsters will learn the art from him.  You should discuss </w:t>
      </w:r>
      <w:r>
        <w:rPr>
          <w:rFonts w:ascii="Times" w:hAnsi="Times" w:eastAsia="Times"/>
          <w:b w:val="0"/>
          <w:i w:val="0"/>
          <w:color w:val="000000"/>
          <w:sz w:val="22"/>
        </w:rPr>
        <w:t>this with Narandas.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C.W. 5428.  Courtesy : Mirabehn; also G. N. 9662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 LETTER TO JAMNA N. GANDHI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JAMNA,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welcome to the Ashram, but see that you do not lose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gained in Bombay.  If you think that your health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Ashram, you should see no harm in staying in Bombay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 Really speaking, we should know the art of adjusting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living to any climate.  If we do not know it, however,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go and live where we can keep good health, it is best that we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846.  Courtesy : Narandas Gandhi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 LETTER  TO  PRABHAVATI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got  your  last letter,  but not the one which you wrote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 I am making inquiries.  If you think it necessary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U.P., by all means do so. How was Brijkishorebabu’s health?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have been made about his meals? Give me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Tell Swarupraniji that she should keep up courage. My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>to Swarup and Krishna.  Where is Jayaprakash at present?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3394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 LETTER  TO  PRABHAVATI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though I have nothing special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 Probably you will get this letter at the Ashram. 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my previous postcards.  I keep very good health.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3410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 LETTER TO BRIJKRISHNA CHANDIWALA</w:t>
      </w:r>
    </w:p>
    <w:p>
      <w:pPr>
        <w:autoSpaceDN w:val="0"/>
        <w:autoSpaceDE w:val="0"/>
        <w:widowControl/>
        <w:spacing w:line="286" w:lineRule="exact" w:before="106" w:after="0"/>
        <w:ind w:left="47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12, 1931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BRIJKRISHNA,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 I did not get your earlier letter.  When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released? Who else were released with you?  How is your health? </w:t>
      </w:r>
      <w:r>
        <w:rPr>
          <w:rFonts w:ascii="Times" w:hAnsi="Times" w:eastAsia="Times"/>
          <w:b w:val="0"/>
          <w:i w:val="0"/>
          <w:color w:val="000000"/>
          <w:sz w:val="22"/>
        </w:rPr>
        <w:t>How is Dr. Ansari?  What are you doing at present?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both well.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2387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 LETTER  TO  NARANDAS 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 Morning, January 12,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take up your letter last for replying. I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after the evening prayer. You must have received the postcards I </w:t>
      </w:r>
      <w:r>
        <w:rPr>
          <w:rFonts w:ascii="Times" w:hAnsi="Times" w:eastAsia="Times"/>
          <w:b w:val="0"/>
          <w:i w:val="0"/>
          <w:color w:val="000000"/>
          <w:sz w:val="22"/>
        </w:rPr>
        <w:t>wrote including Saturday’s.  After that, my health has remained all</w:t>
      </w:r>
    </w:p>
    <w:p>
      <w:pPr>
        <w:autoSpaceDN w:val="0"/>
        <w:autoSpaceDE w:val="0"/>
        <w:widowControl/>
        <w:spacing w:line="220" w:lineRule="exact" w:before="2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“12-12-1931” which appears to be a slip, for on that date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 Rome.  From the reference to the addressee’s release from Gujarat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according to the addressee, took place some time during the last week of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1930, it is clear that the letter was written in January.</w:t>
      </w:r>
    </w:p>
    <w:p>
      <w:pPr>
        <w:autoSpaceDN w:val="0"/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6" w:right="121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You will find details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Mirabehn. It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else, too, which will interest you.  It is desirable that the news </w:t>
      </w:r>
      <w:r>
        <w:rPr>
          <w:rFonts w:ascii="Times" w:hAnsi="Times" w:eastAsia="Times"/>
          <w:b w:val="0"/>
          <w:i w:val="0"/>
          <w:color w:val="000000"/>
          <w:sz w:val="22"/>
        </w:rPr>
        <w:t>about my health should not spread outside.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Mahadev’s name was in your list, I believe that you carry </w:t>
      </w:r>
      <w:r>
        <w:rPr>
          <w:rFonts w:ascii="Times" w:hAnsi="Times" w:eastAsia="Times"/>
          <w:b w:val="0"/>
          <w:i w:val="0"/>
          <w:color w:val="000000"/>
          <w:sz w:val="22"/>
        </w:rPr>
        <w:t>the impression that there was a letter by Mahadev because Chandra-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shankar’s handwriting is very much like Mahadev’s.  Was there really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by Mahadev in his own handwriting?  If there was, what were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contents?  Durga would certainly know.  There has been no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about her health, so I believe that she is all right. 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letter in which I made a suggestion about her.  Champa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even the lost ring!  All this seems a miracle.  Perhaps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God protects the fools.  Champa had said in her letter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all go to Rajkot for some time.  She said that that was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given by Nanalal’s wife. If she wishes to go, I certainly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idea. You must have thought about the matter independently and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thought proper, or you will do what you think proper. 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to have encouraged Parasram to hope that we might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help. If, however, his work is efficient and clean,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tempted to help him. Before you do anything, consult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follow his advice. You can send to me the small box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Polak.  If it is of a kind which you think should be preserved carefully,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 there or put it in the Gujarat Vidyapith museum.  If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necessary, you can send it to me through Trivedi.  A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as far away as Canada had sent to me a bag containing about two </w:t>
      </w:r>
      <w:r>
        <w:rPr>
          <w:rFonts w:ascii="Times" w:hAnsi="Times" w:eastAsia="Times"/>
          <w:b w:val="0"/>
          <w:i w:val="0"/>
          <w:color w:val="000000"/>
          <w:sz w:val="22"/>
        </w:rPr>
        <w:t>pounds of salt.  The authorities passed it on to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careful measures and help Kusum to get rid of her fever.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a doctor, if necessary. Chandrashankar has discovered a Punjabi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vaid.  He will probably give you some ordinary medicine. 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it worth while, inquire about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quiet talk with Bhagwanji and draw his attention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>shortcomings.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let you off with this today.</w:t>
      </w:r>
    </w:p>
    <w:p>
      <w:pPr>
        <w:autoSpaceDN w:val="0"/>
        <w:autoSpaceDE w:val="0"/>
        <w:widowControl/>
        <w:spacing w:line="220" w:lineRule="exact" w:before="66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6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7/12-1-1931.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3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conclusions can be drawn from my experiment. 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three.  One of them is as good as proved.  Two require to be 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Those who suffer from constipation should live for some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fenugreek leaves, </w:t>
      </w:r>
      <w:r>
        <w:rPr>
          <w:rFonts w:ascii="Times" w:hAnsi="Times" w:eastAsia="Times"/>
          <w:b w:val="0"/>
          <w:i/>
          <w:color w:val="000000"/>
          <w:sz w:val="22"/>
        </w:rPr>
        <w:t>tandalja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tanko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spinach.  That is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overcame my constipation.  Pyarelal, too, seems to have overcome 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four days he has been eating only fenugreek leaves.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jelly of almonds which I have described, besides being nourishing,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defects of milk and so does not cause constipation. 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 to have a laxative effect on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used to them. Ghee should not be taken during this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vegetables should be merely boiled.  But I cannot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proved successful.  I do not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either, that it has failed.  If I have had to suspend it just now,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people there may not feel worried.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9"/>
        <w:gridCol w:w="3349"/>
      </w:tblGrid>
      <w:tr>
        <w:trPr>
          <w:trHeight w:hRule="exact" w:val="614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83 letters.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 LETTER  TO  VIYOGI  HARI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VIYOGI  HARI,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and the books. I did devote five to ten minutes. </w:t>
      </w:r>
      <w:r>
        <w:rPr>
          <w:rFonts w:ascii="Times" w:hAnsi="Times" w:eastAsia="Times"/>
          <w:b w:val="0"/>
          <w:i w:val="0"/>
          <w:color w:val="000000"/>
          <w:sz w:val="22"/>
        </w:rPr>
        <w:t>How shall I find more time?  I remember our meeting.</w:t>
      </w:r>
    </w:p>
    <w:p>
      <w:pPr>
        <w:autoSpaceDN w:val="0"/>
        <w:autoSpaceDE w:val="0"/>
        <w:widowControl/>
        <w:spacing w:line="220" w:lineRule="exact" w:before="26" w:after="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1079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40.  LETTER  TO  PRABHAVATI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 Since you have stayed on there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free will, what can I say?  Personally, I don’t like your decision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discourse (Ch. X) which followed,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”, 21-2-1932.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22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all.  There will always be something or the other in a home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presence to attend to.  I fear the longer you stay on there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will be the delay in your recovery.  From what source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to get the money to pay your rent?  Whenever you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such difficulties about money, you may write to the Ashram.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is a daughter of the Ashram.  You have, therefore, every right </w:t>
      </w:r>
      <w:r>
        <w:rPr>
          <w:rFonts w:ascii="Times" w:hAnsi="Times" w:eastAsia="Times"/>
          <w:b w:val="0"/>
          <w:i w:val="0"/>
          <w:color w:val="000000"/>
          <w:sz w:val="22"/>
        </w:rPr>
        <w:t>to request and get money from there.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3395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 LETTER  TO  PREMLILA  THACKERSEY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loving gift of dates sent by you.  I have now a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them than I require.  The quantity sent by Shri Jerajani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exhausted.  May I request you to maintain an account of the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send to me, as you do of the cotton?  You may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request you to do so.  I shall require some more cotton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days’ time. Kindly, therefore, send four pounds at your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convenience.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4819.  Courtesy : Premlila Thackersey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 Morning Prayers, January 15, 1931</w:t>
      </w:r>
    </w:p>
    <w:p>
      <w:pPr>
        <w:autoSpaceDN w:val="0"/>
        <w:tabs>
          <w:tab w:pos="550" w:val="left"/>
          <w:tab w:pos="361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CHHAGANLAL,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sent me 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 He also may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direct.  I agree with you that he should discuss the whole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far as I have been able to understand the situation, it seems to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he should make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free.  It is unlikely that she will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but in her heart of hearts she will welcome her freedom.  If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she is leading an immoral life, . . . will not be able to reform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he cannot reform any other woman like her.  He should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effect his action, right in itself, produces on society. 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the idea that she belongs to him.  And if he sincerely  repents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purely as a friend </w:t>
      </w:r>
      <w:r>
        <w:rPr>
          <w:rFonts w:ascii="Times" w:hAnsi="Times" w:eastAsia="Times"/>
          <w:b w:val="0"/>
          <w:i w:val="0"/>
          <w:color w:val="000000"/>
          <w:sz w:val="22"/>
        </w:rPr>
        <w:t>having married a second time, he should regard . . 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with her accordingly.  But one cannot force oneself to 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manner.  If he cannot live thus, he should humbly  live with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her husband, exercising as much self-control as  he can. 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issues which arise from this, but I do  not  wish  to  discuss </w:t>
      </w:r>
      <w:r>
        <w:rPr>
          <w:rFonts w:ascii="Times" w:hAnsi="Times" w:eastAsia="Times"/>
          <w:b w:val="0"/>
          <w:i w:val="0"/>
          <w:color w:val="000000"/>
          <w:sz w:val="22"/>
        </w:rPr>
        <w:t>them  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criticism about camps in your letter is a painful story. 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have not yet found a place in the hearts of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accepted only as policy.  Hence, even public workers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truth and non-violence in social life depend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by individuals, that is, upon self-purification by them.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was established to demonstrate the truth of this idea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practice.  Our duty is to go on serving, unaffected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round us no matter how polluted it is.  This is true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workers too.  All of them should be as strong as Khurshedbehn,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never fall in any atmosphere however evil it may be. 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not yet reached this level.  We have got this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opportu-nity of testing our strength.  Maybe some of us, both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will receive burns in this ordeal.  Let that be so, if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helped.  If on the whole our effort in the Ashram is sincere,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us.  The prayer-song of the turtle and his wife is worth </w:t>
      </w:r>
      <w:r>
        <w:rPr>
          <w:rFonts w:ascii="Times" w:hAnsi="Times" w:eastAsia="Times"/>
          <w:b w:val="0"/>
          <w:i w:val="0"/>
          <w:color w:val="000000"/>
          <w:sz w:val="22"/>
        </w:rPr>
        <w:t>meditating over in this connection.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part of your letter also is interesting.  What can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reply?  Work as hard as you can but not at the cost of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preserve good health, and not merely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>sacrificing the body unnecessarily.</w:t>
      </w:r>
    </w:p>
    <w:p>
      <w:pPr>
        <w:autoSpaceDN w:val="0"/>
        <w:autoSpaceDE w:val="0"/>
        <w:widowControl/>
        <w:spacing w:line="220" w:lineRule="exact" w:before="66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5498</w:t>
      </w:r>
    </w:p>
    <w:p>
      <w:pPr>
        <w:autoSpaceDN w:val="0"/>
        <w:autoSpaceDE w:val="0"/>
        <w:widowControl/>
        <w:spacing w:line="218" w:lineRule="exact" w:before="72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2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 LETTER TO RAOJIBHAI  N.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RAOJIBHAI,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should try to check a disease as soon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its appearance.  I hope you have consulted a nose specialist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proper treatment.  I had read Father Elwin’s articles.  I was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that Dahibehn and Sharinabehn had been arrested. 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complain, too, against the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khadi in the Kheda district. 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the cause is removed now.  I am sure the people of Kheda at </w:t>
      </w:r>
      <w:r>
        <w:rPr>
          <w:rFonts w:ascii="Times" w:hAnsi="Times" w:eastAsia="Times"/>
          <w:b w:val="0"/>
          <w:i w:val="0"/>
          <w:color w:val="000000"/>
          <w:sz w:val="22"/>
        </w:rPr>
        <w:t>any rate will continue their sacrifices.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8991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 LETTER  TO  MANIBEHN  PATEL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containing news about the Sardar.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Harilal.  How long is Father likely to stay on for dental treatment?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infested with mosquitoes, it is desirable that this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should be completed.  I believe that you too will stay on there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that period.  We are both  all right.</w:t>
      </w:r>
    </w:p>
    <w:p>
      <w:pPr>
        <w:autoSpaceDN w:val="0"/>
        <w:autoSpaceDE w:val="0"/>
        <w:widowControl/>
        <w:spacing w:line="220" w:lineRule="exact" w:before="2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4"/>
        <w:gridCol w:w="3344"/>
      </w:tblGrid>
      <w:tr>
        <w:trPr>
          <w:trHeight w:hRule="exact" w:val="1146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How is Sumitra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staying on there?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30" w:val="left"/>
              </w:tabs>
              <w:autoSpaceDE w:val="0"/>
              <w:widowControl/>
              <w:spacing w:line="442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  Can Yashoda move about?  Is Vithalbhai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 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78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not legible in the source.</w:t>
      </w:r>
    </w:p>
    <w:p>
      <w:pPr>
        <w:autoSpaceDN w:val="0"/>
        <w:autoSpaceDE w:val="0"/>
        <w:widowControl/>
        <w:spacing w:line="220" w:lineRule="exact" w:before="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Arthur Road Prison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Kanuga’s daughter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23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 LETTER  TO  RADHAKRISHNA  BAJAJ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RADHAKRISHNA,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Chhotelalji to write to me if he is permitted to write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he also been released under [Section] 160?  Essential silk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is required for the borders in khadi or without which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cannot be sold.  If the question of principle is settled, the rest can </w:t>
      </w:r>
      <w:r>
        <w:rPr>
          <w:rFonts w:ascii="Times" w:hAnsi="Times" w:eastAsia="Times"/>
          <w:b w:val="0"/>
          <w:i w:val="0"/>
          <w:color w:val="000000"/>
          <w:sz w:val="22"/>
        </w:rPr>
        <w:t>be done as suits the occasion.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3037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 LETTER  TO  R.  V.  MARTIN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MAJOR  MARTIN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talk about interviews, I regret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depart from the position I took up at the outset. It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that I can take up.  For years I have erased the distinc-tion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blood relations and others. There are friends and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who are, if possible, more to  me  than  blood relations, But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endeavoured  to  appreciate  theGovernment’s 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submitted a list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possible friends who should be per-mitted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visit me on the same terms as relations by blood and marriage.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from the list all noted political leaders.  I offered too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any specific name to which the Govern-ment had objection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informed.  Further than that I could not go then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20" w:lineRule="exact" w:before="66" w:after="0"/>
        <w:ind w:left="0" w:right="2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etc.,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19985</w:t>
      </w:r>
    </w:p>
    <w:p>
      <w:pPr>
        <w:autoSpaceDN w:val="0"/>
        <w:autoSpaceDE w:val="0"/>
        <w:widowControl/>
        <w:spacing w:line="200" w:lineRule="exact" w:before="6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Jail Superintendent, Yeravda Central Prison, Poona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R.V.Martin”, 8-7-1930.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16" w:right="122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47.  LETTER  TO  R.  V.  MARTIN</w:t>
      </w:r>
    </w:p>
    <w:p>
      <w:pPr>
        <w:autoSpaceDN w:val="0"/>
        <w:autoSpaceDE w:val="0"/>
        <w:widowControl/>
        <w:spacing w:line="266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MAJOR  MARTIN,</w:t>
      </w:r>
    </w:p>
    <w:p>
      <w:pPr>
        <w:autoSpaceDN w:val="0"/>
        <w:autoSpaceDE w:val="0"/>
        <w:widowControl/>
        <w:spacing w:line="28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Ramananda Chatterjee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Modern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written to me asking me to sign an appeal for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Golden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appreciations to be presented to the Poet Rabindranath Tagore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71st birthday.  The appeal is signed by Sir J. C. Bose, 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Rolland, and Einstein among others.  I would like, if I may, to respond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invitation.  If you feel that you have no authority to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will you please ascertain the Government’s wishes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matter?  I should like an early reply.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19986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 LETTER  TO  KUSUM  DESAI</w:t>
      </w:r>
    </w:p>
    <w:p>
      <w:pPr>
        <w:autoSpaceDN w:val="0"/>
        <w:autoSpaceDE w:val="0"/>
        <w:widowControl/>
        <w:spacing w:line="270" w:lineRule="exact" w:before="10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KUSUM  (SENIOR),</w:t>
      </w:r>
    </w:p>
    <w:p>
      <w:pPr>
        <w:autoSpaceDN w:val="0"/>
        <w:autoSpaceDE w:val="0"/>
        <w:widowControl/>
        <w:spacing w:line="280" w:lineRule="exact" w:before="7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the books.  Don’t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health on any account.  It is certainly good.  How old is Tara?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write the diary regularly.  It is my experience and of many </w:t>
      </w:r>
      <w:r>
        <w:rPr>
          <w:rFonts w:ascii="Times" w:hAnsi="Times" w:eastAsia="Times"/>
          <w:b w:val="0"/>
          <w:i w:val="0"/>
          <w:color w:val="000000"/>
          <w:sz w:val="22"/>
        </w:rPr>
        <w:t>others that doing so helps us to keep a watch over our truthfulness.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24" w:lineRule="exact" w:before="3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Golden Book of Tagore, 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permission was given on January 26, the day Gandhiji was released.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notings, reproduced from Bombay Secret Abstracts, were recorded on this </w:t>
      </w:r>
      <w:r>
        <w:rPr>
          <w:rFonts w:ascii="Times" w:hAnsi="Times" w:eastAsia="Times"/>
          <w:b w:val="0"/>
          <w:i w:val="0"/>
          <w:color w:val="000000"/>
          <w:sz w:val="18"/>
        </w:rPr>
        <w:t>letter 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see no reason why he should not be allowed to sign this appeal. 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political about it.  He and Tagore have been friends for many years.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OTSON</w:t>
      </w:r>
      <w:r>
        <w:rPr>
          <w:rFonts w:ascii="Times" w:hAnsi="Times" w:eastAsia="Times"/>
          <w:b w:val="0"/>
          <w:i w:val="0"/>
          <w:color w:val="000000"/>
          <w:sz w:val="18"/>
        </w:rPr>
        <w:t>/22.1.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“May go U.O. to I.G. of Prison to issue the necessary orders.  G.C/22.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prisoner may be permitted to sign the appeal.  E.E. D</w:t>
      </w:r>
      <w:r>
        <w:rPr>
          <w:rFonts w:ascii="Times" w:hAnsi="Times" w:eastAsia="Times"/>
          <w:b w:val="0"/>
          <w:i w:val="0"/>
          <w:color w:val="000000"/>
          <w:sz w:val="14"/>
        </w:rPr>
        <w:t>OYLE</w:t>
      </w:r>
      <w:r>
        <w:rPr>
          <w:rFonts w:ascii="Times" w:hAnsi="Times" w:eastAsia="Times"/>
          <w:b w:val="0"/>
          <w:i w:val="0"/>
          <w:color w:val="000000"/>
          <w:sz w:val="18"/>
        </w:rPr>
        <w:t>. 25-1-31.</w:t>
      </w:r>
    </w:p>
    <w:p>
      <w:pPr>
        <w:autoSpaceDN w:val="0"/>
        <w:autoSpaceDE w:val="0"/>
        <w:widowControl/>
        <w:spacing w:line="200" w:lineRule="exact" w:before="40" w:after="0"/>
        <w:ind w:left="73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appeal has been handed over to the prisoner.  R. V. M</w:t>
      </w:r>
      <w:r>
        <w:rPr>
          <w:rFonts w:ascii="Times" w:hAnsi="Times" w:eastAsia="Times"/>
          <w:b w:val="0"/>
          <w:i w:val="0"/>
          <w:color w:val="000000"/>
          <w:sz w:val="14"/>
        </w:rPr>
        <w:t>ARTIN</w:t>
      </w:r>
      <w:r>
        <w:rPr>
          <w:rFonts w:ascii="Times" w:hAnsi="Times" w:eastAsia="Times"/>
          <w:b w:val="0"/>
          <w:i w:val="0"/>
          <w:color w:val="000000"/>
          <w:sz w:val="18"/>
        </w:rPr>
        <w:t>. 26-1-31.”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tribute,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Jaishankar Trivedi”, 27-1-1931.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1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position about Chandubhai’s hospital now? 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 is the rest of the building being used?  Pyarelal is in fine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1817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 LETTER  TO  MATHURI  KHARE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MATHURI,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got your letter. So you did not like staying in a hut in </w:t>
      </w:r>
      <w:r>
        <w:rPr>
          <w:rFonts w:ascii="Times" w:hAnsi="Times" w:eastAsia="Times"/>
          <w:b w:val="0"/>
          <w:i w:val="0"/>
          <w:color w:val="000000"/>
          <w:sz w:val="22"/>
        </w:rPr>
        <w:t>Bochasan?  Before the Ashram was built, we also lived in such huts.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259.  Courtesy : Lakshmibehn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PRABHUDAS GANDHI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 the morning prayer, January 16,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fortunate to have Vallabhdas’s company.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impatient, do what you can with readily available means. Cultivate,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detachment even while doing such good work. It was a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Raychandbhai based on his own experience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 cultivate equimindedness even  in  one’s striving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say  that I have been trying to invent a new model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an exaggeration, if not an untruth. I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 fully well.  I have  no skill at all for inventing a new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spinning-wheel. What I am trying to do is to effect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Gandiva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model. But even in that,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of imitation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Jivanchakra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model. Even so,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you give me will help me in effecting even the modest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 am trying to bring about. I see some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 the ‘V’ shape pulley. The one I have, has a shape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‘V’ and ‘U’.  I  have felt  no neces-sity at all for a ball bearing.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therefore  like its design.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child’s play for you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try the experiment. But you may forget about it. The one </w:t>
      </w:r>
      <w:r>
        <w:rPr>
          <w:rFonts w:ascii="Times" w:hAnsi="Times" w:eastAsia="Times"/>
          <w:b w:val="0"/>
          <w:i w:val="0"/>
          <w:color w:val="000000"/>
          <w:sz w:val="22"/>
        </w:rPr>
        <w:t>object of your devoted effort is your spinning-wheel.</w:t>
      </w:r>
    </w:p>
    <w:p>
      <w:pPr>
        <w:autoSpaceDN w:val="0"/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2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Rambhau’s foot must have got all right. Do not get tired of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with what he does. Keep reminding him of his duty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by mero hints. What ‘You’ or ‘I’ cannot do, ‘He’ will do.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‘He’ ? ‘He’ means ‘Time’ which has arisen to destroy the peoples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destruction includes destruction of their bad habits, too.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even Time cannot destroy, for they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which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cease to exist. But let us leave alone such learned talk.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Rambhau’s case, forbearance is the only remedy. These forces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in everyone’s life—the tendencies acquired in one’s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existence, the present environment and one’s own effort. The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why two persons of opposite characters are found born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family, is that we do not know all the good and bad qualities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characters of Panditji and Lakshmibehn and their forbears,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 not have sufficient material to base our decision 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even wish to have such knowledge. We will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 if we accept the law of karma.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unnecessarily making yourself unhappy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Chandradutta.  It  is not incumbent on you to give up anything.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 aspires to kill an elephant, it is a form of pride. You were impelled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nature to do some service to Chandradutta. He accepted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 what  he could. You may write to him if you can do so gently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intelligently. Otherwise give up the thought of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him. “What you have written to me is not proper.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God will make me see my error. It is not right for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 an  unhealthy  man like me does. But since you no longer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loving faith in me, I cannot guide you. God will make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the instrument of guiding you. Meanwhile you do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God is looking after you and me. We are but perishable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creatures.” Write to Chandradutta this or something to this effect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stop thinking about him. If you have not followed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written, ask me to explain. Devdas’s interpretation of the verse ‘Tena </w:t>
      </w:r>
      <w:r>
        <w:rPr>
          <w:rFonts w:ascii="Times" w:hAnsi="Times" w:eastAsia="Times"/>
          <w:b w:val="0"/>
          <w:i w:val="0"/>
          <w:color w:val="000000"/>
          <w:sz w:val="22"/>
        </w:rPr>
        <w:t>Tyakten Bhunjithah’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by analogy  be applied to this case.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‘Renounce it and then enjoy it’. So, we can enjoy all this that 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God, can we? From the point of view of grammar, the meaning I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to the verse will appeal to those whose knowledge 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reference is to verse 32, Chapter XI of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‘That which is’; the reference is to verse 16, Chapter 11 of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Part of the first verse of the </w:t>
      </w:r>
      <w:r>
        <w:rPr>
          <w:rFonts w:ascii="Times" w:hAnsi="Times" w:eastAsia="Times"/>
          <w:b w:val="0"/>
          <w:i/>
          <w:color w:val="000000"/>
          <w:sz w:val="18"/>
        </w:rPr>
        <w:t>Ishopanishad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imperfect. After all we are concerned with the spirit of the verse,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is observed by both readings of the verse.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CHANDRAKANTA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you to be scared. Man is shaped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One need not therefore be scared of them. And if we do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scared we should remember what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says. It teaches 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equi-minded in happiness and suffering, We should not get elated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and depressed by suffering. And what reason do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unhappy ? It is all a matter of the mind. If a person who gets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 and water to drink and a place to live and sleep in feels unhappy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that he does so only because he wishes to be unhappy.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that your cough still persists. Take only milk and papaya.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warm water with soda bicarb. Take deep breaths. Consult a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necessary. You can engage yourself in service even there.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 and cards in the spirit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serve.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 LETTER  TO  MOOLCHAND  AGRAWAL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MOOLCHANDJI  (CARE  KASHIRAMJI),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impression that I have answered your letter. 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not such as to warrant a reply from me.  Rising early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effortless  by practice.  In order to rise early one must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early.  Even the habit of evacuating the bowels immediately upon </w:t>
      </w:r>
      <w:r>
        <w:rPr>
          <w:rFonts w:ascii="Times" w:hAnsi="Times" w:eastAsia="Times"/>
          <w:b w:val="0"/>
          <w:i w:val="0"/>
          <w:color w:val="000000"/>
          <w:sz w:val="22"/>
        </w:rPr>
        <w:t>rising  can  be acquired by and by.  During winter you can begin</w:t>
      </w:r>
    </w:p>
    <w:p>
      <w:pPr>
        <w:autoSpaceDN w:val="0"/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2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after taking some exercises.  The primary thing is to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rising early.  If we cannot be firm even in such a small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capacity to carry an important job to its conclusion will be difficult, </w:t>
      </w:r>
      <w:r>
        <w:rPr>
          <w:rFonts w:ascii="Times" w:hAnsi="Times" w:eastAsia="Times"/>
          <w:b w:val="0"/>
          <w:i w:val="0"/>
          <w:color w:val="000000"/>
          <w:sz w:val="22"/>
        </w:rPr>
        <w:t>if not impossible, to achieve.</w:t>
      </w:r>
    </w:p>
    <w:p>
      <w:pPr>
        <w:autoSpaceDN w:val="0"/>
        <w:autoSpaceDE w:val="0"/>
        <w:widowControl/>
        <w:spacing w:line="220" w:lineRule="exact" w:before="66" w:after="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835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 LETTER  TO  KALAVATI  TRIVEDI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KALAVATI,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Pay no heed to anyone’s criticism.  Pay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chief says.  Shamalbhai and Gangabehn do not wish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Resolve this problem by talking it over with them.  No father has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to forcibly send away his daughter to her husband’s house.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5275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 LETTER  TO  RAMACHANDRA  TRIVEDI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RAMACHANDRA,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making great effort to write a good hand I like it. </w:t>
      </w:r>
      <w:r>
        <w:rPr>
          <w:rFonts w:ascii="Times" w:hAnsi="Times" w:eastAsia="Times"/>
          <w:b w:val="0"/>
          <w:i w:val="0"/>
          <w:color w:val="000000"/>
          <w:sz w:val="22"/>
        </w:rPr>
        <w:t>Similarly continue your effort to be good too.</w:t>
      </w:r>
    </w:p>
    <w:p>
      <w:pPr>
        <w:autoSpaceDN w:val="0"/>
        <w:autoSpaceDE w:val="0"/>
        <w:widowControl/>
        <w:spacing w:line="220" w:lineRule="exact" w:before="6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5276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 LETTER  TO  VASUMATI  PANDIT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VASUMATI,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cowardice to run away to the Himalayas.  Every page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us to regard equally respect and disrespect.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feel hurt by anything that somebody may say about us.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pay attention only to what our conscience tells us. 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merely poured out your heart.Since you continue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best, everything will be all right.  Surendra’s help was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very valuable.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educating children is of very great value. 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them a knowledge of letters, we should also try to mould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and behaviour.  We should pay proper attention to their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too.  We should examine their nails, ears, eyes, teeth, etc.,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clean, make the children wash them in the school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quick in oral sums.  We should also pay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>children’s habit of using foul words among themselves.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keep good health.  Pyarelal is fine, too.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9318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 LETTER  TO  PREMABEHN  KANTAK</w:t>
      </w:r>
    </w:p>
    <w:p>
      <w:pPr>
        <w:autoSpaceDN w:val="0"/>
        <w:autoSpaceDE w:val="0"/>
        <w:widowControl/>
        <w:spacing w:line="266" w:lineRule="exact" w:before="4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PREMA,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courage I must have!  Or love for Indian languages! 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soever incorrect, was it not Marathi?  But the time for writing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>Marathi is not yet.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upon yourself a fairly difficult responsibility.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lose hope about Durga.  If you continue to coax her,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>Durga will begin to take interest in reading.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some general knowledge about plants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Totaramji.  Shouldn’t the children be able to recognize the trees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plants growing in the Ashram, and should they not know how they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they bear fruit and be able to tell their age?  I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cannot do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remembered the </w:t>
      </w:r>
      <w:r>
        <w:rPr>
          <w:rFonts w:ascii="Times" w:hAnsi="Times" w:eastAsia="Times"/>
          <w:b w:val="0"/>
          <w:i/>
          <w:color w:val="000000"/>
          <w:sz w:val="22"/>
        </w:rPr>
        <w:t>Sankranti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Day, were it not a</w:t>
      </w:r>
    </w:p>
    <w:p>
      <w:pPr>
        <w:autoSpaceDN w:val="0"/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16" w:right="12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half-holiday here.  I got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tilgul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you.  They again reminded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it.  For us, one may say, every day is a </w:t>
      </w:r>
      <w:r>
        <w:rPr>
          <w:rFonts w:ascii="Times" w:hAnsi="Times" w:eastAsia="Times"/>
          <w:b w:val="0"/>
          <w:i/>
          <w:color w:val="000000"/>
          <w:sz w:val="22"/>
        </w:rPr>
        <w:t>Sankranti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Narandas’s permission, you can send to people any extracts </w:t>
      </w:r>
      <w:r>
        <w:rPr>
          <w:rFonts w:ascii="Times" w:hAnsi="Times" w:eastAsia="Times"/>
          <w:b w:val="0"/>
          <w:i w:val="0"/>
          <w:color w:val="000000"/>
          <w:sz w:val="22"/>
        </w:rPr>
        <w:t>from my letters which you wish to.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“Hero” means one worthy of reverence, a god, so to say.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field, Gokhale holds that place for me.  The persons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my life as a whole in a general way are Tolstoy, Ruskin,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Thoreau and Raychandbhai.  Perhaps I should drop Thoreau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list.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men </w:t>
      </w:r>
      <w:r>
        <w:rPr>
          <w:rFonts w:ascii="Times" w:hAnsi="Times" w:eastAsia="Times"/>
          <w:b w:val="0"/>
          <w:i/>
          <w:color w:val="000000"/>
          <w:sz w:val="22"/>
        </w:rPr>
        <w:t>seem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the cause of revolutions in the world.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the people themselves are the cause.  Revolutions do not 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by accident but obey laws as rigid as the law governing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motions of the planets.  Only we do not know those laws and causes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regard revolutions as accidents.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10252; also </w:t>
      </w:r>
      <w:r>
        <w:rPr>
          <w:rFonts w:ascii="Times" w:hAnsi="Times" w:eastAsia="Times"/>
          <w:b w:val="0"/>
          <w:i/>
          <w:color w:val="000000"/>
          <w:sz w:val="18"/>
        </w:rPr>
        <w:t>Bapuna Patro—5 : Ku.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Premabehn Kantakne</w:t>
      </w:r>
      <w:r>
        <w:rPr>
          <w:rFonts w:ascii="Times" w:hAnsi="Times" w:eastAsia="Times"/>
          <w:b w:val="0"/>
          <w:i w:val="0"/>
          <w:color w:val="000000"/>
          <w:sz w:val="18"/>
        </w:rPr>
        <w:t>, pp. 40-1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 LETTER  TO  KASHINATH  TRIVEDI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KASHINATH,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more important reasons for your decision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Ashram were your own wish to do so and the facilities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enjoy thereby.  I too do not believe Narandas to be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 But I believe that his mistakes are unintentional,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fewer mistakes than others would.  I, therefore, think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put up with his method of running the Ashram.  You may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time to return to the Ashram, but if you really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showing your diary, you should show it even now,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admitted to the Ashram when you wish and are ready to go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understand why the teaching of Hindi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was discontinued.  Did Narandas forbid it, or did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stop teaching?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your father has joined you. 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maintain a firm attitude.  I have no doubt that, no matter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offering prepared from sesame and jaggery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he insists, you should prevent her from going.  I,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in the present circumstances she will not wish to go.  If that </w:t>
      </w:r>
      <w:r>
        <w:rPr>
          <w:rFonts w:ascii="Times" w:hAnsi="Times" w:eastAsia="Times"/>
          <w:b w:val="0"/>
          <w:i w:val="0"/>
          <w:color w:val="000000"/>
          <w:sz w:val="22"/>
        </w:rPr>
        <w:t>man decides to marry again, we need not object.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Mother’s health is improving.  It will get even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observes the restrictions on diet, remains in the open air and takes </w:t>
      </w:r>
      <w:r>
        <w:rPr>
          <w:rFonts w:ascii="Times" w:hAnsi="Times" w:eastAsia="Times"/>
          <w:b w:val="0"/>
          <w:i w:val="0"/>
          <w:color w:val="000000"/>
          <w:sz w:val="22"/>
        </w:rPr>
        <w:t>other precautions.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satisfied with Kalavati’s answer.  Just now at any rate she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progressing.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Gadreji. I have carefully gone through the extract quo-ted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you.  I felt that it showed more emotion than calm reflection.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 to me something that I have never held or said. 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asserted that the Pandavas, Krishna and other characters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persons.  My view is that, though all of them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persons,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work of history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sense of the term.  Caesar, John, Henry, etc., were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kings, but we know that Shakespeare’s plays named after them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of history.  He used historical events and characters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dramatic purpose in the plays.  Further, I never thought or said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composed for expound-ing non-violence.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believed and have said, that at the time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war was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as normal, though they believed in the dharma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 Nevertheless, I believe that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war, even if the author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intended otherwise. 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physical warfare, armed warfare can never be non-violent. 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perform animal sacrifice may, and do, say that belief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does not forbid such sacrifice.  But whatever they say,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a violence.  And this also is true about armed warfare.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a necessity and not subject to the general rule, and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sanctioned by religion is one thing, but it is quite another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is non-violent.  I feel that Gadreji’s article suffers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looseness and confusion of thought.  Being a prisoner, I cannot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reply, but it is open to you to send my reply to Gadreji for his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5283</w:t>
      </w:r>
    </w:p>
    <w:p>
      <w:pPr>
        <w:autoSpaceDN w:val="0"/>
        <w:autoSpaceDE w:val="0"/>
        <w:widowControl/>
        <w:spacing w:line="294" w:lineRule="exact" w:before="1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22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 LETTER  TO  VANAMALA  PARIKH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17,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VANAMALA,</w:t>
      </w:r>
    </w:p>
    <w:p>
      <w:pPr>
        <w:autoSpaceDN w:val="0"/>
        <w:autoSpaceDE w:val="0"/>
        <w:widowControl/>
        <w:spacing w:line="260" w:lineRule="exact" w:before="3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an intelligent girl you are!  A sum which would seem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to other children, you found quite easy.  Here is another,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difficult, sum.  If a girl spins 252 rounds in an hour,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would she spin in twenty minutes?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5760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 LETTER  TO  MIRABEHN</w:t>
      </w:r>
    </w:p>
    <w:p>
      <w:pPr>
        <w:autoSpaceDN w:val="0"/>
        <w:autoSpaceDE w:val="0"/>
        <w:widowControl/>
        <w:spacing w:line="270" w:lineRule="exact" w:before="2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14/18,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 commence the Ashram letters with yours and that just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morning prayer.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5th verse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: “May the Goddess Saraswati (of learning)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Destroyer completely of black ignorance, protect me, she who is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</w:t>
      </w:r>
      <w:r>
        <w:rPr>
          <w:rFonts w:ascii="Times" w:hAnsi="Times" w:eastAsia="Times"/>
          <w:b w:val="0"/>
          <w:i/>
          <w:color w:val="000000"/>
          <w:sz w:val="22"/>
        </w:rPr>
        <w:t>mogra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flower, the moon and a garland of snow, who has worn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robes, whose hands are adorned with the beautiful bamboo of her </w:t>
      </w:r>
      <w:r>
        <w:rPr>
          <w:rFonts w:ascii="Times" w:hAnsi="Times" w:eastAsia="Times"/>
          <w:b w:val="0"/>
          <w:i/>
          <w:color w:val="000000"/>
          <w:sz w:val="22"/>
        </w:rPr>
        <w:t>veena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 kind of violin), who is seated on a white lotus 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>always adored by Brahma, Vishnu, Shiva and the other gods.”</w:t>
      </w:r>
    </w:p>
    <w:p>
      <w:pPr>
        <w:autoSpaceDN w:val="0"/>
        <w:tabs>
          <w:tab w:pos="550" w:val="left"/>
          <w:tab w:pos="50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18,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the thought here is very beautiful.  Learning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wisdom.  The emphasis on threefold whiteness-that of snow,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moon, f lower-and  the white dress and white seat is intended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uttermost  purity is an indispensable part of wisdom or learning.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explore the deeper meaning of these and kindred verses,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every virtue personified and made a living reality instead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 diction ary word.  These imaginary gods are more real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socalled  real things  we perceive  with our five senses.  When I recite </w:t>
      </w:r>
      <w:r>
        <w:rPr>
          <w:rFonts w:ascii="Times" w:hAnsi="Times" w:eastAsia="Times"/>
          <w:b w:val="0"/>
          <w:i w:val="0"/>
          <w:color w:val="000000"/>
          <w:sz w:val="22"/>
        </w:rPr>
        <w:t>this  verse, for instance, I never think that I am addressing an imaginary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Vanamala Parikh”, 10-1-1931. 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was presumably written on  Saturday week.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</w:t>
      </w:r>
      <w:r>
        <w:rPr>
          <w:rFonts w:ascii="Times" w:hAnsi="Times" w:eastAsia="Times"/>
          <w:b w:val="0"/>
          <w:i/>
          <w:color w:val="000000"/>
          <w:sz w:val="18"/>
        </w:rPr>
        <w:t>Ashram Bhajanavali;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Ashram Bhajanavali”.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2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picture.  The recitation is a mystical act.  That when I analyse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intellectually, I know that the goddess is an imaginary being, does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 affect the value of the recitation at prayer time.  If all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>clear to you, you must unhesitatingly tax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to be travelling again.  I can only say ‘do not over-do </w:t>
      </w:r>
      <w:r>
        <w:rPr>
          <w:rFonts w:ascii="Times" w:hAnsi="Times" w:eastAsia="Times"/>
          <w:b w:val="0"/>
          <w:i w:val="0"/>
          <w:color w:val="000000"/>
          <w:sz w:val="22"/>
        </w:rPr>
        <w:t>it, do not strain yourself endurance.’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telegraphed about Surendra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must have given up his fast.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am quite right. I have not yet gone back to  vegetables or bread.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Almonds, dates and a little milk or curds and  lemons seem to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fit.  To be able to keep standing  at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nearly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is not a bad feat for me and I sit  at  the  wheel  for  nearly 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 without  any  support  to  the back.  Add to that nearly 45 </w:t>
      </w:r>
      <w:r>
        <w:rPr>
          <w:rFonts w:ascii="Times" w:hAnsi="Times" w:eastAsia="Times"/>
          <w:b w:val="0"/>
          <w:i w:val="0"/>
          <w:color w:val="000000"/>
          <w:sz w:val="22"/>
        </w:rPr>
        <w:t>minutes for carding and sliver making.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5429.  Courtesy : Mirabehn; also G.N. 9663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 LETTER  TO  DURGA 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 a.m., January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DURGA,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your experiment of eating oranges is going on.  I also </w:t>
      </w:r>
      <w:r>
        <w:rPr>
          <w:rFonts w:ascii="Times" w:hAnsi="Times" w:eastAsia="Times"/>
          <w:b w:val="0"/>
          <w:i w:val="0"/>
          <w:color w:val="000000"/>
          <w:sz w:val="22"/>
        </w:rPr>
        <w:t>suppose that you are taking enemas regularly.  The belching must stop.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suffer from headaches, you may apply mud packs to the head.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Mahadev that I have not seen Hill’s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Kaka and asked him to suggest any changes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me any question he may want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 I shall be glad if he does.  I send to Mirabehn the transl-ation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week.  If it is decided in future to publish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certainly see them.  Even otherwise, you may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from Mirabehn. I have got with me translations of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the Bengali ones.  It would be a fine thing if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turns out a Sanskrit scholar.  It would be good if he improves his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 If Mahadev has not read what Mathuradas has written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carding-bow, he should do so.  It is necessary to make this science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exact, and introduce as much art in it, as possible.  My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increases as I take more and more interest in it.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Who taught Hindi to Mirabehn</w:t>
      </w:r>
    </w:p>
    <w:p>
      <w:pPr>
        <w:autoSpaceDN w:val="0"/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22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means all the processes through which cotton passes.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no doubt the sole help of the poor, but the spinning-wheel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feet, and, the poor man or woman who holds it holds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be able to live on simple fare as the poor do, but 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ply the spinning-wheel for their sake. And to ply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examine its infinite capacity and reveal it to the world.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study of no ordinary value. And to pursue it means to live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need not say all this to Mahadev, but, at this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prayer, these deeper sentiments of my heart come out spontaneously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think of him.  Perhaps I would not be able to express them before </w:t>
      </w:r>
      <w:r>
        <w:rPr>
          <w:rFonts w:ascii="Times" w:hAnsi="Times" w:eastAsia="Times"/>
          <w:b w:val="0"/>
          <w:i w:val="0"/>
          <w:color w:val="000000"/>
          <w:sz w:val="22"/>
        </w:rPr>
        <w:t>others in the same manner.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16901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 LETTER  TO  SHIVABHAI  PATEL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SHIVABHAI,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understand the situation in which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placed.  If you only remain firm in your vow about the struggle,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problems will be solved.  I don’t remember having written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special to you in reply to your letter about jail life.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9504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 LETTER  TO  JAMNA  N.  GANDHI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JAMNA,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at all remember having received a letter from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Dharmadas and Kalyandas.  If I had received any, I would have replied </w:t>
      </w:r>
      <w:r>
        <w:rPr>
          <w:rFonts w:ascii="Times" w:hAnsi="Times" w:eastAsia="Times"/>
          <w:b w:val="0"/>
          <w:i w:val="0"/>
          <w:color w:val="000000"/>
          <w:sz w:val="22"/>
        </w:rPr>
        <w:t>to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 keep good health in the Ashram, I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like you to go to Bombay and adopt the diet I have suggested.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Kusum that she should not be impatient to start eating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 One can live on fruits and milk for the whole of one’s life.  She </w:t>
      </w:r>
      <w:r>
        <w:rPr>
          <w:rFonts w:ascii="Times" w:hAnsi="Times" w:eastAsia="Times"/>
          <w:b w:val="0"/>
          <w:i w:val="0"/>
          <w:color w:val="000000"/>
          <w:sz w:val="22"/>
        </w:rPr>
        <w:t>must fully regain her health.  There is nothing wrong with my health.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847.  Courtesy : Narandas Gandhi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 LETTER  TO  FULCHAND  K.  SHAH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FULCHAND,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was eagerly waiting for a letter from you. I know your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thusiasm.  I need not say anything from here whether or not picket- </w:t>
      </w:r>
      <w:r>
        <w:rPr>
          <w:rFonts w:ascii="Times" w:hAnsi="Times" w:eastAsia="Times"/>
          <w:b w:val="0"/>
          <w:i w:val="0"/>
          <w:color w:val="000000"/>
          <w:sz w:val="22"/>
        </w:rPr>
        <w:t>ing  would  be  proper.  It  will  be  enough,  so  far  as  I am concer-</w:t>
      </w:r>
      <w:r>
        <w:rPr>
          <w:rFonts w:ascii="Times" w:hAnsi="Times" w:eastAsia="Times"/>
          <w:b w:val="0"/>
          <w:i w:val="0"/>
          <w:color w:val="000000"/>
          <w:sz w:val="22"/>
        </w:rPr>
        <w:t>ned,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do not swerve from the path of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even for the sovereignty of the three worlds.</w:t>
      </w:r>
    </w:p>
    <w:p>
      <w:pPr>
        <w:autoSpaceDN w:val="0"/>
        <w:autoSpaceDE w:val="0"/>
        <w:widowControl/>
        <w:spacing w:line="220" w:lineRule="exact" w:before="3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2865.  Courtesy : Shardabehn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 LETTER  TO  GANGABEHN  VAIDYA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GANGABEHN,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children grow up, they become our friends.  One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a friend.  He may then do what he thinks best, and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if he does so.  Moreover, we hold all human beings in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regard; how, then, can we be pleased with some and offended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others?  You should not, therefore, feel hurt about Kaku in any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feet.  You should keep them in warm water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time and then apply </w:t>
      </w:r>
      <w:r>
        <w:rPr>
          <w:rFonts w:ascii="Times" w:hAnsi="Times" w:eastAsia="Times"/>
          <w:b w:val="0"/>
          <w:i/>
          <w:color w:val="000000"/>
          <w:sz w:val="22"/>
        </w:rPr>
        <w:t>kokum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oil.  That will be enough.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8770.  Courtesy : Gangabehn Vaidya</w:t>
      </w:r>
    </w:p>
    <w:p>
      <w:pPr>
        <w:autoSpaceDN w:val="0"/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1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1350" w:val="left"/>
          <w:tab w:pos="501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65.  LETTER  TO  JANAKIBEHN  BAJAJ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18, 1931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JANAKIBEHN,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I say that you have done me a favour by writing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many days?  The task in Calcutta is a difficult one, but not so for </w:t>
      </w:r>
      <w:r>
        <w:rPr>
          <w:rFonts w:ascii="Times" w:hAnsi="Times" w:eastAsia="Times"/>
          <w:b w:val="0"/>
          <w:i w:val="0"/>
          <w:color w:val="000000"/>
          <w:sz w:val="22"/>
        </w:rPr>
        <w:t>you.  Ghanshyamdasji is making a good contribution through his work.</w:t>
      </w:r>
    </w:p>
    <w:p>
      <w:pPr>
        <w:autoSpaceDN w:val="0"/>
        <w:autoSpaceDE w:val="0"/>
        <w:widowControl/>
        <w:spacing w:line="220" w:lineRule="exact" w:before="66" w:after="3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57"/>
        <w:gridCol w:w="3357"/>
      </w:tblGrid>
      <w:tr>
        <w:trPr>
          <w:trHeight w:hRule="exact" w:val="608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73</w:t>
      </w:r>
    </w:p>
    <w:p>
      <w:pPr>
        <w:autoSpaceDN w:val="0"/>
        <w:tabs>
          <w:tab w:pos="550" w:val="left"/>
          <w:tab w:pos="1430" w:val="left"/>
          <w:tab w:pos="5010" w:val="left"/>
        </w:tabs>
        <w:autoSpaceDE w:val="0"/>
        <w:widowControl/>
        <w:spacing w:line="290" w:lineRule="exact" w:before="3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66.  LETTER  TO  SHARDA  C.  SHAH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18, 1931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SHARDA,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health remains good in Ras, I would like you to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present.</w:t>
      </w:r>
    </w:p>
    <w:p>
      <w:pPr>
        <w:autoSpaceDN w:val="0"/>
        <w:tabs>
          <w:tab w:pos="550" w:val="left"/>
          <w:tab w:pos="5550" w:val="left"/>
          <w:tab w:pos="595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C.W. 9898.  Courtesy : Shardabehn Chokha- </w:t>
      </w:r>
      <w:r>
        <w:rPr>
          <w:rFonts w:ascii="Times" w:hAnsi="Times" w:eastAsia="Times"/>
          <w:b w:val="0"/>
          <w:i w:val="0"/>
          <w:color w:val="000000"/>
          <w:sz w:val="18"/>
        </w:rPr>
        <w:t>wala</w:t>
      </w:r>
    </w:p>
    <w:p>
      <w:pPr>
        <w:autoSpaceDN w:val="0"/>
        <w:tabs>
          <w:tab w:pos="550" w:val="left"/>
          <w:tab w:pos="1630" w:val="left"/>
          <w:tab w:pos="5010" w:val="left"/>
        </w:tabs>
        <w:autoSpaceDE w:val="0"/>
        <w:widowControl/>
        <w:spacing w:line="314" w:lineRule="exact" w:before="3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67. LETTER TO RANI VIDYAVATI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18, 1931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VIDYAVATI (LUCKNOW JAIL),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have your letter and more so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Laxmi Devi is also there. When next you have the opportunity to write,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your routine there. Jang Bahadur is also showing courage. </w:t>
      </w:r>
      <w:r>
        <w:rPr>
          <w:rFonts w:ascii="Times" w:hAnsi="Times" w:eastAsia="Times"/>
          <w:b w:val="0"/>
          <w:i w:val="0"/>
          <w:color w:val="000000"/>
          <w:sz w:val="22"/>
        </w:rPr>
        <w:t>What food do you get? Blessings to all sisters. I am well.</w:t>
      </w:r>
    </w:p>
    <w:p>
      <w:pPr>
        <w:autoSpaceDN w:val="0"/>
        <w:tabs>
          <w:tab w:pos="730" w:val="left"/>
          <w:tab w:pos="5550" w:val="left"/>
          <w:tab w:pos="5950" w:val="left"/>
        </w:tabs>
        <w:autoSpaceDE w:val="0"/>
        <w:widowControl/>
        <w:spacing w:line="30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Rani Vidyavati Papers. Courtesy: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2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68.  LETTER  TO  NARANDAS  GANDHI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 p.m., January 14/19,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post today at 8 in the morning.  I found on the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worth eleven annas.  On the packet, the stamps used to be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worth.  I don’t feel, however, that paying the extra eight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will be an extravagance. This time at any rate I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it was so, for your letter contained news of Surendra’s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could send a wire to you to persuade him to give it up. 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the officials here are careful about the post received from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Ashram.  At both ends, therefore, we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it regularly.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Inform Surendra. Show this to Nathji or write to him. I see igno-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rance and impatience in Surendra’s step.  The ignorance is on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counts. There is ignorance in the belief that, when imprisoned,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doing work of service and, secondly, in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service by giving up one’s life in this manner. 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Surendra’s circumstances is to preserve his body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it for service.  In jail one can spin and weave and do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productive work.  Upright conduct will have its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That is also part of service.  I see cowardice and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in ending one’s life by fasting.  Surendra’s motive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noble, but the good-ness of the motive does not by itself condone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intrinsic badness of an action.  Considered from every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Surendra’s action 102 in embarking on a fast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blameworthy.  Obtain Nathji’s opinion and let me know what he thinks.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Surendra has anything to say in defence of his action, let him.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wish to suggest that one may not give up one’s life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 All that I mean is that Surendra’s circumstances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>such as will justify his doing so.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Madhavji has decided to follow my example in experimenting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Dissuade him from doing so. For one thing,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experiment, cannot be considered to have succeeded.  Even if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considered, an experiment of this kind should not be imitated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hastily.  Milk  and dates have agreed with him, and let him cling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I may say that I have earned the right to make experiments and </w:t>
      </w:r>
      <w:r>
        <w:rPr>
          <w:rFonts w:ascii="Times" w:hAnsi="Times" w:eastAsia="Times"/>
          <w:b w:val="0"/>
          <w:i w:val="0"/>
          <w:color w:val="000000"/>
          <w:sz w:val="22"/>
        </w:rPr>
        <w:t>play with my body after many years’ practice till it has become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16" w:right="11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such experiments.  This can be said about few others.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this is not the time for such experiments.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shed tears over your not having received my postcards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 After all, am I not a prisoner?  What facilities are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accepted as a kindness.  I have no complaint to make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now.  At present my diet consists of dates, almonds, curds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lime juice.  I am watching the effects of these. I do not take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curds, whether in liquid or semi-liquid form. I take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once. I don’t think I can digest more just now.  The total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almonds at two meals comes to forty, and that of dates, at three meals,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seventy.  I will not increase the number for some time.  Perhaps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reduce it. I am proceeding cautiously. This quantity of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plenty of ener-gy. It is yet six days before this letter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posted. If I make any changes during this period, I will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There is not the slightest cause for worry. The almonds are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soaked in water and peeled, they are then roasted and crushed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jelly. I follow this method in order to save time.  The other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crushing the almonds without roasting them and then boiling the paste </w:t>
      </w:r>
      <w:r>
        <w:rPr>
          <w:rFonts w:ascii="Times" w:hAnsi="Times" w:eastAsia="Times"/>
          <w:b w:val="0"/>
          <w:i w:val="0"/>
          <w:color w:val="000000"/>
          <w:sz w:val="22"/>
        </w:rPr>
        <w:t>in water is of course an excellent one.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realize that we can never do our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methodically. The vigilance which we exercise in such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us vigilant in all other matters, provided of course we are sincere </w:t>
      </w:r>
      <w:r>
        <w:rPr>
          <w:rFonts w:ascii="Times" w:hAnsi="Times" w:eastAsia="Times"/>
          <w:b w:val="0"/>
          <w:i w:val="0"/>
          <w:color w:val="000000"/>
          <w:sz w:val="22"/>
        </w:rPr>
        <w:t>at heart.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even now Keshu calms down and devotes himself to work,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that he has wasted his time so far.  You took a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step indeed.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Devdas that I agree with what he says.  I would be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released on the ground of illness.  I would rather prefer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curds and preserve my health.That is actually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 doing.  The  primary  aim  of  my  experiment  is  to  keep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here by exercising self-restraint. The experiment was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for the sake of health, but, since it also satisfied my cons-cience, </w:t>
      </w:r>
      <w:r>
        <w:rPr>
          <w:rFonts w:ascii="Times" w:hAnsi="Times" w:eastAsia="Times"/>
          <w:b w:val="0"/>
          <w:i w:val="0"/>
          <w:color w:val="000000"/>
          <w:sz w:val="22"/>
        </w:rPr>
        <w:t>a spiritual motive has entered it.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 what is necessary to settle the affair of Nanibehn and Budha-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bhai.  When you think it necessary that I should write to anyone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matter, let me know.</w:t>
      </w:r>
    </w:p>
    <w:p>
      <w:pPr>
        <w:autoSpaceDN w:val="0"/>
        <w:autoSpaceDE w:val="0"/>
        <w:widowControl/>
        <w:spacing w:line="260" w:lineRule="exact" w:before="3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Sarja that I regard her as very fortunate.  She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 up great courage and go forth and make good use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moment of her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Mathew should not be permitted to use the name of the Ashram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1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working outside.  In any case he cannot be paid money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 If he can, he may do some teaching work in the Ashram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 But shouldn’t he first acquire sufficient proficiency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carding, etc., and obtain a certificate?  And in Hindi, too? 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done this, he cannot be entrusted with responsibility for outside </w:t>
      </w:r>
      <w:r>
        <w:rPr>
          <w:rFonts w:ascii="Times" w:hAnsi="Times" w:eastAsia="Times"/>
          <w:b w:val="0"/>
          <w:i w:val="0"/>
          <w:color w:val="000000"/>
          <w:sz w:val="22"/>
        </w:rPr>
        <w:t>work.  I will write to him also to this effect.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Mirabehn’s paper has closed down completely.  Did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any statement or let the public merely guess as much? 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received from people?  Who was, or is,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financial affairs?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firm in dealing with Sarojinidevi.  If Padma herself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leave, I think it would be best to let her go. You should tell her plainly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if, after leaving once, she wants to return, you will have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whether to re-admit her. If the mother or the daughter or both </w:t>
      </w:r>
      <w:r>
        <w:rPr>
          <w:rFonts w:ascii="Times" w:hAnsi="Times" w:eastAsia="Times"/>
          <w:b w:val="0"/>
          <w:i w:val="0"/>
          <w:color w:val="000000"/>
          <w:sz w:val="22"/>
        </w:rPr>
        <w:t>leave, they should understand just now that they will be leaving for ever.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Devdas to send my compliments to Lala Hansraj and tell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thread which he spins brings swaraj nearer.  I hope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will excel me in speed.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Night, January 18, 1931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Sarojinidevi.  If she has calmed down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she will be upset again by my letter, do not give it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complaint in one of the letters (I forget whose)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have again started playing mischief among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noise at prayer meetings.  Please look into the matter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any substance in this complaint.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Night, January 19, 1931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Prabhavati’s husband has gone to Delhi and may,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send  for  some  inmate  of  the  Ashram.  If  he  does  so,  send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immediately to bring her to the Ashram.  If she recovers,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earned the merit of saving a cow from the slaughter-house.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has remained very good.  I continue the same diet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quantity.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discourse (Ch. XI) which followed,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”, 21-2-1932.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1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78 letters.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 LETTER  TO  E.  E.  DOYLE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MAJOR  DOYLE,</w:t>
      </w:r>
    </w:p>
    <w:p>
      <w:pPr>
        <w:autoSpaceDN w:val="0"/>
        <w:autoSpaceDE w:val="0"/>
        <w:widowControl/>
        <w:spacing w:line="26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A. Patwardhan is an old associate of mine in political,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educational, social and religious work.  He is at present in R. prison.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the papers that he is fasting because he is not permitted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leisure hours.  I hope the report is not true.  The prohibition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unthinkable when A and B class prisoners are permitted.  I may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many of us the duty of spinning comes before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eating.  Will you be so good as to let me know whether there is any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report?  I am sure you will appreciate my anxiety.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19987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 LETTER  TO  PRABHAVATI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letters.  I get them fairly regularly. 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wait for a wire from you.  But I don’t understand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 about  home  affairs  which  you  give.  What  help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almost  bed-ridden give? And even  if  she  can  give  any </w:t>
      </w:r>
      <w:r>
        <w:rPr>
          <w:rFonts w:ascii="Times" w:hAnsi="Times" w:eastAsia="Times"/>
          <w:b w:val="0"/>
          <w:i w:val="0"/>
          <w:color w:val="000000"/>
          <w:sz w:val="22"/>
        </w:rPr>
        <w:t>help, others  should  not  let  her  give  it.  But I  understand  your argu-</w:t>
      </w:r>
      <w:r>
        <w:rPr>
          <w:rFonts w:ascii="Times" w:hAnsi="Times" w:eastAsia="Times"/>
          <w:b w:val="0"/>
          <w:i w:val="0"/>
          <w:color w:val="000000"/>
          <w:sz w:val="22"/>
        </w:rPr>
        <w:t>ment.  Since  I  have  not lived in a home of mine for many years, I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14" w:lineRule="exact" w:before="3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Inspector-General of Prisons replied the same day 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report is perfectly true.  The privilege of spinning has not been extended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 class prisoners—as it would be impossible, for administrative reasons,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charkhas, </w:t>
      </w:r>
      <w:r>
        <w:rPr>
          <w:rFonts w:ascii="Times" w:hAnsi="Times" w:eastAsia="Times"/>
          <w:b w:val="0"/>
          <w:i/>
          <w:color w:val="000000"/>
          <w:sz w:val="18"/>
        </w:rPr>
        <w:t>taklis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cotton all over the prison.”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any C class prisoner can show special reasons why this privilege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extended in his case, I am sure his request will receive sympathetic consideration.</w:t>
      </w:r>
    </w:p>
    <w:p>
      <w:pPr>
        <w:autoSpaceDN w:val="0"/>
        <w:tabs>
          <w:tab w:pos="73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“The case of the prisoner in point is now before Government for orders.”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P. Patwardhan, popularly known as Appasaheb Patwardhan, was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spin;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E. Doyle”, 20-1-1931.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22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the faculty of understanding the problems of a home.  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hope there will be no unexpected difficulty on the 24th.  My </w:t>
      </w:r>
      <w:r>
        <w:rPr>
          <w:rFonts w:ascii="Times" w:hAnsi="Times" w:eastAsia="Times"/>
          <w:b w:val="0"/>
          <w:i w:val="0"/>
          <w:color w:val="000000"/>
          <w:sz w:val="22"/>
        </w:rPr>
        <w:t>health is very good.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3404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 LETTER  TO  GANGABEHN  VAIDYA</w:t>
      </w:r>
    </w:p>
    <w:p>
      <w:pPr>
        <w:autoSpaceDN w:val="0"/>
        <w:autoSpaceDE w:val="0"/>
        <w:widowControl/>
        <w:spacing w:line="286" w:lineRule="exact" w:before="106" w:after="0"/>
        <w:ind w:left="2710" w:right="0" w:firstLine="2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20,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GANGABEHN  (SENIOR),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where you are.  I am sure your agitation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subsided now.  The central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peace of mind and be happy in all conditions of life. 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of the morning prayer, too, speaks of </w:t>
      </w:r>
      <w:r>
        <w:rPr>
          <w:rFonts w:ascii="Times" w:hAnsi="Times" w:eastAsia="Times"/>
          <w:b w:val="0"/>
          <w:i/>
          <w:color w:val="000000"/>
          <w:sz w:val="22"/>
        </w:rPr>
        <w:t>sat-chit-sukh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that state, all else in us is imperfect.  We should be indifferent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insult.  We should, therefore, do, to the best of our ability, </w:t>
      </w:r>
      <w:r>
        <w:rPr>
          <w:rFonts w:ascii="Times" w:hAnsi="Times" w:eastAsia="Times"/>
          <w:b w:val="0"/>
          <w:i w:val="0"/>
          <w:color w:val="000000"/>
          <w:sz w:val="22"/>
        </w:rPr>
        <w:t>the task that has fallen to our lot.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8772.  Courtesy : Gangabehn Vaidya</w:t>
      </w:r>
    </w:p>
    <w:p>
      <w:pPr>
        <w:autoSpaceDN w:val="0"/>
        <w:autoSpaceDE w:val="0"/>
        <w:widowControl/>
        <w:spacing w:line="200" w:lineRule="exact" w:before="358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released from Yeravda Prison on January 26, 1931.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20-12-1930.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23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72. COMMENTS ON GALLEY-PROOFS OF “HOW TO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COMPETE WITH FOREIGN CLOTH”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1931</w:t>
      </w:r>
    </w:p>
    <w:p>
      <w:pPr>
        <w:autoSpaceDN w:val="0"/>
        <w:autoSpaceDE w:val="0"/>
        <w:widowControl/>
        <w:spacing w:line="26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pages of your book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proofs. You have presented some good statistics in the book. The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given about mills is more than that of handlooms.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it, I feel that “How to compete with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Cloth” will be more appropriate as its name.</w:t>
      </w:r>
    </w:p>
    <w:p>
      <w:pPr>
        <w:autoSpaceDN w:val="0"/>
        <w:tabs>
          <w:tab w:pos="550" w:val="left"/>
          <w:tab w:pos="5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referred very minutely to the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in the achievement of boycott of foreign cloth.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convinced that hand-spinning is the master key,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that fact clearly. It is my growing conviction that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is impossible without hand-spinning,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hand-spinning, it is difficult for hand-weaving to exist.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this opinion, you must make this very clear.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 for hand-spinning I do not agree with the contention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Talcherkar that machine-spun yarn is weaker than hand-spun yarn.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claim of superiority of hand-spun yarn unfounded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unproved by experience. But what does it matter?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machine-made bread, in spite of its being more round, smooth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 than hand-made bread, will always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unacceptable when compared to the hand-made bread.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visualise some difficulty in sending back your letter.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with me in regard to hand-spinning. Therefore, what more can </w:t>
      </w:r>
      <w:r>
        <w:rPr>
          <w:rFonts w:ascii="Times" w:hAnsi="Times" w:eastAsia="Times"/>
          <w:b w:val="0"/>
          <w:i w:val="0"/>
          <w:color w:val="000000"/>
          <w:sz w:val="22"/>
        </w:rPr>
        <w:t>I wish? Make this point as clear as you can.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and handlooms are mutually antagonistic. Mills do have a </w:t>
      </w:r>
      <w:r>
        <w:rPr>
          <w:rFonts w:ascii="Times" w:hAnsi="Times" w:eastAsia="Times"/>
          <w:b w:val="0"/>
          <w:i w:val="0"/>
          <w:color w:val="000000"/>
          <w:sz w:val="22"/>
        </w:rPr>
        <w:t>place the national economy of India will surely continue for many</w:t>
      </w:r>
    </w:p>
    <w:p>
      <w:pPr>
        <w:autoSpaceDN w:val="0"/>
        <w:autoSpaceDE w:val="0"/>
        <w:widowControl/>
        <w:spacing w:line="210" w:lineRule="exact" w:before="3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note written by someone on top of the item reads: “Comments of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on the Draft galley-proofs of Mr. M.P. Gandhi’s forthcoming book titled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How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 Compete with Foreign Cloth </w:t>
      </w:r>
      <w:r>
        <w:rPr>
          <w:rFonts w:ascii="Times" w:hAnsi="Times" w:eastAsia="Times"/>
          <w:b w:val="0"/>
          <w:i w:val="0"/>
          <w:color w:val="000000"/>
          <w:sz w:val="18"/>
        </w:rPr>
        <w:t>received in his handwritten letters in Gujarati dated</w:t>
      </w:r>
    </w:p>
    <w:p>
      <w:pPr>
        <w:autoSpaceDN w:val="0"/>
        <w:autoSpaceDE w:val="0"/>
        <w:widowControl/>
        <w:spacing w:line="216" w:lineRule="exact" w:before="2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1.1.1931 and 20.1.1931 from Yeravda Mandir, Poona, and translated into English”.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part of the comments sent with Gandhiji’s letter dated 1.1.1931 is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in Vol. XLV, p. 47. Hence, only the latter part, presumably sent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dated 20.1.1931, is being reproduced here. For Gandhiji’s final preface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“Preface to </w:t>
      </w:r>
      <w:r>
        <w:rPr>
          <w:rFonts w:ascii="Times" w:hAnsi="Times" w:eastAsia="Times"/>
          <w:b w:val="0"/>
          <w:i/>
          <w:color w:val="000000"/>
          <w:sz w:val="18"/>
        </w:rPr>
        <w:t>Pardeshi Kapadni same harifai kem karavi</w:t>
      </w:r>
      <w:r>
        <w:rPr>
          <w:rFonts w:ascii="Times" w:hAnsi="Times" w:eastAsia="Times"/>
          <w:b w:val="0"/>
          <w:i w:val="0"/>
          <w:color w:val="000000"/>
          <w:sz w:val="18"/>
        </w:rPr>
        <w:t>”, 25-2-1931.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years to come, perhaps they may live for ever. My contention is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who understand should not argue that they are mutually helpful.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Mills are independent. They do get help from Swadeshi movement,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they should get it, but in saying that both handlooms and mills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deserve help, the handlooms get less help.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import of artificial silk deserve to be objected to at all times.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personally believe that we can take necessary raw cotton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countries, but at the moment, I would not bother about </w:t>
      </w:r>
      <w:r>
        <w:rPr>
          <w:rFonts w:ascii="Times" w:hAnsi="Times" w:eastAsia="Times"/>
          <w:b w:val="0"/>
          <w:i w:val="0"/>
          <w:color w:val="000000"/>
          <w:sz w:val="22"/>
        </w:rPr>
        <w:t>elaborating on this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have suggested for protection to hand-weaving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quite proper. Regarding the name of the book, I still feel that what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suggested will be better. But you may keep whatever name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33159</w:t>
      </w:r>
    </w:p>
    <w:p>
      <w:pPr>
        <w:autoSpaceDN w:val="0"/>
        <w:autoSpaceDE w:val="0"/>
        <w:widowControl/>
        <w:spacing w:line="292" w:lineRule="exact" w:before="30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73.  LETTER  TO  E.  E.  DOYLE</w:t>
      </w:r>
    </w:p>
    <w:p>
      <w:pPr>
        <w:autoSpaceDN w:val="0"/>
        <w:autoSpaceDE w:val="0"/>
        <w:widowControl/>
        <w:spacing w:line="27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MAJOR  DOYLE,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reply.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latest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report says that Sjt.  Appasaheb Patwardhan commenced his fast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10th instant.  I know that he has not superfluous flesh on him and it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matter of great anxiety to me to feel that he may be still fasting.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you please ascertain how he is doing and let me know also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permission has been granted him to spin.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raises what is to me a very big question.  You 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of spinning a privilege.  But to all who spin for sacrifice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And why is it impossible for administrative reasons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of this labour all over the prison if it is not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instruments of labour? In 1922 all the prisoners who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allowed to spin in this prison and their  work was used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as may be done again. The wheels too were made in the prison.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idly raising this question of spinning.  It is, as you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are aware, a matter of vital importance for me and </w:t>
      </w:r>
      <w:r>
        <w:rPr>
          <w:rFonts w:ascii="Times" w:hAnsi="Times" w:eastAsia="Times"/>
          <w:b w:val="0"/>
          <w:i w:val="0"/>
          <w:color w:val="000000"/>
          <w:sz w:val="22"/>
        </w:rPr>
        <w:t>some of my associates.  It goes politics and economics.  With some of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note by M.P. Gandhi, the writer, reads: “The necessary alterations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in the book in the light of Bapu’s comments and certain paragraphs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elaborated as suggested by Bapu.”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 life would not worth living if we could  not serve God through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labour.  Evidently C class prisoners who have been spinning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Sabarmati,  Nasik and perhaps other prisons have been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authority and with the unwarranted connivance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officials.  But such a sacred duty cannot be performed in a precarious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under connivance.Either the Government should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prisoners to spin even as they recognize their right to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eat and perform the other necessary functions although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may,  as it does, cause inconvenience or they should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 prepared to recognize this right in which case in justice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withdrawn from all classes of prisoners. In reality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in such a matter between A class and B class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  and C class on the other shows clearly the absurdity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injustice of the classification of prisoners. And I feel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conveniences given to me regarding spinning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pampered and privileged prisoner.  I have no desire to enjoy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privilege that   any  other  prisoner  may not for similar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enjoy. I would ask youplease therefore to treat this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spinning as one of urgency.  I am sorry again to put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 to trouble but you and they will appreciate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S.N. 19988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 LETTER  TO  MANMOHANDAS  GANDHI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MANMOHANDAS,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foresee a difficulty in returning your letter.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Since you agree with me about the importance of hand-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spinning, please make it as clear as you can what more you expect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me.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interests of the mill and handloom industries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mutually opposed.  There is certainly a place for the mill industry. 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have a place for many more years to come, perhaps for ever.  My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Doyle replied the next day:  “Provisional sanction has already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accorded to S. P. Patwardhan to spin, pending receipt of Government orders.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enable me to understand your point of view on the subject of spinning—I shall be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glad if you will explain what exactly you mean by the term ‘sacrificial spinning’.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E. E. Doyle”, 22-1-1931.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that those who understand the problem should not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two industries are complementary to each other. The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no support.  The swadeshi movement itself helps them,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help them. If we plead, however, that both require help,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industry will receive less help. Perhaps I am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my meaning clearly.  Even if we do not plead for the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 it does receive help.  If we plead for it, we may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harm it and will certainly harm the other.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manufacture of artificial  silk should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>opposed.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believe that we can import the required cotton. </w:t>
      </w:r>
      <w:r>
        <w:rPr>
          <w:rFonts w:ascii="Times" w:hAnsi="Times" w:eastAsia="Times"/>
          <w:b w:val="0"/>
          <w:i w:val="0"/>
          <w:color w:val="000000"/>
          <w:sz w:val="22"/>
        </w:rPr>
        <w:t>But I would not bother to explain this just now.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measures which you suggest for protecting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>handloom industry seem quite all right.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 which you have suggested does not appeal to me.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the title which I have suggested.  You may, however, give </w:t>
      </w:r>
      <w:r>
        <w:rPr>
          <w:rFonts w:ascii="Times" w:hAnsi="Times" w:eastAsia="Times"/>
          <w:b w:val="0"/>
          <w:i w:val="0"/>
          <w:color w:val="000000"/>
          <w:sz w:val="22"/>
        </w:rPr>
        <w:t>whichever you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keep good health.  I don’t eat fresh fruits these days.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52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9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 LETTER  TO  PREMLILA  THACKERSEY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last postcard in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receipt of the dates and requested you to send cotton. I </w:t>
      </w:r>
      <w:r>
        <w:rPr>
          <w:rFonts w:ascii="Times" w:hAnsi="Times" w:eastAsia="Times"/>
          <w:b w:val="0"/>
          <w:i w:val="0"/>
          <w:color w:val="000000"/>
          <w:sz w:val="22"/>
        </w:rPr>
        <w:t>got the tin box of cotton on Sunday.  It contained 1</w:t>
      </w:r>
      <w:r>
        <w:rPr>
          <w:rFonts w:ascii="Times" w:hAnsi="Times" w:eastAsia="Times"/>
          <w:b w:val="0"/>
          <w:i w:val="0"/>
          <w:color w:val="000000"/>
          <w:sz w:val="14"/>
        </w:rPr>
        <w:t>3/4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pounds.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last ten days.  At present I require exactly four pounds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 Please, therefore, send the balance before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 You need not put the cotton in a tin box.  It will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pack it in paper which has not been used.  Here I store the cotton </w:t>
      </w:r>
      <w:r>
        <w:rPr>
          <w:rFonts w:ascii="Times" w:hAnsi="Times" w:eastAsia="Times"/>
          <w:b w:val="0"/>
          <w:i w:val="0"/>
          <w:color w:val="000000"/>
          <w:sz w:val="22"/>
        </w:rPr>
        <w:t>in a bag.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4820.  Courtesy: Premlila Thackersey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3990" w:val="left"/>
        </w:tabs>
        <w:autoSpaceDE w:val="0"/>
        <w:widowControl/>
        <w:spacing w:line="392" w:lineRule="exact" w:before="0" w:after="276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 LETTER  TO  E.  E.  DOYLE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MAJOR  DOYLE,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reply. </w:t>
      </w:r>
      <w:r>
        <w:rPr>
          <w:rFonts w:ascii="Times" w:hAnsi="Times" w:eastAsia="Times"/>
          <w:b w:val="0"/>
          <w:i w:val="0"/>
          <w:color w:val="000000"/>
          <w:sz w:val="22"/>
        </w:rPr>
        <w:t>how my friend is doing?</w:t>
      </w:r>
    </w:p>
    <w:p>
      <w:pPr>
        <w:sectPr>
          <w:type w:val="continuous"/>
          <w:pgSz w:w="9360" w:h="12960"/>
          <w:pgMar w:top="716" w:right="1404" w:bottom="578" w:left="1440" w:header="720" w:footer="720" w:gutter="0"/>
          <w:cols w:num="2" w:equalWidth="0">
            <w:col w:w="3984" w:space="0"/>
            <w:col w:w="2532" w:space="0"/>
          </w:cols>
          <w:docGrid w:linePitch="360"/>
        </w:sectPr>
      </w:pPr>
    </w:p>
    <w:p>
      <w:pPr>
        <w:autoSpaceDN w:val="0"/>
        <w:autoSpaceDE w:val="0"/>
        <w:widowControl/>
        <w:spacing w:line="386" w:lineRule="exact" w:before="0" w:after="266"/>
        <w:ind w:left="6" w:right="0" w:firstLine="8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22, 1931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Will you please tell me</w:t>
      </w:r>
    </w:p>
    <w:p>
      <w:pPr>
        <w:sectPr>
          <w:type w:val="nextColumn"/>
          <w:pgSz w:w="9360" w:h="12960"/>
          <w:pgMar w:top="716" w:right="1404" w:bottom="578" w:left="1440" w:header="720" w:footer="720" w:gutter="0"/>
          <w:cols w:num="2" w:equalWidth="0">
            <w:col w:w="3984" w:space="0"/>
            <w:col w:w="253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inquiry, sacrificial spinning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in the name of God for the sake of the poor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of personal gain.  I suggest that all those who wish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spinning should have permission to do so.  Two more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fasting have occurred for prohibition to spin. Both the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the Ashram.  They have observed the rule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years. I would therefore ask you, if you can, to issue </w:t>
      </w:r>
      <w:r>
        <w:rPr>
          <w:rFonts w:ascii="Times" w:hAnsi="Times" w:eastAsia="Times"/>
          <w:b w:val="0"/>
          <w:i w:val="0"/>
          <w:color w:val="000000"/>
          <w:sz w:val="22"/>
        </w:rPr>
        <w:t>provisional instructions in such cases.</w:t>
      </w:r>
    </w:p>
    <w:p>
      <w:pPr>
        <w:autoSpaceDN w:val="0"/>
        <w:autoSpaceDE w:val="0"/>
        <w:widowControl/>
        <w:spacing w:line="220" w:lineRule="exact" w:before="0" w:after="282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type w:val="continuous"/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19989</w:t>
      </w:r>
    </w:p>
    <w:p>
      <w:pPr>
        <w:sectPr>
          <w:type w:val="continuous"/>
          <w:pgSz w:w="9360" w:h="12960"/>
          <w:pgMar w:top="716" w:right="1404" w:bottom="578" w:left="1440" w:header="720" w:footer="720" w:gutter="0"/>
          <w:cols w:num="2" w:equalWidth="0">
            <w:col w:w="4278" w:space="0"/>
            <w:col w:w="223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1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sectPr>
          <w:type w:val="nextColumn"/>
          <w:pgSz w:w="9360" w:h="12960"/>
          <w:pgMar w:top="716" w:right="1404" w:bottom="578" w:left="1440" w:header="720" w:footer="720" w:gutter="0"/>
          <w:cols w:num="2" w:equalWidth="0">
            <w:col w:w="4278" w:space="0"/>
            <w:col w:w="2238" w:space="0"/>
          </w:cols>
          <w:docGrid w:linePitch="360"/>
        </w:sectPr>
      </w:pPr>
    </w:p>
    <w:p>
      <w:pPr>
        <w:autoSpaceDN w:val="0"/>
        <w:tabs>
          <w:tab w:pos="550" w:val="left"/>
          <w:tab w:pos="1370" w:val="left"/>
          <w:tab w:pos="4830" w:val="left"/>
        </w:tabs>
        <w:autoSpaceDE w:val="0"/>
        <w:widowControl/>
        <w:spacing w:line="31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77.  LETTER  TO   SHARDA G. SHAH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22, 1931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SHARDA,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like to stay there rather than at your home,  do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 and get rid of your ailment.</w:t>
      </w:r>
    </w:p>
    <w:p>
      <w:pPr>
        <w:autoSpaceDN w:val="0"/>
        <w:tabs>
          <w:tab w:pos="5370" w:val="left"/>
          <w:tab w:pos="5770" w:val="left"/>
        </w:tabs>
        <w:autoSpaceDE w:val="0"/>
        <w:widowControl/>
        <w:spacing w:line="302" w:lineRule="exact" w:before="0" w:after="208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9899.  Courtesy: Shardabehn Chokhawala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54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10" w:val="left"/>
              </w:tabs>
              <w:autoSpaceDE w:val="0"/>
              <w:widowControl/>
              <w:spacing w:line="280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E. E. Doyle”, 20-1-1931 footnote1.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 LETTER  TO  NIRMALA DESAI</w:t>
      </w:r>
    </w:p>
    <w:p>
      <w:pPr>
        <w:autoSpaceDN w:val="0"/>
        <w:autoSpaceDE w:val="0"/>
        <w:widowControl/>
        <w:spacing w:line="27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NIRMALA,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 word is </w:t>
      </w:r>
      <w:r>
        <w:rPr>
          <w:rFonts w:ascii="Times" w:hAnsi="Times" w:eastAsia="Times"/>
          <w:b w:val="0"/>
          <w:i/>
          <w:color w:val="000000"/>
          <w:sz w:val="22"/>
        </w:rPr>
        <w:t>anasakti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</w:t>
      </w:r>
      <w:r>
        <w:rPr>
          <w:rFonts w:ascii="Times" w:hAnsi="Times" w:eastAsia="Times"/>
          <w:b w:val="0"/>
          <w:i/>
          <w:color w:val="000000"/>
          <w:sz w:val="22"/>
        </w:rPr>
        <w:t>anashakti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</w:t>
      </w:r>
      <w:r>
        <w:rPr>
          <w:rFonts w:ascii="Times" w:hAnsi="Times" w:eastAsia="Times"/>
          <w:b w:val="0"/>
          <w:i/>
          <w:color w:val="000000"/>
          <w:sz w:val="22"/>
        </w:rPr>
        <w:t>Shakti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</w:t>
      </w:r>
      <w:r>
        <w:rPr>
          <w:rFonts w:ascii="Times" w:hAnsi="Times" w:eastAsia="Times"/>
          <w:b w:val="0"/>
          <w:i/>
          <w:color w:val="000000"/>
          <w:sz w:val="22"/>
        </w:rPr>
        <w:t>Asakti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desire, ignorant attachment. </w:t>
      </w:r>
      <w:r>
        <w:rPr>
          <w:rFonts w:ascii="Times" w:hAnsi="Times" w:eastAsia="Times"/>
          <w:b w:val="0"/>
          <w:i/>
          <w:color w:val="000000"/>
          <w:sz w:val="22"/>
        </w:rPr>
        <w:t>Anasakti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means.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absence of such attachment.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you understand the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Anasaktiyoga?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keep a  diary and write your thoughts in it. 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we are able to keep a watch over our minds.  That makes us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many  years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9458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 LETTER  TO  KUNVARJI MEHTA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KUNVARJI,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doctors have let you off quite soon.  Before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letter, you will probably be on your feet.  But see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overhasty and, in consequence, become bed-ridden again. 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Shivlal.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Abbas Saheb that the hospital seems to have done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good, and that, having come out of it a young man again, he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do something striking. I keep good health.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2692</w:t>
      </w:r>
    </w:p>
    <w:p>
      <w:pPr>
        <w:autoSpaceDN w:val="0"/>
        <w:autoSpaceDE w:val="0"/>
        <w:widowControl/>
        <w:spacing w:line="212" w:lineRule="exact" w:before="8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appears to have been damaged at these places.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 LETTER  TO  JAMNA  N.  GANDHI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JAMNA,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 you to put yourself under the treatment of the Punjabi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 who had treated Chandrashankar.  Chandrashankar says that he </w:t>
      </w:r>
      <w:r>
        <w:rPr>
          <w:rFonts w:ascii="Times" w:hAnsi="Times" w:eastAsia="Times"/>
          <w:b w:val="0"/>
          <w:i w:val="0"/>
          <w:color w:val="000000"/>
          <w:sz w:val="22"/>
        </w:rPr>
        <w:t>practises in a spirit of service.  You and Kusum ought to get strong.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848.  Courtesy: Narandas Gandhi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 LETTER TO  MANIBEHN  PATEL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long letter. Do I have to send back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long reply? My travels are from one end to the other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compound.  There is no guard or anybody else here to quarrel 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 is the ceiling of my train.  If I were to attempt a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innumerable stars, I would fail.  And the stars I see, you too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So I have nothing to write about.  I too understand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outside prison for only a few days. For at present jail is our </w:t>
      </w:r>
      <w:r>
        <w:rPr>
          <w:rFonts w:ascii="Times" w:hAnsi="Times" w:eastAsia="Times"/>
          <w:b w:val="0"/>
          <w:i w:val="0"/>
          <w:color w:val="000000"/>
          <w:sz w:val="22"/>
        </w:rPr>
        <w:t>real home.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78-9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82.  LETTER  TO  KRISHNAMAIYA  GIRI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KRISHNAMAIYADEVI,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 w:num="2" w:equalWidth="0">
            <w:col w:w="3478" w:space="0"/>
            <w:col w:w="302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1931</w:t>
      </w:r>
    </w:p>
    <w:p>
      <w:pPr>
        <w:sectPr>
          <w:type w:val="nextColumn"/>
          <w:pgSz w:w="9360" w:h="12960"/>
          <w:pgMar w:top="716" w:right="1414" w:bottom="468" w:left="1440" w:header="720" w:footer="720" w:gutter="0"/>
          <w:cols w:num="2" w:equalWidth="0">
            <w:col w:w="3478" w:space="0"/>
            <w:col w:w="302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to you?  How did you fall from the terrace? </w:t>
      </w:r>
      <w:r>
        <w:rPr>
          <w:rFonts w:ascii="Times" w:hAnsi="Times" w:eastAsia="Times"/>
          <w:b w:val="0"/>
          <w:i w:val="0"/>
          <w:color w:val="000000"/>
          <w:sz w:val="22"/>
        </w:rPr>
        <w:t>Give me full details.  Get well.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6232</w:t>
      </w:r>
    </w:p>
    <w:p>
      <w:pPr>
        <w:autoSpaceDN w:val="0"/>
        <w:autoSpaceDE w:val="0"/>
        <w:widowControl/>
        <w:spacing w:line="292" w:lineRule="exact" w:before="402" w:after="3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 LETTER  TO  KALAVATI  TRIVEDI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KALAVATI,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 w:num="2" w:equalWidth="0">
            <w:col w:w="3038" w:space="0"/>
            <w:col w:w="346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 23, 1931</w:t>
      </w:r>
    </w:p>
    <w:p>
      <w:pPr>
        <w:sectPr>
          <w:type w:val="nextColumn"/>
          <w:pgSz w:w="9360" w:h="12960"/>
          <w:pgMar w:top="716" w:right="1414" w:bottom="468" w:left="1440" w:header="720" w:footer="720" w:gutter="0"/>
          <w:cols w:num="2" w:equalWidth="0">
            <w:col w:w="3038" w:space="0"/>
            <w:col w:w="346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patient with people.  The lethargic will become industrious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observing your scrupulous diligence.  We become forgetful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too many things.  Therefore we must concentrate only </w:t>
      </w:r>
      <w:r>
        <w:rPr>
          <w:rFonts w:ascii="Times" w:hAnsi="Times" w:eastAsia="Times"/>
          <w:b w:val="0"/>
          <w:i w:val="0"/>
          <w:color w:val="000000"/>
          <w:sz w:val="22"/>
        </w:rPr>
        <w:t>on the task on hand and nothing else.  The memory is thus sharpened.</w:t>
      </w:r>
    </w:p>
    <w:p>
      <w:pPr>
        <w:autoSpaceDN w:val="0"/>
        <w:autoSpaceDE w:val="0"/>
        <w:widowControl/>
        <w:spacing w:line="220" w:lineRule="exact" w:before="2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now entering the seventeenth year.  Keep growing in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as well as in age.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5278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 LETTER  TO  KASHINATH  TRIVEDI</w:t>
      </w:r>
    </w:p>
    <w:p>
      <w:pPr>
        <w:autoSpaceDN w:val="0"/>
        <w:autoSpaceDE w:val="0"/>
        <w:widowControl/>
        <w:spacing w:line="266" w:lineRule="exact" w:before="146" w:after="236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KASHINATH,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 w:num="2" w:equalWidth="0">
            <w:col w:w="3118" w:space="0"/>
            <w:col w:w="338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1931</w:t>
      </w:r>
    </w:p>
    <w:p>
      <w:pPr>
        <w:sectPr>
          <w:type w:val="nextColumn"/>
          <w:pgSz w:w="9360" w:h="12960"/>
          <w:pgMar w:top="716" w:right="1414" w:bottom="468" w:left="1440" w:header="720" w:footer="720" w:gutter="0"/>
          <w:cols w:num="2" w:equalWidth="0">
            <w:col w:w="3118" w:space="0"/>
            <w:col w:w="338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lovingly bear Father’s anger.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Shanta herself cannot show firmness,  I don’t think it will be  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her. The self is its own friend or enemy. About that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child-marriage, you may try to do what you can and should then </w:t>
      </w:r>
      <w:r>
        <w:rPr>
          <w:rFonts w:ascii="Times" w:hAnsi="Times" w:eastAsia="Times"/>
          <w:b w:val="0"/>
          <w:i w:val="0"/>
          <w:color w:val="000000"/>
          <w:sz w:val="22"/>
        </w:rPr>
        <w:t>stop worrying about it. We cannot fight   every wrong.  Solving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Widow of Dal Bahadur Giri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stop worrying about it. We cannot fight   every wrong.  Solving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problems of family and social life is not unconnected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swaraj.  A reform effected in any field takes us a step </w:t>
      </w:r>
      <w:r>
        <w:rPr>
          <w:rFonts w:ascii="Times" w:hAnsi="Times" w:eastAsia="Times"/>
          <w:b w:val="0"/>
          <w:i w:val="0"/>
          <w:color w:val="000000"/>
          <w:sz w:val="22"/>
        </w:rPr>
        <w:t>nearer to swaraj.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oppression in the Badvani State, you may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representation to the Kathiawar Political Agent and try to 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against it, and then leave the matter.  You may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such public agitation about it as you can.  The remedy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is self-purification. If there is but one self in all, you sould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self-purification contributes to the welfare of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 And through it we, too, immediately know our duty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circumstances.  Self-purification is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Think over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Tulsidasji says in “Bal Kand” in praise of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its power.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Gujarati: G.N. 5277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 LETTER  TO   MATHURADAS  PURUSHOTTAM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 a.m., January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about your request for permission to leave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made the request so that you may cultivate greater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what you have done is all right.  But if you have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leave the Ashram in despair, thinking that,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committed an error once, you are certain to commit more errors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future, then your action is wrong. No one in the world is totally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shortcomings.  We have come together in the Ashram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are perfect, but in order that we may know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and overcome them. We should not feel unhappy if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occasion we commit an error.  We should feel unhappy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committing it we had willingly yielded to  a weakness in us or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vigilant enough, if we had not struggled, or not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>enough, to overcome it.  You should never lose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over this letter and do what you think proper.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20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58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 a photostat of the Gujarati: G.N. 3752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362"/>
        </w:trPr>
        <w:tc>
          <w:tcPr>
            <w:tcW w:type="dxa" w:w="2172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CHANDRAKANTA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proper to go to Kashi only when Gangabehn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permit. Has your cough stopped ? Have I not advised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deep breaths in open air on an empty stomach? You should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water with five grains of salt and five grains of soda bicarb.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must be clean. The water should be quite warm. You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should be able to go to Kashi or anywhere else as freely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If you feel confident, I see no objection to your going. But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Narandas says. I for one would not like the expense of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escort. It is another matter that you may find a fellow-traveller.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Mani-behn go alone wherever she wants?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87. LETTER TO SUMANGAL PRAKASH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 PRAKASH,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wrong in your having had to go home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illness.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Kropotkin’s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book. My views concerning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 known. In a general way on economics I liked Ruskin’s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</w:t>
      </w:r>
      <w:r>
        <w:rPr>
          <w:rFonts w:ascii="Times" w:hAnsi="Times" w:eastAsia="Times"/>
          <w:b w:val="0"/>
          <w:i/>
          <w:color w:val="000000"/>
          <w:sz w:val="22"/>
        </w:rPr>
        <w:t>This 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Write to me and tell me about your present activities and </w:t>
      </w:r>
      <w:r>
        <w:rPr>
          <w:rFonts w:ascii="Times" w:hAnsi="Times" w:eastAsia="Times"/>
          <w:b w:val="0"/>
          <w:i w:val="0"/>
          <w:color w:val="000000"/>
          <w:sz w:val="22"/>
        </w:rPr>
        <w:t>whether you have fully recovered.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Sumangal Prakash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Prince Kropotkin (1842-1921), Russian anarchist; presumably the reference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to the book </w:t>
      </w:r>
      <w:r>
        <w:rPr>
          <w:rFonts w:ascii="Times" w:hAnsi="Times" w:eastAsia="Times"/>
          <w:b w:val="0"/>
          <w:i/>
          <w:color w:val="000000"/>
          <w:sz w:val="18"/>
        </w:rPr>
        <w:t>The Conquest of Bread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MANGALA S. PATEL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you gone to Baroda to while away the time? What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there? Let me know what time you got up in the morning,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passable. You must still further improve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is now at Ahmedabad. When you meet her, ask her if she has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your letter.</w:t>
      </w:r>
    </w:p>
    <w:p>
      <w:pPr>
        <w:autoSpaceDN w:val="0"/>
        <w:autoSpaceDE w:val="0"/>
        <w:widowControl/>
        <w:spacing w:line="220" w:lineRule="exact" w:before="4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88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slip is torn from your letter. If you tear a sheet,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tear it straight.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11092. Courtesy,: Pushpa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89.  LETTER  TO  MIRABEHN</w:t>
      </w:r>
    </w:p>
    <w:p>
      <w:pPr>
        <w:autoSpaceDN w:val="0"/>
        <w:autoSpaceDE w:val="0"/>
        <w:widowControl/>
        <w:spacing w:line="270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21/25,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MIRA,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again Wednesday morning after prayer.  If I am 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last week,  I may get the post about 8 a.m. today.  But it gives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copy out the verses (this time they will be two)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commence the weekly batch of letters. Here then are 6th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7th verses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notes made at the time: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 God with a curved mouth and big body, refulgent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million suns, keep me ever free from harm whilst doing beneficent </w:t>
      </w:r>
      <w:r>
        <w:rPr>
          <w:rFonts w:ascii="Times" w:hAnsi="Times" w:eastAsia="Times"/>
          <w:b w:val="0"/>
          <w:i w:val="0"/>
          <w:color w:val="000000"/>
          <w:sz w:val="22"/>
        </w:rPr>
        <w:t>acts.”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This is addressed to God represented by the mystic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‘Om’; mark its curved mouth and big body. Its mystic </w:t>
      </w:r>
      <w:r>
        <w:rPr>
          <w:rFonts w:ascii="Times" w:hAnsi="Times" w:eastAsia="Times"/>
          <w:b w:val="0"/>
          <w:i w:val="0"/>
          <w:color w:val="000000"/>
          <w:sz w:val="22"/>
        </w:rPr>
        <w:t>splendour has been sung by the Upanishads.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“Guru (teacher) is Brahma, he is Vishnu, he is Mahadev, he </w:t>
      </w:r>
      <w:r>
        <w:rPr>
          <w:rFonts w:ascii="Times" w:hAnsi="Times" w:eastAsia="Times"/>
          <w:b w:val="0"/>
          <w:i w:val="0"/>
          <w:color w:val="000000"/>
          <w:sz w:val="22"/>
        </w:rPr>
        <w:t>is  the great Brahman itself.  I bow to that guru.”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92" w:lineRule="exact" w:before="1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Ashram Bhajanavali,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>.  This refers of course to the  spiritual teacher.  This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mechanical or artificial relationship.  The teacher is not all this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reality, but he is all that to the disciple who finds his full satisfaction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 and imputes perfection to him who gave him a living faith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living God.  Such a guru is a rarity at least nowadays.  The best 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 is to think of God Himself as one’s Guru or await the Light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faith.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further comment beyond the notes seems necessary.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decision as to further translation is made. For my own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faction,  must embark upon the translation.  Any short cut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in the end. There will be no stopping after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commencement. I seem, therefore, to be dreading the commencement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present pressure continues. The dread is more mental than </w:t>
      </w:r>
      <w:r>
        <w:rPr>
          <w:rFonts w:ascii="Times" w:hAnsi="Times" w:eastAsia="Times"/>
          <w:b w:val="0"/>
          <w:i w:val="0"/>
          <w:color w:val="000000"/>
          <w:sz w:val="22"/>
        </w:rPr>
        <w:t>real. But mind supersedes reality.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are already in Sind. I hope the Sind cold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you.  It can be as cold as the Punjab in Sind.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Jamshed Mehta—a noble type of man. He is by himself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And Iexpect to hear from you about Kikibehn,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Mrs. Malkani and Mrs. Jeramdas, and of course Anand and </w:t>
      </w:r>
      <w:r>
        <w:rPr>
          <w:rFonts w:ascii="Times" w:hAnsi="Times" w:eastAsia="Times"/>
          <w:b w:val="0"/>
          <w:i w:val="0"/>
          <w:color w:val="000000"/>
          <w:sz w:val="22"/>
        </w:rPr>
        <w:t>Vidya.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 25,  1931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from Sind.  The rendering of the 2nd chapter </w:t>
      </w:r>
      <w:r>
        <w:rPr>
          <w:rFonts w:ascii="Times" w:hAnsi="Times" w:eastAsia="Times"/>
          <w:b w:val="0"/>
          <w:i w:val="0"/>
          <w:color w:val="000000"/>
          <w:sz w:val="22"/>
        </w:rPr>
        <w:t>is excellent.  There are two correction I would suggest.  Instead of</w:t>
      </w:r>
      <w:r>
        <w:rPr>
          <w:rFonts w:ascii="Times" w:hAnsi="Times" w:eastAsia="Times"/>
          <w:b w:val="0"/>
          <w:i w:val="0"/>
          <w:color w:val="000000"/>
          <w:sz w:val="22"/>
        </w:rPr>
        <w:t>‘notion’, I should have ‘weakness’ at page 1 and at page 7 instead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‘followers of Vedas’ I should have ‘the Vedic literalists’. 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 is vital, not so the first.  The followers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the Vedas. But these follow the spirit.  The literalists,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name implies, follow the letter. I do not know whether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the notes you have sent.  I shall not re-read your letter,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preserving the notes till I hear further from you.  They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required for immediate publication, though this one is good </w:t>
      </w:r>
      <w:r>
        <w:rPr>
          <w:rFonts w:ascii="Times" w:hAnsi="Times" w:eastAsia="Times"/>
          <w:b w:val="0"/>
          <w:i w:val="0"/>
          <w:color w:val="000000"/>
          <w:sz w:val="22"/>
        </w:rPr>
        <w:t>enough any day for publication subject to the vital correction.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rebirth is sound.  It is nature’s kindness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remember past births. Where is the good, either, of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detail the numberless births we have gone through?  Life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burden if we carried such a tremendous load of memories.  A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deliberately forgets many things even as a lawyer forgets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and their details as soon as they are disposed of.  Yes, ‘Death is </w:t>
      </w:r>
      <w:r>
        <w:rPr>
          <w:rFonts w:ascii="Times" w:hAnsi="Times" w:eastAsia="Times"/>
          <w:b w:val="0"/>
          <w:i w:val="0"/>
          <w:color w:val="000000"/>
          <w:sz w:val="22"/>
        </w:rPr>
        <w:t>but a sleep and a forgetting.’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quite good.  Energy sometimes astonishes me.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fancy that  could not negotiate two hours’ continuous standing at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whilst I was at the Ashram.  I was weighed on Thursday and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lb., a gain of 2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lb. in one week.  It is an achievement.  I am,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for the past five days on vegetables, brown bread, almonds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(paste), dates and sour limes.  Dates I take principally in the morning.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Brown bread is well toasted.  I have not felt the need of milk or curds;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I did, I should take either.  You will thus see that there is no 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what-soever for anxiety.  It may be that I may need a does of milk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curds periodically.  If I do, I shall take it as I may take medicine.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5430.  Courtesy: Mirabehn; also G.N. 9664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fall ill ? You should make your mind and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disease-proof. I am glad you came in such close touch with Mirabehn.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hear all about your experiences. I hope the illness has now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left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 LETTER  TO  VASUMATI  PANDIT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1931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VASUMATI,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is for the best.  It is only thus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really tested.  Even if somebody assaults us, we should wish well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serve him.  I am perfectly all right.  I have hardly taken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milk and curds after I had resumed them.  For the last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I have not taken them at all.  I eat some toast of brown bread,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almonds crushed into paste.  For breakfast I eat dates </w:t>
      </w:r>
      <w:r>
        <w:rPr>
          <w:rFonts w:ascii="Times" w:hAnsi="Times" w:eastAsia="Times"/>
          <w:b w:val="0"/>
          <w:i w:val="0"/>
          <w:color w:val="000000"/>
          <w:sz w:val="22"/>
        </w:rPr>
        <w:t>almonds, soaked in water.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26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62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10" w:val="left"/>
              </w:tabs>
              <w:autoSpaceDE w:val="0"/>
              <w:widowControl/>
              <w:spacing w:line="260" w:lineRule="exact" w:before="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 of the Gujarati: S.N. 9319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4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 LETTER  TO  LILAVATI  ASAR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LILAVATI,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 w:num="2" w:equalWidth="0">
            <w:col w:w="3028" w:space="0"/>
            <w:col w:w="347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1931</w:t>
      </w:r>
    </w:p>
    <w:p>
      <w:pPr>
        <w:sectPr>
          <w:type w:val="nextColumn"/>
          <w:pgSz w:w="9360" w:h="12960"/>
          <w:pgMar w:top="516" w:right="1412" w:bottom="468" w:left="1440" w:header="720" w:footer="720" w:gutter="0"/>
          <w:cols w:num="2" w:equalWidth="0">
            <w:col w:w="3028" w:space="0"/>
            <w:col w:w="347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may I write to you from here?  May God bless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the courage of a lioness.  Take care of your health.  Give up </w:t>
      </w:r>
      <w:r>
        <w:rPr>
          <w:rFonts w:ascii="Times" w:hAnsi="Times" w:eastAsia="Times"/>
          <w:b w:val="0"/>
          <w:i w:val="0"/>
          <w:color w:val="000000"/>
          <w:sz w:val="22"/>
        </w:rPr>
        <w:t>all idle thoughts and live happily.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9568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 LETTER  TO  BALBHADRA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1931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BALBHADRA,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very good.  If you can get ink and a pen,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ink.  If you otherwise keep good health, you need not weigh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>How many children attend?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52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9216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4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 LETTER  TO  PRABHAVATI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 w:num="2" w:equalWidth="0">
            <w:col w:w="2434" w:space="0"/>
            <w:col w:w="407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95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Sunday Night,  January 25, 1931</w:t>
      </w:r>
    </w:p>
    <w:p>
      <w:pPr>
        <w:sectPr>
          <w:type w:val="nextColumn"/>
          <w:pgSz w:w="9360" w:h="12960"/>
          <w:pgMar w:top="516" w:right="1412" w:bottom="468" w:left="1440" w:header="720" w:footer="720" w:gutter="0"/>
          <w:cols w:num="2" w:equalWidth="0">
            <w:col w:w="2434" w:space="0"/>
            <w:col w:w="407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wire you sent from Mugalsarai and it has relieved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now wind up your affairs as soon as possible.  Let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weight on your mind.  After reading about Harasbabu’s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letter received yesterday,  I had given up all hope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you would not be able to come in the immediate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 But God wills your welfare.  I shall know  by and by 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possible for you to leave. After reading your letter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a wire to Jaya-prakash to inquire about Harasbabu’s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 reply tomorrow (Monday).  Since it has become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you to leave, Jayaprakash,  too, must have gone to Delhi.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3405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 LETTER TO RAIHANA TYABJI</w:t>
      </w:r>
    </w:p>
    <w:p>
      <w:pPr>
        <w:autoSpaceDN w:val="0"/>
        <w:autoSpaceDE w:val="0"/>
        <w:widowControl/>
        <w:spacing w:line="270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RAIHANA  THE CRAZY,</w:t>
      </w:r>
    </w:p>
    <w:p>
      <w:pPr>
        <w:autoSpaceDN w:val="0"/>
        <w:tabs>
          <w:tab w:pos="550" w:val="left"/>
          <w:tab w:pos="61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strange girl you are! You fall ill, return home,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to work and again fall What wonderful enthusiasm the cause!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48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enough for an Urdu lesson?  Why do you say Father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operated upon again? How much longer will he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hospital?  He seems to have fallen in love with it.  I did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to undertake a three-day fast.  What is the cause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illness?  Did you get the co-operation of women in Patan? 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joined in the fast?  Have you become stronger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operation?</w:t>
      </w:r>
    </w:p>
    <w:p>
      <w:pPr>
        <w:sectPr>
          <w:pgSz w:w="9360" w:h="12960"/>
          <w:pgMar w:top="656" w:right="139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Khuda Hafiz.</w:t>
      </w:r>
    </w:p>
    <w:p>
      <w:pPr>
        <w:sectPr>
          <w:type w:val="continuous"/>
          <w:pgSz w:w="9360" w:h="12960"/>
          <w:pgMar w:top="656" w:right="1398" w:bottom="578" w:left="1440" w:header="720" w:footer="720" w:gutter="0"/>
          <w:cols w:num="2" w:equalWidth="0">
            <w:col w:w="3568" w:space="0"/>
            <w:col w:w="2954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54"/>
        <w:ind w:left="17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656" w:right="1398" w:bottom="578" w:left="1440" w:header="720" w:footer="720" w:gutter="0"/>
          <w:cols w:num="2" w:equalWidth="0">
            <w:col w:w="3568" w:space="0"/>
            <w:col w:w="29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9627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 LETTER TO CHHAGANLAL JOSHI</w:t>
      </w:r>
    </w:p>
    <w:p>
      <w:pPr>
        <w:autoSpaceDN w:val="0"/>
        <w:autoSpaceDE w:val="0"/>
        <w:widowControl/>
        <w:spacing w:line="27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CHHAGANLAL (JOSHI),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which you finished in Vaso. It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informa-tion.  What shall I write in reply? Strange and yet charming </w:t>
      </w:r>
      <w:r>
        <w:rPr>
          <w:rFonts w:ascii="Times" w:hAnsi="Times" w:eastAsia="Times"/>
          <w:b w:val="0"/>
          <w:i w:val="0"/>
          <w:color w:val="000000"/>
          <w:sz w:val="22"/>
        </w:rPr>
        <w:t>are His ways—thus has He been described.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running about from place to place, see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your health.  The secret of preserving good health is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should not worry.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midst of ceaseless running about, one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inwardly cherish the feeling of rest.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drop a meal when we get food which may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our system, rather than load the stomach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such food.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lie down for rest and snatch a nap at any 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at any place.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sentences are in 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56" w:right="139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are beads which would form a good rosary,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string of Ramanama to join them; without it, they would remain loose </w:t>
      </w:r>
      <w:r>
        <w:rPr>
          <w:rFonts w:ascii="Times" w:hAnsi="Times" w:eastAsia="Times"/>
          <w:b w:val="0"/>
          <w:i w:val="0"/>
          <w:color w:val="000000"/>
          <w:sz w:val="22"/>
        </w:rPr>
        <w:t>and not hold together.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5499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 LETTER  TO MAHALAKSHMI  M.  THAKKAR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MAHALAKSHMI,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are the same in every home.  Since all of us 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or unconsciously, to seem better than others,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us to be vigilant.  You of course are. I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cereals because I had always wanted to give up milk. 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lived, like the other prisoners here, on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made me happy, and served other purposes too.  But </w:t>
      </w:r>
      <w:r>
        <w:rPr>
          <w:rFonts w:ascii="Times" w:hAnsi="Times" w:eastAsia="Times"/>
          <w:b w:val="0"/>
          <w:i/>
          <w:color w:val="000000"/>
          <w:sz w:val="22"/>
        </w:rPr>
        <w:t>jowar-bajra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did not agree with me.  Now I eat only wheat. 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should copy me.  As for you, the diet which you have adopted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one.  If I succeed in my experiment, I shall advise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then, milk and fruits remain the best diet.  I keep well. 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eat dates once, bread and boiled vegetable twice, and twice or thrice </w:t>
      </w:r>
      <w:r>
        <w:rPr>
          <w:rFonts w:ascii="Times" w:hAnsi="Times" w:eastAsia="Times"/>
          <w:b w:val="0"/>
          <w:i w:val="0"/>
          <w:color w:val="000000"/>
          <w:sz w:val="22"/>
        </w:rPr>
        <w:t>almonds crushed into paste.</w:t>
      </w:r>
    </w:p>
    <w:p>
      <w:pPr>
        <w:autoSpaceDN w:val="0"/>
        <w:autoSpaceDE w:val="0"/>
        <w:widowControl/>
        <w:spacing w:line="220" w:lineRule="exact" w:before="66" w:after="4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072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G.N.6813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BAPU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65</w:t>
            </w:r>
          </w:p>
        </w:tc>
      </w:tr>
      <w:tr>
        <w:trPr>
          <w:trHeight w:hRule="exact" w:val="1782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VOL. 51 : 6 JANUARY, 1931 - 28 APRIL, 1931 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tabs>
          <w:tab w:pos="4790" w:val="left"/>
        </w:tabs>
        <w:autoSpaceDE w:val="0"/>
        <w:widowControl/>
        <w:spacing w:line="372" w:lineRule="exact" w:before="0" w:after="276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98.  LETTER TO BRIJKRISHNA CHANDIWALA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65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BRIJKRISHNA,</w:t>
      </w:r>
    </w:p>
    <w:p>
      <w:pPr>
        <w:sectPr>
          <w:type w:val="continuous"/>
          <w:pgSz w:w="9360" w:h="12960"/>
          <w:pgMar w:top="656" w:right="1404" w:bottom="578" w:left="1440" w:header="720" w:footer="720" w:gutter="0"/>
          <w:cols w:num="2" w:equalWidth="0">
            <w:col w:w="3158" w:space="0"/>
            <w:col w:w="335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1931</w:t>
      </w:r>
    </w:p>
    <w:p>
      <w:pPr>
        <w:sectPr>
          <w:type w:val="nextColumn"/>
          <w:pgSz w:w="9360" w:h="12960"/>
          <w:pgMar w:top="656" w:right="1404" w:bottom="578" w:left="1440" w:header="720" w:footer="720" w:gutter="0"/>
          <w:cols w:num="2" w:equalWidth="0">
            <w:col w:w="3158" w:space="0"/>
            <w:col w:w="335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only now.  Do not allow your good health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impaired. I have not so far received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Conversations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Aurobindo. Even the copy sent by you has not reached me yet. </w:t>
      </w:r>
      <w:r>
        <w:rPr>
          <w:rFonts w:ascii="Times" w:hAnsi="Times" w:eastAsia="Times"/>
          <w:b w:val="0"/>
          <w:i w:val="0"/>
          <w:color w:val="000000"/>
          <w:sz w:val="22"/>
        </w:rPr>
        <w:t>Where is Krishnan Nair?  We are both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2386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 LETTER  TO  MAHAVIR GIRI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MAHAVIR,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heard in Palanpur is true.  A Muslim weaver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named Kanodar, near Palanpur,  had come to the Ashram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weaving.  He was sent by the late Nawab Saheb.  A good carder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cards in such a manner that his strokes fall rhythmically.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cards in that manner.  I also keep time in my strokes,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imperfectly.  If we card in this way,  we feel less tired and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card more cotton during the same period of time.</w:t>
      </w:r>
    </w:p>
    <w:p>
      <w:pPr>
        <w:autoSpaceDN w:val="0"/>
        <w:autoSpaceDE w:val="0"/>
        <w:widowControl/>
        <w:spacing w:line="220" w:lineRule="exact" w:before="0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6226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4830" w:val="left"/>
        </w:tabs>
        <w:autoSpaceDE w:val="0"/>
        <w:widowControl/>
        <w:spacing w:line="256" w:lineRule="exact" w:before="398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 LETTER  TO  KUSUM  DESAI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25, 1931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KUSUM (SENIOR),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This time, too, I  cannot think of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about” this is how you begin practically every one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letters.  Should I laugh at this or weep over it?  Answer the question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</w:t>
      </w:r>
      <w:r>
        <w:rPr>
          <w:rFonts w:ascii="Times" w:hAnsi="Times" w:eastAsia="Times"/>
          <w:b w:val="0"/>
          <w:i/>
          <w:color w:val="000000"/>
          <w:sz w:val="18"/>
        </w:rPr>
        <w:t>Conversations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(Special Edition 500) by Mother.  Copies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book with the Mother’s autograph were distributed in the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5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yourself.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reason is there now for you to worry about my health?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there was a set-back, however slight, I informed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took immediate measures and recovered.  My strength has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unchanged.  Why, then, should you worry?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Shanta must have arrived there by now.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1818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 LETTER  TO  RUKMINI  BAZAJ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RUKMINI,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wishes to write, one will certainly get the time to do so.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every week, remember me once in a while.  It seems you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tested.  That is the experience of the whole world. 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anything about your own health.  How is Benarsi employed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relations and friends in that place, but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household duties leave you no free time at all.  Can you go out </w:t>
      </w:r>
      <w:r>
        <w:rPr>
          <w:rFonts w:ascii="Times" w:hAnsi="Times" w:eastAsia="Times"/>
          <w:b w:val="0"/>
          <w:i w:val="0"/>
          <w:color w:val="000000"/>
          <w:sz w:val="22"/>
        </w:rPr>
        <w:t>for a walk occasionally?  Do you get time to read?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Benarsi’s letter after I had written the letter above.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news about your being ill—that you get fainting fits?  How is </w:t>
      </w:r>
      <w:r>
        <w:rPr>
          <w:rFonts w:ascii="Times" w:hAnsi="Times" w:eastAsia="Times"/>
          <w:b w:val="0"/>
          <w:i w:val="0"/>
          <w:color w:val="000000"/>
          <w:sz w:val="22"/>
        </w:rPr>
        <w:t>that?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9056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 LETTER  TO  BENARSILAL  BAZAJ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BENARSI,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eagerly waiting for a letter from you.  I was sorry to learn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Rukmini gets fainting fits.  If she wishes to go to the Ashram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 circumstances permit her to do so, you may send her there.  She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possibly improve in the Ashram. She had a fit only once or twice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all the years that she lived here. What you say about  her is quite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correct.  She is of a brooding temperament.  Medicine  is not very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help.  How are you employed at present?  It seems outsiders </w:t>
      </w:r>
      <w:r>
        <w:rPr>
          <w:rFonts w:ascii="Times" w:hAnsi="Times" w:eastAsia="Times"/>
          <w:b w:val="0"/>
          <w:i w:val="0"/>
          <w:color w:val="000000"/>
          <w:sz w:val="22"/>
        </w:rPr>
        <w:t>fall ill in your home.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9055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 LETTER  TO  HEMPRABHA  DAS  GUPTA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HEMPRABHA,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Satisbabu is utilizing his time very well.  How nice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if he improves his health too?  Do send the Hindi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primer.  I wish I could read it in Bengali itself but it seems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attain proficiency in Bengali to that extent.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desires, being pure, will gradually be transformed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tranq-uility.  There is no harm in a desire provided it is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detachment.  For example we may desire an increase in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but no harm will come from so desiring if there is no dejection </w:t>
      </w:r>
      <w:r>
        <w:rPr>
          <w:rFonts w:ascii="Times" w:hAnsi="Times" w:eastAsia="Times"/>
          <w:b w:val="0"/>
          <w:i w:val="0"/>
          <w:color w:val="000000"/>
          <w:sz w:val="22"/>
        </w:rPr>
        <w:t>in case the sales do not increase.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1682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 LETTER  TO  NARANDAS  GANDHI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Night, January 20/26,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handed over the post this morning and am writing again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 I am doing this in order to write about something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forgetting to mention in the letters for the past several weeks.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had glasses. There were three pairs. Please inquire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now.  Perhaps Premabehn may have them.  If you find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all the three pairs.  I cannot explain from here which pair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require.  The one which I have with me gives me a little trouble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on the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 is intended to serve two purposes, and,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strain the eyes when 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Send them with any </w:t>
      </w:r>
      <w:r>
        <w:rPr>
          <w:rFonts w:ascii="Times" w:hAnsi="Times" w:eastAsia="Times"/>
          <w:b w:val="0"/>
          <w:i w:val="0"/>
          <w:color w:val="000000"/>
          <w:sz w:val="22"/>
        </w:rPr>
        <w:t>intending visitor or by parcel.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 January 22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packet yesterday evening at seven.  I had done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best to see that you got my postcards regularly.  But after all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is a prisoner.  That you got them is </w:t>
      </w:r>
      <w:r>
        <w:rPr>
          <w:rFonts w:ascii="Times" w:hAnsi="Times" w:eastAsia="Times"/>
          <w:b w:val="0"/>
          <w:i/>
          <w:color w:val="000000"/>
          <w:sz w:val="22"/>
        </w:rPr>
        <w:t>ganimat</w:t>
      </w:r>
      <w:r>
        <w:rPr>
          <w:rFonts w:ascii="Times" w:hAnsi="Times" w:eastAsia="Times"/>
          <w:b w:val="0"/>
          <w:i w:val="0"/>
          <w:color w:val="000000"/>
          <w:sz w:val="22"/>
        </w:rPr>
        <w:t>.  Do you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word?  It is a very good one.  It is much in use in Urdu.  It means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“enough”, “thank God”.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Surendra’s problem seems to have been solved for the present.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power of thinking has become weak.  That has happened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others who, instead of working, get caught in idle thinking. 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Surendra’s heart is pure and so I believe that he will ultimately 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safe from this. His faith in Nathji will also help to save him.  Meet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Khurshedbehn.  If she requires anything, send it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Inquire about Madhavji’s diet and inform me about it.  I think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should stick to milk and dates.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find a serial number omitted in my letters,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inform me. I leave it to Pyarelal to check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and trust that he does so. Last time, however, I myself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checked the letters and put them into the envelope. I had corrected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errors. The numbers on Kaka’s and Maganlal’s letters  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repeated. As I did the checking in a hurry, I may have  overlooked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error.  I will be more careful in future. Do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about Keshu.  Ask yourself what your duty is, rather than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wish, and take the reply to that question as my own wish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 If I permit myself at this distance to have my own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matter,  I would be guilty on two counts.  In the fiirst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handed over the reins to you, I should have no wish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 Secondly, at this distance I would not have sufficient data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what would be desirable. Hence, from either point of view,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attachment or ignorance of blind desire on my part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inclination in such matters. Yes, I  can come to certain tentative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from this distance. These should be intended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you.  You may act on them only if they find an echo in your </w:t>
      </w:r>
      <w:r>
        <w:rPr>
          <w:rFonts w:ascii="Times" w:hAnsi="Times" w:eastAsia="Times"/>
          <w:b w:val="0"/>
          <w:i w:val="0"/>
          <w:color w:val="000000"/>
          <w:sz w:val="22"/>
        </w:rPr>
        <w:t>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rule should be applied to the business of theland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Vijapur. I have written to the same effect to Chhaganlal too.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deal firmly with Sarojinidevi, everything will be all right. this manner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once. I have already written to you what I felt in regard to Padma.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 general way I approve of your reading my letter to all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letters addressed by others to me. It will be good if you now tell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as “21”.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this:  ‘I read, with Bapu’s consent and at my leisure,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received from and addressed to him, except those which Bapu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of the individual concerned may ask me not to 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therefore, may rest assured that, if he does not wish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letters by or to him, I will not read them. If anyone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to tell me this personally, he may write to me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suffice.  I see again and again that such secrecy does much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cannot get rid of the evil through compulsion.  Hence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 choice but to endure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Mathuradas’s affair is a painful one.  You must have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I wrote to him last week.  If his having got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is the result of greater self-knowledge and self-examination,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right.  I am doing something from here about Appa.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that Lilavati had to suffer.  That is, it is always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instead of some other woman, a woman of the Ashram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suffer.  An inmate of the Ashram should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>endurance and the spirit of ahimsa in her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 Shankarbhai finally get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Hariyomal.  He must have got the letter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mail.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Evening,  January 22, 1931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raised here the issue of Appa and others.  I am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 that they will be permitted to spin.  The general problem,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solved. This news, that is, the information about my </w:t>
      </w:r>
      <w:r>
        <w:rPr>
          <w:rFonts w:ascii="Times" w:hAnsi="Times" w:eastAsia="Times"/>
          <w:b w:val="0"/>
          <w:i w:val="0"/>
          <w:color w:val="000000"/>
          <w:sz w:val="22"/>
        </w:rPr>
        <w:t>intervention, should not be published.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Kashinath in my last letter to him about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regar-ding him to which you refer.  You may now do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best.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Swami and inform him that I have not  received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Prophets of New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you get this, Prabhavati will have been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>quite some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wrote to you, didn’t I, suggesting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try the treatment of one Punjabi vaid for Prabhavati.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say about Mathew is correct.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Night,  January 25, 1931</w:t>
      </w:r>
    </w:p>
    <w:p>
      <w:pPr>
        <w:autoSpaceDN w:val="0"/>
        <w:autoSpaceDE w:val="0"/>
        <w:widowControl/>
        <w:spacing w:line="260" w:lineRule="exact" w:before="42" w:after="14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given the information about my health in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Mirabehn, I do not repeat it here.  There is no cause for alarm; on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10" w:val="left"/>
              </w:tabs>
              <w:autoSpaceDE w:val="0"/>
              <w:widowControl/>
              <w:spacing w:line="280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letters to E. E. Doyle, 19-1-1931, 20-1-1931 &amp; 22-1-1931.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think my health is excellent.  I don’t require enemas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wire from Prabhavati today saying that she had started.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was dispatched from Mugalsarai and was dated yesterday. 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you get this letter, she will have settled down there.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 get her examined by Dr. Haribhai.  If you prefer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Talwalkar, consult him.  My own hope is that it will not now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consult any doctor and that she will recover by herself.</w:t>
      </w:r>
    </w:p>
    <w:p>
      <w:pPr>
        <w:autoSpaceDN w:val="0"/>
        <w:autoSpaceDE w:val="0"/>
        <w:widowControl/>
        <w:spacing w:line="294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Afternoon,  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26,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informed this morning that Pyarelal and I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 When, therefore, you get this letter, we shall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released, but I don’t know where I shall be.  My present feeling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>I shall be leaving peace and quiet and going into the midst of turmoil.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80 letters.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M.M.U./I; also C.W. 8149.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 TRIBUTE  TO  RABINDRANATH  TAGORE</w:t>
      </w:r>
    </w:p>
    <w:p>
      <w:pPr>
        <w:autoSpaceDN w:val="0"/>
        <w:autoSpaceDE w:val="0"/>
        <w:widowControl/>
        <w:spacing w:line="294" w:lineRule="exact" w:before="1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common with thousands of his countrymen I owe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by his poetic genius and singular purity of life has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the estimation of the world.  But I owe also more.  Did he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in Santiniketan the inmates of my Ashram who had preceded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South Africa?  The other ties and  memories are too sacred </w:t>
      </w:r>
      <w:r>
        <w:rPr>
          <w:rFonts w:ascii="Times" w:hAnsi="Times" w:eastAsia="Times"/>
          <w:b w:val="0"/>
          <w:i w:val="0"/>
          <w:color w:val="000000"/>
          <w:sz w:val="22"/>
        </w:rPr>
        <w:t>to bear mention in a public tribute.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Golden Book of Tagore, 1931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 INTERVIEW  TO  ASSOCIATED  PRESS  OF  INDIA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waiting on the platform of the Chinchwad station to board the train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Bombay, Mr. Gandhi gave the following message to the Indian people: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out of jail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with an absolutely open mind,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R. V. Martin”, 16-1-1931.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unfettered by enmity, unbiased in argument and prepared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situation from every point of view and discuss the Premier’s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Sir  Tej Bahadur Sapru and other delegates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 I make this statement in deference to the urgent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a cable sent to me from London by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delegates.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asked whether he had any statement to make regarding Mr. Ramsay Mac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Donald’s speech, he said he had studied it carefully, but was not yet prepared at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stage to make any comment whatsoever especially owing to the appeal of Sir Tej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Bahadur Sapru.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as regards his movements in the near future,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plan and no policy mapped out.  I am proceeding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to talk over things wigh some friends but I do not know just </w:t>
      </w:r>
      <w:r>
        <w:rPr>
          <w:rFonts w:ascii="Times" w:hAnsi="Times" w:eastAsia="Times"/>
          <w:b w:val="0"/>
          <w:i w:val="0"/>
          <w:color w:val="000000"/>
          <w:sz w:val="22"/>
        </w:rPr>
        <w:t>where I shall go from there or how long I shall stay in Bombay.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your opinion regarding the immediate release of all political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prisoners?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most sincerely believe that every political prisoner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for being connected with my civil disobedience movement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liberated immediately, and none of us as leaders should be happy </w:t>
      </w:r>
      <w:r>
        <w:rPr>
          <w:rFonts w:ascii="Times" w:hAnsi="Times" w:eastAsia="Times"/>
          <w:b w:val="0"/>
          <w:i w:val="0"/>
          <w:color w:val="000000"/>
          <w:sz w:val="22"/>
        </w:rPr>
        <w:t>as long as any of our brethren or sisters are in jail.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will you do if the Government do not see eye to eye with you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matter?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cannot say at this juncture as I have made no plans.</w:t>
      </w:r>
    </w:p>
    <w:p>
      <w:pPr>
        <w:autoSpaceDN w:val="0"/>
        <w:autoSpaceDE w:val="0"/>
        <w:widowControl/>
        <w:spacing w:line="272" w:lineRule="exact" w:before="16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he was happy at being free once again, he replied: </w:t>
      </w:r>
      <w:r>
        <w:rPr>
          <w:rFonts w:ascii="Times" w:hAnsi="Times" w:eastAsia="Times"/>
          <w:b w:val="0"/>
          <w:i w:val="0"/>
          <w:color w:val="000000"/>
          <w:sz w:val="22"/>
        </w:rPr>
        <w:t>I really do not know.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expressed great appreciation of the treatment he received in jail,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when . . . asked . . . if he expected to go back again in the near future, Mr.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replied: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Possibly, you never know.</w:t>
      </w:r>
    </w:p>
    <w:p>
      <w:pPr>
        <w:autoSpaceDN w:val="0"/>
        <w:autoSpaceDE w:val="0"/>
        <w:widowControl/>
        <w:spacing w:line="266" w:lineRule="exact" w:before="28" w:after="1714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28-1-1931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99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1931.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72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Gandhiji was detained in Yeravda Central Prison, Poona, from May 5, 1930.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Of January 19, 1931;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“Prime minister’s declaration at R.T.C.”, 19-1-</w:t>
            </w:r>
          </w:p>
          <w:p>
            <w:pPr>
              <w:autoSpaceDN w:val="0"/>
              <w:autoSpaceDE w:val="0"/>
              <w:widowControl/>
              <w:spacing w:line="240" w:lineRule="exact" w:before="2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 LETTER  TO  JAISHANKAR  TRIVEDI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TRIVEDI,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happy that I had to come away without meeting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Manu, but I was not free to decide my own plans.  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your gift.  I gave the vegetables to co-workers and I am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the tomatoes, dates and almonds.  I write this letter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 I am writing it for the sake of an English prisoner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Wheeler.  He served me in many ways while I was in jail. He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man and has great love for animals.  I liked him. 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teeth, though he is only middle-aged.  I wish to help him to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denture.  I have obtained Major Martin’s permission for this.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 person in Poona who makes good dentures, persuade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this act of service.  Or you yourself may bear the expense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denture made for him.  Perhaps Major Martin will not send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 In that case, take the doctor in your car to Yeravda. 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Quinn or the Major and do what is needed.  Let me know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did.  Ask Manu to write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the books which you gave to Pyarelal.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136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90" w:val="left"/>
              </w:tabs>
              <w:autoSpaceDE w:val="0"/>
              <w:widowControl/>
              <w:spacing w:line="564" w:lineRule="exact" w:before="0" w:after="0"/>
              <w:ind w:left="29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 of the Gujarati :  G.N. 1002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108.  INTERVIEW  TO  THE  PRESS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  <w:p>
            <w:pPr>
              <w:autoSpaceDN w:val="0"/>
              <w:autoSpaceDE w:val="0"/>
              <w:widowControl/>
              <w:spacing w:line="266" w:lineRule="exact" w:before="7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1931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personally feel that the mere release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members makes a difficult situation infinitely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and makes any action on the part of the members, if not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impossible, almost impossible.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evidently have not yet perceived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has so much affected the mass mind that the leaders,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eminent they may be, will be utterly unable to dictate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 a particular course of action.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in my opinion, is a very healthy condition,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thinking is the very essence of the spirit of democracy. </w:t>
      </w:r>
      <w:r>
        <w:rPr>
          <w:rFonts w:ascii="Times" w:hAnsi="Times" w:eastAsia="Times"/>
          <w:b w:val="0"/>
          <w:i w:val="0"/>
          <w:color w:val="000000"/>
          <w:sz w:val="22"/>
        </w:rPr>
        <w:t>The thousands therefore who are in different prisons of India are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6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better able to deliver the goods than all the released leaders combined.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therefore, if the release of leaders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effective, the release of all the satyagrahi prisoners is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and this release will, in its turn, be ineffective if repression is </w:t>
      </w:r>
      <w:r>
        <w:rPr>
          <w:rFonts w:ascii="Times" w:hAnsi="Times" w:eastAsia="Times"/>
          <w:b w:val="0"/>
          <w:i w:val="0"/>
          <w:color w:val="000000"/>
          <w:sz w:val="22"/>
        </w:rPr>
        <w:t>not stopped altogether.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draw the distinction which is very vital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and the action of those thousands who are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prison.  Civil disobedience is deliberate disobedience of non-moral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by way of protest not necessarily against the laws covered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but any general grievance.  In the present case,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and women have not in the vast majority of case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but a wholly artificial condition has been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Viceregal ordinances.  The satyagrahis have not resisted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or moral laws, nor have they resisted the common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nor yet the statute law of the country; but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resist autocratic ordinances which were designed to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common law rights such as the right of persuading addicts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or drug habit to give it up, of persuanding the drink and drug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  to give up that calling or the dealers in, or purchasers of,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to give up the sale and purchase of such cloth.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said that a breach of the salt law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I hold, however, that even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 law  the  people  have  merely  exercised  a  natural   right   that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 posses of manufacturing salt out of the waters in their neigh-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bourhood.  The only instance, therefore, of civil resistance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recall is in connection with the salt raids and possibly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 laws. The raids have a history into which I do not wish to go at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moment.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anxious to clear is that, even if, after conference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who are coming from the Round Table Conference,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the Premier’s statement affords sufficient ground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tender co-operation, the right of picketing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up, nor the right of the starving millions to manufacture salt;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these elementary rights are recognized, most of the ordinances </w:t>
      </w:r>
      <w:r>
        <w:rPr>
          <w:rFonts w:ascii="Times" w:hAnsi="Times" w:eastAsia="Times"/>
          <w:b w:val="0"/>
          <w:i w:val="0"/>
          <w:color w:val="000000"/>
          <w:sz w:val="22"/>
        </w:rPr>
        <w:t>will naturally have to be withdrawn.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highly necessary for the public,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Govern-ment, to understand the fundamental Congress position.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salt and boycott of foreign cloth and of liquor </w:t>
      </w:r>
      <w:r>
        <w:rPr>
          <w:rFonts w:ascii="Times" w:hAnsi="Times" w:eastAsia="Times"/>
          <w:b w:val="0"/>
          <w:i w:val="0"/>
          <w:color w:val="000000"/>
          <w:sz w:val="22"/>
        </w:rPr>
        <w:t>are not intended to register the resistance of the nation to the existing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misrule, but they are intended to achieve these three things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 No amount of goodwill established between Great Britain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so far as I can see, will reconcile the public to the drink evil,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evil or the prohibition to manufacture salt.  Speaking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 am hankering for peace, if it can be had with honour;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stood alone, I could be no party to any peace which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satisfactorily solve the three questions that I have mentioned.</w:t>
      </w:r>
    </w:p>
    <w:p>
      <w:pPr>
        <w:autoSpaceDN w:val="0"/>
        <w:autoSpaceDE w:val="0"/>
        <w:widowControl/>
        <w:spacing w:line="240" w:lineRule="exact" w:before="5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should, therefore, judge the Round Table Conference tree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fruit.  I have given the three tests that are in operation, but,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knows, there are eight more.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want the substance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independence—no shadow—and, even as a doctor names the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patient after a  proper diagnosis so will I name the tree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after  I have examined the fruit in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eleven points which are conceived in terms of the 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>street.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 further question as regards his treatment in the Yeravda Jail, 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 pampered prisoner, in one sense.  So far as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 were concerned, the prison authorities left no stone unturned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them.  I have, therefore, so far as I am concerned,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good to say of the authorities regarding my food.  Of course,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strictly isolated from the fellow-satyagrahis and conditions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which made it impossible for me to see those who were near </w:t>
      </w:r>
      <w:r>
        <w:rPr>
          <w:rFonts w:ascii="Times" w:hAnsi="Times" w:eastAsia="Times"/>
          <w:b w:val="0"/>
          <w:i w:val="0"/>
          <w:color w:val="000000"/>
          <w:sz w:val="22"/>
        </w:rPr>
        <w:t>and dear to me.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general treatment of the C class prisoners leaves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desired.  The Superintendent of the Yeravda Prison, Major Martin,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think, is a good man.  He is anxious to make the prisoners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happy; but he is hidebound by rules and regulations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impossible for him to make the prisoners comfortable even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their daily meals are concerned.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one instance, there is a rigid rule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prisoner can have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bajra roti,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these he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that grain which is the cheapest at the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 is no consideration whatsoever of the bodily wants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prisoner.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quote another instance, these prisoners cannot have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of salt extra.  They must be content with what is put in their dal </w:t>
      </w:r>
      <w:r>
        <w:rPr>
          <w:rFonts w:ascii="Times" w:hAnsi="Times" w:eastAsia="Times"/>
          <w:b w:val="0"/>
          <w:i w:val="0"/>
          <w:color w:val="000000"/>
          <w:sz w:val="22"/>
        </w:rPr>
        <w:t>or vegetable. I can multiply such instances.  In a sentence, I can sum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eleven points,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“Clearing the issue”, 30-1-1930.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my impression by saying that there is no human touch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officials and the prisoners.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appreciated </w:t>
      </w:r>
      <w:r>
        <w:rPr>
          <w:rFonts w:ascii="Times" w:hAnsi="Times" w:eastAsia="Times"/>
          <w:b w:val="0"/>
          <w:i/>
          <w:color w:val="000000"/>
          <w:sz w:val="22"/>
        </w:rPr>
        <w:t>The Times of India’s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efforts to better the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numberous C class prisoners.  If there was any human touch,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simple suggestion made by Mr. David would have been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long ago. Up to the time of leaving the jail, I saw no such sign.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convin-ced that C class prisoners have to undergo much avoidable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 The classification into A, B and C, I regard to be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irritating and wholly unjustified. What is wanted is real relief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of prisoners and that cannot come through classification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but through humane considerations.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a question as to what he meant by the statement that he was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“pampered prisoner”, Mr. Gandhi explained that, while all his physical wants, by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food, etc., were provided, he was mentally and spiritually tortured by being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kept in splendid isolation and by way of compensating him for such isolation he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provided with all the food that he wanted.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was reminded of the passage in the Viceroy’s recent statement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was little difference between the goal which the Government had before them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that of the Congress and that the difference was only with reference to the method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reaching that goal.  Speaking on this point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instance, I am not at all satisfied that a common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used to mean the same thing. Secondly,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pursued nothing that the situation did not render absolutely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when the history of the last decade comes to be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palm will be given to the women of India.  They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nearer.  They have added several inches to their own height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of the nation.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was next referred to the report from Yeravda to the effect that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handed some mysterious document in sealed envelope to the Superintendent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jail before his departure.  He denied having given any such document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further conversation Mr. Gandhi said he was unable to say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anything about his future plans at present.  He was proceeding to Allahabad to see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Pandit Motilal and his programme would depend upon Pandit’s state of health. 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suspended his judgment on the Premier’s speech in response to the Rt. Hon.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Sastri’s cable pending consultation with Mr. Sastri and his fellow-delegates.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28-1-1931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interview was interrupted when Gandhiji was given a message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dictated a reply;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109.  A  TELEGRAM</w:t>
      </w:r>
    </w:p>
    <w:p>
      <w:pPr>
        <w:autoSpaceDN w:val="0"/>
        <w:autoSpaceDE w:val="0"/>
        <w:widowControl/>
        <w:spacing w:line="270" w:lineRule="exact" w:before="20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1931</w:t>
      </w:r>
    </w:p>
    <w:p>
      <w:pPr>
        <w:autoSpaceDN w:val="0"/>
        <w:autoSpaceDE w:val="0"/>
        <w:widowControl/>
        <w:spacing w:line="212" w:lineRule="exact" w:before="1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OWING   TO   THE    PANDIT’S    SERIOUS     ILLNESS     PROCEEDING     ALLAHABAD.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AWAIT    FURTHER    WIRE.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28-1-1931</w:t>
      </w:r>
    </w:p>
    <w:p>
      <w:pPr>
        <w:autoSpaceDN w:val="0"/>
        <w:autoSpaceDE w:val="0"/>
        <w:widowControl/>
        <w:spacing w:line="292" w:lineRule="exact" w:before="63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110. LETTER TO ANAND T. HINGORANI</w:t>
      </w:r>
    </w:p>
    <w:p>
      <w:pPr>
        <w:autoSpaceDN w:val="0"/>
        <w:autoSpaceDE w:val="0"/>
        <w:widowControl/>
        <w:spacing w:line="264" w:lineRule="exact" w:before="108" w:after="0"/>
        <w:ind w:left="483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Y. M.,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29, 1931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your craving. Some day let us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will have that satisfaction. Meanwhile write when you can.</w:t>
      </w:r>
    </w:p>
    <w:p>
      <w:pPr>
        <w:autoSpaceDN w:val="0"/>
        <w:autoSpaceDE w:val="0"/>
        <w:widowControl/>
        <w:spacing w:line="28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translate the speech for you some day. But not just now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publish it. A prisoner cannot write such things for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1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111.  CABLE  TO  “DAILY  HERALD”,  LONDON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16" w:after="0"/>
        <w:ind w:left="10" w:right="0" w:firstLine="48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30, 1931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EXAMINING         PREMIER’S        STATEMENT      IN      TERMS      CONGRESS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              AND            ASPIRATION.             STATEMENT          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FACE        OF            IT              WOULD             APPEAR               WHOLLY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INADEQUATE           BUT     IN            COMMON           WITH            MAJORITY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CONGRESSMEN        HAVE       ABSOLUTELY           OPEN             MIND    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        SUSPENDED          JUDG MENT            IN            VIEW          URGENT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        OF          RIGHT        HONOU-RABLE            SASTRI          DOCTOR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SAPRU        AND         MR.     JAYAKAR.      PERSONALLY            AM            EAGERLY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SEARCHING           FOR         AVENUES       LEADING             HONOURABLE             PEACE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       WOULD             GIVE       INDIA          FREEDOM          SHE            DESIRES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    IS         ENTITLED          TO.   BUT             MERE              RELEASE    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            CONGRESS           WORKING              COMMITTEE        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             WIVES             WILL          BE      OF        LITTLE           HELP.          EVEN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      CREATING        ATMOSPHERE        SUITABLE        FOR        CALM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DISCUSSION           RELEASE       OF      ALL        SATYA-  GRAHI           PRISONERS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       OF         REPRESSIVE        ORDINANCES      AND         RESTORATION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CONFISCATED          PROPERTY           ABSOLUTELY   ESSENTIAL.        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TWENTYFIRST         INSTANT        WELLKNOWN    LADIES    OCCUPIED        IN        NO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UNLAWFUL      ACTIVITIES         BUT       FORMING     PROCESSION         LEADING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   MEETING        OF        PROTEST       AGAINST       RECENT            ILLTREATMENT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     FELLOW             WORKER      WERE      INDECENTLY           ABUSED   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MERCILESSLY            BEATEN           RESULTING      IN        INJURIES        TO        OVER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HUNDRED          AND        FIFTY.     ON      INDEPENDENCE           DAY 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TWENTYSIXTH         INSTANT            MEETINGS          IN          CALCUTTA          WERE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PROHIBITED          CONTRARY            EXPECTATION     AND           FORCIBLY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DISPERSED.          MAYOR         CALCUTTA     SUBHAS       CHANDRA         BOSE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BELABOURED         THEN          ARRESTED         AND           SEN-TENCED          SIX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MONTHS          RIGOROUS           IMPRISONMENT.        SAME        DAY      IN            BIHAR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FIVE             MEN             KILLED           AND           DOZEN        WOUNDED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DISPERSING              SIMILAR              MEETING.             CONGRESS          AND      OTHER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ORGANIZATIONS         INCLUDING         WOMEN’S          ARE             STILL      BEING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DECLARED         UNLAWFUL.         THIS           CONTINUING           REPRESSION  ROBS 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38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cable dated January 25 which read: “Following your release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welcome two hundred words statement your views Premier MacDonlad Indian </w:t>
      </w:r>
      <w:r>
        <w:rPr>
          <w:rFonts w:ascii="Times" w:hAnsi="Times" w:eastAsia="Times"/>
          <w:b w:val="0"/>
          <w:i w:val="0"/>
          <w:color w:val="000000"/>
          <w:sz w:val="18"/>
        </w:rPr>
        <w:t>declaration. Cable. Company will accept message gratis.”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36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SAID         RELEASE        OF       ALL     GRACE       AND      MAKES       IT    VALUELESS </w:t>
      </w:r>
      <w:r>
        <w:rPr>
          <w:rFonts w:ascii="Times" w:hAnsi="Times" w:eastAsia="Times"/>
          <w:b w:val="0"/>
          <w:i w:val="0"/>
          <w:color w:val="000000"/>
          <w:sz w:val="16"/>
        </w:rPr>
        <w:t>FOR           PURPOSE          INTENDED.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94"/>
        <w:gridCol w:w="2194"/>
        <w:gridCol w:w="2194"/>
      </w:tblGrid>
      <w:tr>
        <w:trPr>
          <w:trHeight w:hRule="exact" w:val="65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16904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0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  <w:tr>
        <w:trPr>
          <w:trHeight w:hRule="exact" w:val="506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12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112.  TELEGRAM  TO  M.S. ANEY</w:t>
            </w:r>
          </w:p>
        </w:tc>
        <w:tc>
          <w:tcPr>
            <w:tcW w:type="dxa" w:w="2194"/>
            <w:vMerge/>
            <w:tcBorders/>
          </w:tcPr>
          <w:p/>
        </w:tc>
        <w:tc>
          <w:tcPr>
            <w:tcW w:type="dxa" w:w="21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0" w:after="0"/>
        <w:ind w:left="48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31, 1931</w:t>
      </w:r>
    </w:p>
    <w:p>
      <w:pPr>
        <w:autoSpaceDN w:val="0"/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TREASURE     YOUR      WIRE.     I     KNOW   THAT     YOU     MEAN     BERAR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     MORE.     YOU       KNOW       MY       REGARD         FOR         YOU.     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GIVES       ME      ADDITIONAL       STRENGTH     TO     KNOW    THAT      I    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HEARTY     CO-OPERATION   IN     ANYTHING.     WILL    YOU,  WHEN     YOU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  THE     TIME,    GIVE     ME    YOUR    VIEW      OF  THE   GENERAL </w:t>
      </w:r>
      <w:r>
        <w:rPr>
          <w:rFonts w:ascii="Times" w:hAnsi="Times" w:eastAsia="Times"/>
          <w:b w:val="0"/>
          <w:i w:val="0"/>
          <w:color w:val="000000"/>
          <w:sz w:val="16"/>
        </w:rPr>
        <w:t>SITUATION      AND     OF    THE    STATE     OF      THING     LOCALLY  ?</w:t>
      </w:r>
    </w:p>
    <w:p>
      <w:pPr>
        <w:autoSpaceDN w:val="0"/>
        <w:autoSpaceDE w:val="0"/>
        <w:widowControl/>
        <w:spacing w:line="24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 LETTER  TO  RUKMINI  BAZAJ</w:t>
      </w:r>
    </w:p>
    <w:p>
      <w:pPr>
        <w:autoSpaceDN w:val="0"/>
        <w:autoSpaceDE w:val="0"/>
        <w:widowControl/>
        <w:spacing w:line="270" w:lineRule="exact" w:before="20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RUKMINI,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just heard about your illness.  I read your letter to Jamna-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lalji.  What should I write to you ?  Get all right quickly.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>to be able to see you both.  But this time that could   not be.</w:t>
      </w:r>
    </w:p>
    <w:p>
      <w:pPr>
        <w:autoSpaceDN w:val="0"/>
        <w:tabs>
          <w:tab w:pos="5370" w:val="left"/>
          <w:tab w:pos="5770" w:val="left"/>
        </w:tabs>
        <w:autoSpaceDE w:val="0"/>
        <w:widowControl/>
        <w:spacing w:line="302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9057</w:t>
      </w:r>
    </w:p>
    <w:p>
      <w:pPr>
        <w:autoSpaceDN w:val="0"/>
        <w:autoSpaceDE w:val="0"/>
        <w:widowControl/>
        <w:spacing w:line="292" w:lineRule="exact" w:before="522" w:after="0"/>
        <w:ind w:left="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114.  SPEECH  TO  CONGRESS  LEADERS,  ALLAHABAD</w:t>
      </w:r>
    </w:p>
    <w:p>
      <w:pPr>
        <w:autoSpaceDN w:val="0"/>
        <w:autoSpaceDE w:val="0"/>
        <w:widowControl/>
        <w:spacing w:line="260" w:lineRule="exact" w:before="13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31,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never give up my demand even if I stood alone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were against me.  Still, I seek your advice also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 After receiving the telegram from Sapru and Sastri, I decided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should not consider MacDonald’s statement.  Even so, I have</w:t>
      </w:r>
    </w:p>
    <w:p>
      <w:pPr>
        <w:autoSpaceDN w:val="0"/>
        <w:autoSpaceDE w:val="0"/>
        <w:widowControl/>
        <w:spacing w:line="220" w:lineRule="exact" w:before="32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which read: “Assure you that Berar will stand like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to uphold any decision on future policy and programme you may arrive at as </w:t>
      </w:r>
      <w:r>
        <w:rPr>
          <w:rFonts w:ascii="Times" w:hAnsi="Times" w:eastAsia="Times"/>
          <w:b w:val="0"/>
          <w:i w:val="0"/>
          <w:color w:val="000000"/>
          <w:sz w:val="18"/>
        </w:rPr>
        <w:t>result of deliberations with leading Congressmen and other friends.”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16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on what terms we might consider the statement of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on the basis of it.  They are truce terms.  For myself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by my declaration in Bombay that I continued to adhere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which I had laid down in Yeravda.  I have now added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condition.  Why should we not demand an inquiry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the memory of which brought tears to the eyes of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Sardar Sardul Singh?  What we have suffered so far is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with what we shall be made to suffer in future. We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justified in demanding that a tribunal should be set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independent inquiry into such incidents, that a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be published and the officers found guilty be removed.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do speak of forgetting and forgiving the misdeeds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it would be a sin to forget certain things. We may forgive Dyer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O’Dwyer for the Jallianwala massacre, but we cannot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it. We may also forgive the authors of the atrocities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some of the incidents here have been more cruel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massacre at Jallianwala Bagh.   History  offers  no parallel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committed on women in the Kaira District. 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even report what cruelty was inflicted on women—mere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women—who were never guilty and could never be guilty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 Under the present conditions, how could any such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the papers?  An independent court should go into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incidents, and in future also there should always be an inquiry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such as the arrest and beating up of advocates, of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like Sunnab.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was made of the prisoners.  Those under a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should not be hanged.  My personal religion tells 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they should not be hanged but also that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 kept in prison.  However, that is my personal opinion,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their release a condition.  The death sentence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Sholapur men was executed in spite of the doubt expressed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and in spite of so many earnest appeals from the public.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say that, if such death sentences continue to be executed,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enter  into  negotiations  with t he Government?   There  is a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making  any  such condition.  We can with justice demand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of those who had joined the present struggle.  We should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include in the truce terms the release of others. 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my statement.  Yes, those who have not been regularly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court should of course be released. We can decide even today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talks with the British Government, but only on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laid down.  That condition holds good also for a truce.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describe the breaking of the salt law as civil disobedience?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of a law would be civil disobedience only if we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>obey it after peace was concluded.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give up even one of the demands put forward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carried on from Yeravda. Ido not believe that Mac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Donald’sstatement grants us anything.However, even a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can be undertaken only if the Government concedes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demands. As for myself, I felt even when I started on the Dandi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done my part, and I left it to the Congress to act as it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stop the movement.  If you tell me that my work is over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return to the Ashram, I would immediately do so.  How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describe to you the shock that   I feel on coming out of jail?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played your part so well that  I was lost in admiration and felt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make any suggestion. I  have no shadow of doubt in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lead the people    better.  They have taken up the fight.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God who conducts it.  I do not know who will lead it to success, but </w:t>
      </w:r>
      <w:r>
        <w:rPr>
          <w:rFonts w:ascii="Times" w:hAnsi="Times" w:eastAsia="Times"/>
          <w:b w:val="0"/>
          <w:i w:val="0"/>
          <w:color w:val="000000"/>
          <w:sz w:val="22"/>
        </w:rPr>
        <w:t>I do know that God will take us across.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say what you wish about your Province, and say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frankly.  What do we have to hide from the Government?  It gets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somehow, I do not know whether through radio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or in some other way.  But there can be no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yielding.  After all these sacrifices, are they likely to yield?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we can carry on this fight for any length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Government’s capacity for brutality is so great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gird up our loins to face more of it.  We have still to free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 millions in the world, to free the entire world.  It waits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 from India.  For my part, I should like you to go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firm determination that you will give up your life,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yet necessary for winning swaraj.  I fear that yet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beastliness will be let loose on us—I say “fear” because we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man may become still more beastly; but if he does, how can </w:t>
      </w:r>
      <w:r>
        <w:rPr>
          <w:rFonts w:ascii="Times" w:hAnsi="Times" w:eastAsia="Times"/>
          <w:b w:val="0"/>
          <w:i w:val="0"/>
          <w:color w:val="000000"/>
          <w:sz w:val="22"/>
        </w:rPr>
        <w:t>we help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 TO  THE  READER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1931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renewing your acquaintance after so many months,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me a glow of pleasure that under the greatest difficulty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has con-tinued publication.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told my co-workers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suppre-ssion by the authorities, the paper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publication even though it was a hand-written sheet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multiplied to the extent of volunteers coming up to make copies.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perfect coordina-tion and will-ingness, copies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multiplied without end and no printing press in the world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such an effort.  But I know that this is true in theory.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one does not find that willing ness.But nothing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ahimsa or active, unadulterated love. It surmounts all diffi-culties.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companions have chosen an effective though in my opinion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less in keeping with the spirit of ahimsa and truth which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secrecy.  But I do not judge them.  On the contrary,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ability has commanded my admiration and respect. 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know how over seven thousand copies are being issued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regularity. I must content myself with thanking the invisible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helpers and the numerous readers who have continued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renewing contact with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these sheets, let me redeclare my faith.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eight months’ contemplation in solitude has,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my faith in truth and ahimsa.  At the risk of incurring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ridicule, I repeat what I have said so often that voluntary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khaddar with all its vast implications means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civil disobedience becomes a necessary duty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has not yet obtained the hold it should.  But of all this </w:t>
      </w:r>
      <w:r>
        <w:rPr>
          <w:rFonts w:ascii="Times" w:hAnsi="Times" w:eastAsia="Times"/>
          <w:b w:val="0"/>
          <w:i w:val="0"/>
          <w:color w:val="000000"/>
          <w:sz w:val="22"/>
        </w:rPr>
        <w:t>hereafter.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(Supplement), 5-2-1931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its cyclostyled publication during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incarceration.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 WORKING  COMMITTEE 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1931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having, out of regard for the wishes of </w:t>
      </w:r>
      <w:r>
        <w:rPr>
          <w:rFonts w:ascii="Times" w:hAnsi="Times" w:eastAsia="Times"/>
          <w:b w:val="0"/>
          <w:i w:val="0"/>
          <w:color w:val="000000"/>
          <w:sz w:val="22"/>
        </w:rPr>
        <w:t>Srijuts Sastri Sapru and Jayakar, suspended the publication of its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 passed on January 21, 1931, an impression got abroad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civil disobedience has been suspended. 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reiterate the decision of the Committee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to continue unabated until explicit instructions are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contrary.  This meeting reminds the public that picketing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drink and drug shops, in itself is no part of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campaign, but that it is the exercise of ordinary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citizen, so long as it remains strictly peaceful and causes no </w:t>
      </w:r>
      <w:r>
        <w:rPr>
          <w:rFonts w:ascii="Times" w:hAnsi="Times" w:eastAsia="Times"/>
          <w:b w:val="0"/>
          <w:i w:val="0"/>
          <w:color w:val="000000"/>
          <w:sz w:val="22"/>
        </w:rPr>
        <w:t>obstruction to the public.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further reminds the sellers of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foreign yarn, and Congress workers that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being a vital necessity in the interest of the masses,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feature of national activity and will remain so till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acquired the power to exclude foreign cloth and foreign yarn </w:t>
      </w:r>
      <w:r>
        <w:rPr>
          <w:rFonts w:ascii="Times" w:hAnsi="Times" w:eastAsia="Times"/>
          <w:b w:val="0"/>
          <w:i w:val="0"/>
          <w:color w:val="000000"/>
          <w:sz w:val="22"/>
        </w:rPr>
        <w:t>from India, whether by total prohibition or prohibitive tariff.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appreciating the response made by dealers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foreign yarn to the appeal of the Congress to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cloth, this meeting reminds them that it is not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Congress organization to hold out hopes of their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dispose of their existing stock in India.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History of the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430</w:t>
      </w:r>
    </w:p>
    <w:p>
      <w:pPr>
        <w:autoSpaceDN w:val="0"/>
        <w:autoSpaceDE w:val="0"/>
        <w:widowControl/>
        <w:spacing w:line="240" w:lineRule="exact" w:before="2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drafted by Gandhiji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 LETTER  TO  VICEROY</w:t>
      </w:r>
    </w:p>
    <w:p>
      <w:pPr>
        <w:autoSpaceDN w:val="0"/>
        <w:autoSpaceDE w:val="0"/>
        <w:widowControl/>
        <w:spacing w:line="266" w:lineRule="exact" w:before="2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 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1931</w:t>
      </w:r>
    </w:p>
    <w:p>
      <w:pPr>
        <w:autoSpaceDN w:val="0"/>
        <w:autoSpaceDE w:val="0"/>
        <w:widowControl/>
        <w:spacing w:line="266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H.E.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a public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for co-operation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connec-tion with the further work of the recently held Conference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and ascribed to me a belief in the sincerity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and declara-tions.  I wish that I could endorse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ascription.  I told you on the 23rd December 1929, that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exceptions I had found to my great sorrow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and promises were insincere.  Had I not found them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active voluntary co-operation that I had tendered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>officials in India and outside would never have been with drawn.</w:t>
      </w:r>
    </w:p>
    <w:p>
      <w:pPr>
        <w:autoSpaceDN w:val="0"/>
        <w:autoSpaceDE w:val="0"/>
        <w:widowControl/>
        <w:spacing w:line="260" w:lineRule="exact" w:before="40" w:after="24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assure you that I am simply waiting for a sign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respond to your appeal.  I confess, however, that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signs are highly ominous.  In Borsad, in the district of Kaira,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21st January, a cruel, uncalled for and unchivalrous lathi-charge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  made upon wholly innocent women and girls who were 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procession which was marching to a women’s meeting that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order to protest against the brutal treatment a of girl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    by a police official. Neither the procession nor the meeting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prohibited. The injuries were severe in several cases. Some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assaulted belong to the Satyagraha Ashram at Sabarmati.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them, an old widow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member of the Managing Board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was drenched in blood.  To give you some idea of the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police barbarity, I give you a free translation of her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The facts stated in that letter are capable of easy proof.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himself was in Borsad on this date.  At the time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cannot recall anything in modern history to  parallel this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inhumanity against wholly defenceless and innocent women.  I may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the outline of this picture by stating that there were no men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23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84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“Viceroy’s statement”, 26-1-1931.</w:t>
            </w:r>
          </w:p>
          <w:p>
            <w:pPr>
              <w:autoSpaceDN w:val="0"/>
              <w:autoSpaceDE w:val="0"/>
              <w:widowControl/>
              <w:spacing w:line="210" w:lineRule="exact" w:before="30" w:after="0"/>
              <w:ind w:left="170" w:right="288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Lilavati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Gangabehn Vaidya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from Gangabehn vaidya”.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this meeting or proce-ssion except a few volunteer guides.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26th at Calcutta, as you may be aware, the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advertised to be held for the purpose of re-declaring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Day Resolution were put under the ban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marching to the principal meeting and headed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 of Calcutta, Syt. Subhas Chandra Bose, was dispersed by a </w:t>
      </w:r>
      <w:r>
        <w:rPr>
          <w:rFonts w:ascii="Times" w:hAnsi="Times" w:eastAsia="Times"/>
          <w:b w:val="0"/>
          <w:i w:val="0"/>
          <w:color w:val="000000"/>
          <w:sz w:val="22"/>
        </w:rPr>
        <w:t>cruel lathi-charge.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Begusarai (Bihar) on the same date a party of men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similar meeting was fired upon by the police resulting in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and several wounded. The police are reported to have fired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school. You have probably read the official defence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proceeding.  My informants deny the main part of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defence, and if their version is correct, the firing was wholly uncalled </w:t>
      </w:r>
      <w:r>
        <w:rPr>
          <w:rFonts w:ascii="Times" w:hAnsi="Times" w:eastAsia="Times"/>
          <w:b w:val="0"/>
          <w:i w:val="0"/>
          <w:color w:val="000000"/>
          <w:sz w:val="22"/>
        </w:rPr>
        <w:t>for.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 the top of these three events comes the news that Sjt. Bha-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shyam, a member of the Madras Bar Council, and Sjt. V.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Sundaram, a well-known worker, were, whilst they were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shops, with the concurrence of their owners, assaulted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treated in a manner unworthy of a civilized State. 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taken, after the assault, to an out of the way place and out of 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or other assistance.  Had it not been for the chance passing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car, it is difficult to say what would have happened to these </w:t>
      </w:r>
      <w:r>
        <w:rPr>
          <w:rFonts w:ascii="Times" w:hAnsi="Times" w:eastAsia="Times"/>
          <w:b w:val="0"/>
          <w:i w:val="0"/>
          <w:color w:val="000000"/>
          <w:sz w:val="22"/>
        </w:rPr>
        <w:t>gentlemen.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ask you to accept the versions given here, but I do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fell with me that it is not possible for those like me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to tender co-operation with any confidence,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Whether, however, such co-operation, for which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are necessary, comes forth in the end or not, it is,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agree, highly necessary to have an unbiased judgment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like those I have narrated. Such an enquiry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assume that the Government of India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methods such as I have described.  The four cases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cited are but recent examples.  I invite you, therefore, to appoint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and representative committee of enquiry acceptable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investigate the allegations of excesses against officials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parts of India since the inauguration of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campaign.  If such a committee is appointed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will lead evidence before it to show that in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cases the conduct of officials has been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raised in the preambles to your ordinances and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repeated declarations.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I hear from you and know your wish in the matter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this letter to the Press.  I am in Allahabad till Tuesday.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leave Allahabad on Tuesday evening for Bombay where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be till the 6th instant.</w:t>
      </w:r>
    </w:p>
    <w:p>
      <w:pPr>
        <w:autoSpaceDN w:val="0"/>
        <w:autoSpaceDE w:val="0"/>
        <w:widowControl/>
        <w:spacing w:line="220" w:lineRule="exact" w:before="66" w:after="0"/>
        <w:ind w:left="0" w:right="4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friend,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 : Translation of a letter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 750(14)0 Pt-A, pp. 159-63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 INTERVIEW  TO  REUTER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Reuter’s special correspondent,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speculation regarding split among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is pure myth.  On the contrary the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today were perfectly unanimous, and the behaviour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cordial.  All were of one mind that the movement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withdrawn or suspended unless truce is declared. 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to everybody that a mass movement like the one now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cannot be suddenly and without a reasonable hope of a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stopped, nor can it be called off unless the hope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is shared by the vast mass of the people; and this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so long as repression in its virulent form continues, as witness,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example in the shape of wanton assaults upon Srijuts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Bhashyam and Sundaram. I have been daily receiving reports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of unimpeachable character giving me details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not confined to any particular part of India.  A friend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me a letter containing harrowing details of atrocities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committed by the police in the district of Midnapore </w:t>
      </w:r>
      <w:r>
        <w:rPr>
          <w:rFonts w:ascii="Times" w:hAnsi="Times" w:eastAsia="Times"/>
          <w:b w:val="0"/>
          <w:i w:val="0"/>
          <w:color w:val="000000"/>
          <w:sz w:val="22"/>
        </w:rPr>
        <w:t>(Bengal).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26" w:lineRule="exact" w:before="2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February 4, addressed to Gandhiji, G. Cunningham wrote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“His Excellency regrets that he is unable to accept the suggestion.  He would equally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decline to entertain any similar proposal to initiate any general enquiry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excesses committed by adherents to the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   . . . His Excellency therefore sees no profit in the general exploration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charges and counter-charges that would be made.  Nor can he feel that it would assist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discharge of what he considers at the present time the most important task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affording opportunity to all, who are willing to do so, to join in the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work of bringing to fulfilment the purpose clearly stated by the Prime Minister.”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nothing short of an absolutely impartial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going enquiry into these charges can satisfy 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mind or the requirements of justice. I do not see how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conduct negotiations for peace with repression fouling the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hour after hour.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2-2-1931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SPEECH AT PUBLIC MEETING, ALLAHABAD</w:t>
      </w:r>
    </w:p>
    <w:p>
      <w:pPr>
        <w:autoSpaceDN w:val="0"/>
        <w:autoSpaceDE w:val="0"/>
        <w:widowControl/>
        <w:spacing w:line="27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1931</w:t>
      </w:r>
    </w:p>
    <w:p>
      <w:pPr>
        <w:autoSpaceDN w:val="0"/>
        <w:autoSpaceDE w:val="0"/>
        <w:widowControl/>
        <w:spacing w:line="28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in Hindi while seated on the dais, Mahatma Gandhi said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afforded him great pleasure in seeing an assembly of such a large crowd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gathered at the meeting and he offered his thanks to God and congratulations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people for the great deeds of bravery and sacrifices done by the people 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period of eight months.  He said that whenever he thought of those  brave deeds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sacrifices he was at once reminded of his sisters.  The whole   world was surprised,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Mahatma Gandhi, at the considerable sacrifices made    by people in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struggle, especially at the share taken by the women    of India.</w:t>
      </w:r>
    </w:p>
    <w:p>
      <w:pPr>
        <w:autoSpaceDN w:val="0"/>
        <w:autoSpaceDE w:val="0"/>
        <w:widowControl/>
        <w:spacing w:line="260" w:lineRule="exact" w:before="2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 who were considered absolutely ignorant and always lived in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gave up their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forthwith at the nation’s call, they sacrificed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children, offered for the struggle even their little girls and did not put any obstacles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 of their husbands participating in the fight.  And, he said, the women’s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sacrifices were not confined to that alone but they themselves discarded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18"/>
        </w:rPr>
        <w:t>and went out to participate in the fight.</w:t>
      </w:r>
    </w:p>
    <w:p>
      <w:pPr>
        <w:autoSpaceDN w:val="0"/>
        <w:autoSpaceDE w:val="0"/>
        <w:widowControl/>
        <w:spacing w:line="260" w:lineRule="exact" w:before="2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Mahatma Gandhi said that any number of families would be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country, which would have given every one of its members for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struggle.  In a fight with guns, old men, women, boys and girls were exempted, but </w:t>
      </w:r>
      <w:r>
        <w:rPr>
          <w:rFonts w:ascii="Times" w:hAnsi="Times" w:eastAsia="Times"/>
          <w:b w:val="0"/>
          <w:i w:val="0"/>
          <w:color w:val="000000"/>
          <w:sz w:val="18"/>
        </w:rPr>
        <w:t>India’s fight for freedom was such that everybody could participate in it.</w:t>
      </w:r>
    </w:p>
    <w:p>
      <w:pPr>
        <w:autoSpaceDN w:val="0"/>
        <w:autoSpaceDE w:val="0"/>
        <w:widowControl/>
        <w:spacing w:line="260" w:lineRule="exact" w:before="2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Resuming the speech, which Mr. Shiva Prasad Gupta repeated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while busy at his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said that the women of the country had been lifted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on account of their sacrifices, by three or four inches and consequently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height of the whole country was also raised by three or four inches which naturally </w:t>
      </w:r>
      <w:r>
        <w:rPr>
          <w:rFonts w:ascii="Times" w:hAnsi="Times" w:eastAsia="Times"/>
          <w:b w:val="0"/>
          <w:i w:val="0"/>
          <w:color w:val="000000"/>
          <w:sz w:val="18"/>
        </w:rPr>
        <w:t>provided an occasion for the Indians to feel proud.</w:t>
      </w:r>
    </w:p>
    <w:p>
      <w:pPr>
        <w:autoSpaceDN w:val="0"/>
        <w:autoSpaceDE w:val="0"/>
        <w:widowControl/>
        <w:spacing w:line="260" w:lineRule="exact" w:before="2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children had also given proofs of their bravery, said Mahatma  Gandhi.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heard in the jail the name of </w:t>
      </w:r>
      <w:r>
        <w:rPr>
          <w:rFonts w:ascii="Times" w:hAnsi="Times" w:eastAsia="Times"/>
          <w:b w:val="0"/>
          <w:i/>
          <w:color w:val="000000"/>
          <w:sz w:val="18"/>
        </w:rPr>
        <w:t>vanarasena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could not think   that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include children aged six and eight also.  And when he heard,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>added, an account of their brave deeds and sacrifices, it at   once struck him that in this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loud-speakers failed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3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struggle God was also with them.  It  was a heavenly precept that victory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to come if they remained on the path of truth and non-violence, and in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 there would be the share of not one individual but of all people and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communities.  There could be no considerations of superiority and inferiority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of people participating in such a struggle and it was Mahatma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 that if they really remained on the path of righteousness and peace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 of communal quarrels with which they were faced frequently, would altogether </w:t>
      </w:r>
      <w:r>
        <w:rPr>
          <w:rFonts w:ascii="Times" w:hAnsi="Times" w:eastAsia="Times"/>
          <w:b w:val="0"/>
          <w:i w:val="0"/>
          <w:color w:val="000000"/>
          <w:sz w:val="18"/>
        </w:rPr>
        <w:t>disappear.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therefore, appealed to the people that whether there be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Government or disputes among themselves, they should never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path of peace and righteousness, the result of which would be that they would never </w:t>
      </w:r>
      <w:r>
        <w:rPr>
          <w:rFonts w:ascii="Times" w:hAnsi="Times" w:eastAsia="Times"/>
          <w:b w:val="0"/>
          <w:i w:val="0"/>
          <w:color w:val="000000"/>
          <w:sz w:val="18"/>
        </w:rPr>
        <w:t>suffer defeat.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realized that sufficient observance of the principle of non-violence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made but at the same time he wished to warn the public that the least mistake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part in that matter would ruin them as they had taken a pledge before God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world that they would carry on the fight peacefully and with firm devotion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motherland.  So long as that pledge stood, if they deliberately made a departure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it they would be regarded, said Mahatma Gandhi, as cheats before God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Resuming, Mahatma Gandhi said that he would reiterate what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all along, namely, that every man, woman, boy, and girl should start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at the charkha and use khaddar made of the yarn spun by him or her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 away foreign clothes.  They should also give up drinking and gambling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 that was bad, for Indians wanted to govern the country themselves and if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went into hands polluted with misdeeds, the country would be ruined.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noise continued on account of the inability of the audience to hear,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 Mr. Gupta’s repeating the speech at the top of his voice,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he did not want to take much of the time of the people on account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noise, and with blessing to the people he concluded his speech abruptly to the utter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disappointment of those who expected some pronouncement from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situation arising out of the declaration of the British policy, it </w:t>
      </w:r>
      <w:r>
        <w:rPr>
          <w:rFonts w:ascii="Times" w:hAnsi="Times" w:eastAsia="Times"/>
          <w:b w:val="0"/>
          <w:i w:val="0"/>
          <w:color w:val="000000"/>
          <w:sz w:val="18"/>
        </w:rPr>
        <w:t>being the first public speech delivered by him after his release from the Yeravda Jail.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4-2-1931</w:t>
      </w:r>
    </w:p>
    <w:p>
      <w:pPr>
        <w:autoSpaceDN w:val="0"/>
        <w:autoSpaceDE w:val="0"/>
        <w:widowControl/>
        <w:spacing w:line="220" w:lineRule="exact" w:before="7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 the speech was interrupted by two C.I.D. inspectors forcing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way into the meeting.  They were, however, asked by Jawaharlal Nehru to quit </w:t>
      </w:r>
      <w:r>
        <w:rPr>
          <w:rFonts w:ascii="Times" w:hAnsi="Times" w:eastAsia="Times"/>
          <w:b w:val="0"/>
          <w:i w:val="0"/>
          <w:color w:val="000000"/>
          <w:sz w:val="18"/>
        </w:rPr>
        <w:t>the place.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120.  MESSAGE TO PEOPLE OF MIDNAPORE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myself acquainted with your condition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possible without a local visit.  I tender my congratulations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courage and patience with which you have borne your suffer-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ings.  Out of such sufferings will be born a new nation pulsating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 Earthly possessions are no compensation for loss of liberty.  It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joy that you have preferred deprivations of these to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liberty. I hope you will not neglect the duty of manufac-turing </w:t>
      </w:r>
      <w:r>
        <w:rPr>
          <w:rFonts w:ascii="Times" w:hAnsi="Times" w:eastAsia="Times"/>
          <w:b w:val="0"/>
          <w:i w:val="0"/>
          <w:color w:val="000000"/>
          <w:sz w:val="22"/>
        </w:rPr>
        <w:t>free salt.</w:t>
      </w:r>
    </w:p>
    <w:p>
      <w:pPr>
        <w:autoSpaceDN w:val="0"/>
        <w:autoSpaceDE w:val="0"/>
        <w:widowControl/>
        <w:spacing w:line="266" w:lineRule="exact" w:before="4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autoSpaceDE w:val="0"/>
        <w:widowControl/>
        <w:spacing w:line="292" w:lineRule="exact" w:before="582" w:after="0"/>
        <w:ind w:left="0" w:right="17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121.  NOTE TO URMILA DEVI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February 2, 1931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 can be resorted to in matters of self-respect.  It is </w:t>
      </w:r>
      <w:r>
        <w:rPr>
          <w:rFonts w:ascii="Times" w:hAnsi="Times" w:eastAsia="Times"/>
          <w:b w:val="0"/>
          <w:i w:val="0"/>
          <w:color w:val="000000"/>
          <w:sz w:val="22"/>
        </w:rPr>
        <w:t>a weapon to be most sparingly used.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autoSpaceDE w:val="0"/>
        <w:widowControl/>
        <w:spacing w:line="294" w:lineRule="exact" w:before="3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K. SANTANAM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SANTANAM,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from Rajaji the awful news of your wife’s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But I know that you are god-fearing and brave—for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Him nothing is awful. He gives and has the right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If you are permitted let me have a line that you are at peace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yourself.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68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72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ANTANAM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LOCK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</w:p>
    <w:p>
      <w:pPr>
        <w:autoSpaceDN w:val="0"/>
        <w:autoSpaceDE w:val="0"/>
        <w:widowControl/>
        <w:spacing w:line="286" w:lineRule="exact" w:before="14" w:after="0"/>
        <w:ind w:left="0" w:right="56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40" w:lineRule="exact" w:before="1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Courtesy: K. S. Ramanujan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N. P. RAGHAVAN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RAGHAVAN,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Since you do not get the time,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>hours you mention are quite good. I hope you are keeping well.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N.P.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AGHAVAN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EPOT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AYYANUR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ALABAR</w:t>
      </w:r>
    </w:p>
    <w:p>
      <w:pPr>
        <w:autoSpaceDN w:val="0"/>
        <w:autoSpaceDE w:val="0"/>
        <w:widowControl/>
        <w:spacing w:line="240" w:lineRule="exact" w:before="2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10864. Courtesy: N. P. Raghavan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124.  LETTER  TO  PRABHAVATI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Do you get fewer fainting fits there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used to do in Bihar?  Do you eat well? Have you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>strength?  What do you do about baths, etc.?  Give me all these details.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Jayaprakash saw me here. He has joined Ghanshyamdas.  Rajen-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drababu is here.  Mrityunjaya, too, has come here today.  I shall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 the 4th or the 5th.  Write to me there.  If  you   recover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 enough  to  be  able  to  travel,  we  shall  meet  earlier.  Let </w:t>
      </w:r>
      <w:r>
        <w:rPr>
          <w:rFonts w:ascii="Times" w:hAnsi="Times" w:eastAsia="Times"/>
          <w:b w:val="0"/>
          <w:i w:val="0"/>
          <w:color w:val="000000"/>
          <w:sz w:val="22"/>
        </w:rPr>
        <w:t>there be no weight on your mind at all.  Where have you been accom-</w:t>
      </w:r>
      <w:r>
        <w:rPr>
          <w:rFonts w:ascii="Times" w:hAnsi="Times" w:eastAsia="Times"/>
          <w:b w:val="0"/>
          <w:i w:val="0"/>
          <w:color w:val="000000"/>
          <w:sz w:val="22"/>
        </w:rPr>
        <w:t>modated?  I am all right.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3403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 LETTER  TO  VASUMATI  PANDIT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VASUMATI,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fortunate you are.  You got beaten and were also awarded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sentence.  All of you have upheld the honour of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glory to your sex. All people do not yet see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this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Its real value will be appreciated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 I hope you did not even feel angry with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 you.  All of them are like our brothers.  If we do not feel angry,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bound to change some day.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9320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Borsad;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1-2-1931.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 LETTER 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your letters. But I have had no rest after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rest-house. Today is my silence day and so I have got some time,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 stream of visitors continues.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simply cannot forget the Borsad incident. The people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yet realized its significance. I am taking up the matter.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Ashram women have immortalized themselves and the Ash-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ram.  Our prayers and the vows of self-discipline have borne fruit.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women also have shown such courage. There were some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too. But I have formed the impression that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of the sacrifice made by the Ashram women lies in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spirit which inspired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future movements are uncertain. Probably I shall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 the 4th. Panditji’s ship is in mid-ocean, so that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sake I may have to stay on here.  I keep good health.  About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developments, you will read in the papers.  I am trying for the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prisoners, but only within limits proper for us.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released by the Government on the expiry of their sentences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 jails immediately.  Write to me  wherever I am.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ensuing official year of the Congress, Sardar has been elected Presi-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dent. This increases the responsibility of Gujarat. It may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women from outside Kaira District to go there.  Who </w:t>
      </w:r>
      <w:r>
        <w:rPr>
          <w:rFonts w:ascii="Times" w:hAnsi="Times" w:eastAsia="Times"/>
          <w:b w:val="0"/>
          <w:i w:val="0"/>
          <w:color w:val="000000"/>
          <w:sz w:val="22"/>
        </w:rPr>
        <w:t>took the lead in showing this discourtesy?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5500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 LETTER  TO  SHAKARIBEHN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SHAKARIBEHN,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behaved wonderfully well. Send me an accurate </w:t>
      </w:r>
      <w:r>
        <w:rPr>
          <w:rFonts w:ascii="Times" w:hAnsi="Times" w:eastAsia="Times"/>
          <w:b w:val="0"/>
          <w:i w:val="0"/>
          <w:color w:val="000000"/>
          <w:sz w:val="22"/>
        </w:rPr>
        <w:t>description of Mir.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24388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 LETTER  TO  DUDHIBEHN  V.  DESAI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DUDHIBEHN,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 your letter. I see that it is still very necessary to be careful.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exert yourself too much. Naturally, therefore,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also should be light.  Let us see—I think we shall now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meet somewhere.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7412.  Courtesy : Valji G. Desai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 LETTER  TO  LILAVATI  ASAR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LILAVATI,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Make full use of the opportunities there.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impatient while doing that.  Follow Khurshedbehn’s advice.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food does not agree with you, tell them so. 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permitted to do so.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9319</w:t>
      </w:r>
    </w:p>
    <w:p>
      <w:pPr>
        <w:autoSpaceDN w:val="0"/>
        <w:autoSpaceDE w:val="0"/>
        <w:widowControl/>
        <w:spacing w:line="294" w:lineRule="exact" w:before="1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 LETTER  TO  PREMABEHN 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drop a line to you.  I have before me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 of your letter.  The rest seem to have got mixed up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>papers.  I shall get them by and by.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10253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 LETTER TO MAITRI GIRI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MAITRI,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acted as befits the brave daughter of a brave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brought honour to the Ashram.  Do not nurse the slightest 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person who beat you. I hope you don’t feel any pain now.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  Most probably I shall soon arrive there.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6227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 LETTER  TO  GANGABEHN  VAIDYA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GANGABEHN,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I compliment you?  You have shown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always thought you were.  How I would have smiled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see your sari made beautiful with stains of blood. 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excited when I knew about this atrocity, but was not pained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least.  On the contrary, I felt happy.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certainly felt unhappy if none of you were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victims of that assault.  I know that there is ignorant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>even in feeling thus, but I cannot conceal my attachment to the Ash-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even if I tried to do so. The shortcomings of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are intolerable to me. Likewise, I feel happier when I see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than when I see the virtues of others.  Is it a great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feel angry with those who hurt you?  Would you be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Kaku if he beat you?  These others who beat you were also your </w:t>
      </w:r>
      <w:r>
        <w:rPr>
          <w:rFonts w:ascii="Times" w:hAnsi="Times" w:eastAsia="Times"/>
          <w:b w:val="0"/>
          <w:i w:val="0"/>
          <w:color w:val="000000"/>
          <w:sz w:val="22"/>
        </w:rPr>
        <w:t>sons, who had become blind through ignorance.</w:t>
      </w:r>
    </w:p>
    <w:p>
      <w:pPr>
        <w:autoSpaceDN w:val="0"/>
        <w:autoSpaceDE w:val="0"/>
        <w:widowControl/>
        <w:spacing w:line="220" w:lineRule="exact" w:before="6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8771.  Courtesy : Gangabehn Vaidya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 LETTER  TO  MAHALAKSHMI  M.  THAKKAR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MAHALAKSHMI,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kindness which Gangabehn and others have tasted,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taste by and by.  You should be patient and keep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it.  It is not enough that we should suffer beating. 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beaten, we should not get angry with the person who beat us but,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should pray for his welfare.  I think we shall now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meet somewhere.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6814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 LETTER  TO  RAMESHWARDAS  PODDAR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RAMESHWARDAS,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is possible with patience and effort.</w:t>
      </w:r>
    </w:p>
    <w:p>
      <w:pPr>
        <w:autoSpaceDN w:val="0"/>
        <w:autoSpaceDE w:val="0"/>
        <w:widowControl/>
        <w:spacing w:line="220" w:lineRule="exact" w:before="6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178</w:t>
      </w:r>
    </w:p>
    <w:p>
      <w:pPr>
        <w:autoSpaceDN w:val="0"/>
        <w:autoSpaceDE w:val="0"/>
        <w:widowControl/>
        <w:spacing w:line="294" w:lineRule="exact" w:before="22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135.  LETTER TO  HEMPRABHA DAS GUPTA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HEMPRABHA,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idea when I shall reach Calcutta.  If at all I go there,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ignore Khadi Pratishthan.  But it may not be possible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all the time. Tell me about Arun’s health. I shall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>Bombay tomorrow or the day after.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1683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 LETTER TO KALAVATI TRIVEDI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tabs>
          <w:tab w:pos="550" w:val="left"/>
          <w:tab w:pos="5690" w:val="left"/>
        </w:tabs>
        <w:autoSpaceDE w:val="0"/>
        <w:widowControl/>
        <w:spacing w:line="298" w:lineRule="exact" w:before="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KALAVATI,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shown great courage.  Give me a full account.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5279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 LETTER  TO  SHANTA  S.  PATEL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SHANTA  (SHANKARBHAI),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a good vow.  May God give you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it.  You have given me no news about Shankarbhai.  On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fast in connection with his demand for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while in jail and had heard that orders had been issued that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supplied to 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4058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taken part in the women’s procession at Borsad and was </w:t>
      </w:r>
      <w:r>
        <w:rPr>
          <w:rFonts w:ascii="Times" w:hAnsi="Times" w:eastAsia="Times"/>
          <w:b w:val="0"/>
          <w:i w:val="0"/>
          <w:color w:val="000000"/>
          <w:sz w:val="18"/>
        </w:rPr>
        <w:t>one of those who received injuries when the police lathi-charged the processionists.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 LETTER  TO  NARANDAS 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tabs>
          <w:tab w:pos="550" w:val="left"/>
          <w:tab w:pos="1770" w:val="left"/>
          <w:tab w:pos="3030" w:val="left"/>
          <w:tab w:pos="44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about 10 p.m. on silence day.  I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silence at 11.30 p.m.  yesterday and so a little more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pass before I can give it up.  After my release it is only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say I had some time for rest, though of course even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listen to many people and hear their stories.  All the same,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certainly been able to write, for the first time after my release,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enclosed with this and some others. See if you can pass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Surendra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Vasumati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inform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substance. How is Durgabehn’s health? I have not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about it. I don’t know where he is at present. 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about Madhavji’s diet?  Tell him that he cannot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supplied milk and dates and that   he should be satisfied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provide them at his own cost.  Though I have been released,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 if I had not been released.  If others are not released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does not improve, I shall have no choice but to court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imprisonment.  My programme in general is as follows :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start from here tomorrow evening so as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 Wednesday evening.  I shall be there up to Friday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rate.  If, however, Panditji’s health deteriorates, I may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even tomorrow. Or it may also happen that, after meeting Sastriji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others, I may have to leave on Friday to return here.  Address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accordingly.  That is, address it to me at Bombay till I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otherwise. I am yearning to visit Kaira district. I intend to go </w:t>
      </w:r>
      <w:r>
        <w:rPr>
          <w:rFonts w:ascii="Times" w:hAnsi="Times" w:eastAsia="Times"/>
          <w:b w:val="0"/>
          <w:i w:val="0"/>
          <w:color w:val="000000"/>
          <w:sz w:val="22"/>
        </w:rPr>
        <w:t>there if I am free on Friday.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knows when and where we shall meet.  Unless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connected with the struggle brings me to the Ashram. 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neither the Ashram nor Ahmedabad.For permanent headquarters,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naturally choose Karadi, but I see no possibility at present of </w:t>
      </w:r>
      <w:r>
        <w:rPr>
          <w:rFonts w:ascii="Times" w:hAnsi="Times" w:eastAsia="Times"/>
          <w:b w:val="0"/>
          <w:i w:val="0"/>
          <w:color w:val="000000"/>
          <w:sz w:val="22"/>
        </w:rPr>
        <w:t>my wish being fulfilled.  I feel unhappy at the thought that I shall no</w:t>
      </w:r>
    </w:p>
    <w:p>
      <w:pPr>
        <w:autoSpaceDN w:val="0"/>
        <w:autoSpaceDE w:val="0"/>
        <w:widowControl/>
        <w:spacing w:line="208" w:lineRule="exact" w:before="33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were in jail.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94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be able to send discourses for </w:t>
      </w:r>
      <w:r>
        <w:rPr>
          <w:rFonts w:ascii="Times" w:hAnsi="Times" w:eastAsia="Times"/>
          <w:b w:val="0"/>
          <w:i/>
          <w:color w:val="000000"/>
          <w:sz w:val="22"/>
        </w:rPr>
        <w:t>Gitabodh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you come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>more about Kaira, let me know.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CHANDRAKANTA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is all right You can find the answer only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Happiness and unhappiness are states of mind. But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that they are so? Certainly not by reading. We can do so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experience. That is why suffering is necessary. Here by suffering I </w:t>
      </w:r>
      <w:r>
        <w:rPr>
          <w:rFonts w:ascii="Times" w:hAnsi="Times" w:eastAsia="Times"/>
          <w:b w:val="0"/>
          <w:i w:val="0"/>
          <w:color w:val="000000"/>
          <w:sz w:val="22"/>
        </w:rPr>
        <w:t>mean what is regarded as such by the world. Illness of the body, phy-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sical assault, hunger, getting robbed, being insulted, etc.,—it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which experiences all these forms of suffering. A devotee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a yogi, one who has merged in the Brahman, has become 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—these are not affected by such sufferings but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even in their presence as they do in so called happiness.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becomes equi-minded in this way one will attain self-knowledge.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>Is this clear?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88"/>
        </w:trPr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60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too may have occasion to be assaulted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unconcerned whether such occasion arises or not.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Remain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10" w:lineRule="exact" w:before="159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Gangabehn Vaidya had been assaulted on January 21, when she took part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 of women. in Borsad in protest against the brutal treatment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17-year-old girl;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1-2-1931.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140.  CABLE TO “DAILY NEWS”,  LONDON</w:t>
      </w:r>
    </w:p>
    <w:p>
      <w:pPr>
        <w:autoSpaceDN w:val="0"/>
        <w:autoSpaceDE w:val="0"/>
        <w:widowControl/>
        <w:spacing w:line="270" w:lineRule="exact" w:before="10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1931</w:t>
      </w:r>
    </w:p>
    <w:p>
      <w:pPr>
        <w:autoSpaceDN w:val="0"/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CABLE               JUST              RECEIVED.             UNABLE             PRONOUNCE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          OPINION           ON            CONFERENCE              BUT             WHAT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WORRIES   ME            IS           THE           LOOK            OF            THINGS          HERE.         IF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CONFE-  RENCE            HAS            REALLY           OFFERED            FREEDOM 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       THE              REACTION               SHOULD              HAVE          BEEN            FELT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HERE.   ON              CONTRARY              WHAT              I               FIND               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BLACK       REPRESSION           CONTINUES             UNABATED.              UNPROVOKED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ASSAULTS  ON             INNOCENT              CITIZENS              STILL               CONTINUE.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RESPEC- TABLE             PEOPLE              BEING             SUMMARILY 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     APPARENT            REASON              DEPRIVED             OF          THEIR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IMMOVABLE        AND           MOVABLE              PROPERTY               BY            MERE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EXECUTIVE   ACTION.                   PROCESSION                OF          WOMEN </w:t>
      </w:r>
      <w:r>
        <w:rPr>
          <w:rFonts w:ascii="Times" w:hAnsi="Times" w:eastAsia="Times"/>
          <w:b w:val="0"/>
          <w:i w:val="0"/>
          <w:color w:val="000000"/>
          <w:sz w:val="16"/>
        </w:rPr>
        <w:t>FORCIBLY       DISPERSE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 AND              THEY            WERE           SEIZED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           THEIR     HAIR              AND              KICKED              WITH            BOOTS. </w:t>
      </w:r>
    </w:p>
    <w:p>
      <w:pPr>
        <w:autoSpaceDN w:val="0"/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CONTINUANCE       SUCH           REPRESSION             WOULD           MAKE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        COOPERATION IMPOSSIBLE            EVEN            IF         OTHER </w:t>
      </w:r>
      <w:r>
        <w:rPr>
          <w:rFonts w:ascii="Times" w:hAnsi="Times" w:eastAsia="Times"/>
          <w:b w:val="0"/>
          <w:i w:val="0"/>
          <w:color w:val="000000"/>
          <w:sz w:val="16"/>
        </w:rPr>
        <w:t>DIFFICULTIES          WERE         GOT    OVER.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16920-1</w:t>
      </w:r>
    </w:p>
    <w:p>
      <w:pPr>
        <w:autoSpaceDN w:val="0"/>
        <w:autoSpaceDE w:val="0"/>
        <w:widowControl/>
        <w:spacing w:line="294" w:lineRule="exact" w:before="4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16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 LETTER  TO  RAIHANA 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RAIHANA,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Now in a few days we shall meet somewhere.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If the climate of Kadi suits you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work does not impose an excessive strain on you,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arrangement will certainly do you good.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met Father and Mother in Bombay.  The operation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them good rest.  Panditji’s condition is still critical. 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trying hard.  But after all, the thread of our life is in God’s hands. </w:t>
      </w:r>
      <w:r>
        <w:rPr>
          <w:rFonts w:ascii="Times" w:hAnsi="Times" w:eastAsia="Times"/>
          <w:b w:val="0"/>
          <w:i w:val="0"/>
          <w:color w:val="000000"/>
          <w:sz w:val="22"/>
        </w:rPr>
        <w:t>He may draw it back whenever He wills.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Khuda Hafiz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9628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 LETTER  TO  UMA  BAJAJ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OM,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knew enough Gujarati, have you forgotten it all?  For you,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Hindi, Gujarati, Marathi, Marwari, all should be the same.  Write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next letter in Gujarati or Marathi and tell me how much you spin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card and what is your speed with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. Do you take a large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helping of food and waste some or do you take only as much as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should and clean your plate?  Do you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66" w:after="3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335</w:t>
      </w:r>
    </w:p>
    <w:p>
      <w:pPr>
        <w:autoSpaceDN w:val="0"/>
        <w:autoSpaceDE w:val="0"/>
        <w:widowControl/>
        <w:spacing w:line="24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two sentences are in 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 SPEECH  TO  BOATMEN’S  ASSOCIATION,  ALLAHABAD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received an address today from the representatives of the Allahabad </w:t>
      </w:r>
      <w:r>
        <w:rPr>
          <w:rFonts w:ascii="Times" w:hAnsi="Times" w:eastAsia="Times"/>
          <w:b w:val="0"/>
          <w:i w:val="0"/>
          <w:color w:val="000000"/>
          <w:sz w:val="18"/>
        </w:rPr>
        <w:t>Boatmen’s Association in the “Swaraj Bhawan”.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to the boatmen’s representative and some Congressmen,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the no-rent campaign, and advised the people not to use force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cultivators who were not disposed to stop payment of their rents.  He also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Sunday’s incident of the villagers travelling without tickets,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deprecated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as the Congress had not launched a campaign of travelling without tickets.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that even when they attained swaraj, some fare would have to be charged for </w:t>
      </w:r>
      <w:r>
        <w:rPr>
          <w:rFonts w:ascii="Times" w:hAnsi="Times" w:eastAsia="Times"/>
          <w:b w:val="0"/>
          <w:i w:val="0"/>
          <w:color w:val="000000"/>
          <w:sz w:val="18"/>
        </w:rPr>
        <w:t>railway 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purse containing Rs. 101 was presented to Gandhiji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>boatmen.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4-2-1931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MANU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you had asked me or a photograph?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have been keeping all the pictures that come to me.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they shall be sent to you. Write to me what you do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day.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 W. 1508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8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attend the public meeting at Allahabad; Jawaharlal Nehru paid the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Railway authorities in order to get all those who were arrested released.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., p. 150.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ANAND T. HINGORANI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description of your sister’s wedding was interesting.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her husband has nothing of the spirit of the Sindhi 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reported to be cruelly exacting in their demands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of their wives. You will be naturally anxious to come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hope you will restrain yourself as you are wanted there.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wanted, you must not think of coming to me. If I am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down anywhere for a time, Vidya may come and be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for her health and complete her Hindi besides imbibing </w:t>
      </w:r>
      <w:r>
        <w:rPr>
          <w:rFonts w:ascii="Times" w:hAnsi="Times" w:eastAsia="Times"/>
          <w:b w:val="0"/>
          <w:i w:val="0"/>
          <w:color w:val="000000"/>
          <w:sz w:val="22"/>
        </w:rPr>
        <w:t>what there might be from the surrounding atmosphere.</w:t>
      </w:r>
    </w:p>
    <w:p>
      <w:pPr>
        <w:autoSpaceDN w:val="0"/>
        <w:autoSpaceDE w:val="0"/>
        <w:widowControl/>
        <w:spacing w:line="294" w:lineRule="exact" w:before="26" w:after="24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excellent health.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T. H</w:t>
      </w:r>
      <w:r>
        <w:rPr>
          <w:rFonts w:ascii="Times" w:hAnsi="Times" w:eastAsia="Times"/>
          <w:b w:val="0"/>
          <w:i w:val="0"/>
          <w:color w:val="000000"/>
          <w:sz w:val="18"/>
        </w:rPr>
        <w:t>INGORANI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OULATRAM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ARKET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INDH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 LETTER  TO  MANU  GANDHI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MANUDI,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now send the pictures which I collected for you.  Preserve </w:t>
      </w:r>
      <w:r>
        <w:rPr>
          <w:rFonts w:ascii="Times" w:hAnsi="Times" w:eastAsia="Times"/>
          <w:b w:val="0"/>
          <w:i w:val="0"/>
          <w:color w:val="000000"/>
          <w:sz w:val="22"/>
        </w:rPr>
        <w:t>them all carefully and ask someone who can understand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“1930”, obviously a slip, for the postmark bears the date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5, 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meaning to explain it to you.  We shall now meet some time.  Write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me.  Where is Ramibehn?  Ask Balibehn and Kamubehn to write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C.W. 1509.  Courtesy : Manubehn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D. B. KALELKAR</w:t>
      </w:r>
    </w:p>
    <w:p>
      <w:pPr>
        <w:autoSpaceDN w:val="0"/>
        <w:autoSpaceDE w:val="0"/>
        <w:widowControl/>
        <w:spacing w:line="270" w:lineRule="exact" w:before="6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1931</w:t>
      </w:r>
    </w:p>
    <w:p>
      <w:pPr>
        <w:autoSpaceDN w:val="0"/>
        <w:autoSpaceDE w:val="0"/>
        <w:widowControl/>
        <w:spacing w:line="240" w:lineRule="exact" w:before="82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anything to be achieved five factors have to co-operate.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them, fate has been placed the last, but it is in effect the first.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we do when fate itself is against us? Panditji suffered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during the journey. It is like the kettle calling the 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black. Last night I sat down to spin after ten o’clock and could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only at half past one. A lady has just left a papaw from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garden. But I wish to eat papaw only when you offer it some day.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feel like eating it today.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XIV, p. 26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 SOONABAI SIRWAI</w:t>
      </w:r>
    </w:p>
    <w:p>
      <w:pPr>
        <w:autoSpaceDN w:val="0"/>
        <w:autoSpaceDE w:val="0"/>
        <w:widowControl/>
        <w:spacing w:line="294" w:lineRule="exact" w:before="84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7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thank you for it. I am sorry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harassed. You suggest my fasting in expiation. It certainly calls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However, I feel that I should not resort to such a strong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soon after being released from prison. For the present,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making enquiries with regard to this sad affair. After the enquiries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over, I will do what is necessary. I would request you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harassed you as your brothers and harbour no grudge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Their exercising coercion is bad, but considering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is a worthy cause I expect help from women </w:t>
      </w:r>
      <w:r>
        <w:rPr>
          <w:rFonts w:ascii="Times" w:hAnsi="Times" w:eastAsia="Times"/>
          <w:b w:val="0"/>
          <w:i w:val="0"/>
          <w:color w:val="000000"/>
          <w:sz w:val="22"/>
        </w:rPr>
        <w:t>like you.</w:t>
      </w:r>
    </w:p>
    <w:p>
      <w:pPr>
        <w:autoSpaceDN w:val="0"/>
        <w:autoSpaceDE w:val="0"/>
        <w:widowControl/>
        <w:spacing w:line="220" w:lineRule="exact" w:before="26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autoSpaceDN w:val="0"/>
        <w:autoSpaceDE w:val="0"/>
        <w:widowControl/>
        <w:spacing w:line="266" w:lineRule="exact" w:before="2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XIV, pp. 25-6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 LETTER  TO  HEMPRABHA  DAS  GUPTA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HEMPRABHA,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 I have come to Lucknow on account of Pan-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ditji’s illness and I shall stay here for the time being.  It will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if Satisbabu fasts once every month. Those who join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condition that they will observe its rules must observe them.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inmates should not be turned out if they do not follow new rules.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rules formulated for the sake of good management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at all cost.  The point is that rules should be such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they are something new, that is, they should be in keeping </w:t>
      </w:r>
      <w:r>
        <w:rPr>
          <w:rFonts w:ascii="Times" w:hAnsi="Times" w:eastAsia="Times"/>
          <w:b w:val="0"/>
          <w:i w:val="0"/>
          <w:color w:val="000000"/>
          <w:sz w:val="22"/>
        </w:rPr>
        <w:t>with local conditions.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at Lucknow, care of Kalakankar House.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1684</w:t>
      </w:r>
    </w:p>
    <w:p>
      <w:pPr>
        <w:autoSpaceDN w:val="0"/>
        <w:autoSpaceDE w:val="0"/>
        <w:widowControl/>
        <w:spacing w:line="292" w:lineRule="exact" w:before="30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150.  INTERVIEW  TO  “THE  PIONEER”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1931</w:t>
      </w:r>
    </w:p>
    <w:p>
      <w:pPr>
        <w:autoSpaceDN w:val="0"/>
        <w:autoSpaceDE w:val="0"/>
        <w:widowControl/>
        <w:spacing w:line="28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man of peace, but circumstances have made my life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struggle.  I shall, however, leave no stone unturned to attain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joy to me to submit thousands who have a childlike faith in me </w:t>
      </w:r>
      <w:r>
        <w:rPr>
          <w:rFonts w:ascii="Times" w:hAnsi="Times" w:eastAsia="Times"/>
          <w:b w:val="0"/>
          <w:i w:val="0"/>
          <w:color w:val="000000"/>
          <w:sz w:val="22"/>
        </w:rPr>
        <w:t>to suffering.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answer to a question whether he found the Prime Minister’s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satisfactory, he said that he had resolutely refrained from coming to definite conclu-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sions on the subject.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Sastri, Mr. Jayakar, and Sir Tej Bahadur Sapru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cabled to me to suspend judgment and I have the highest esteem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patriots who love their country as intensely as I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do.They may be able to explain to me satisfactorily that  Mr. Ramsay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MacDonald’s declaration conveys something beyond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make out on a cursory reading, and, if  in the light of my </w:t>
      </w:r>
      <w:r>
        <w:rPr>
          <w:rFonts w:ascii="Times" w:hAnsi="Times" w:eastAsia="Times"/>
          <w:b w:val="0"/>
          <w:i w:val="0"/>
          <w:color w:val="000000"/>
          <w:sz w:val="22"/>
        </w:rPr>
        <w:t>eleven points, I see that a settlement is possible, I  shall readily advise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“Prime minister’s declaration at R.T.C”, 19-1-1931.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calling off of the civil disobedience movement.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proceeded to discuss the allegations made against the police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he had a large file on the subject containing evidence from men upon whose word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relied.  When reminded that his version was one-sided, he added :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ask you to accept my allegations against the police. 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have an impartial investigation and I am quite prepared to lead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and abide by the verdict of the tribunal.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its being pointed out that the police had generally conducted themselves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utmost forbearance under the most difficult conditions, he    replied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complain about ordinary repression.  If I violate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I expect to be arrested. The Government may want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>order but there must be some relation between offence and punish-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 Departure from this rule has been much more general than you </w:t>
      </w:r>
      <w:r>
        <w:rPr>
          <w:rFonts w:ascii="Times" w:hAnsi="Times" w:eastAsia="Times"/>
          <w:b w:val="0"/>
          <w:i w:val="0"/>
          <w:color w:val="000000"/>
          <w:sz w:val="22"/>
        </w:rPr>
        <w:t>suppose.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Responding to a question whether it was not inevitable that there should,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extraordinary times, be a certain amount of severity as it must be impossible exactly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measure action, Mr. Gandhi interjected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it be inevitable?  It was not so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reason for that was that they had a national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Explaining himself further, Mr. Gandhi made a specific grievance of confis-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cations said to have taken place in Gujarat and Bengal.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have lost their homes. The sufferers may have been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non-payment of taxes or not, but if property worth, say, Rs.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has been appropriated for dues, say, of about a lakh,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restored.  The Government have nothing to gain by refusing to restore </w:t>
      </w:r>
      <w:r>
        <w:rPr>
          <w:rFonts w:ascii="Times" w:hAnsi="Times" w:eastAsia="Times"/>
          <w:b w:val="0"/>
          <w:i w:val="0"/>
          <w:color w:val="000000"/>
          <w:sz w:val="22"/>
        </w:rPr>
        <w:t>the property and my suggestion is not without precedent.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insisted that the matter should not be left to Local Governments, but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 before an entirely impartial tribunal.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presentation of an inventory does not, however, establish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claim, and I quite see that confiscations must be satisfactorily proved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complainants.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referred also to the release of political prisoners.  On attention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drawn to the promise of the Government to release prisoners on the termi-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 of the civil disobedience movement, he remarked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they will be released.  But I have difficulties, though </w:t>
      </w:r>
      <w:r>
        <w:rPr>
          <w:rFonts w:ascii="Times" w:hAnsi="Times" w:eastAsia="Times"/>
          <w:b w:val="0"/>
          <w:i w:val="0"/>
          <w:color w:val="000000"/>
          <w:sz w:val="22"/>
        </w:rPr>
        <w:t>not insuperable, facing me. Some of our people are already perturbed</w:t>
      </w:r>
    </w:p>
    <w:p>
      <w:pPr>
        <w:autoSpaceDN w:val="0"/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my conciliatory statements.  But when I am convinced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off the movement, I hope also to convince them.  When I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last non-co-operation movement at Bardoli, I had only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own and not wait for any indication from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>The circumstances today are different.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Dealing with the proposed Constitution, Mr. Gandhi said that with 80 per cent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budget placed beyond the purview of the legislature and only 20 per cent left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would be inadequate for “nation-building” purposes, there was not much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satisfaction to be gained.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our co-operation is wanted, it will not do to tell us simply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a consideration of the unsettled questions.  We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freedom to reopen the discussions on the so-called safeguards.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also said that, in regard to the Indian States, there seemed to be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protection for the people of the States.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would be untrue to itself if it did not seek it,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bring myself to believe that Mr. Ramsay Mac-Donald would </w:t>
      </w:r>
      <w:r>
        <w:rPr>
          <w:rFonts w:ascii="Times" w:hAnsi="Times" w:eastAsia="Times"/>
          <w:b w:val="0"/>
          <w:i w:val="0"/>
          <w:color w:val="000000"/>
          <w:sz w:val="22"/>
        </w:rPr>
        <w:t>deny in his dealings in the matter all the teachings of a lifetime.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however, felt hopeful that the States and communal questions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be adjusted.  But he was clearly of opinion that the Congress participation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depended on two things: first, satisfactory adjustment of the preliminaries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suspension of the  civil disobedience movement; and secondly, satisfaction regarding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Conference.  He concluded 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everything to terminate civil disobedience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if I am sure that full restoration will be made, prisoners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released, an impartial inquiry is held into the alleged police excesses </w:t>
      </w:r>
      <w:r>
        <w:rPr>
          <w:rFonts w:ascii="Times" w:hAnsi="Times" w:eastAsia="Times"/>
          <w:b w:val="0"/>
          <w:i w:val="0"/>
          <w:color w:val="000000"/>
          <w:sz w:val="22"/>
        </w:rPr>
        <w:t>led to, in many cases, by action taken for offences created by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clamation of new regulations, and generally certain other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adjustments are made.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Pioneer</w:t>
      </w:r>
      <w:r>
        <w:rPr>
          <w:rFonts w:ascii="Times" w:hAnsi="Times" w:eastAsia="Times"/>
          <w:b w:val="0"/>
          <w:i w:val="0"/>
          <w:color w:val="000000"/>
          <w:sz w:val="22"/>
        </w:rPr>
        <w:t>, 6-2-1931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 INTERVIEW  TO  THE  PRESS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by the Free Press representative at Lucknow about some message for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country, Mahatma Gandhi said 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message to give. I can only emphasize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saying, that continuous repression about which evidences are </w:t>
      </w:r>
      <w:r>
        <w:rPr>
          <w:rFonts w:ascii="Times" w:hAnsi="Times" w:eastAsia="Times"/>
          <w:b w:val="0"/>
          <w:i w:val="0"/>
          <w:color w:val="000000"/>
          <w:sz w:val="22"/>
        </w:rPr>
        <w:t>daily accumulating makes it well nigh impossible to contemplate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peace. From all over the country I am getting reports that the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rities are ruthless and sometimes even devoid of all decency.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on the top of this, they do not hesitate to deny the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>allegations made on behalf of the suffering public.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painful part of the whole affair is that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at the top defend the conduct of the police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wilfully—that is the only expression I can use—shut their eyes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said on behalf of the public, no matter how well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allegations might be.  I have not a shadow of doubt in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allegations about the unchivalrous and cruel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in respect of women’s processions in Borsad are true,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Director of Public Information has made what reads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oracular statement incapable of being contradicted.  I am sure that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impartial enquiry is made, it would be found that the Director </w:t>
      </w:r>
      <w:r>
        <w:rPr>
          <w:rFonts w:ascii="Times" w:hAnsi="Times" w:eastAsia="Times"/>
          <w:b w:val="0"/>
          <w:i w:val="0"/>
          <w:color w:val="000000"/>
          <w:sz w:val="22"/>
        </w:rPr>
        <w:t>of Public Information had become a tool in the hands of unscrupu-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lous officials who have not hesitated to add falsehood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barbarity.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am using strong language, but anything less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untruthful on my part.  I would like to be proved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believed the reports I have received, in which case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tender my apology to the officials concerned.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asked by another Press representative about his future programme,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that it depended upon the health of Pandit Motilal Nehru.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7-2-1931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 MESSAGE  TO  “DARIDRANARAYANA”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2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6,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name given, I trust the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will match the name. In the present times if a raja brings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for his subjects he has to be doubly careful.  If he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the master, the subjects are brought to ruin, but by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their servant he uplifts both himself and the subjects.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8695; also C.W. 2891.  Courtesy : Kumar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Suresh Singh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the first issue of the weekly published on October 26, 1931, </w:t>
      </w:r>
      <w:r>
        <w:rPr>
          <w:rFonts w:ascii="Times" w:hAnsi="Times" w:eastAsia="Times"/>
          <w:b w:val="0"/>
          <w:i w:val="0"/>
          <w:color w:val="000000"/>
          <w:sz w:val="18"/>
        </w:rPr>
        <w:t>from Kalakankar.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 LETTER  TO  MANMOHANDAS 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1931</w:t>
      </w:r>
    </w:p>
    <w:p>
      <w:pPr>
        <w:autoSpaceDN w:val="0"/>
        <w:tabs>
          <w:tab w:pos="550" w:val="left"/>
          <w:tab w:pos="439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 MANMOHANDAS,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 I could not reply to them owing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Motilalji’s illness.  He passed away today and I am now disposing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which has accumulated.  It is not in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translate my comments into English and give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booklet.  A translation does not read well.  It may also be improper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comments which I made from jail.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your booklet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into Gujarati and if I can write anything on that occasion,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there whatever I wish to.  My criticism was for your benefit </w:t>
      </w:r>
      <w:r>
        <w:rPr>
          <w:rFonts w:ascii="Times" w:hAnsi="Times" w:eastAsia="Times"/>
          <w:b w:val="0"/>
          <w:i w:val="0"/>
          <w:color w:val="000000"/>
          <w:sz w:val="22"/>
        </w:rPr>
        <w:t>only.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56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read the figures of imports of foreign cloth, etc. 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excellent.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 LETTER  TO  KUSUM  DESAI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KUSUM,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well enough what time I can spare when out of jail.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not, therefore, be able to write as often as I used to do from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passed away today.  And so it has become uncertain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going from here and where I shall stay.  If you wish to write,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do so at Allahabad.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1819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Manmohandas Gandhi”, 1-1-1931 &amp; “Letter to Manmohandas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Gandhi”, 20-1-1931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 LETTER  TO  GANGABEHN  JHAVERI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GANGABEHN  JHAVERI,</w:t>
      </w:r>
    </w:p>
    <w:p>
      <w:pPr>
        <w:autoSpaceDN w:val="0"/>
        <w:autoSpaceDE w:val="0"/>
        <w:widowControl/>
        <w:spacing w:line="28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You should remain firm. You should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very clearly that we are not fighting at present for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hardships.  This matter must be fully clarified. 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then know the weak from the strong.  And that is necessary.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3111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NIRMALA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children do not like milk, the fault lies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mother. If milk is good and is kept in a clean vessel children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drink it. Flavouring must not be added. Do not be put out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infant does not accept milk for a day or two. If we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to give only milk when she is hungry, she will come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only a matter of habit. Tea of course must not be given.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Sumitra from today to breathe properly. If she learns to do it </w:t>
      </w:r>
      <w:r>
        <w:rPr>
          <w:rFonts w:ascii="Times" w:hAnsi="Times" w:eastAsia="Times"/>
          <w:b w:val="0"/>
          <w:i w:val="0"/>
          <w:color w:val="000000"/>
          <w:sz w:val="22"/>
        </w:rPr>
        <w:t>her nose will not run.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 doubt be happy if you could stay at the 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Bijapur because I felt that with Kashi there it might suit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and you would also not suffer from constipation there.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eat only wheat </w:t>
      </w:r>
      <w:r>
        <w:rPr>
          <w:rFonts w:ascii="Times" w:hAnsi="Times" w:eastAsia="Times"/>
          <w:b w:val="0"/>
          <w:i/>
          <w:color w:val="000000"/>
          <w:sz w:val="22"/>
        </w:rPr>
        <w:t>rotis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feel all right. Jaggery and sugar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harmful. If the infant asks and if you feel that you must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something, you may give larged ried red raisins after washing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 seeds and teach her to suck them. Juice of black grapes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be given. It can be given warm or cold.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she forms the habit of sucking the grapes. Do not let her </w:t>
      </w:r>
      <w:r>
        <w:rPr>
          <w:rFonts w:ascii="Times" w:hAnsi="Times" w:eastAsia="Times"/>
          <w:b w:val="0"/>
          <w:i w:val="0"/>
          <w:color w:val="000000"/>
          <w:sz w:val="22"/>
        </w:rPr>
        <w:t>swallow them whole. Give one grape at a time.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applying kohl to the eyes.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beneficial. The grease in it is useful. I do not know if the soot </w:t>
      </w:r>
      <w:r>
        <w:rPr>
          <w:rFonts w:ascii="Times" w:hAnsi="Times" w:eastAsia="Times"/>
          <w:b w:val="0"/>
          <w:i w:val="0"/>
          <w:color w:val="000000"/>
          <w:sz w:val="22"/>
        </w:rPr>
        <w:t>itself has any beneficial property. Possibly it helps the grease to stick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6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the eyelids. The eyes should be swabbed daily with 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The pad should be of clean cotton. Letting the infant’s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grow, up to a certain age, protects it. It does become necessary to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hair after the age of, say, three. oil should be rubbed daily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roots of the hair. Never apply so much of it that it drips from the hair. </w:t>
      </w:r>
      <w:r>
        <w:rPr>
          <w:rFonts w:ascii="Times" w:hAnsi="Times" w:eastAsia="Times"/>
          <w:b w:val="0"/>
          <w:i w:val="0"/>
          <w:color w:val="000000"/>
          <w:sz w:val="22"/>
        </w:rPr>
        <w:t>After massaging the oil should be wiped off with a dry cloth.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56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I have to be in Lucknow. Where afterwards is </w:t>
      </w:r>
      <w:r>
        <w:rPr>
          <w:rFonts w:ascii="Times" w:hAnsi="Times" w:eastAsia="Times"/>
          <w:b w:val="0"/>
          <w:i w:val="0"/>
          <w:color w:val="000000"/>
          <w:sz w:val="22"/>
        </w:rPr>
        <w:t>uncertain.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Nirmala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NANIBEHN JHAVERI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NANIBEHN JHAVERI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stay far away. The struggle at present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relieving personal distress. This point has to be clearly conveyed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Matters should be made clear. The weak will stand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strong. And that alone will be right. 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Manavtana Prahari—Pannalal Jhaveri</w:t>
      </w:r>
      <w:r>
        <w:rPr>
          <w:rFonts w:ascii="Times" w:hAnsi="Times" w:eastAsia="Times"/>
          <w:b w:val="0"/>
          <w:i w:val="0"/>
          <w:color w:val="000000"/>
          <w:sz w:val="18"/>
        </w:rPr>
        <w:t>, p. 25</w:t>
      </w:r>
    </w:p>
    <w:p>
      <w:pPr>
        <w:autoSpaceDN w:val="0"/>
        <w:autoSpaceDE w:val="0"/>
        <w:widowControl/>
        <w:spacing w:line="240" w:lineRule="exact" w:before="2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Pannalal Jhaveri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 SPEECH  AT  MOTILAL  NEHRU’S  FUNERAL, </w:t>
      </w:r>
      <w:r>
        <w:rPr>
          <w:rFonts w:ascii="Times" w:hAnsi="Times" w:eastAsia="Times"/>
          <w:b w:val="0"/>
          <w:i/>
          <w:color w:val="000000"/>
          <w:sz w:val="24"/>
        </w:rPr>
        <w:t>ALLAHABAD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great leader of India has passed away today, I see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faces not grief but elation. That should be so. When leaders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it does not behove us to shed tears.  For, what is happening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consigning to the flames the lifeless flesh of a devotee,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witnessing great sacrifice that the nation has made.  This is not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occasion in my life.  At the time of the Lokamanya’s death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such a vast crowd.  I see before me a scene similar to the one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seen then. The people had been praying and singing songs.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filled with a certain kind of exaltation.  At first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that, but as soon as I recovered from the grief which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momentarily clouded my reason, I understood how the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>felt that the Lokamanya’s death was the crowning glory of his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sacrifices. I witnessed similar scenes at the time of Deshbandhu’s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and of Lalaji’s, Hakimji’s, Mahomed Ali’s.  What a great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world and on Londoners had Mahomed Ali’s death made!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was that he had gone to England to serve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that he sacrificed his life in it.  I am happy that today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have displayed the same feeling.  If you have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significance of this, it is well that you have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the occasion.  Otherwise, the world would call us fools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a crowd of unfeeling people had collected at a fair. 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before us is a national sacrifice.  On this occasion, I ask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disperse only after taking some definite vow to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you can for the country. You will indeed deserve praise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on this occasion, I will narrate to you an interesting story.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was a huge lion and he had fought big battles in his life.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he fought the god of death. You may say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defeated, but I do not believe that it is true. During this last illness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his, I visited him daily and occasionally he sent for me too.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yesterday. I joked with him. I have no words to praise the doctors.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done their very best, and would have given their lives if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saved his life.  It is because they had such faith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him to Lucknow for treatment.  Their faith was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not of Panditji’s physical condition, but of his courage.  I told Panditji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730" w:val="left"/>
          <w:tab w:pos="3250" w:val="left"/>
          <w:tab w:pos="4070" w:val="left"/>
          <w:tab w:pos="6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he recovered, I would believe that swaraj was won.  He smiled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 it had been won already. Though he could not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distinctly, he had enough peace of mind to be able to say this. 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he believe that swaraj had already been won?  Could anyone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swaraj was not won when sixty thousand people had gone to jail,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had faced numerous lathi-charges and made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sacrifices?  I did not visit him last night, but I tell you what Panditji’s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told me. During his life he had not followed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with Ramanama, and used to make fun of religion,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abhorred hypocrisy and false show and was angered by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irreligion in the name of religion.  But I know his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he believed in God.  Last night he had been uttering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 name aloud.  Panditji’s tongue had never uttered a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or despair—only a weak man like me would do that. 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uttered Rama’s name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name.  He also used to say that he had forgotten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—he had given up the practice of reciting it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irreligion he saw around him.  But, as he told his wife,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recollected 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 that day. This means that Panditji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departed a pure man.  May his pure self-sacrifice result in making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purer too.  Before leaving here, resolve what you will do for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>for which this great man sacrificed his son, daughter and son-in-law.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which has stirred you is to win swaraj with the twin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non-violence and truth.  Keeping these two means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take whatever vow you wish to before you leave.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today, you forgot yourselves and used thoughtless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here today to serve the cause of peace, and it behoves 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peaceful. Even soldiers, the men who work with weapons of steel,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disciplined and peaceful, though of course outwardly. 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 with that peace in your mind and that discipline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behaviour.  Take, with this fire as witness, whatever sincere </w:t>
      </w:r>
      <w:r>
        <w:rPr>
          <w:rFonts w:ascii="Times" w:hAnsi="Times" w:eastAsia="Times"/>
          <w:b w:val="0"/>
          <w:i w:val="0"/>
          <w:color w:val="000000"/>
          <w:sz w:val="22"/>
        </w:rPr>
        <w:t>pledge you can fulfil.  May God inspire you to take that pledge.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6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159. A NOTE</w:t>
      </w:r>
    </w:p>
    <w:p>
      <w:pPr>
        <w:autoSpaceDN w:val="0"/>
        <w:autoSpaceDE w:val="0"/>
        <w:widowControl/>
        <w:spacing w:line="294" w:lineRule="exact" w:before="44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ashes may certainly be preserved and something erected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them—memorial subscriptions cannot be collected just now. If </w:t>
      </w:r>
      <w:r>
        <w:rPr>
          <w:rFonts w:ascii="Times" w:hAnsi="Times" w:eastAsia="Times"/>
          <w:b w:val="0"/>
          <w:i w:val="0"/>
          <w:color w:val="000000"/>
          <w:sz w:val="22"/>
        </w:rPr>
        <w:t>we close the struggle with success, much can and will be done.</w:t>
      </w:r>
    </w:p>
    <w:p>
      <w:pPr>
        <w:autoSpaceDN w:val="0"/>
        <w:autoSpaceDE w:val="0"/>
        <w:widowControl/>
        <w:spacing w:line="28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has to go tomorrow. The ashes will be consigned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Ganges. But he should reserve some for the Swaraj Bhavan and </w:t>
      </w:r>
      <w:r>
        <w:rPr>
          <w:rFonts w:ascii="Times" w:hAnsi="Times" w:eastAsia="Times"/>
          <w:b w:val="0"/>
          <w:i w:val="0"/>
          <w:color w:val="000000"/>
          <w:sz w:val="22"/>
        </w:rPr>
        <w:t>bring them in an urn.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5084</w:t>
      </w:r>
    </w:p>
    <w:p>
      <w:pPr>
        <w:autoSpaceDN w:val="0"/>
        <w:autoSpaceDE w:val="0"/>
        <w:widowControl/>
        <w:spacing w:line="292" w:lineRule="exact" w:before="302" w:after="0"/>
        <w:ind w:left="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 STATEMENT  TO  ASSOCIATED  PRESS  OF  AMERICA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1931</w:t>
      </w:r>
    </w:p>
    <w:p>
      <w:pPr>
        <w:autoSpaceDN w:val="0"/>
        <w:autoSpaceDE w:val="0"/>
        <w:widowControl/>
        <w:spacing w:line="280" w:lineRule="exact" w:before="42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Panditji’s death cannot affect the Congress position at all.  Whe-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 it may stiffen Congress attitude I do not know, but that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weaken it I am quite sure.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autoSpaceDE w:val="0"/>
        <w:widowControl/>
        <w:spacing w:line="292" w:lineRule="exact" w:before="30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161.  TELEGRAM  TO  G.  D.  BIRLA</w:t>
      </w:r>
    </w:p>
    <w:p>
      <w:pPr>
        <w:autoSpaceDN w:val="0"/>
        <w:autoSpaceDE w:val="0"/>
        <w:widowControl/>
        <w:spacing w:line="270" w:lineRule="exact" w:before="2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HANSHYAMDAS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“L</w:t>
      </w:r>
      <w:r>
        <w:rPr>
          <w:rFonts w:ascii="Times" w:hAnsi="Times" w:eastAsia="Times"/>
          <w:b w:val="0"/>
          <w:i w:val="0"/>
          <w:color w:val="000000"/>
          <w:sz w:val="18"/>
        </w:rPr>
        <w:t>UCKY</w:t>
      </w:r>
      <w:r>
        <w:rPr>
          <w:rFonts w:ascii="Times" w:hAnsi="Times" w:eastAsia="Times"/>
          <w:b w:val="0"/>
          <w:i w:val="0"/>
          <w:color w:val="000000"/>
          <w:sz w:val="20"/>
        </w:rPr>
        <w:t>”,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          INSTRUCTIONS           FAST         NOW        CONTINUE.        DO        WHAT        IS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BEST.       AM       HERE       TILL       14TH.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92" w:lineRule="exact" w:before="302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162.  MESSAGE  ON  MOTILAL  NEHRU’S  DEATH</w:t>
      </w:r>
    </w:p>
    <w:p>
      <w:pPr>
        <w:autoSpaceDN w:val="0"/>
        <w:autoSpaceDE w:val="0"/>
        <w:widowControl/>
        <w:spacing w:line="266" w:lineRule="exact" w:before="4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1931</w:t>
      </w:r>
    </w:p>
    <w:p>
      <w:pPr>
        <w:autoSpaceDN w:val="0"/>
        <w:autoSpaceDE w:val="0"/>
        <w:widowControl/>
        <w:spacing w:line="260" w:lineRule="exact" w:before="42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Motilal’s death should be the envy of every patriot.  He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surrendered his all for the country and up to the very last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only for the country.  Let us deserve this hero’s sacrifice by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contents. Motilal Nehru died at Allahabad on February 6, 1931;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“My Notebook”, 19-2-1931.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its special representative James Mills</w:t>
      </w:r>
    </w:p>
    <w:p>
      <w:pPr>
        <w:autoSpaceDN w:val="0"/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716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sacrificing, if not all, at least enough to attain freedom,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was yearning after and which is within easy grasp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9-2-1931</w:t>
      </w:r>
    </w:p>
    <w:p>
      <w:pPr>
        <w:autoSpaceDN w:val="0"/>
        <w:autoSpaceDE w:val="0"/>
        <w:widowControl/>
        <w:spacing w:line="292" w:lineRule="exact" w:before="31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163.  LETTER  TO  V.  S.  SRINIVASA  SASTRI</w:t>
      </w:r>
    </w:p>
    <w:p>
      <w:pPr>
        <w:autoSpaceDN w:val="0"/>
        <w:autoSpaceDE w:val="0"/>
        <w:widowControl/>
        <w:spacing w:line="266" w:lineRule="exact" w:before="4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 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BROTHER,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was much touched by your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Thank you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love to see you and hear all you have to say to me,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sanguine of fruitful result.  The atmosphere in India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to me to support your and other friends’ jubilation. 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however to feel that there was no foundation for my fears.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 whenever you are free.  The Working Committee meets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 the 13th instant.  If it is at all possible, we should meet on or </w:t>
      </w:r>
      <w:r>
        <w:rPr>
          <w:rFonts w:ascii="Times" w:hAnsi="Times" w:eastAsia="Times"/>
          <w:b w:val="0"/>
          <w:i w:val="0"/>
          <w:color w:val="000000"/>
          <w:sz w:val="22"/>
        </w:rPr>
        <w:t>before 11th instant.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of 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p. 207; also the manuscript of Mahadev Desai’s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Diary.  Courtesy 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 LETTER  TO  SHIVABHAI  PATEL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SHIVABHAI,</w:t>
      </w:r>
    </w:p>
    <w:p>
      <w:pPr>
        <w:autoSpaceDN w:val="0"/>
        <w:autoSpaceDE w:val="0"/>
        <w:widowControl/>
        <w:spacing w:line="260" w:lineRule="exact" w:before="38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 your letter.  Kaira is foremost in my thoughts.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helpless that I have not run down there.  But I shall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opportunity to do so.  Write to me from time to time and keep </w:t>
      </w:r>
      <w:r>
        <w:rPr>
          <w:rFonts w:ascii="Times" w:hAnsi="Times" w:eastAsia="Times"/>
          <w:b w:val="0"/>
          <w:i w:val="0"/>
          <w:color w:val="000000"/>
          <w:sz w:val="22"/>
        </w:rPr>
        <w:t>me informed.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9505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condolence on Motilal Nehru’s death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the first Round Table Conference which the addressee had </w:t>
      </w:r>
      <w:r>
        <w:rPr>
          <w:rFonts w:ascii="Times" w:hAnsi="Times" w:eastAsia="Times"/>
          <w:b w:val="0"/>
          <w:i w:val="0"/>
          <w:color w:val="000000"/>
          <w:sz w:val="18"/>
        </w:rPr>
        <w:t>attended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165.  LETTER  TO  PRABHAVATI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got your letter of the 3rd.  Why do you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even there?  If by the time I reach Bombay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sufficient strength, do come there.  I hope you got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had asked you some questions.  What do you eat?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much?  Do you sleep well?  Have you gained any strength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sit up or leave the bed?  Let me have as many details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your health as you can give.  Till the 14th at any rate,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in Prayag.  Write to me every day.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3406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CHANDRAKANTA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understand your impatience to meet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Kheda in any case. It would be good if you could meet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But if you cannot restrain yourself till then, you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Bombay. But it is not certain, either, whether or not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going to Bombay. I will be at Prayag till the 14th at least. Has </w:t>
      </w:r>
      <w:r>
        <w:rPr>
          <w:rFonts w:ascii="Times" w:hAnsi="Times" w:eastAsia="Times"/>
          <w:b w:val="0"/>
          <w:i w:val="0"/>
          <w:color w:val="000000"/>
          <w:sz w:val="22"/>
        </w:rPr>
        <w:t>your cough stopped? Write everything.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 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4" w:lineRule="exact" w:before="20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 TELEGRAM  TO  BOWMAN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7,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      OF       GREAT       PANDIT’S       DEATH       WILL       DEPEND     UPON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   PEOPLE       AND       GOVERNMENT       REACT       TO      IT.       IF       PEOPLE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RESPOND    TO       HIS       NOBLE       SACRIFICE     AND     GOVERNMENT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APPRECIATE     MODERATION        OF       ONE       WHO       WAS       SATURATED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    COUNTRY’S LOVE           WE           CAN           HAVE          HONOURABLE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PEACE.        BUT        WHILST        I       HAVE       HOPE       OF       PEOPLE’S       RESPONSE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HAVE       NOT       MUCH    HOPE       OF       GOVERNMENT       RESPONSE.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WHATEVER       MAY      BE         TRUE       OF        ATMOSPHERE        IN        BRITAIN </w:t>
      </w:r>
      <w:r>
        <w:rPr>
          <w:rFonts w:ascii="Times" w:hAnsi="Times" w:eastAsia="Times"/>
          <w:b w:val="0"/>
          <w:i w:val="0"/>
          <w:color w:val="000000"/>
          <w:sz w:val="16"/>
        </w:rPr>
        <w:t>I         SEE          NO         CORRESPONDING     CHANGE       IN        INDIA.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16923; also microfilm S.N. 16924</w:t>
      </w:r>
    </w:p>
    <w:p>
      <w:pPr>
        <w:autoSpaceDN w:val="0"/>
        <w:autoSpaceDE w:val="0"/>
        <w:widowControl/>
        <w:spacing w:line="292" w:lineRule="exact" w:before="30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168.  MESSAGE  TO  “LIBERTY”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74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Press Message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8,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is worse than widow’s.  By faithful life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the merits of her husband.  I can appropriate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lost through Motilalji’s death is a loss for ever. 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30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“Rock of ages cleft for me,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Let me hide myself in Thee.”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AKSHI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“L</w:t>
      </w:r>
      <w:r>
        <w:rPr>
          <w:rFonts w:ascii="Times" w:hAnsi="Times" w:eastAsia="Times"/>
          <w:b w:val="0"/>
          <w:i w:val="0"/>
          <w:color w:val="000000"/>
          <w:sz w:val="18"/>
        </w:rPr>
        <w:t>IBERTY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40" w:lineRule="exact" w:before="14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Englishman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This was in reply to his telegram dated February 7, </w:t>
      </w:r>
      <w:r>
        <w:rPr>
          <w:rFonts w:ascii="Times" w:hAnsi="Times" w:eastAsia="Times"/>
          <w:b w:val="0"/>
          <w:i w:val="0"/>
          <w:color w:val="000000"/>
          <w:sz w:val="18"/>
        </w:rPr>
        <w:t>which read : “Please send short telegram on effect passing Motilal political situation.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Convey deepest sympathy Jawaharlal.”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 to this is in Gandhiji’s hand.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10-2-1931, published this as Gandhiji’s “exclusive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to </w:t>
      </w:r>
      <w:r>
        <w:rPr>
          <w:rFonts w:ascii="Times" w:hAnsi="Times" w:eastAsia="Times"/>
          <w:b w:val="0"/>
          <w:i/>
          <w:color w:val="000000"/>
          <w:sz w:val="18"/>
        </w:rPr>
        <w:t>Liberty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 NOTE  ON  MOTILAL  NEHRU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Motilalji adored his children, but his adoration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divine, because instead of interfering with his and their growth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promoted that of both. For the sake of them he gave himself and them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country.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9331.  Courtesy : Municipal Museum, Allahabad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 LETTER  TO  T.  RANGACHARI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 I am at one with you in desiring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peace.  But I confess to you that I see no sign on the Indian horizon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an honourable peace coming. The deliberate screening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police, high and low, shows that they are to rule as they have done,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what happens to the constitution. The man in the street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the woman also must, if the authorities can help it, for ever lie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the police heels, a situation that I for one cannot tolerate for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moment longer than I can help.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 LETTER  TO  SUSHILA  GANDHI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SUSHILA,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am out of jail, I no longer get the time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writing letters.  I shall have to stay in Prayag for one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still. After that, as God wills. My own wish is first to go to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thence to Kaira.  I am all right.  Write to me regularly.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time so that the letter should reach me here, address it to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Bhawan, Allahabad.  Otherwise, post it to the Ashram.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redirect the letter to me wherever I am.  My blessings to all.</w:t>
      </w:r>
    </w:p>
    <w:p>
      <w:pPr>
        <w:autoSpaceDN w:val="0"/>
        <w:autoSpaceDE w:val="0"/>
        <w:widowControl/>
        <w:spacing w:line="220" w:lineRule="exact" w:before="26" w:after="1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7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G.N. 6695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which read : “. . . What a supreme occasion has arisen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entering into an honourable peace and settlement with Britishers.  . . .”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66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172.  STATEMENT  TO  THE 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has issued a statement to the Press today at 11 a.m., asking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fifteenth of February, the </w:t>
      </w:r>
      <w:r>
        <w:rPr>
          <w:rFonts w:ascii="Times" w:hAnsi="Times" w:eastAsia="Times"/>
          <w:b w:val="0"/>
          <w:i/>
          <w:color w:val="000000"/>
          <w:sz w:val="18"/>
        </w:rPr>
        <w:t>Shraddha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Day, should be observed all over India 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“Motilal Day”.  The following is the full text of the statement 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Sunday (15th instant) is the first day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for the soul of the late Panditji Motilal Nehru. I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mark of respect for his memory and to commemorate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unexampled sacrifice for the country, all work should be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day observed by the nation as one of greater dedication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he loved and for which he lived. Those who believe in puri-</w:t>
      </w:r>
      <w:r>
        <w:rPr>
          <w:rFonts w:ascii="Times" w:hAnsi="Times" w:eastAsia="Times"/>
          <w:b w:val="0"/>
          <w:i w:val="0"/>
          <w:color w:val="000000"/>
          <w:sz w:val="22"/>
        </w:rPr>
        <w:t>ficatory fast will fast for the day breaking it in the evening.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suggest the following programme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all over the country at 3 p.m. so far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and so as to enable the peasantry to return to their homes in due time.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march in silent procession to the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>with national flags.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Perfect silence should be observed at the meetings.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declaration may be made by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word for word after the chairman: “We assembled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for commemorating the great and noble sacrifice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revered Pandit Motilal Nehru hereby solemnly resolve to dedicate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more fully than hitherto to the cause of the country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the advent of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Dedication may be in any of the following ways, for instance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intoxicating drink or drugs and persuading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do so,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to picket peacefully and without obstruction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drink and drug shops till such time as total prohibition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the land or for a period,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similar to (a) and (b) regarding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spin a minimum quantity of yarn per day,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N.B. Spinning includes a knowledge of carding and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preparing one’s own slivers.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wear nothing but hand-spun and hand-woven </w:t>
      </w:r>
      <w:r>
        <w:rPr>
          <w:rFonts w:ascii="Times" w:hAnsi="Times" w:eastAsia="Times"/>
          <w:b w:val="0"/>
          <w:i w:val="0"/>
          <w:color w:val="000000"/>
          <w:sz w:val="22"/>
        </w:rPr>
        <w:t>khadi,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or selling such khadi on the memorial day,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to the national cause whatever is within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or at least the day’s earnings,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(h)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 service or any act of self-denial not covered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preceding clauses.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8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further says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 the utmost importance that all suspension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other act should be absolutely voluntary. 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no compulsion of any kind whatsoever.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demonstration impressive perfect discipline is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women and children belonging to all classes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are expected, in their tens of thousands,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>the demonstration.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at large will it, complete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can be accomplished on the memorial day.  It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noblest monument that is within the power of the nation to raise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to a patriot who himself at one time was given to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luxuries and who when he realized his duty discarded and </w:t>
      </w:r>
      <w:r>
        <w:rPr>
          <w:rFonts w:ascii="Times" w:hAnsi="Times" w:eastAsia="Times"/>
          <w:b w:val="0"/>
          <w:i w:val="0"/>
          <w:color w:val="000000"/>
          <w:sz w:val="22"/>
        </w:rPr>
        <w:t>burnt his costliest clothes as we generally discard worn out clothings.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possible people should declare their individual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self-denial or resolution at the meeting and in every case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sub-committee of his or her taluk or </w:t>
      </w:r>
      <w:r>
        <w:rPr>
          <w:rFonts w:ascii="Times" w:hAnsi="Times" w:eastAsia="Times"/>
          <w:b w:val="0"/>
          <w:i/>
          <w:color w:val="000000"/>
          <w:sz w:val="22"/>
        </w:rPr>
        <w:t>firka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An abstract of </w:t>
      </w:r>
      <w:r>
        <w:rPr>
          <w:rFonts w:ascii="Times" w:hAnsi="Times" w:eastAsia="Times"/>
          <w:b w:val="0"/>
          <w:i w:val="0"/>
          <w:color w:val="000000"/>
          <w:sz w:val="22"/>
        </w:rPr>
        <w:t>results should be sent to headquarters.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9-2-1931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 TELEGRAM  TO  PURUSHOTTAMDAS  THAKURDAS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URUSHOTTAMDAS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HAKURDAS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ADAMDHAM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 LETTER.       THANKS.       EARLIER       YOU         COME        BETTER.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20" w:lineRule="exact" w:before="7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Gujarati letter dated February 8, 1931, in which he had sought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interview with Gandhiji before the latter took a final decision, presumably, about </w:t>
      </w:r>
      <w:r>
        <w:rPr>
          <w:rFonts w:ascii="Times" w:hAnsi="Times" w:eastAsia="Times"/>
          <w:b w:val="0"/>
          <w:i w:val="0"/>
          <w:color w:val="000000"/>
          <w:sz w:val="18"/>
        </w:rPr>
        <w:t>the Round Table Conference after his talks with T. B. Sapru. (S.N. 16925)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174.  LETTER  TO  KUSUM  DESAI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KUSUM,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the postcard which I wrote directly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here.  I understand your shrinking. But the fear that it implies 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seem proper to me.  We shall now meet somewhere and, if I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then, I will explain this to you.  What is there to explain though?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not give up the hope I have built on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was a letter from Shanta.  She says that she will go to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 few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very good indeed.  It seems I shall be here up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15th.  I don’t know where I shall be after that.  Your handwriting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English is good.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1820</w:t>
      </w:r>
    </w:p>
    <w:p>
      <w:pPr>
        <w:autoSpaceDN w:val="0"/>
        <w:autoSpaceDE w:val="0"/>
        <w:widowControl/>
        <w:spacing w:line="292" w:lineRule="exact" w:before="30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175.  LETTER  TO  KASHINATH  TRIVEDI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RAYAG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KASHINATH,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25th reached me only today after a long, </w:t>
      </w:r>
      <w:r>
        <w:rPr>
          <w:rFonts w:ascii="Times" w:hAnsi="Times" w:eastAsia="Times"/>
          <w:b w:val="0"/>
          <w:i w:val="0"/>
          <w:color w:val="000000"/>
          <w:sz w:val="22"/>
        </w:rPr>
        <w:t>round about journey.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showing your diary [to Narandas], do not wait till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gone back to live in the Ashram.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path of dharma is clear, you should not be deterred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following it by Father’s or Mother’s threat to commit suicide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former’s threat to leave the home and become a mendicant.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threats are rarely carried out but even when they are carried out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rest assured that that is for our good.  In my view,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health has improved considerably.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‘Non-violent violence’ is certainly a meaningless phrase.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 not  enlarge  the  field  of  your  work  beyond  your  capa- </w:t>
      </w:r>
      <w:r>
        <w:rPr>
          <w:rFonts w:ascii="Times" w:hAnsi="Times" w:eastAsia="Times"/>
          <w:b w:val="0"/>
          <w:i w:val="0"/>
          <w:color w:val="000000"/>
          <w:sz w:val="22"/>
        </w:rPr>
        <w:t>city.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never seek work and, when new work comes to us </w:t>
      </w:r>
      <w:r>
        <w:rPr>
          <w:rFonts w:ascii="Times" w:hAnsi="Times" w:eastAsia="Times"/>
          <w:b w:val="0"/>
          <w:i w:val="0"/>
          <w:color w:val="000000"/>
          <w:sz w:val="22"/>
        </w:rPr>
        <w:t>unsought, we should think about our capacity before accepting it. 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 be enough if we improve what we are doing and put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firmer foundation.  If we do that, we shall be able to produce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results we aim 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here up to the 14th or 15th at any rate.  After that, I shall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to consider where I should go.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5280</w:t>
      </w:r>
    </w:p>
    <w:p>
      <w:pPr>
        <w:autoSpaceDN w:val="0"/>
        <w:autoSpaceDE w:val="0"/>
        <w:widowControl/>
        <w:spacing w:line="292" w:lineRule="exact" w:before="30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176.  LETTER  TO  CHIMANLAL</w:t>
      </w:r>
    </w:p>
    <w:p>
      <w:pPr>
        <w:autoSpaceDN w:val="0"/>
        <w:autoSpaceDE w:val="0"/>
        <w:widowControl/>
        <w:spacing w:line="224" w:lineRule="exact" w:before="88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RAYAG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CHIMANLAL,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ready to take in Annapurna for six months or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 well accept her without any such definite limit.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of pure character, she will not prove a burden.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unworthy, she cannot stay even for one day.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taking her in after making this clear to her.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and you should think and decide for yourselves what to do.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24370</w:t>
      </w:r>
    </w:p>
    <w:p>
      <w:pPr>
        <w:autoSpaceDN w:val="0"/>
        <w:autoSpaceDE w:val="0"/>
        <w:widowControl/>
        <w:spacing w:line="292" w:lineRule="exact" w:before="302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177.  LETTER  TO  MANAGER,  “YOUNG  INDIA”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in the papers about the attack on you, I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articles to you for the journal. The loss of the cyclo-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styling equipment is, from our point of view, certainly a sort of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us.  It has had no effect on me.  For we have no right at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property. In a tyrannous state, the tyrant claims every pie as </w:t>
      </w:r>
      <w:r>
        <w:rPr>
          <w:rFonts w:ascii="Times" w:hAnsi="Times" w:eastAsia="Times"/>
          <w:b w:val="0"/>
          <w:i w:val="0"/>
          <w:color w:val="000000"/>
          <w:sz w:val="22"/>
        </w:rPr>
        <w:t>his property and, through that claim, he is able to oppress the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jects. If, in such a state, an individual or group of individuals becomes </w:t>
      </w:r>
      <w:r>
        <w:rPr>
          <w:rFonts w:ascii="Times" w:hAnsi="Times" w:eastAsia="Times"/>
          <w:b w:val="0"/>
          <w:i w:val="0"/>
          <w:color w:val="000000"/>
          <w:sz w:val="22"/>
        </w:rPr>
        <w:t>indifferent to property, the tyrant’s power of oppression ends.</w:t>
      </w:r>
    </w:p>
    <w:p>
      <w:pPr>
        <w:autoSpaceDN w:val="0"/>
        <w:autoSpaceDE w:val="0"/>
        <w:widowControl/>
        <w:spacing w:line="220" w:lineRule="exact" w:before="6" w:after="12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842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2" w:after="0"/>
              <w:ind w:left="29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Navajivan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22-2-1931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 LETTER  TO  NARANDAS 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10,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third letter today. I am here up to the 14th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rate.  I do not know at present where I shall go after that. I will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when it is decided.  I should certainly like you to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somewhere.  Others, too, may be eager to see me.  But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do not wish to come to the Ashram. I can go only if there is a settle-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 Instead, I intend to go to Kaira District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Ahmedabad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can see me at little expense and with little trouble.  But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>what I may be obliged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detailed information about Prabhavati’s health.  If she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continues to get fainting fits, ask the doctor to come and examine her.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he makes any suggestion, follow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no time at all to attend to correspondence, etc. I hope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get some now.  I shall be getting letters from you regularly now.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Gangabehn and Vasumati been tried and sentenced? 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yes, to what term of imprisonment? Sitla Sahay informs me that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fever and that Kusum has become very thin?  How is this?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Gujarati : C.W. 8152.  Courtesy : Narandas Gandhi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179.  STATEMENT  ON  INDIA’S  PUBLIC  DEBTS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10,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shown Reuter’s telegram about the </w:t>
      </w:r>
      <w:r>
        <w:rPr>
          <w:rFonts w:ascii="Times" w:hAnsi="Times" w:eastAsia="Times"/>
          <w:b w:val="0"/>
          <w:i/>
          <w:color w:val="000000"/>
          <w:sz w:val="18"/>
        </w:rPr>
        <w:t>Daily Mail’s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comments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demand for the repudiation of public debts.  Mr. Gandhi made it quite clear that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no question of repudiation, but what he wanted was the matter should be placed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an impartial tribunal, who would judge whether the loan was raised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interests of India or not; and if not, the loan should be charged to the British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revenues.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11-2-1931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addressee getting fever;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Gandhi”, 10-2-1931.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on this date from Allahabad, by the Associated Special Service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 LETTER  TO  GANGADHARRAO  DESHPANDE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GANGADHARRAO,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Confusion is worse confounded.  Motilalji’s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upset my apple cart.  What cruel fate has in store for me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know.“One step enough for me.” I am here till 15th perhaps.  Every-</w:t>
      </w:r>
      <w:r>
        <w:rPr>
          <w:rFonts w:ascii="Times" w:hAnsi="Times" w:eastAsia="Times"/>
          <w:b w:val="0"/>
          <w:i w:val="0"/>
          <w:color w:val="000000"/>
          <w:sz w:val="22"/>
        </w:rPr>
        <w:t>thing uncertain then. If ever a truce is declared, restoration of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perty like yours is a certainty.  Meanwhile it is well that we become </w:t>
      </w:r>
      <w:r>
        <w:rPr>
          <w:rFonts w:ascii="Times" w:hAnsi="Times" w:eastAsia="Times"/>
          <w:b w:val="0"/>
          <w:i w:val="0"/>
          <w:color w:val="000000"/>
          <w:sz w:val="22"/>
        </w:rPr>
        <w:t>houseless, landless and luckless. Under organized despotism luckless-</w:t>
      </w:r>
      <w:r>
        <w:rPr>
          <w:rFonts w:ascii="Times" w:hAnsi="Times" w:eastAsia="Times"/>
          <w:b w:val="0"/>
          <w:i w:val="0"/>
          <w:color w:val="000000"/>
          <w:sz w:val="22"/>
        </w:rPr>
        <w:t>ness is luck, poverty a blessing, riches a curse, evil is enthroned, good-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nowhere, in one clause all values are transposed.  We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from afar the heat of the fire we must pass through. Let us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the plunge. That is my reading just now. And it fills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joy.  A halting peace will be dangerous and I can see no sign of real </w:t>
      </w:r>
      <w:r>
        <w:rPr>
          <w:rFonts w:ascii="Times" w:hAnsi="Times" w:eastAsia="Times"/>
          <w:b w:val="0"/>
          <w:i w:val="0"/>
          <w:color w:val="000000"/>
          <w:sz w:val="22"/>
        </w:rPr>
        <w:t>peace coming.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5214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181.  LETTER  TO  NARANDAS  GANDHI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February 10,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have started forwarding my post.  I suppose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by and by how you came to have an attack of fever.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Kanta has asked me about the land revenue dues payable by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not in a position to give a considered opinion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 We should carefully read the notice, etc.  We should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in regard to gift-lands.  I have, however, just asked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tells me that a decision has already been taken not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revenue. It is, therefore, not necessary for me to express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 I suppose the decision is, not to pay the land revenue,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 what it will. Yes, I think that is the only proper course.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test us.  Or, rather, how do we know what will test us?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Prabhavati does not wish to be examined by a doctor, </w:t>
      </w:r>
      <w:r>
        <w:rPr>
          <w:rFonts w:ascii="Times" w:hAnsi="Times" w:eastAsia="Times"/>
          <w:b w:val="0"/>
          <w:i w:val="0"/>
          <w:color w:val="000000"/>
          <w:sz w:val="22"/>
        </w:rPr>
        <w:t>for our satisfaction it is necessary that Haribhai should examine 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Mahadev keeps you informed about my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however, likely to go on changing for some time.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thing in a war is that nothing is certain. I shall know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15th where I shall have to proceed on or after that date.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therefore, know for certain where and when we shall meet.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anything to ask me, write to me about it. If we meet,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 further.  I say “if we meet” deliberately. 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a settlement, and, if there is none, I think they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arrest me. In these circumstances, I think it would be advisable to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ceed in every matter as if I were in prison. If the Lord of Janaki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was to happen the next morning, how can we possibly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the future holds in store for us?</w:t>
      </w:r>
    </w:p>
    <w:p>
      <w:pPr>
        <w:autoSpaceDN w:val="0"/>
        <w:autoSpaceDE w:val="0"/>
        <w:widowControl/>
        <w:spacing w:line="220" w:lineRule="exact" w:before="66" w:after="3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4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40 letters.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 LETTER  TO  RAMABEHN  JOSHI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RAYAG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RAMA,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should not get tired so soon.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imprisoned, we should welcome that.  If they beat us, we should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beating with Ramanama on our lips.  A person who is out to serve,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choice can he or she have?  How do we know that we shall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beating?  We may even have to face bullets. We should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be ready to pass through any test God may ordain for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while doing service, we go to bed late and get up late, we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feel unhappy about that.  However, there should be no self-</w:t>
      </w:r>
      <w:r>
        <w:rPr>
          <w:rFonts w:ascii="Times" w:hAnsi="Times" w:eastAsia="Times"/>
          <w:b w:val="0"/>
          <w:i w:val="0"/>
          <w:color w:val="000000"/>
          <w:sz w:val="22"/>
        </w:rPr>
        <w:t>deception in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Vimu and ask her how, after hearing that in Borsad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were dragged by their hair, she still wants to have long hair. </w:t>
      </w:r>
      <w:r>
        <w:rPr>
          <w:rFonts w:ascii="Times" w:hAnsi="Times" w:eastAsia="Times"/>
          <w:b w:val="0"/>
          <w:i w:val="0"/>
          <w:color w:val="000000"/>
          <w:sz w:val="22"/>
        </w:rPr>
        <w:t>After this incident, the right course for all women engaged in service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get their hair cut short.  But how can I convince women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up to the 15th.  Where I shall be after that,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>knows.  But it seems to me that we shall meet now.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5330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CHANDRAKANTA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February 10,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three letters together. I have answered your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Ashram in the letter to Narandas.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if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cough, get rid of it. Prabhavati’s company is company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Though young, she is wise. You can learn a lot from her.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service is extraordinary. Serve her well and make her forget </w:t>
      </w:r>
      <w:r>
        <w:rPr>
          <w:rFonts w:ascii="Times" w:hAnsi="Times" w:eastAsia="Times"/>
          <w:b w:val="0"/>
          <w:i w:val="0"/>
          <w:color w:val="000000"/>
          <w:sz w:val="22"/>
        </w:rPr>
        <w:t>her sorrow. If I do not go to Ahmedabad you may come with Prabha-</w:t>
      </w:r>
      <w:r>
        <w:rPr>
          <w:rFonts w:ascii="Times" w:hAnsi="Times" w:eastAsia="Times"/>
          <w:b w:val="0"/>
          <w:i w:val="0"/>
          <w:color w:val="000000"/>
          <w:sz w:val="22"/>
        </w:rPr>
        <w:t>vati to Bombay and meet me. In the meantime get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 SPEECH  TO  STUDENTS,  ALLAHABAD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Hundreds of students and Congress volunteers, mostly from the villages,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assembled at Anand Bhawan, on Tuesday afternoon to have a </w:t>
      </w: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Mahatma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Gandhi.  Mahatmaji addressed the gathering for nearly ten minutes urging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students should learn carding and spinning and should wear nothing but pure, hand-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spun and hand-woven khaddar.  He emphasized that by so doing, they would best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perpetuate the memory of the late Pandit Motilal Nehru and at the same time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strengthen the efforts of the Congress to win </w:t>
      </w:r>
      <w:r>
        <w:rPr>
          <w:rFonts w:ascii="Times" w:hAnsi="Times" w:eastAsia="Times"/>
          <w:b w:val="0"/>
          <w:i/>
          <w:color w:val="000000"/>
          <w:sz w:val="18"/>
        </w:rPr>
        <w:t>purna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 for India.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spoke in Hindi and in an extremely low tone.  A Mysore student made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request that Gandhiji should address the gathering in English for the benefit of those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10-2-1931.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could not understand Hindi quite well, and added that, despite his stay for two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 and a half at Allahabad, he could not follow Gandhiji’s Hindi speech.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remain in Mysore for two and a half years and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learn Canarese quite well, I should really feel ashamed of myself,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remarked Gandhiji and smilingly asked the student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not ashamed to confess that you do not know Hindi?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12-2-1931</w:t>
      </w:r>
    </w:p>
    <w:p>
      <w:pPr>
        <w:autoSpaceDN w:val="0"/>
        <w:autoSpaceDE w:val="0"/>
        <w:widowControl/>
        <w:spacing w:line="292" w:lineRule="exact" w:before="370" w:after="0"/>
        <w:ind w:left="0" w:right="18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185.  MESSAGE  TO  BENGAL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10,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h[ave] always enter[tained] high hopes of B[engal]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cause for disappointment but I know that B[engal]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do much more if only youth of B[engal] uniformly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non-vio[lence] not merely as a policy but even as the creed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h[ave] never despaired of B[engal] doing this notwithstanding </w:t>
      </w:r>
      <w:r>
        <w:rPr>
          <w:rFonts w:ascii="Times" w:hAnsi="Times" w:eastAsia="Times"/>
          <w:b w:val="0"/>
          <w:i w:val="0"/>
          <w:color w:val="000000"/>
          <w:sz w:val="22"/>
        </w:rPr>
        <w:t>warning of some B[engal] friends to contrary.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16926</w:t>
      </w:r>
    </w:p>
    <w:p>
      <w:pPr>
        <w:autoSpaceDN w:val="0"/>
        <w:autoSpaceDE w:val="0"/>
        <w:widowControl/>
        <w:spacing w:line="292" w:lineRule="exact" w:before="362" w:after="0"/>
        <w:ind w:left="0" w:right="18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186.  TELEGRAM  TO  “TEJ”</w:t>
      </w:r>
    </w:p>
    <w:p>
      <w:pPr>
        <w:autoSpaceDN w:val="0"/>
        <w:autoSpaceDE w:val="0"/>
        <w:widowControl/>
        <w:spacing w:line="270" w:lineRule="exact" w:before="10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8"/>
        </w:rPr>
        <w:t>EJ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RATHER            THAN          TALK           SING            OR            WRITE         ABOUT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MOTILALJI’S             MANY             QUALITIES             IT            WOULD             DELIGHT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            SOUL            AND           PROFIT            US            IF            WE            WOULD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EMULATE         HIS           NOBLE            SACRIFICES          AND         THUS            HASTEN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       ADVENT       OF       SWARAJ.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20" w:lineRule="exact" w:before="112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Har Dayal Nag’s letter dated February 10, 1931, in which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expressing his condolences on the death of Motilal Nehru, he had requested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to send a message for Bengal.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 LETTER  TO  PACHA  PATEL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1931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wire.  Is was not necessary to send a telegram.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is roaming about in Bardoli and Borsad.  It seems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again arrested there.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everything depends on Go d.  Man may strive to achieve a </w:t>
      </w:r>
      <w:r>
        <w:rPr>
          <w:rFonts w:ascii="Times" w:hAnsi="Times" w:eastAsia="Times"/>
          <w:b w:val="0"/>
          <w:i w:val="0"/>
          <w:color w:val="000000"/>
          <w:sz w:val="22"/>
        </w:rPr>
        <w:t>thing.  Only when God wills it, I shall be there.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all men and women.  Particularly let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his or her pledge.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17-2-1931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 LETTER  TO  CHHAGANLAL  JOSHI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 Prayers, February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CHHAGANLAL  (JOSHI),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you will get this letter. This time,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a postcard. I do wish to go to Kaira District at the earliest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opportunity. Whatever settlement is reached,—I have little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will be reached—I will certainly try to safe-guard fully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cultivators who had joined the struggle. 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the note sent by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from time to time and ask others to write too.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here up to the 15th at any rate. After that, wherever God takes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carry out my plan, I wish to go to Kaira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Ahmedabad.  I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write anything in this letter about the events here.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5501.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 LETTER  TO  TARA  MODI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TARA,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 not understand the complaint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Mithubehn. Whatever the truth in it, our only aim is to serve.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desire nor ask for any reward.  The reward of service is greater </w:t>
      </w:r>
      <w:r>
        <w:rPr>
          <w:rFonts w:ascii="Times" w:hAnsi="Times" w:eastAsia="Times"/>
          <w:b w:val="0"/>
          <w:i w:val="0"/>
          <w:color w:val="000000"/>
          <w:sz w:val="22"/>
        </w:rPr>
        <w:t>zeal for service.  You need not get frightened by any false charge.  I</w:t>
      </w:r>
    </w:p>
    <w:p>
      <w:pPr>
        <w:autoSpaceDN w:val="0"/>
        <w:autoSpaceDE w:val="0"/>
        <w:widowControl/>
        <w:spacing w:line="294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686" w:right="1398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you got the clothes, etc.  You should continue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>Take care of your health.</w:t>
      </w:r>
    </w:p>
    <w:p>
      <w:pPr>
        <w:autoSpaceDN w:val="0"/>
        <w:tabs>
          <w:tab w:pos="5370" w:val="left"/>
          <w:tab w:pos="5670" w:val="left"/>
        </w:tabs>
        <w:autoSpaceDE w:val="0"/>
        <w:widowControl/>
        <w:spacing w:line="302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4171</w:t>
      </w:r>
    </w:p>
    <w:p>
      <w:pPr>
        <w:autoSpaceDN w:val="0"/>
        <w:autoSpaceDE w:val="0"/>
        <w:widowControl/>
        <w:spacing w:line="292" w:lineRule="exact" w:before="42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190.  CABLE  TO  “DAILY  HERALD”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1931</w:t>
      </w:r>
    </w:p>
    <w:p>
      <w:pPr>
        <w:autoSpaceDN w:val="0"/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“NEWS           CHRONICLE”           INTERVIEW          IS          A         FAIR           SUMMARY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[OF]            MY            MENTALITY.          I          CAN           ONLY            ASSURE          YOU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    I            AM             MAKING           A        DESPERATE             EFFORT      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SPITE             OF          MYSELF           TO          SECURE            PEACE,           IF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OBTAIN-ABLE                   WITHOUT                 SURRENDER             FUNDAMENTAL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POSITION.        POSITION            TAKE N          AT           YERAVDA          INTERVIEWS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       LATE        PANDIT              MOTILAL           NEHRU          PANDIT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JAWAHARLAL         NEHRU         MYSELF          AND          OTHER         COWORKERS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TOUCHED            VERY             EXISTENCE              OF            NATION.           IF          INDIA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          TO          FEEL         GLOW             OF             FREEDOM          SURELY         SHE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         HAVE            CONTROL          OF            HER           OWN         DEFENCE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RECEIVING           SUCH        ASSISTANCE           AS            MAY          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            FROM               BRITISH     EXPERIENCE.          IF     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           MATTERS          WE             ARE            UNABLE           TO          GIVE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           ACCOUNT               OF            OURSELVES             FAULT           IS          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OURS           BUT           INCAPACITY           DUE          TO        WHAT              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            WAS           DELIBERATE           SUPPRESSION        OF          A           WHOLE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             IN           MATTERS            OF                 SELF-DEFENCE.      NOR             AM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        ABLE                 TO              RECONCILS             MYSELF         TO      ANY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EXTERNAL              CONTROL            IN            FINANCIAL            MATTERS.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ENGLISHMEN                CAN                HAVE                  NO               CONCEPTION      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   GROWING            PAUPERISM            OF          THE               MASSES              WHO </w:t>
      </w:r>
    </w:p>
    <w:p>
      <w:pPr>
        <w:autoSpaceDN w:val="0"/>
        <w:autoSpaceDE w:val="0"/>
        <w:widowControl/>
        <w:spacing w:line="220" w:lineRule="exact" w:before="446" w:after="0"/>
        <w:ind w:left="10" w:right="9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 cable (S.N. 16927) dated February 13, 1931, from its Editor, </w:t>
      </w:r>
      <w:r>
        <w:rPr>
          <w:rFonts w:ascii="Times" w:hAnsi="Times" w:eastAsia="Times"/>
          <w:b w:val="0"/>
          <w:i w:val="0"/>
          <w:color w:val="000000"/>
          <w:sz w:val="18"/>
        </w:rPr>
        <w:t>which read : “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interviewer today records you saying, ‘I want substance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independence.  Round Table Conference proposals do not give me that substance.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 with nothing less.  Civil disobedience movement must go on.  I am looking </w:t>
      </w:r>
      <w:r>
        <w:rPr>
          <w:rFonts w:ascii="Times" w:hAnsi="Times" w:eastAsia="Times"/>
          <w:b w:val="0"/>
          <w:i w:val="0"/>
          <w:color w:val="000000"/>
          <w:sz w:val="18"/>
        </w:rPr>
        <w:t>for every opportunity of peace.  At present I see none,’ Is this correct statement?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definite final conclusion.”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  LATE              LORD                SALISBURY’S               WORDS             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              SYSTEMATICALLY               BLED               TO                 PROVIDE             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REVENUE       OUT                OF           ALL           PROPORTION              TO    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CAPACITY         OF     THE             INHABITANTS             OF           THIS             UNHAPPY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LAND.          I          HAVE       SINGLED                OUT           BUT       TWO            MATTERS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         OF              SEVERAL   OTHERS           I             CAN          MENTION      BUT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        AM            AN       OPTIMIST                AND              BY       NATURE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LOVER               OF              PEACE.     EFFORTS                 ARE       THEREFORE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               BEING            MADE        TO       FIND               IF             THERE            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                WAY               WHEREBY        COOPERATION                    CAN          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TENDERED.         I            PLEAD            FOR       AN               ACCURATE     STUDY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      WHAT             THE             CONGRESS     STANDS               FOR         AND   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      SITUATION             AS          IT          IS DEVELOPING         FROM                DAY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        DAY.      IT               IS                HARDLY               REALIZED              BY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           SINCERE  WELL-WISHERS                 IGNORANT            OF     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           OF        THE                 MASSES               THAT              THEY             ARE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          ONLY        UNABLE      TO             BEAR              FURTHER            TAXATION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          THAT          THEY             ARE             UNABLE               EVEN     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BEAR         THE             WEIGHT            OF      THE              EXISTING              DEMAND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           UPON             THEM             IN              A            VARIETY    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WAYS.           SUCH              A            COUNTRY              CANNOT     BEAR   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EXPENDITURE              OF           A             FOREIGN             ADMINISTRATION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RELATIVELY              TO              THE                 AVERAGE          INCOME        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                 EXPENSIVE                IN               THE             WORLD                  OVER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            ABOVE                COST                 OF              FOREIGN               ARMY </w:t>
      </w:r>
      <w:r>
        <w:rPr>
          <w:rFonts w:ascii="Times" w:hAnsi="Times" w:eastAsia="Times"/>
          <w:b w:val="0"/>
          <w:i w:val="0"/>
          <w:color w:val="000000"/>
          <w:sz w:val="16"/>
        </w:rPr>
        <w:t>OF               OCCUPATION.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16928</w:t>
      </w:r>
    </w:p>
    <w:p>
      <w:pPr>
        <w:autoSpaceDN w:val="0"/>
        <w:autoSpaceDE w:val="0"/>
        <w:widowControl/>
        <w:spacing w:line="294" w:lineRule="exact" w:before="2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16" w:right="1338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 LETTER  TO  VICEROY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rule I neither wait for outward prompting nor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ceremony, but straightway seek personal contact with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feel such contact is needed in the interest of a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somehow or other, in the present case, I have missed the guidance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inner voice. But I have received suggestions from friends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 value that I should seek an interview with you before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decision.  I can no longer resist this advice.  I am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resting on my shoulders. It is heightened by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Pandit Motilal Nehru. I feel that without personal contact and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heart talk with you, the advice I may give my co-workers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right.  The friends I have referred to read into the proceedings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London Conference a meaning and a hope I would like to share.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other difficulties to be overcome before I can advise sus-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pension of civil disobedience and co-operation in the remaining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Conference. It was felt that, before the Working Com-mittee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any final decision, it might be better for me to meet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our difficulties with you. I therefore ask you,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willing, to send me an appointment as early as may be 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meet not so much the Viceroy of India as the man in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expect a reply by Monday next ?  In the absence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 propose to leave Allahabad on Tuesday for Bombay,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expected to pass four days.  My address in Bombay is Laburnum </w:t>
      </w:r>
      <w:r>
        <w:rPr>
          <w:rFonts w:ascii="Times" w:hAnsi="Times" w:eastAsia="Times"/>
          <w:b w:val="0"/>
          <w:i w:val="0"/>
          <w:color w:val="000000"/>
          <w:sz w:val="22"/>
        </w:rPr>
        <w:t>Road.</w:t>
      </w:r>
    </w:p>
    <w:p>
      <w:pPr>
        <w:autoSpaceDN w:val="0"/>
        <w:autoSpaceDE w:val="0"/>
        <w:widowControl/>
        <w:spacing w:line="220" w:lineRule="exact" w:before="66" w:after="0"/>
        <w:ind w:left="0" w:right="6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friend,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9332.  Courtesy : India Office Library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Viceroy”, 15-2-1931.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 LETTER  TO  PRABHAVATI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 I don’t require any more details about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health now.  If you give up all worries, your health will improve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rapidly.  Let there be no weight on your mind.  It is I who have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worry for you; why, then, do you worry?  As you give up worrying,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body will become free from tensions and the fainting fits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gradually disappear.  For your headaches, you should bandage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head with a mud pack be-fore going to bed, as I used to do. Twice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thrice every day, you should lie down flat on a bed, and rest.  Even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don’t get sleep, you should  lie  down.  And  see  that you  don’t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suffer from constipation.  Your diet is all right. I certainly cannot wish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you should eat beyond your appetite.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came and stayed here for four days.  On the whole,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his health good just now.  Rajendrababu was of course there, </w:t>
      </w:r>
      <w:r>
        <w:rPr>
          <w:rFonts w:ascii="Times" w:hAnsi="Times" w:eastAsia="Times"/>
          <w:b w:val="0"/>
          <w:i w:val="0"/>
          <w:color w:val="000000"/>
          <w:sz w:val="22"/>
        </w:rPr>
        <w:t>and with them was Anugrahababu.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when I shall be able to go to Bombay.  Come and </w:t>
      </w:r>
      <w:r>
        <w:rPr>
          <w:rFonts w:ascii="Times" w:hAnsi="Times" w:eastAsia="Times"/>
          <w:b w:val="0"/>
          <w:i w:val="0"/>
          <w:color w:val="000000"/>
          <w:sz w:val="22"/>
        </w:rPr>
        <w:t>see me wherever I settle down for a few days.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3407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 LETTER  TO  VALJI  G.  DESAI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VALJI,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Do stay there as long as necessary.  Do [not]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mother khadi and mother cow.  The Government is acting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doomed to destruction and whose reason, therefore,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perverted, for it has been issuing all sorts of arbitrary ordinances.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hanging in mid-air.  It seems likely that I shall have to go to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it   will be necessary for me to stay there will depend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attitude.  From Delhi, it seems I shall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 I very  much wish that you would learn the art of preserving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health.  As for your questions, you must wait till we meet.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7413.  Courtesy : Valji Desai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16" w:right="140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sectPr>
          <w:pgSz w:w="9360" w:h="12960"/>
          <w:pgMar w:top="666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194.  SPEECH  ON  MOTILAL  DAY</w:t>
      </w:r>
    </w:p>
    <w:p>
      <w:pPr>
        <w:sectPr>
          <w:type w:val="continuous"/>
          <w:pgSz w:w="9360" w:h="12960"/>
          <w:pgMar w:top="666" w:right="1404" w:bottom="418" w:left="1440" w:header="720" w:footer="720" w:gutter="0"/>
          <w:cols w:num="2" w:equalWidth="0">
            <w:col w:w="4240" w:space="0"/>
            <w:col w:w="2276" w:space="0"/>
          </w:cols>
          <w:docGrid w:linePitch="360"/>
        </w:sectPr>
      </w:pPr>
    </w:p>
    <w:p>
      <w:pPr>
        <w:autoSpaceDN w:val="0"/>
        <w:tabs>
          <w:tab w:pos="490" w:val="left"/>
        </w:tabs>
        <w:autoSpaceDE w:val="0"/>
        <w:widowControl/>
        <w:spacing w:line="294" w:lineRule="exact" w:before="0" w:after="7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 ALLAHABAD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15, 1931</w:t>
      </w:r>
    </w:p>
    <w:p>
      <w:pPr>
        <w:sectPr>
          <w:type w:val="nextColumn"/>
          <w:pgSz w:w="9360" w:h="12960"/>
          <w:pgMar w:top="666" w:right="1404" w:bottom="418" w:left="1440" w:header="720" w:footer="720" w:gutter="0"/>
          <w:cols w:num="2" w:equalWidth="0">
            <w:col w:w="4240" w:space="0"/>
            <w:col w:w="2276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3 p.m. Mr. Gandhi arrived at the meeting with, among others, Pandit </w:t>
      </w:r>
      <w:r>
        <w:rPr>
          <w:rFonts w:ascii="Times" w:hAnsi="Times" w:eastAsia="Times"/>
          <w:b w:val="0"/>
          <w:i w:val="0"/>
          <w:color w:val="000000"/>
          <w:sz w:val="18"/>
        </w:rPr>
        <w:t>Jawaharlal Nehru and took his seat on the rostrum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. . . flag song by a few ladies, Mr. Purushottam Das Tandon requested,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suggestion of Mahatma Gandhi, Maulana Abul Kalam Azad to preside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2" w:lineRule="exact" w:before="1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sat on the rostrum spinning on the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then addressed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audience.  It was a belief, he said, entertained in all religions that a person’s soul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dies and the </w:t>
      </w:r>
      <w:r>
        <w:rPr>
          <w:rFonts w:ascii="Times" w:hAnsi="Times" w:eastAsia="Times"/>
          <w:b w:val="0"/>
          <w:i/>
          <w:color w:val="000000"/>
          <w:sz w:val="18"/>
        </w:rPr>
        <w:t>shraddha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ceremony was performed with a view to giving peace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deceased soul.  A person generally does not leave his body without a single desire.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desire is always left in him unfulfilled.  Pandit Motilal Nehru, said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died with a longing for swaraj.  It was his constant wish that the entire country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free and the reins of her government should be in the hands of her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representatives, and that justice should be done to the poorest in this land, be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Moslems, Christians, Parsis, or Sikhs.  It, therefore, struck him,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Mr.Gandhi, that some such things should be done that day as would real </w:t>
      </w:r>
      <w:r>
        <w:rPr>
          <w:rFonts w:ascii="Times" w:hAnsi="Times" w:eastAsia="Times"/>
          <w:b w:val="0"/>
          <w:i/>
          <w:color w:val="000000"/>
          <w:sz w:val="18"/>
        </w:rPr>
        <w:t>shraddha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peace to the soul of Pandit Motilal Nehru.  He, therefore, issued an appeal for </w:t>
      </w:r>
      <w:r>
        <w:rPr>
          <w:rFonts w:ascii="Times" w:hAnsi="Times" w:eastAsia="Times"/>
          <w:b w:val="0"/>
          <w:i w:val="0"/>
          <w:color w:val="000000"/>
          <w:sz w:val="18"/>
        </w:rPr>
        <w:t>the celebration of the memorial day.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Mr. Gandhi said that a bath in the Ganges was no </w:t>
      </w:r>
      <w:r>
        <w:rPr>
          <w:rFonts w:ascii="Times" w:hAnsi="Times" w:eastAsia="Times"/>
          <w:b w:val="0"/>
          <w:i/>
          <w:color w:val="000000"/>
          <w:sz w:val="18"/>
        </w:rPr>
        <w:t>shraddha</w:t>
      </w:r>
      <w:r>
        <w:rPr>
          <w:rFonts w:ascii="Times" w:hAnsi="Times" w:eastAsia="Times"/>
          <w:b w:val="0"/>
          <w:i w:val="0"/>
          <w:color w:val="000000"/>
          <w:sz w:val="18"/>
        </w:rPr>
        <w:t>.  It</w:t>
      </w:r>
    </w:p>
    <w:p>
      <w:pPr>
        <w:autoSpaceDN w:val="0"/>
        <w:autoSpaceDE w:val="0"/>
        <w:widowControl/>
        <w:spacing w:line="260" w:lineRule="exact" w:before="2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cleansed the body but purification of the inner selves could only be done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inward act.  Such act was the pledge which they had just then taken.  But it was useless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did not act up to it.  They had to do something that would hasten the advent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and that they knew would give peace to the soul of Pandit Motilal Nehru.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of thousands of people giving their lives simply because of their anxiety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 their pledges.  Mr. Gandhi hoped that the people who had taken the vow to </w:t>
      </w:r>
      <w:r>
        <w:rPr>
          <w:rFonts w:ascii="Times" w:hAnsi="Times" w:eastAsia="Times"/>
          <w:b w:val="0"/>
          <w:i w:val="0"/>
          <w:color w:val="000000"/>
          <w:sz w:val="18"/>
        </w:rPr>
        <w:t>work for the attainment of complete swaraj would abide by their pledges.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observations Mr. Gandhi also appealed to the people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their efforts for bringing about Hindu-Muslim unity of which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reminded by the recent disturbances in sacred Kashi.  He added that the attainment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 was also the mission of Pandit Motilal Nehru’s life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conviction that if the people combined to bring about that unity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attained it, other work for the attainment of swaraj would become very easy.  He had </w:t>
      </w:r>
      <w:r>
        <w:rPr>
          <w:rFonts w:ascii="Times" w:hAnsi="Times" w:eastAsia="Times"/>
          <w:b w:val="0"/>
          <w:i w:val="0"/>
          <w:color w:val="000000"/>
          <w:sz w:val="18"/>
        </w:rPr>
        <w:t>learned, said Mr. Gandhi, that Hindus and Muslims in Kashi were cutting each other’s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tenth-day </w:t>
      </w:r>
      <w:r>
        <w:rPr>
          <w:rFonts w:ascii="Times" w:hAnsi="Times" w:eastAsia="Times"/>
          <w:b w:val="0"/>
          <w:i/>
          <w:color w:val="000000"/>
          <w:sz w:val="18"/>
        </w:rPr>
        <w:t>shraddha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ceremony of Motilal Nehru;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to </w:t>
      </w:r>
      <w:r>
        <w:rPr>
          <w:rFonts w:ascii="Times" w:hAnsi="Times" w:eastAsia="Times"/>
          <w:b w:val="0"/>
          <w:i w:val="0"/>
          <w:color w:val="000000"/>
          <w:sz w:val="18"/>
        </w:rPr>
        <w:t>the press”, 9-2-1931.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Purushottam Das Tandon, President of the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moved the resolution embodying the vow prescribed by Gandhiji.  The </w:t>
      </w:r>
      <w:r>
        <w:rPr>
          <w:rFonts w:ascii="Times" w:hAnsi="Times" w:eastAsia="Times"/>
          <w:b w:val="0"/>
          <w:i w:val="0"/>
          <w:color w:val="000000"/>
          <w:sz w:val="18"/>
        </w:rPr>
        <w:t>pledge was repeated word for word by the audience.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throats.  He did not want swaraj at the expense of a single party.  Neither he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Motilal Nehru cared for swaraj exclusively for Hindus or Muslims. 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which Hindus and Muslims and others could live together was the aim of his </w:t>
      </w:r>
      <w:r>
        <w:rPr>
          <w:rFonts w:ascii="Times" w:hAnsi="Times" w:eastAsia="Times"/>
          <w:b w:val="0"/>
          <w:i w:val="0"/>
          <w:color w:val="000000"/>
          <w:sz w:val="18"/>
        </w:rPr>
        <w:t>life.  It was, therefore, a matter for great shame if either community committed ex-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cesses against the other.  It would be appropriate if everyone in the audience took the </w:t>
      </w:r>
      <w:r>
        <w:rPr>
          <w:rFonts w:ascii="Times" w:hAnsi="Times" w:eastAsia="Times"/>
          <w:b w:val="0"/>
          <w:i w:val="0"/>
          <w:color w:val="000000"/>
          <w:sz w:val="18"/>
        </w:rPr>
        <w:t>pledge to promote communal unity.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added that in the course of the struggle they had lost Lokamanya Tilak,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Hakim Saheb Ajmal Khan, Lala Lajpat Rai and Deshbandhu Das; and now Pandit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Motilal Nehru was gone.  It was time, therefore, that they did their duty and attained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good for which their leaders had died.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Pioneer</w:t>
      </w:r>
      <w:r>
        <w:rPr>
          <w:rFonts w:ascii="Times" w:hAnsi="Times" w:eastAsia="Times"/>
          <w:b w:val="0"/>
          <w:i w:val="0"/>
          <w:color w:val="000000"/>
          <w:sz w:val="22"/>
        </w:rPr>
        <w:t>, 18-2-1931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195. TELEGRAM  TO 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15,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        WIRE          HOPE           WAIT         ON          YOU         TUESDAY          TWO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O’CLOCK.            IF          HOUR           INCONVENIENT           PRAY          APPOINT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ANOTHER.       IN          DELHI            STAYING            WITH             DR.          ANSARI.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autoSpaceDE w:val="0"/>
        <w:widowControl/>
        <w:spacing w:line="292" w:lineRule="exact" w:before="242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196.  TELEGRAM  TO  PRABHASHANKAR  PATTANI</w:t>
      </w:r>
    </w:p>
    <w:p>
      <w:pPr>
        <w:autoSpaceDN w:val="0"/>
        <w:autoSpaceDE w:val="0"/>
        <w:widowControl/>
        <w:spacing w:line="244" w:lineRule="exact" w:before="108" w:after="0"/>
        <w:ind w:left="47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16,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RABHASHANKAR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autoSpaceDN w:val="0"/>
        <w:autoSpaceDE w:val="0"/>
        <w:widowControl/>
        <w:spacing w:line="23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  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    LETTER          RECEIVED.          DEPEND        UPON        MY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DOING  BEST.          HOPE          YOU          ARE           WELL.</w:t>
      </w:r>
    </w:p>
    <w:p>
      <w:pPr>
        <w:autoSpaceDN w:val="0"/>
        <w:autoSpaceDE w:val="0"/>
        <w:widowControl/>
        <w:spacing w:line="266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5912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received on the night of February 15 which read :</w:t>
      </w:r>
      <w:r>
        <w:rPr>
          <w:rFonts w:ascii="Times" w:hAnsi="Times" w:eastAsia="Times"/>
          <w:b w:val="0"/>
          <w:i w:val="0"/>
          <w:color w:val="000000"/>
          <w:sz w:val="18"/>
        </w:rPr>
        <w:t>“Your letter.  Ready see you any time Tuesday,  Wednesday.  Please wire.”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 : “Hope you have received my letter.  When in 1919 you not with-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difficulty persuaded Amritsar Congress to accept and try Montagu’s reforms, eyes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were on you for guidance. On the present occasion expectant eyes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world are turned to you for peace.  Everything points to an honourable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if Congress would help.”  (Manuscript of Mahadev Desai’s Diary)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34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197.  MESSAGE  TO  PEOPLE  OF  UTKAL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all will make sacrifices in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swarajya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your mite.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 : C.W. 9756.  Courtesy : Government of Orissa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 LETTER TO GUNAVATI KUNWAR MAHARAJ SINGH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impulse of pure affection and contrary to my wont,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 your bread without inquiring how it was prepared. 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copy it, I asked for the recipe.  Now that I know it I must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it is forbidden food for me.  I do not eat eggs nor cow’s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buffalo’s milk and at present no milk at all.  Nor do I take sugar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 I may not therefore take the loaf you have so kindly sent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this discovery cause you no distress. That the loaf was forbidden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for me causes me none. The remembrance I have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for me, I shall treasure.  If I have given you the information,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so to tell you why I may not eat the second loaf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to appear before you as I am with my limitations.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 TO PRABHASHANKAR  PATTANI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 BHAISHRI,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wire.  I sent a wire in reply to your wire.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need not advise the teeth to take care not to hurt the tongue.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that real mother in the story.  Was she not ready to let go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 to her son so that he may remain alive?  Surely, women being </w:t>
      </w:r>
      <w:r>
        <w:rPr>
          <w:rFonts w:ascii="Times" w:hAnsi="Times" w:eastAsia="Times"/>
          <w:b w:val="0"/>
          <w:i w:val="0"/>
          <w:color w:val="000000"/>
          <w:sz w:val="22"/>
        </w:rPr>
        <w:t>dgged  by their hair and boys being whipped for no crime cannot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Exhibited at the Orissa pavilion of the Gandhi Darshan Exhibition held in </w:t>
      </w:r>
      <w:r>
        <w:rPr>
          <w:rFonts w:ascii="Times" w:hAnsi="Times" w:eastAsia="Times"/>
          <w:b w:val="0"/>
          <w:i w:val="0"/>
          <w:color w:val="000000"/>
          <w:sz w:val="18"/>
        </w:rPr>
        <w:t>Delhi during 1969-70.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happy.  I am, therefore, eager to go to any length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If, however, that peace would be like the peace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wolf and the lamb, rather than accept it I would let women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dishonoured, backs of innocent boys stained with blood,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looted and innocent people hanged.  I always pray to God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who am standing  at  Death’s  door,  may  not  put  my  signature to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which might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a trap for the country.  I am going to Delhi today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prayer in my heart. I do not feel presumptuous like the dog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who was walking under the cart. I know the limits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 I am but a particle of dust.  Even such particle has a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creation, provided it submits to being trodden on.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that Supreme Potter. He may use me as He wills. 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victory or defeat, it will be His.  There is,  therefore,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defeat, or, say, rather, that it is ever defeat for us.  I think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 I have been able to write even as much as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today is my silence day.  But all this is by way of preface.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intention in writing this letter was to request you to persuade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to acknowledge the rights of their subjects.  They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partners; will they not, then, agree to give an account of their actions </w:t>
      </w:r>
      <w:r>
        <w:rPr>
          <w:rFonts w:ascii="Times" w:hAnsi="Times" w:eastAsia="Times"/>
          <w:b w:val="0"/>
          <w:i w:val="0"/>
          <w:color w:val="000000"/>
          <w:sz w:val="22"/>
        </w:rPr>
        <w:t>to the other partners?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did Lady Pattani spin and how much khadi did she </w:t>
      </w:r>
      <w:r>
        <w:rPr>
          <w:rFonts w:ascii="Times" w:hAnsi="Times" w:eastAsia="Times"/>
          <w:b w:val="0"/>
          <w:i w:val="0"/>
          <w:color w:val="000000"/>
          <w:sz w:val="22"/>
        </w:rPr>
        <w:t>sell?  What have you done for cow-protection?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news of your health.  Address : C/o Dr. Ansari.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5917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 LETTER  TO  NARANDAS 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February16,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received from Swami the yarn which I spun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write to him and obtain it from him; after giving to the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and the Cow-protection Society such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as may have to be given to them, I should like you 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to get a sari woven for Ba.  Whether this can or should be done,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0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think over.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many people seem to be ill there. Since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 don’t worry on this account.  It is surprising how we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the moment bread and other starchy foods are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diet.  I have been able to keep away illness from me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by living only on fruits and nuts.  If possible, exclude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  your diet unless you find it necessary for your health.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Ratalu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vegetables are as good as bread.  I wish that 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whatever measure may be necessary so as not to fall ill.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and Kanu returned from Wardha?  We are proceeding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today.  I shall be meeting the Viceroy tomorrow.  I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take their own course, and the Chief Potter alone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outcome will be a pot or a jar.  My address in Delhi will </w:t>
      </w:r>
      <w:r>
        <w:rPr>
          <w:rFonts w:ascii="Times" w:hAnsi="Times" w:eastAsia="Times"/>
          <w:b w:val="0"/>
          <w:i w:val="0"/>
          <w:color w:val="000000"/>
          <w:sz w:val="22"/>
        </w:rPr>
        <w:t>be C/o Dr. Ansari, Daryaganj.</w:t>
      </w:r>
    </w:p>
    <w:p>
      <w:pPr>
        <w:autoSpaceDN w:val="0"/>
        <w:autoSpaceDE w:val="0"/>
        <w:widowControl/>
        <w:spacing w:line="220" w:lineRule="exact" w:before="66" w:after="3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enclosed with this; pass it on to </w:t>
      </w:r>
      <w:r>
        <w:rPr>
          <w:rFonts w:ascii="Times" w:hAnsi="Times" w:eastAsia="Times"/>
          <w:b w:val="0"/>
          <w:i w:val="0"/>
          <w:color w:val="000000"/>
          <w:sz w:val="22"/>
        </w:rPr>
        <w:t>Jivanji.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old co-worker in the Champaran Campaign has a widowed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and he wants her to be admitted in the Ashram.  She may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towards the end of March.  Her name is Girinandini and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aged 36.  I have told her to write to you when she decides to join. 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agreed to observe the Ashram rules.  As for her expenses, the </w:t>
      </w:r>
      <w:r>
        <w:rPr>
          <w:rFonts w:ascii="Times" w:hAnsi="Times" w:eastAsia="Times"/>
          <w:b w:val="0"/>
          <w:i w:val="0"/>
          <w:color w:val="000000"/>
          <w:sz w:val="22"/>
        </w:rPr>
        <w:t>brother will give what he can.  He was a lawyer but gave up practice.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 LETTER  TO  CHHAGANLAL  JOSHI</w:t>
      </w:r>
    </w:p>
    <w:p>
      <w:pPr>
        <w:autoSpaceDN w:val="0"/>
        <w:autoSpaceDE w:val="0"/>
        <w:widowControl/>
        <w:spacing w:line="294" w:lineRule="exact" w:before="4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CHHAGANLAL  (JOSHI),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this letter along with the Ashram post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it reaches you without fail.  I do not get enough time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long letters to you from here.  I am now going to Delhi,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 shall be able to come to some decision very soon. 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learn to feel certitude even in the midst of doubt.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Sweet potatoes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of this and the following two items, it is clear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were written on February 16, 1931, before Gandhiji left for Delhi.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more uncertain in its time of coming than death?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lying on his death-bed may survive and live to a ripe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and a robust young man may die suddenly in a moment.  Still,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 doing our work as if we shall never die.  What right, then, do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to expect certainty in any other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enough if we resolve about one thing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Abandon all duties and come to Me, the only Refuge.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can do this, what more do we require?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thou dost, whatever thou eatest,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thou offerest as sacrifice or gift,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austerity thou dost perform, O Kaunteya,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Dedicate all to Me.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 all this before co-workers and tell them to be vigilant.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will end only with our death; or, rather, we may say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work will remain even after our death.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address is Delhi :  C/o Dr. Ansari, Daryaganj.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 –7 : Shri Chhaganlal Joshine, </w:t>
      </w:r>
      <w:r>
        <w:rPr>
          <w:rFonts w:ascii="Times" w:hAnsi="Times" w:eastAsia="Times"/>
          <w:b w:val="0"/>
          <w:i w:val="0"/>
          <w:color w:val="000000"/>
          <w:sz w:val="18"/>
        </w:rPr>
        <w:t>pp. 211-2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 LETTER  TO  RUKMINI   BAZAJ</w:t>
      </w:r>
    </w:p>
    <w:p>
      <w:pPr>
        <w:autoSpaceDN w:val="0"/>
        <w:autoSpaceDE w:val="0"/>
        <w:widowControl/>
        <w:spacing w:line="294" w:lineRule="exact" w:before="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16,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RUKMINI,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am leaving for Delhi this very evening.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when I shall come to this side again.  It is also uncertain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I shall be in Delhi.  Probably I shall have to go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Bombay.  I shall be happy if you write to me regularly in Delhi, C/o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Ansari, Daryaganj.  I hope you are much better now. 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 know that quite a number of people in the Ashram are ill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9292.  Courtesy : Benarsilal Bazaj</w:t>
      </w:r>
    </w:p>
    <w:p>
      <w:pPr>
        <w:autoSpaceDN w:val="0"/>
        <w:autoSpaceDE w:val="0"/>
        <w:widowControl/>
        <w:spacing w:line="294" w:lineRule="exact" w:before="5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41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 LETTER  TO  MANIBEHN  PATEL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16,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MANI,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letters, but I have not the time to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Please therefore go on writing to me, whether or not I am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you. We start for Delhi today. Address: C/o Dr. Ansari, </w:t>
      </w:r>
      <w:r>
        <w:rPr>
          <w:rFonts w:ascii="Times" w:hAnsi="Times" w:eastAsia="Times"/>
          <w:b w:val="0"/>
          <w:i w:val="0"/>
          <w:color w:val="000000"/>
          <w:sz w:val="22"/>
        </w:rPr>
        <w:t>Daryaganj.  The Sardar is going to Bombay.</w:t>
      </w:r>
    </w:p>
    <w:p>
      <w:pPr>
        <w:autoSpaceDN w:val="0"/>
        <w:autoSpaceDE w:val="0"/>
        <w:widowControl/>
        <w:spacing w:line="220" w:lineRule="exact" w:before="26" w:after="1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2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Patro–4 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49</w:t>
      </w:r>
    </w:p>
    <w:p>
      <w:pPr>
        <w:autoSpaceDN w:val="0"/>
        <w:autoSpaceDE w:val="0"/>
        <w:widowControl/>
        <w:spacing w:line="292" w:lineRule="exact" w:before="382" w:after="0"/>
        <w:ind w:left="0" w:right="19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204. LETTER TO DIKSHIT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 boycott of the census cannot be given up.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 if a settlement is arrived at and it becomes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up. There is no cause to entertain the fear you do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boycott. If the boycott is even reasonably successful,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use the figures for any purpose. And, moreover, nobody’s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is going to depend on statistics. It will depend only on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 would therefore advise you fully to support the boycott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autoSpaceDE w:val="0"/>
        <w:widowControl/>
        <w:spacing w:line="220" w:lineRule="exact" w:before="26" w:after="24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36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36" w:right="1350" w:bottom="418" w:left="1440" w:header="720" w:footer="720" w:gutter="0"/>
          <w:cols w:num="2" w:equalWidth="0">
            <w:col w:w="3618" w:space="0"/>
            <w:col w:w="29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4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736" w:right="1350" w:bottom="418" w:left="1440" w:header="720" w:footer="720" w:gutter="0"/>
          <w:cols w:num="2" w:equalWidth="0">
            <w:col w:w="3618" w:space="0"/>
            <w:col w:w="2952" w:space="0"/>
          </w:cols>
          <w:docGrid w:linePitch="360"/>
        </w:sectPr>
      </w:pPr>
    </w:p>
    <w:p>
      <w:pPr>
        <w:autoSpaceDN w:val="0"/>
        <w:tabs>
          <w:tab w:pos="550" w:val="left"/>
          <w:tab w:pos="850" w:val="left"/>
          <w:tab w:pos="4730" w:val="left"/>
          <w:tab w:pos="5710" w:val="left"/>
        </w:tabs>
        <w:autoSpaceDE w:val="0"/>
        <w:widowControl/>
        <w:spacing w:line="3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XIV, pp. 47-8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205.  LETTER  TO  HEMPRABHA  DAS  GUPTA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RAYGA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16, 1931 </w:t>
      </w:r>
      <w:r>
        <w:rPr>
          <w:rFonts w:ascii="Times" w:hAnsi="Times" w:eastAsia="Times"/>
          <w:b w:val="0"/>
          <w:i w:val="0"/>
          <w:color w:val="000000"/>
          <w:sz w:val="16"/>
        </w:rPr>
        <w:t>CHI.  HEMPRABHA,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40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Delhi today.  My headquarters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Ansari’s place, in Daryaganj.  I do not know how long I shall stay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Diary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36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but it will be for two or three days at least.  How is Arun and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news about Charu?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1685</w:t>
      </w:r>
    </w:p>
    <w:p>
      <w:pPr>
        <w:autoSpaceDN w:val="0"/>
        <w:tabs>
          <w:tab w:pos="4730" w:val="left"/>
        </w:tabs>
        <w:autoSpaceDE w:val="0"/>
        <w:widowControl/>
        <w:spacing w:line="296" w:lineRule="exact" w:before="298" w:after="0"/>
        <w:ind w:left="1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206.  SPEECH  AT  DELHI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17,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about 9 a.m., as Mahatmaji came out into the park, he was received with </w:t>
      </w:r>
      <w:r>
        <w:rPr>
          <w:rFonts w:ascii="Times" w:hAnsi="Times" w:eastAsia="Times"/>
          <w:b w:val="0"/>
          <w:i w:val="0"/>
          <w:color w:val="000000"/>
          <w:sz w:val="18"/>
        </w:rPr>
        <w:t>vociferous cheers by the crowd.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people gathered there, Mahatma Gandhi said he was sorry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saw no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Delhi, everywhere else he had seen </w:t>
      </w:r>
      <w:r>
        <w:rPr>
          <w:rFonts w:ascii="Times" w:hAnsi="Times" w:eastAsia="Times"/>
          <w:b w:val="0"/>
          <w:i/>
          <w:color w:val="000000"/>
          <w:sz w:val="18"/>
        </w:rPr>
        <w:t>taklis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being plied by men and </w:t>
      </w:r>
      <w:r>
        <w:rPr>
          <w:rFonts w:ascii="Times" w:hAnsi="Times" w:eastAsia="Times"/>
          <w:b w:val="0"/>
          <w:i w:val="0"/>
          <w:color w:val="000000"/>
          <w:sz w:val="18"/>
        </w:rPr>
        <w:t>women.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said, because he was going to see the Viceroy today, it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that they should go to sleep.  They must continue to do something for winning </w:t>
      </w:r>
      <w:r>
        <w:rPr>
          <w:rFonts w:ascii="Times" w:hAnsi="Times" w:eastAsia="Times"/>
          <w:b w:val="0"/>
          <w:i w:val="0"/>
          <w:color w:val="000000"/>
          <w:sz w:val="18"/>
        </w:rPr>
        <w:t>swaraj.</w:t>
      </w:r>
    </w:p>
    <w:p>
      <w:pPr>
        <w:autoSpaceDN w:val="0"/>
        <w:autoSpaceDE w:val="0"/>
        <w:widowControl/>
        <w:spacing w:line="292" w:lineRule="exact" w:before="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laid great stress on the need of using pure khaddar.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19-2-1931</w:t>
      </w:r>
    </w:p>
    <w:p>
      <w:pPr>
        <w:autoSpaceDN w:val="0"/>
        <w:tabs>
          <w:tab w:pos="4730" w:val="left"/>
        </w:tabs>
        <w:autoSpaceDE w:val="0"/>
        <w:widowControl/>
        <w:spacing w:line="296" w:lineRule="exact" w:before="306" w:after="0"/>
        <w:ind w:left="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207.  INTERVIEW WITH VICEROY (VICEROY’S VERSION)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17, 1931</w:t>
      </w:r>
    </w:p>
    <w:p>
      <w:pPr>
        <w:autoSpaceDN w:val="0"/>
        <w:autoSpaceDE w:val="0"/>
        <w:widowControl/>
        <w:spacing w:line="260" w:lineRule="exact" w:before="5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one present except Gandhi and myself.  We began with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talk, in the course of which I dwelt upon the change in British opinion, which I hoped </w:t>
      </w:r>
      <w:r>
        <w:rPr>
          <w:rFonts w:ascii="Times" w:hAnsi="Times" w:eastAsia="Times"/>
          <w:b w:val="0"/>
          <w:i w:val="0"/>
          <w:color w:val="000000"/>
          <w:sz w:val="18"/>
        </w:rPr>
        <w:t>India would not make of no avail.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1.Future procedure.  I sketched the ideas as they at present stand.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2.Scope of further discussions.  I said there were three main principles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structure : Federation; Indian responsibility; reservations and safeguards.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were fundamental, but the detailed application of these  principles was open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examination and discussion.  It would be as unprofitable for his friends to 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pull out the linchpins of federation and safeguards as it would be, say, for my </w:t>
      </w:r>
      <w:r>
        <w:rPr>
          <w:rFonts w:ascii="Times" w:hAnsi="Times" w:eastAsia="Times"/>
          <w:b w:val="0"/>
          <w:i w:val="0"/>
          <w:color w:val="000000"/>
          <w:sz w:val="18"/>
        </w:rPr>
        <w:t>Conservative friends to go back on the principle of responsibility.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3.He said that Congress could not give an undertaking in no circumstances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resume civil disobedience.  I said that I could not bind them to any such pledge;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whole point was whether he and his friends had in mind a temporary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grudging truce or a genuine attempt to make a permanent peace.  He said : “Certainly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latter”, but that he only wished to guard himself against imputations of bad faith </w:t>
      </w:r>
      <w:r>
        <w:rPr>
          <w:rFonts w:ascii="Times" w:hAnsi="Times" w:eastAsia="Times"/>
          <w:b w:val="0"/>
          <w:i w:val="0"/>
          <w:color w:val="000000"/>
          <w:sz w:val="18"/>
        </w:rPr>
        <w:t>if, as he trusted would not be, they found themselves wholly mistaken in the spirit of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34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later discussions.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4.He asked about the right of raising “dissolution of partnership”.  I said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the question as academic, but presumed he could discuss it if he so desired.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added that it would have a very damaging effect on British opinion if he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public statement to this effect.  He agreed, and said that he desired to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he was not precluded, if he should so desire, from raising the question,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 himself from the charge that he had taken His Majesty’s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unawares if he did.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5.He then referred to the question of debts.  I said there could be no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repudiation (which he said was not intended), but that if it was a question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 of particular apportionment of liability between Great Britain and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India and Burma (in the event of separation), I did not suppose that objection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taken on principle, however unprofitable such discussions might seem to me </w:t>
      </w:r>
      <w:r>
        <w:rPr>
          <w:rFonts w:ascii="Times" w:hAnsi="Times" w:eastAsia="Times"/>
          <w:b w:val="0"/>
          <w:i w:val="0"/>
          <w:color w:val="000000"/>
          <w:sz w:val="18"/>
        </w:rPr>
        <w:t>likely to be.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6.He raised the question of the States’ subject.  I said that I presumed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 the matter in discussion, but he would be up against the Princes.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acknowledged this and left me with the impression that Congress felt they had to </w:t>
      </w:r>
      <w:r>
        <w:rPr>
          <w:rFonts w:ascii="Times" w:hAnsi="Times" w:eastAsia="Times"/>
          <w:b w:val="0"/>
          <w:i w:val="0"/>
          <w:color w:val="000000"/>
          <w:sz w:val="18"/>
        </w:rPr>
        <w:t>raise the question, but did not attach undue importance to it.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7.Proportion of representation in the later Conference discussions. 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anticipate much difficulty.  He attached no importance to proportions, provided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get enough to have their various elements represented and to enable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pull their due weight on Committees, etc.  If necessary, other sections of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increased too.  He said he thought it might be necessary to ask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for a few more key men.  I told him that I had contemplated 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of about 12, and 15 or 20 were larger figures than I could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necessary.  He agreed to keep the numbers as low as he could; and said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a suggestion I made about working on the plan of “substitute” delegates, to </w:t>
      </w:r>
      <w:r>
        <w:rPr>
          <w:rFonts w:ascii="Times" w:hAnsi="Times" w:eastAsia="Times"/>
          <w:b w:val="0"/>
          <w:i w:val="0"/>
          <w:color w:val="000000"/>
          <w:sz w:val="18"/>
        </w:rPr>
        <w:t>bring others in without swelling the official numbers.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8.We then got on the practical points, if, as he said civil disobedience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suspended.  I at once took him upon the word ‘suspended’ and said that what I had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was effective abandonment.  He said he did not attach importance to the word, </w:t>
      </w:r>
      <w:r>
        <w:rPr>
          <w:rFonts w:ascii="Times" w:hAnsi="Times" w:eastAsia="Times"/>
          <w:b w:val="0"/>
          <w:i w:val="0"/>
          <w:color w:val="000000"/>
          <w:sz w:val="18"/>
        </w:rPr>
        <w:t>but wished to protect the position defined in paragraph 3 above.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Practical points were 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of satyagrahis, including some sentenced under martial law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Sholapur.  I said that my distinction of principle was violence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inciters to violence on the one side, about whom I could do nothing,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non-violent satyagrahis on the other.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Meerut prisoners. He argued for their discharge, but not, as I under-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stood, as a condition. I said that they had nothing to do with 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disobedience, but I was as much disturbed as he was at the protracted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proceedings, and would examine the case with a view to seeing whether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9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could be done to accelerate the conclusion of the trial. 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that I could not say, as I could recognize no association between </w:t>
      </w:r>
      <w:r>
        <w:rPr>
          <w:rFonts w:ascii="Times" w:hAnsi="Times" w:eastAsia="Times"/>
          <w:b w:val="0"/>
          <w:i w:val="0"/>
          <w:color w:val="000000"/>
          <w:sz w:val="18"/>
        </w:rPr>
        <w:t>Communists and non-violent satyagrahis.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raised the question of the Bengal detenus, not, as I understood,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condition, but in order to inform me that a great many people had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locked up who in no way deserved it.  I omitted to make the obvious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that each case was submitted to two Judges, but told him that,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wished to submit any evidence of a case in which the police 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dropped on the wrong man, I would pass it on to the Governor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who would look into it personally.  He did not seem to attach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great importance to the question.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and property. I said that third parties who had bought 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disturbed.  Any adjustment that was requisite for 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to be through unofficial agency.  He brought forward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good many technical points, on which I said little beyond adher-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 to the main principle that Government could be generous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still in its own possession, but not with what third 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had acquired.  He promised to submit a note.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Remission of fines.  Those that were uncollected I said could probably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remitted.  But I could not press local Governments to entertain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of restoring fines already collected.  This was a matter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local Governments would exercise their own discretion. He 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not press this very hard.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Restoration of presses and securities.  I said the same principle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apply, i.e., what was in Government’s possession could be restored,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securities that had been forefeited fell into same category as fines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paid.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Reinstatement of officials resigned or dismissed.  I said that I could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any local Government to reinstate any officials whose places 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filled; and that the utmost I could do would be to invite 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to examine all cases on their merits with the object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acting as generously as circumstances permitted towards those who 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resigned, whether out of pressure or because they had been swept off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feet by the civil disobedience movement.  Dismissals stood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somewhat different category, and I anticipated Governments would 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difficulty about this class of case inasmuch as officials 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not been dismissed without cause; but I was ready to invite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local Governments to examine these cases also on their merits.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Repressive ordinances. I said these could go, except the Burma Terro-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366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rist Ordinance, adding that, if the Press reverted to encouragement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it would be necessary for Government to take action against </w:t>
      </w:r>
      <w:r>
        <w:rPr>
          <w:rFonts w:ascii="Times" w:hAnsi="Times" w:eastAsia="Times"/>
          <w:b w:val="0"/>
          <w:i w:val="0"/>
          <w:color w:val="000000"/>
          <w:sz w:val="18"/>
        </w:rPr>
        <w:t>it.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Punitive Police, he asked, should be withdrawn.  I said it was a 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to me, but would if necessary invite local Governments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consider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9.Enquiries into police excesses.  He dropped the idea of a general enquiry,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pressed very hard for special enquiries, if necessary </w:t>
      </w:r>
      <w:r>
        <w:rPr>
          <w:rFonts w:ascii="Times" w:hAnsi="Times" w:eastAsia="Times"/>
          <w:b w:val="0"/>
          <w:i/>
          <w:color w:val="000000"/>
          <w:sz w:val="18"/>
        </w:rPr>
        <w:t>in camera</w:t>
      </w:r>
      <w:r>
        <w:rPr>
          <w:rFonts w:ascii="Times" w:hAnsi="Times" w:eastAsia="Times"/>
          <w:b w:val="0"/>
          <w:i w:val="0"/>
          <w:color w:val="000000"/>
          <w:sz w:val="18"/>
        </w:rPr>
        <w:t>.  I put the counter-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arguments, and said that I could not go further than promise investigation by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and if desired by myself of specific complaints.  This he said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much, as the truth could only be ascertained by cross-examination of evidence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sides.  I told him that there was so much on the other side that I did not think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entitled to press for enquiries that could only have the purpose of placing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in a position of defendants, and to this I was not able to agree.  I would see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he chose to submit and he must trust to my assurance that local Governments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examine it fairly.  I had also no objection to publicly exonerating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>had brought charges from any imputation of bad faith.  He was not satisfied with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10. He read over to me other points on which he proposes to speak tomorrow. </w:t>
      </w:r>
      <w:r>
        <w:rPr>
          <w:rFonts w:ascii="Times" w:hAnsi="Times" w:eastAsia="Times"/>
          <w:b w:val="0"/>
          <w:i w:val="0"/>
          <w:color w:val="000000"/>
          <w:sz w:val="18"/>
        </w:rPr>
        <w:t>Salt; Peaceful picketing and there may have been something else.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I told him that I thought it was of great importance, if we were to succeed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peace efforts, that the temperature should be lowered, and asked him to get </w:t>
      </w:r>
      <w:r>
        <w:rPr>
          <w:rFonts w:ascii="Times" w:hAnsi="Times" w:eastAsia="Times"/>
          <w:b w:val="0"/>
          <w:i w:val="0"/>
          <w:color w:val="000000"/>
          <w:sz w:val="18"/>
        </w:rPr>
        <w:t>Bombay to go slow in picketing, etc.  He promised to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12. We agreed to meet again alone tomorrow with possibly a larger meeting </w:t>
      </w:r>
      <w:r>
        <w:rPr>
          <w:rFonts w:ascii="Times" w:hAnsi="Times" w:eastAsia="Times"/>
          <w:b w:val="0"/>
          <w:i w:val="0"/>
          <w:color w:val="000000"/>
          <w:sz w:val="18"/>
        </w:rPr>
        <w:t>with others in to follow.</w:t>
      </w:r>
    </w:p>
    <w:p>
      <w:pPr>
        <w:autoSpaceDN w:val="0"/>
        <w:autoSpaceDE w:val="0"/>
        <w:widowControl/>
        <w:spacing w:line="260" w:lineRule="exact" w:before="40" w:after="1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Although I made the point in Paragraphs 3 and 8 that I drew a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 between action by Congress on the basis of a temporary truce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of resuming the campaign, and a genuine desire to co-operate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work, it is important to leave him in no doubt when we meet again </w:t>
      </w:r>
      <w:r>
        <w:rPr>
          <w:rFonts w:ascii="Times" w:hAnsi="Times" w:eastAsia="Times"/>
          <w:b w:val="0"/>
          <w:i w:val="0"/>
          <w:color w:val="000000"/>
          <w:sz w:val="18"/>
        </w:rPr>
        <w:t>(though I don’t think there is any) that the various items of action by Government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7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dependent on effective abandonment of the movement.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RWIN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8946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report of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 INTERVIEW WITH VICEROY (GANDHIJI’S REPORT)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17,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had impressed me very well.  He had impressed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Lord Reading had done, except that Lord Reading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clever and he took undue advantage of my discussions with him.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Irwin talked to me in a friendly way and frankly admitted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mistake that we had not met so far.  The second thing he admitted </w:t>
      </w:r>
      <w:r>
        <w:rPr>
          <w:rFonts w:ascii="Times" w:hAnsi="Times" w:eastAsia="Times"/>
          <w:b w:val="0"/>
          <w:i w:val="0"/>
          <w:color w:val="000000"/>
          <w:sz w:val="22"/>
        </w:rPr>
        <w:t>was that the British public had been aroused the most by my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This attitude of his shows that he wants to make peace.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peace because he has been touched by the struggle. 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how long he can allow the struggle to continue and feels </w:t>
      </w:r>
      <w:r>
        <w:rPr>
          <w:rFonts w:ascii="Times" w:hAnsi="Times" w:eastAsia="Times"/>
          <w:b w:val="0"/>
          <w:i w:val="0"/>
          <w:color w:val="000000"/>
          <w:sz w:val="22"/>
        </w:rPr>
        <w:t>that now he would be obliged to rely on the gun alone.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took out the resolution at the very outset.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MAHADEV  DESAI.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Was there no talk about your letter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No, there was no specific mention of that but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liked the letter.  I certainly told him that I was ready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  and   in  the  mean  time  Shuaib  had  come  and 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 whether I would not write a letter in this manner, that I had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before the Working Committee and they approved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had written.  I went on reading the resolution. 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initial portion regarding the constitution, he said: “There is no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culty about discussing anything, but I can’t say how much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out of it.  But you can certainly open the discussion.” 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attempt to know what his views were.  But he said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discuss the clause regarding secession we should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the Conference.  But no one was going to listen to it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the point too much, persons like him who wanted to help me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put in an awkward position.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immediately he came to the truce terms.  We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of the conditions could be dropped.  And the discussion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itself took up half the time. The greatest difficulty is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the inquiry.  He is not against it but he said that it made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very delicate.“Will you be satisfied if I conduct the </w:t>
      </w:r>
      <w:r>
        <w:rPr>
          <w:rFonts w:ascii="Times" w:hAnsi="Times" w:eastAsia="Times"/>
          <w:b w:val="0"/>
          <w:i w:val="0"/>
          <w:color w:val="000000"/>
          <w:sz w:val="22"/>
        </w:rPr>
        <w:t>inquiry?” Thus by asking this question he had given up his case. 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report by Gandhiji of the interview is given under February </w:t>
      </w:r>
      <w:r>
        <w:rPr>
          <w:rFonts w:ascii="Times" w:hAnsi="Times" w:eastAsia="Times"/>
          <w:b w:val="0"/>
          <w:i w:val="0"/>
          <w:color w:val="000000"/>
          <w:sz w:val="18"/>
        </w:rPr>
        <w:t>18, 1931.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16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him: “How will you conduct the inquiry?  Have you ever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person having dis-pensed justice without hearing both the sides?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our unsifted account and a similar account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police.  What will you make out of it?” He agreed that nothing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achieved.  “The position today is that you have declared us liars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whole world.  How will it behove you to negotiate with liars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us?  Have a look at the whole communique.  Should we swallow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allegations that everything we said was fabricated?”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give to all this (At this point Ansari came, so some things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repeated.)  One thing was clear from his talk that those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tired just as some of us are. “I shall certa-inly send a 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want the clause regarding secession to be inclu-ded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people like me who want to help you will become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awkward.” I can understand that. He apologized about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debt.  He said, “So far I thought you wanted repudiation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debts, but you have certainly every right to demand distribution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expenses.  We shall see how we can examine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distribution.  I also desire the same thing as you do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States, but you have to persuade the States themselves.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prevent you from doing so. I wish to give you as much help as I </w:t>
      </w:r>
      <w:r>
        <w:rPr>
          <w:rFonts w:ascii="Times" w:hAnsi="Times" w:eastAsia="Times"/>
          <w:b w:val="0"/>
          <w:i w:val="0"/>
          <w:color w:val="000000"/>
          <w:sz w:val="22"/>
        </w:rPr>
        <w:t>can.”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admits that all our demands are just. He did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one of them was unjust but only put forward his diffi-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culties.  At the very beginning I explained to him whatever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about our conditions.  He said it would be difficult to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Meerut prisoners and he wondered how much pressure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to bear upon the Governor of Bengal regarding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>detenus there.  Moreover, all these things might be done but he asked,</w:t>
      </w:r>
      <w:r>
        <w:rPr>
          <w:rFonts w:ascii="Times" w:hAnsi="Times" w:eastAsia="Times"/>
          <w:b w:val="0"/>
          <w:i w:val="0"/>
          <w:color w:val="000000"/>
          <w:sz w:val="22"/>
        </w:rPr>
        <w:t>“How can we do them if you want to make that a condition prece-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dent?  We have collected fines from many; how can we refund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all?  How can we pay compensation for property burnt down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destroyed? The proceeds of property sold, however,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refunded.” I said : “Can you say this even in those cases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value has not been taken into acount and you have got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for a property worth rupees one thousand?  Is there equity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this?”  He saw the point and asked us to give him a list of the losses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incurred.  He saw the point regarding taxes also.  “How can you exact </w:t>
      </w:r>
      <w:r>
        <w:rPr>
          <w:rFonts w:ascii="Times" w:hAnsi="Times" w:eastAsia="Times"/>
          <w:b w:val="0"/>
          <w:i w:val="0"/>
          <w:color w:val="000000"/>
          <w:sz w:val="22"/>
        </w:rPr>
        <w:t>taxes from people who have been ruined?”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fairness of taxation, I told him the story of Mah-</w:t>
      </w:r>
      <w:r>
        <w:rPr>
          <w:rFonts w:ascii="Times" w:hAnsi="Times" w:eastAsia="Times"/>
          <w:b w:val="0"/>
          <w:i w:val="0"/>
          <w:color w:val="000000"/>
          <w:sz w:val="22"/>
        </w:rPr>
        <w:t>mood.  Once a woman went to him to seek justice.  Mahmood told 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: “You live so far away that I cannot carry justice there.”  She said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“Stop ruling over us.” Mahmood said, “Yes, that region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from the empire.”  Irwin laughed and said that justice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done.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(While speaking of my keenness for peace, I casually told him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wrote to you a letter even from Yeravda but you did not reply to it.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complain but I want to show you how keen I am on a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settlement.”)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asked me, “How can we throw the police to the wolves?”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“We do not want that.  We want the enquiry only to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 police have committed any atrocities.”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about the inquiry alone took half the time.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they consider the condition to be very difficult.  Only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reason will it be an acid test for us.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of Bombay was sitting outside.  I was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 I could not talk to him because I was in a hurry for my meal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A.D.C. came and told me that my car had arrived.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had also asked me whether it would do if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an independent enquiry.  I asked him “In what way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in a better position than you to do so? 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excesses of the police?  Why shouldn’t they, over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going  to rule one day, consider themselves our servants right </w:t>
      </w:r>
      <w:r>
        <w:rPr>
          <w:rFonts w:ascii="Times" w:hAnsi="Times" w:eastAsia="Times"/>
          <w:b w:val="0"/>
          <w:i w:val="0"/>
          <w:color w:val="000000"/>
          <w:sz w:val="22"/>
        </w:rPr>
        <w:t>from today itself ?”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gist of the whole talk is that he very much wants a settle-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the other thing is that if we give up a single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ours, our whole case will be ruined.  I on my part told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he granted that the Congress was something to reckon with, he </w:t>
      </w:r>
      <w:r>
        <w:rPr>
          <w:rFonts w:ascii="Times" w:hAnsi="Times" w:eastAsia="Times"/>
          <w:b w:val="0"/>
          <w:i w:val="0"/>
          <w:color w:val="000000"/>
          <w:sz w:val="22"/>
        </w:rPr>
        <w:t>must accede to our reasonable demands.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reference to Mirabehn came up in the beginning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 At the end, I said, “She must have cooked my meal and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me.”  In the beginning I had said, “How can I sever my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you? I have so many English friends.  Take for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Mirabehn.  I don’t know her family and her father and yet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completely lost herself in me.  Andrews keeps sending me cables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Cape Town asking me to arrive at a settlement.  How can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Andrews?  Horace Alexander also writes to me and he advises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not to arrive at a settlement.  Having written that he apologizes!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possible for me to sever all these relations?  And yet if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is not possible,  I shall have to do so.</w:t>
      </w:r>
    </w:p>
    <w:p>
      <w:pPr>
        <w:autoSpaceDN w:val="0"/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both of us desire not to quarrel, we shall not quarrel.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with a determination not to fight as far as possible.” 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him that “I do not want to tell you anything except the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conceal anything from you, I do not want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mental reservation.  Hence you can tell me whatever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 You can say whatver you have heard about my associates and tell </w:t>
      </w:r>
      <w:r>
        <w:rPr>
          <w:rFonts w:ascii="Times" w:hAnsi="Times" w:eastAsia="Times"/>
          <w:b w:val="0"/>
          <w:i w:val="0"/>
          <w:color w:val="000000"/>
          <w:sz w:val="22"/>
        </w:rPr>
        <w:t>me whatever you want, can question me about them.”</w:t>
      </w:r>
    </w:p>
    <w:p>
      <w:pPr>
        <w:autoSpaceDN w:val="0"/>
        <w:autoSpaceDE w:val="0"/>
        <w:widowControl/>
        <w:spacing w:line="28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 the release of the Meerut prisoners, he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difficulty but he described the sentence passed on the Sholapur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Martial Law prisoners as preposterous.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tabs>
          <w:tab w:pos="4510" w:val="left"/>
          <w:tab w:pos="6430" w:val="left"/>
        </w:tabs>
        <w:autoSpaceDE w:val="0"/>
        <w:widowControl/>
        <w:spacing w:line="298" w:lineRule="exact" w:before="296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209.  TELEGRAM  TO  PERIN  CAPTAIN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17,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ERINBEHN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APTAIN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LUB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HOWPATI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HEAR           VIOLENCE          BEING          USED           PICKETING          FOREIGN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CLOTH.  PLEASE          PLACE           MATTER          CONGRESS          AUTHORITIES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TELL            THEM            SCRUPULOUSLY           AVOID           ALL           VIOLENCE 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        INDIRECT           PASSIVE           OR           ACTIVE.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40" w:lineRule="exact" w:before="2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Viceroy’s version of the interview,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with Viceroy (Viceroy’s Version)”, 18-2-1931.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telegram (S.N. 16936) dated February 20, 1931 read : “Wire </w:t>
      </w:r>
      <w:r>
        <w:rPr>
          <w:rFonts w:ascii="Times" w:hAnsi="Times" w:eastAsia="Times"/>
          <w:b w:val="0"/>
          <w:i w:val="0"/>
          <w:color w:val="000000"/>
          <w:sz w:val="18"/>
        </w:rPr>
        <w:t>received.  Instructions will be carried out.”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 MESSAGE  TO  VISITORS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18, 1931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60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came out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1.40 p.m. and was cheered by hundreds of visitors,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a large number of ladies, who were anxious to have his </w:t>
      </w: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312" w:lineRule="exact" w:before="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put two questions to the crowd assembled.  He first asked : </w:t>
      </w:r>
      <w:r>
        <w:rPr>
          <w:rFonts w:ascii="Times" w:hAnsi="Times" w:eastAsia="Times"/>
          <w:b w:val="0"/>
          <w:i w:val="0"/>
          <w:color w:val="000000"/>
          <w:sz w:val="22"/>
        </w:rPr>
        <w:t>How many of you are dressed in khaddar?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Everybody raised his hand.  Then Mahatmaji asked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only those to raise hands who are dressed in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and hand-made khaddar.</w:t>
      </w:r>
    </w:p>
    <w:p>
      <w:pPr>
        <w:autoSpaceDN w:val="0"/>
        <w:autoSpaceDE w:val="0"/>
        <w:widowControl/>
        <w:spacing w:line="280" w:lineRule="exact" w:before="48" w:after="2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thirty per cent of the assembled raised their hands.  Then he asked them </w:t>
      </w:r>
      <w:r>
        <w:rPr>
          <w:rFonts w:ascii="Times" w:hAnsi="Times" w:eastAsia="Times"/>
          <w:b w:val="0"/>
          <w:i w:val="0"/>
          <w:color w:val="000000"/>
          <w:sz w:val="18"/>
        </w:rPr>
        <w:t>how many were dressed in foreign clothes.  Only three hands were raised.  He told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them :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Use khaddar.  This is my message.  Now go home, all of you.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with a smile he hurried to his car which drove him to the Viceregal </w:t>
      </w:r>
      <w:r>
        <w:rPr>
          <w:rFonts w:ascii="Times" w:hAnsi="Times" w:eastAsia="Times"/>
          <w:b w:val="0"/>
          <w:i w:val="0"/>
          <w:color w:val="000000"/>
          <w:sz w:val="18"/>
        </w:rPr>
        <w:t>Lodge.  The crowd raised shouts of “</w:t>
      </w:r>
      <w:r>
        <w:rPr>
          <w:rFonts w:ascii="Times" w:hAnsi="Times" w:eastAsia="Times"/>
          <w:b w:val="0"/>
          <w:i/>
          <w:color w:val="000000"/>
          <w:sz w:val="18"/>
        </w:rPr>
        <w:t>Mahatma Gandhi ki Jai</w:t>
      </w:r>
      <w:r>
        <w:rPr>
          <w:rFonts w:ascii="Times" w:hAnsi="Times" w:eastAsia="Times"/>
          <w:b w:val="0"/>
          <w:i w:val="0"/>
          <w:color w:val="000000"/>
          <w:sz w:val="18"/>
        </w:rPr>
        <w:t>” and melted away.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20-2-1931</w:t>
      </w:r>
    </w:p>
    <w:p>
      <w:pPr>
        <w:autoSpaceDN w:val="0"/>
        <w:tabs>
          <w:tab w:pos="4730" w:val="left"/>
        </w:tabs>
        <w:autoSpaceDE w:val="0"/>
        <w:widowControl/>
        <w:spacing w:line="296" w:lineRule="exact" w:before="306" w:after="0"/>
        <w:ind w:left="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211.  INTERVIEW WITH VICEROY (VICEROY’S  VERSION)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18, 1931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a further talk with Mr. Gandhi this afternoon.  He began by telling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had, as requested by me yesterday, sent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Bombay saying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informed that picketing was taking a serious form and was in danger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to violence, and that that kind of thing must be stopped.  He promised to let </w:t>
      </w:r>
      <w:r>
        <w:rPr>
          <w:rFonts w:ascii="Times" w:hAnsi="Times" w:eastAsia="Times"/>
          <w:b w:val="0"/>
          <w:i w:val="0"/>
          <w:color w:val="000000"/>
          <w:sz w:val="18"/>
        </w:rPr>
        <w:t>me know the result.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proceeded to develop the points left over from yesterday beginning </w:t>
      </w:r>
      <w:r>
        <w:rPr>
          <w:rFonts w:ascii="Times" w:hAnsi="Times" w:eastAsia="Times"/>
          <w:b w:val="0"/>
          <w:i w:val="0"/>
          <w:color w:val="000000"/>
          <w:sz w:val="18"/>
        </w:rPr>
        <w:t>with 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Punitive Police.  I told him that, as I had said yesterday, it was a new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 and that I imagined the action of local Governments would be dictated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of each case.  I could imagine cases in which local Governments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willing to withdraw them as also others in which such withdrawal   would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>be postponed.  We left it at the point that I said in the event  of a settlement being</w:t>
      </w:r>
    </w:p>
    <w:p>
      <w:pPr>
        <w:autoSpaceDN w:val="0"/>
        <w:autoSpaceDE w:val="0"/>
        <w:widowControl/>
        <w:spacing w:line="200" w:lineRule="exact" w:before="3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Dr. Ansari’s house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Perin Captain”, 17-2-1931.</w:t>
      </w:r>
    </w:p>
    <w:p>
      <w:pPr>
        <w:autoSpaceDN w:val="0"/>
        <w:autoSpaceDE w:val="0"/>
        <w:widowControl/>
        <w:spacing w:line="294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16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reached I would draw local Governments’ attention to the matter.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He developed an argument of which this was the gist.  In districts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 has been had to coercive processes for collection of taxes due, such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shall be suspended pending examination of cases by an officer through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enquiry, in which the people will be afforded an opportunity of stating their case. 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was that many of the coercive processes have been extra legal, and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far greater material damage on the people than the value of the tax due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collected.  He was only asking for the right of proving such a case as would lead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to redress real injustice.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 that without fuller knowledge of the facts and the issues involved I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no opinion beyond telling him that it seemed the kind of thing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difficulty would be likely to arise.  I told him that in my view, as in the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were discussing yesterday of enquiries into police excesses, I regarded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in which we now found ourselves as that of something very like a state of war.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such conditions no doubt great hardship was unavoidable, but it had by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been confined to one side.  His presentment of the case seemed to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 that we were dealing with unjustifiable departures from a state of affairs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in other respects been normal, and appeared to rest on the assumption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in the dock and under the necessity of justifying its action to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themselves been wholly free from blame.  He would not expect me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>that kind of interpretation of the present position.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answered this by reverting to his original arugment that he was pleading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no more than redress of what he believed he could show to be a manifest excess of </w:t>
      </w:r>
      <w:r>
        <w:rPr>
          <w:rFonts w:ascii="Times" w:hAnsi="Times" w:eastAsia="Times"/>
          <w:b w:val="0"/>
          <w:i w:val="0"/>
          <w:color w:val="000000"/>
          <w:sz w:val="18"/>
        </w:rPr>
        <w:t>administrative action leading to real injustice.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Salt. Here he developed the romantic side of the salt campaign, dwelling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on the inhumanity of depriving families who had natural opportunities of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of taking advantage of them to manufacture salt.  (I am not sure whether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confined to salt for their own use or not.) What he desired was that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either alter the law or acquiesce in its breach, by way of not prohibiting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action.  He instanced the Sarda Act and the Age of Consent Act as examples of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looking the other way in matters of administration.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that there was a wide distinction in my view between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administering a particular law with discretion, through instructions communicated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own officers, and Government advertising to the world that it was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condone such breaches.  The latter really amounted to an invitation to all and sundry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commit them.  If, as he said, such informal breaches of the Salt Law had been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 of taking place before, I had no reason to suppose that Government would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administer the Salt Law any more or any less strictly than had been the case </w:t>
      </w:r>
      <w:r>
        <w:rPr>
          <w:rFonts w:ascii="Times" w:hAnsi="Times" w:eastAsia="Times"/>
          <w:b w:val="0"/>
          <w:i w:val="0"/>
          <w:color w:val="000000"/>
          <w:sz w:val="18"/>
        </w:rPr>
        <w:t>hitherto.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6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was not asking for any public declaration, but for a private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that Government would not interfere with private breaches of the law; he </w:t>
      </w:r>
      <w:r>
        <w:rPr>
          <w:rFonts w:ascii="Times" w:hAnsi="Times" w:eastAsia="Times"/>
          <w:b w:val="0"/>
          <w:i w:val="0"/>
          <w:color w:val="000000"/>
          <w:sz w:val="18"/>
        </w:rPr>
        <w:t>had not in mind raids on salt depots or anything on that scale.</w:t>
      </w:r>
    </w:p>
    <w:p>
      <w:pPr>
        <w:autoSpaceDN w:val="0"/>
        <w:autoSpaceDE w:val="0"/>
        <w:widowControl/>
        <w:spacing w:line="260" w:lineRule="exact" w:before="40" w:after="0"/>
        <w:ind w:left="10" w:right="6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that I felt considerable difficulty about his propositon having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fact that the circumstances surrounding private breaches of the law had greatly </w:t>
      </w:r>
      <w:r>
        <w:rPr>
          <w:rFonts w:ascii="Times" w:hAnsi="Times" w:eastAsia="Times"/>
          <w:b w:val="0"/>
          <w:i w:val="0"/>
          <w:color w:val="000000"/>
          <w:sz w:val="18"/>
        </w:rPr>
        <w:t>altered since his salt campaign.</w:t>
      </w:r>
    </w:p>
    <w:p>
      <w:pPr>
        <w:autoSpaceDN w:val="0"/>
        <w:autoSpaceDE w:val="0"/>
        <w:widowControl/>
        <w:spacing w:line="260" w:lineRule="exact" w:before="40" w:after="0"/>
        <w:ind w:left="10" w:right="6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Peaceful picketing.  He asked me whether I took any objection to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continuance.  I told him that peaceful picketing appeared to me a misnomer.  I had a </w:t>
      </w:r>
      <w:r>
        <w:rPr>
          <w:rFonts w:ascii="Times" w:hAnsi="Times" w:eastAsia="Times"/>
          <w:b w:val="0"/>
          <w:i w:val="0"/>
          <w:color w:val="000000"/>
          <w:sz w:val="18"/>
        </w:rPr>
        <w:t>long list of cases on my table showing the violent results that had flowed from so-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peaceful picketing, and I found it impossible to believe that peaceful picketing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fail to produce similar results in future.  I quoted Benares, Amritsar, etc. I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 could not tolerate interference with legitimate trade, as evinced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intimidation in the matter by way of sealing foreign cloth, mock funerals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the rest.  Lastly, I said that picketing as a political weapon was objectionable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its continuance was quite incompatible with Congress coming into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discussions.  He was really setting about his principal purposes of swadeshi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temperance in the wrong way by pursuing a policy at once negative and   belligerent;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could he not apply himself to the positive and pacific programme of preaching </w:t>
      </w:r>
      <w:r>
        <w:rPr>
          <w:rFonts w:ascii="Times" w:hAnsi="Times" w:eastAsia="Times"/>
          <w:b w:val="0"/>
          <w:i w:val="0"/>
          <w:color w:val="000000"/>
          <w:sz w:val="18"/>
        </w:rPr>
        <w:t>swadeshi and temperance without interference with personal   liberty?</w:t>
      </w:r>
    </w:p>
    <w:p>
      <w:pPr>
        <w:autoSpaceDN w:val="0"/>
        <w:autoSpaceDE w:val="0"/>
        <w:widowControl/>
        <w:spacing w:line="260" w:lineRule="exact" w:before="40" w:after="0"/>
        <w:ind w:left="10" w:right="6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all this he said he had no wish to do more than peacefully persuade;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only attached importance to it as a social and economic business, not pri-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marily political.  He and the Congress would prohibit violence, mock funerals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368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all such forms of pressure; but he could not see why people might not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near a grog-shop in the endeavour to reform the drunkard; if violence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molestation occurred, it could be dealt with under the ordinary law I told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was against him in this matter, and that I feared it would not be easily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for him to get the subtle distinction present to his own mind observed in </w:t>
      </w:r>
      <w:r>
        <w:rPr>
          <w:rFonts w:ascii="Times" w:hAnsi="Times" w:eastAsia="Times"/>
          <w:b w:val="0"/>
          <w:i w:val="0"/>
          <w:color w:val="000000"/>
          <w:sz w:val="18"/>
        </w:rPr>
        <w:t>practical action by many different people in different parts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6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2.I then took up a few general matters.  First of all I explained to him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I had said I was only speaking personally for myself, and that on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it would be necessary to consult local Governments or the Secretary of State,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on all matters it would be necessary for me to consult my own council.  This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recognized.  I then told him that I had heard of the probability of himself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 visiting Gujarat.  I could have little doubt that, if they went there,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stimulate the civil disobedience movement, in which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could evidently not acquiesce.  I asked him therefore to keep himself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away for the present at all events.  He told me that he had just summoned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to come here and went on to say that, if our negotiations succeeded, no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difficulty would arise; if they failed, I understood him to say that he and his friends</w:t>
      </w:r>
    </w:p>
    <w:p>
      <w:pPr>
        <w:autoSpaceDN w:val="0"/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76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decided, or might decide, to offer themselves for re-arrest.  It would then be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do what they wished, but he would certainly when his work was </w:t>
      </w:r>
      <w:r>
        <w:rPr>
          <w:rFonts w:ascii="Times" w:hAnsi="Times" w:eastAsia="Times"/>
          <w:b w:val="0"/>
          <w:i w:val="0"/>
          <w:color w:val="000000"/>
          <w:sz w:val="18"/>
        </w:rPr>
        <w:t>finished here wish to go to Gujarat and could not do otherwise.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3.I finally told him that everything I had said about possibilities of reciprocal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action by Government was dependent upon the effective abandonment of the civil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campaign.  He asked me what this meant; it would be impossible for him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agree to a period of ten days or fifteen days before reciprocal action was taken by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Government.  I said I had not that in mind; what I was rather concerned with was that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Government [took] reciprocal action they should be satisfied that the Working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Committee’s instructions had in fact reached local organizations and that they were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loyally carried out.  There was no question of impugning the trustworthiness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Working Committee, who might reach an agreement with Government here; 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other hand, it was not unreasonable that Government should be satisfied that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agreement honourably reached by the Working Committee was in fact being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honourably given effect to by the local organizations.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appeared to accept this.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4.I then recurred to the question we had discussed yesterday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contingent resumption by Congress of civil disobedience.  I said that it would be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position for me to recommend to His Majesty’s Government to take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steps we had been discussing if they were at any moment in the course of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 discussions liable to be told by Congress that the provisional conclu-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sions arrived at, at any stage, were unpalatable and they therefore broke  up and went </w:t>
      </w:r>
      <w:r>
        <w:rPr>
          <w:rFonts w:ascii="Times" w:hAnsi="Times" w:eastAsia="Times"/>
          <w:b w:val="0"/>
          <w:i w:val="0"/>
          <w:color w:val="000000"/>
          <w:sz w:val="18"/>
        </w:rPr>
        <w:t>back to their campaign.  Could he give me any assurance on the   point?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that, as he had explained yesterday and as I had accepted,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pledge themselves, either for all time or in this particular matter, not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resort to civil disobedience; but if they went into the Conference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say that they went in meaning to strain every nerve to make it a success.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however wish to conceal from me that, if, when the discussions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concluded, the scheme was still unsatisfactory to them, they must reserve their liberty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return to civil disobedience.  He could not anticipate what their decision might be;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might alter, they might desire to wait and see what happened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Parliament; but in no case would he anticipate recurrence to civil disobedience while </w:t>
      </w:r>
      <w:r>
        <w:rPr>
          <w:rFonts w:ascii="Times" w:hAnsi="Times" w:eastAsia="Times"/>
          <w:b w:val="0"/>
          <w:i w:val="0"/>
          <w:color w:val="000000"/>
          <w:sz w:val="18"/>
        </w:rPr>
        <w:t>the discussions were proceeding; and he hoped that it would never be necessary at 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5.I asked him whether he thought, in spite of the attitude I had felt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adopt as regards salt, peaceful picketing, enquiries into excesses and other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which I had been unable to meet him, it would be desirable to have a somewhat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formal discussion?  In such event I should contemplate that we might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Sastri, Sapru, Jayakar, Shafi, Chhatari, possibly a non-official European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Assembly, another non-official Moslem, Malaviya, Ansari, Bikaner and Bhopal. </w:t>
      </w:r>
      <w:r>
        <w:rPr>
          <w:rFonts w:ascii="Times" w:hAnsi="Times" w:eastAsia="Times"/>
          <w:b w:val="0"/>
          <w:i w:val="0"/>
          <w:color w:val="000000"/>
          <w:sz w:val="18"/>
        </w:rPr>
        <w:t>He appeared to welcome the idea rather warmly, saying that he thought Malaviya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indispensable, but added that he might like to bring one or two of his own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instanced Jawaharlal, Vallabhbhai and Sen Gupta.  He might have liked, he added,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had Subhas Bose, but he was at present in prison.  I said that in such case I </w:t>
      </w:r>
      <w:r>
        <w:rPr>
          <w:rFonts w:ascii="Times" w:hAnsi="Times" w:eastAsia="Times"/>
          <w:b w:val="0"/>
          <w:i w:val="0"/>
          <w:color w:val="000000"/>
          <w:sz w:val="18"/>
        </w:rPr>
        <w:t>should propose to reinforce myself by representatives of my Government.</w:t>
      </w:r>
    </w:p>
    <w:p>
      <w:pPr>
        <w:autoSpaceDN w:val="0"/>
        <w:autoSpaceDE w:val="0"/>
        <w:widowControl/>
        <w:spacing w:line="28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that I would consider this and let him know, if I could, tomorrow,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adding that I thought, if such further talks were held, a formal communique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after each meeting to avoid public misunderstanding.  He agreed and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>he would hold himself at my disposal.</w:t>
      </w:r>
    </w:p>
    <w:p>
      <w:pPr>
        <w:autoSpaceDN w:val="0"/>
        <w:autoSpaceDE w:val="0"/>
        <w:widowControl/>
        <w:spacing w:line="28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6.The general impression I gathered was that, though there are a good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snags still in the road, he is disposed to co-operate.  The principal snags evidently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 question of the scope of further discussions and of contingent resumption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campaign.  On the latter however I believed it to be impracticable to get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measure of assurance than he was willing to give me in our final interview this </w:t>
      </w:r>
      <w:r>
        <w:rPr>
          <w:rFonts w:ascii="Times" w:hAnsi="Times" w:eastAsia="Times"/>
          <w:b w:val="0"/>
          <w:i w:val="0"/>
          <w:color w:val="000000"/>
          <w:sz w:val="18"/>
        </w:rPr>
        <w:t>evening.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 and not connected with the above, he mentioned the case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Bhagat Singh.  He did not plead for commutation, although he would,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 to all taking of life, take that course himself.  He also thought it would </w:t>
      </w:r>
      <w:r>
        <w:rPr>
          <w:rFonts w:ascii="Times" w:hAnsi="Times" w:eastAsia="Times"/>
          <w:b w:val="0"/>
          <w:i w:val="0"/>
          <w:color w:val="000000"/>
          <w:sz w:val="18"/>
        </w:rPr>
        <w:t>have an influence for peace. But he did ask for postponement in present circums-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tances.  I contented myself with saying that, whatever might be the decision 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exact dates, I could not think there was any case for commutation which  might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with equal force in the case of any other violent crime. The   Viceroy’s  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  commutation   were   designed   for   use   on  well-known  grounds of clemency,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could not feel that they ought to be invoked on grounds that were admittedly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61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.)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RWIN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G.N. 8947</w:t>
      </w:r>
    </w:p>
    <w:p>
      <w:pPr>
        <w:autoSpaceDN w:val="0"/>
        <w:autoSpaceDE w:val="0"/>
        <w:widowControl/>
        <w:spacing w:line="240" w:lineRule="exact" w:before="266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report of the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item “Letter to Viceroy”, </w:t>
      </w:r>
      <w:r>
        <w:rPr>
          <w:rFonts w:ascii="Times" w:hAnsi="Times" w:eastAsia="Times"/>
          <w:b w:val="0"/>
          <w:i w:val="0"/>
          <w:color w:val="000000"/>
          <w:sz w:val="18"/>
        </w:rPr>
        <w:t>7-3-1931.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33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 INTERVIEW TO ASSOCIATED PRESS OF INDIA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18, 1931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unlike yesterday had taken leave of the Viceroy inside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room and went straight to his car.  He was met by the Associated Press correspondent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asked him whether the talks were over.  He looked thoughtful and with his usual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smile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 I can say is I am not coming tomorrow.</w:t>
      </w:r>
    </w:p>
    <w:p>
      <w:pPr>
        <w:autoSpaceDN w:val="0"/>
        <w:autoSpaceDE w:val="0"/>
        <w:widowControl/>
        <w:spacing w:line="312" w:lineRule="exact" w:before="1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consult the Working Committee before coming back ? </w:t>
      </w:r>
      <w:r>
        <w:rPr>
          <w:rFonts w:ascii="Times" w:hAnsi="Times" w:eastAsia="Times"/>
          <w:b w:val="0"/>
          <w:i w:val="0"/>
          <w:color w:val="000000"/>
          <w:sz w:val="22"/>
        </w:rPr>
        <w:t>I cannot say yet but am not coming tomorrow.</w:t>
      </w:r>
    </w:p>
    <w:p>
      <w:pPr>
        <w:autoSpaceDN w:val="0"/>
        <w:autoSpaceDE w:val="0"/>
        <w:widowControl/>
        <w:spacing w:line="292" w:lineRule="exact" w:before="16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another question, he said humorously : </w:t>
      </w:r>
      <w:r>
        <w:rPr>
          <w:rFonts w:ascii="Times" w:hAnsi="Times" w:eastAsia="Times"/>
          <w:b w:val="0"/>
          <w:i w:val="0"/>
          <w:color w:val="000000"/>
          <w:sz w:val="22"/>
        </w:rPr>
        <w:t>You can say, it is all hanging up in the clouds.</w:t>
      </w:r>
    </w:p>
    <w:p>
      <w:pPr>
        <w:autoSpaceDN w:val="0"/>
        <w:autoSpaceDE w:val="0"/>
        <w:widowControl/>
        <w:spacing w:line="292" w:lineRule="exact" w:before="16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you issuing an official statement?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20-2-1931</w:t>
      </w:r>
    </w:p>
    <w:p>
      <w:pPr>
        <w:autoSpaceDN w:val="0"/>
        <w:tabs>
          <w:tab w:pos="4730" w:val="left"/>
        </w:tabs>
        <w:autoSpaceDE w:val="0"/>
        <w:widowControl/>
        <w:spacing w:line="296" w:lineRule="exact" w:before="306" w:after="0"/>
        <w:ind w:left="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213.  INTERVIEW WITH VICEROY (GANDHIJI’S REPORT)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18, 1931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we were with the Viceroy for slightly less time than yesterday, and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home at 5.30 p.m.  Today’s talk was more concentrated and the man was more </w:t>
      </w:r>
      <w:r>
        <w:rPr>
          <w:rFonts w:ascii="Times" w:hAnsi="Times" w:eastAsia="Times"/>
          <w:b w:val="0"/>
          <w:i w:val="0"/>
          <w:color w:val="000000"/>
          <w:sz w:val="18"/>
        </w:rPr>
        <w:t>cautious than yesterday. It was a most strenuous fight today, but it left no unplea-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santness in the mouth at the end.  Once or twice we felt that the hope of a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dwindling but thereafter did not feel like that.  Today the salt tax, suspension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of land revenue and picketing alone were discussed.  When I explained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the whole position about salt, the Viceroy said : “You think any Government in </w:t>
      </w:r>
      <w:r>
        <w:rPr>
          <w:rFonts w:ascii="Times" w:hAnsi="Times" w:eastAsia="Times"/>
          <w:b w:val="0"/>
          <w:i w:val="0"/>
          <w:color w:val="000000"/>
          <w:sz w:val="18"/>
        </w:rPr>
        <w:t>the world can tolerate disobedience of its laws?”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GANDHIJI.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may enunciate a counter-proposition to it: No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 the world can enforce all its laws.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cited the example of the Sarda Act and mentioned Act III of 1885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and the Gold Law, and told him that the Government was supporting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for the protection of those who were guilty of their breach.  I talked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 of Consent Act and asked him why the Government tolerated the breach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laws.  “I know that you have issued a circular that no action should he taken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Sarda Act.”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VICEROY.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That is a confidential circular.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to issue a public circular.  We shall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quietly that they can make and collect salt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fear.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V.</w:t>
      </w:r>
      <w:r>
        <w:rPr>
          <w:rFonts w:ascii="Times" w:hAnsi="Times" w:eastAsia="Times"/>
          <w:b w:val="0"/>
          <w:i w:val="0"/>
          <w:color w:val="000000"/>
          <w:sz w:val="18"/>
        </w:rPr>
        <w:t>I am seized of your position.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used these words repeatedly.   About the Salt Act, he even said that when we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have our own Government, we could repeal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betray the thousands of people whom I advised to </w:t>
      </w:r>
      <w:r>
        <w:rPr>
          <w:rFonts w:ascii="Times" w:hAnsi="Times" w:eastAsia="Times"/>
          <w:b w:val="0"/>
          <w:i w:val="0"/>
          <w:color w:val="000000"/>
          <w:sz w:val="22"/>
        </w:rPr>
        <w:t>break this law?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the land tax also, the Viceroy had administrative difficulties.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case is that the Government has taken more coercive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were necessary and the officers have exceeded the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them.  In such cases the tax ought not to be collected.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V.</w:t>
      </w:r>
      <w:r>
        <w:rPr>
          <w:rFonts w:ascii="Times" w:hAnsi="Times" w:eastAsia="Times"/>
          <w:b w:val="0"/>
          <w:i w:val="0"/>
          <w:color w:val="000000"/>
          <w:sz w:val="18"/>
        </w:rPr>
        <w:t>Who is to decide that?</w:t>
      </w:r>
    </w:p>
    <w:p>
      <w:pPr>
        <w:autoSpaceDN w:val="0"/>
        <w:autoSpaceDE w:val="0"/>
        <w:widowControl/>
        <w:spacing w:line="260" w:lineRule="exact" w:before="3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appoint an officer for the purpose, but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our approval.  He should only inquire whether there have or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been excesses as alleged by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Viceroy opposed picketing strongly.  I explained to him that it had been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on all the time.  “It is being done for many years now and there is nothing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it in the Common Law.  You can take action under the Common Law if there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breach of peace or violence.”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V.</w:t>
      </w:r>
      <w:r>
        <w:rPr>
          <w:rFonts w:ascii="Times" w:hAnsi="Times" w:eastAsia="Times"/>
          <w:b w:val="0"/>
          <w:i w:val="0"/>
          <w:color w:val="000000"/>
          <w:sz w:val="18"/>
        </w:rPr>
        <w:t>But you have made picketing a political weapon.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have a political result, but essentially, it is an economic,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and moral weapon.  Even if Lancashire stops itstextile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still have to declare boycott of foreign cloth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picketing.  Even if you forgo the revenue from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>liquor, we would still have to take steps against those who drink.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short, the Viceroy was convinced of the justice of all our demands, but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talked of administrative difficulties.  I reminded him : “There is no just grievance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 without a remedy.”  After this he asked me many questions.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V.</w:t>
      </w:r>
      <w:r>
        <w:rPr>
          <w:rFonts w:ascii="Times" w:hAnsi="Times" w:eastAsia="Times"/>
          <w:b w:val="0"/>
          <w:i w:val="0"/>
          <w:color w:val="000000"/>
          <w:sz w:val="18"/>
        </w:rPr>
        <w:t>If you attend the Round Table Conference and the results are not to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satisfaction, must you resume civil disobedience?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have to unless we feel that we shall get something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changes proposed.  Otherwise I shall have no choice but to resume </w:t>
      </w:r>
      <w:r>
        <w:rPr>
          <w:rFonts w:ascii="Times" w:hAnsi="Times" w:eastAsia="Times"/>
          <w:b w:val="0"/>
          <w:i w:val="0"/>
          <w:color w:val="000000"/>
          <w:sz w:val="22"/>
        </w:rPr>
        <w:t>the movement.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V.</w:t>
      </w:r>
      <w:r>
        <w:rPr>
          <w:rFonts w:ascii="Times" w:hAnsi="Times" w:eastAsia="Times"/>
          <w:b w:val="0"/>
          <w:i w:val="0"/>
          <w:color w:val="000000"/>
          <w:sz w:val="18"/>
        </w:rPr>
        <w:t>On further thought, I find this position dangerous for the Government.  How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we stultify ourselves like that?  In that case, would it not be better that you do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attend the Round Table Conference?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there was again some discussion about safeguards.  Regarding defence,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Viceroy said : Suppose a committee of military experts proves to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satisfaction that India cannot defend herself without British troops, even then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wish that that safegurd should be removed?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mean by “proving to my satisfaction”?  I would </w:t>
      </w:r>
      <w:r>
        <w:rPr>
          <w:rFonts w:ascii="Times" w:hAnsi="Times" w:eastAsia="Times"/>
          <w:b w:val="0"/>
          <w:i w:val="0"/>
          <w:color w:val="000000"/>
          <w:sz w:val="22"/>
        </w:rPr>
        <w:t>invite German, American and other experts and confront your mili-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experts with them.  If, after their discussions, I feel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 British army for some time, I would definitely agree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Viceroy found this whole discussion embarrassing.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V.</w:t>
      </w:r>
      <w:r>
        <w:rPr>
          <w:rFonts w:ascii="Times" w:hAnsi="Times" w:eastAsia="Times"/>
          <w:b w:val="0"/>
          <w:i w:val="0"/>
          <w:color w:val="000000"/>
          <w:sz w:val="18"/>
        </w:rPr>
        <w:t>Now I am fully seized of your position.  I shall discuss the whole thing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my advisers and we shall then resume our discussions if necessary.  Meanwhile those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friends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desire an informal committee to be set up, consisting of my advisers,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Maharaja of Bikaner, Malaviya and the Nawab of Chhatari.  You also may ask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members of the Working Committee to join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>All right, we are prepared to place all our cards on the table.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evening walk, Bapu made some more remarks about these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discussions.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regarding informal talks came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friends. They had it in their mind right from Allahabad.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their intention is honourable, but the thing may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Viceroy’s diplomacy.  But that does not matter.  He may invite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as he likes.  I did not suggest any name.  It will serve as </w:t>
      </w:r>
      <w:r>
        <w:rPr>
          <w:rFonts w:ascii="Times" w:hAnsi="Times" w:eastAsia="Times"/>
          <w:b w:val="0"/>
          <w:i w:val="0"/>
          <w:color w:val="000000"/>
          <w:sz w:val="22"/>
        </w:rPr>
        <w:t>a means of propaganda for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BIRLA.</w:t>
      </w:r>
      <w:r>
        <w:rPr>
          <w:rFonts w:ascii="Times" w:hAnsi="Times" w:eastAsia="Times"/>
          <w:b w:val="0"/>
          <w:i w:val="0"/>
          <w:color w:val="000000"/>
          <w:sz w:val="18"/>
        </w:rPr>
        <w:t>Did today’s discussions give any cause for disappointment?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he was as sweet as before. We had a few sharp   exchanges,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were of little moment.  There were one or two small but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titbits which cannot be made public, but which will  give you an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how cordial the talks had been.  Once he told me that it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to take me to England and introduce me to members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there.  He appealed to me to forget about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have faith in their sincerity and proceed accordingly.  Then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going to his bathroom, he accompanied me and said : “Now tell </w:t>
      </w:r>
      <w:r>
        <w:rPr>
          <w:rFonts w:ascii="Times" w:hAnsi="Times" w:eastAsia="Times"/>
          <w:b w:val="0"/>
          <w:i w:val="0"/>
          <w:color w:val="000000"/>
          <w:sz w:val="22"/>
        </w:rPr>
        <w:t>me whether I did not do well in not arresting you in your Ashram?”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: “How do we know it?  A crowd of thousands had assembled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and I heard that a special was waiting for me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arrested at 12 o’clock. So I peacefully went to sleep.” At </w:t>
      </w:r>
      <w:r>
        <w:rPr>
          <w:rFonts w:ascii="Times" w:hAnsi="Times" w:eastAsia="Times"/>
          <w:b w:val="0"/>
          <w:i w:val="0"/>
          <w:color w:val="000000"/>
          <w:sz w:val="22"/>
        </w:rPr>
        <w:t>this, the Viceroy had a hearty laugh.  I continued: “Many friends had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Sapru, Jayakar and Srinivasa Sastri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this salt movement would fizzle out, and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Gandhi would get tired in 20 days or so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not take any notice of the movement.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what was going to happen?”  The Viceroy said : “You planned </w:t>
      </w:r>
      <w:r>
        <w:rPr>
          <w:rFonts w:ascii="Times" w:hAnsi="Times" w:eastAsia="Times"/>
          <w:b w:val="0"/>
          <w:i w:val="0"/>
          <w:color w:val="000000"/>
          <w:sz w:val="22"/>
        </w:rPr>
        <w:t>a fine strategy round the issue of salt.”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two titbits are not worth narrating anywhere.  Now the third one. 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talked about Bhagat Singh.  I told him : “This has no connection with our discussion,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it may even be inappropriate on my part to mention it.  But if you want to make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atmosphere more favourable, you should suspend Bhagat Singh’s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execution.”  The Viceroy liked this very much.  He said : “I am very greateful to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you have put this thing before me in this manner.  Commutation of sentence is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 thing, but suspension is certainly word considering.”</w:t>
      </w: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about Bhagat Singh: “He is undoubtedly a brave man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say that he is not in his right mind. However,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of capital punishment, that it gives no opportunity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reform himself. I am putting this matter before you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issue and desire suspension of sentence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not be unnecessary turmoil in the country.  I myself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him, but I cannot expect any Government to do so. 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take it ill even if you do not give any reply on this issue.”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they were talking about members of the Working Committee, Bapu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mentioned Subhas Bose too.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V.</w:t>
      </w:r>
      <w:r>
        <w:rPr>
          <w:rFonts w:ascii="Times" w:hAnsi="Times" w:eastAsia="Times"/>
          <w:b w:val="0"/>
          <w:i w:val="0"/>
          <w:color w:val="000000"/>
          <w:sz w:val="18"/>
        </w:rPr>
        <w:t>Subhas is not a member of the Working Committee.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he is not.  And he is my opponent and will denounce me; </w:t>
      </w:r>
      <w:r>
        <w:rPr>
          <w:rFonts w:ascii="Times" w:hAnsi="Times" w:eastAsia="Times"/>
          <w:b w:val="0"/>
          <w:i w:val="0"/>
          <w:color w:val="000000"/>
          <w:sz w:val="22"/>
        </w:rPr>
        <w:t>still, if he wants to attend, we must give him a chance to do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Viceroy said that he would think about this suggestion too.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evening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 walked for about 1</w:t>
      </w:r>
      <w:r>
        <w:rPr>
          <w:rFonts w:ascii="Times" w:hAnsi="Times" w:eastAsia="Times"/>
          <w:b w:val="0"/>
          <w:i w:val="0"/>
          <w:color w:val="000000"/>
          <w:sz w:val="14"/>
        </w:rPr>
        <w:t>1/2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hours.  During that time we dis-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cussed the proposal to hold informal talks and talked about those pleasant titbits.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was why we should join these informal talks.</w:t>
      </w: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behoves satyagrahis to do so.  The suggestion for informal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was not the Viceroy’s, but of those three friends.  If we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afterwards and break them, that would be deceiving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we should discuss the matter right now and state our demands.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then be able to decide whether we should join the talks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 I did not demand that all of us should join the talks, but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anyone who wanted to attend might do so.  I even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no one would like to join.  For me, it would provide an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February 18</w:t>
      </w:r>
    </w:p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37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excellent opportunity for propaganda.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JAWAHARLAL.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Viceroy has the virtues and weaknesses of the average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Englishman.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PATTABHI.</w:t>
      </w:r>
      <w:r>
        <w:rPr>
          <w:rFonts w:ascii="Times" w:hAnsi="Times" w:eastAsia="Times"/>
          <w:b w:val="0"/>
          <w:i w:val="0"/>
          <w:color w:val="000000"/>
          <w:sz w:val="18"/>
        </w:rPr>
        <w:t>He has got the weaknesses of an Englishman.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These two days’ talks have not given me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a weak man.  He is a strong man and a thoroughly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 He is also a democrat.  I know, he says, “I can do the 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do the thing myself.” I have read some of his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wherein I have observed his firmness with admiration and despair.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his reply to a deputation of the Ahmediya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wanted him to do according to the Muslims’ wishes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Palestine. He said the British Government had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adhered to certain fundamental principles of justice and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swerve from them.  They would not do so in this instance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done up to now.  He did not give them any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promises, he did not use any vague phrases, but was as firm as he </w:t>
      </w:r>
      <w:r>
        <w:rPr>
          <w:rFonts w:ascii="Times" w:hAnsi="Times" w:eastAsia="Times"/>
          <w:b w:val="0"/>
          <w:i w:val="0"/>
          <w:color w:val="000000"/>
          <w:sz w:val="22"/>
        </w:rPr>
        <w:t>could be.  That is his strength.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titbits I mentioned yesterday, I forgot one.  The Viceroy had received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 about picketing.  He asked me : “Do you approve of such picketing?”  I said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 had already sent a telegram that I did not approve of it.  He also mentioned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another telegram.  He said that there was a telegram from Gujarat saying that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Vallabhbhai would now visit Gujarat and that their presence was likely to prove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very dangerous.  He wanted me to call away Vallabhbhai here!  Gandhiji laughed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: “I have called him here.”  So the Viceroy said : “That’s capital.”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0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 LETTER  TO  SOONABAI  SERWAI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19,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how strikes and hartals, brought about by force, are </w:t>
      </w:r>
      <w:r>
        <w:rPr>
          <w:rFonts w:ascii="Times" w:hAnsi="Times" w:eastAsia="Times"/>
          <w:b w:val="0"/>
          <w:i w:val="0"/>
          <w:color w:val="000000"/>
          <w:sz w:val="22"/>
        </w:rPr>
        <w:t>in any way useful to national interests.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has desired his correspondent to draw his attention in future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cases in which violence or force was used by Congress workers.  He has again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implored Mrs. Serwai to take to swadeshi.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Pioneer, </w:t>
      </w:r>
      <w:r>
        <w:rPr>
          <w:rFonts w:ascii="Times" w:hAnsi="Times" w:eastAsia="Times"/>
          <w:b w:val="0"/>
          <w:i w:val="0"/>
          <w:color w:val="000000"/>
          <w:sz w:val="22"/>
        </w:rPr>
        <w:t>21-2-1931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her letter describing “a couple of incidents in which the so-called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Congress volunteers had used violence to bring about a complete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hartal”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 the date-line “Allahabad, February 19”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8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 MY  NOTEBOOK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OTILALJI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EATH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Motilalji’s death means to me more even than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widow whose sorrow it is my privilege during these days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share. I take the blow as an additional test of my faith in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 and goodness.  Panditji has died a true warrior’s death.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well with him.  He lives more amply and more truly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dying.  I pray to God that he may endow me with greater consecration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service of the cause for which alone life is worth living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days of purification through sacrifice and suffering.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EMORIAL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asked me to advise a memorial subscription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raised to the memory of the late Hakim Saheb Ajmal Khan,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Chittaranjan Das and Lala Lajpat Rai.  I have resisted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because (1) I personally cannot shoulder the burden; (2)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any day be summoned to Yeravda or some such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recreation; and (3) the only true memorial that can just now be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memory of the deceased patriot is by intenser dedication to </w:t>
      </w:r>
      <w:r>
        <w:rPr>
          <w:rFonts w:ascii="Times" w:hAnsi="Times" w:eastAsia="Times"/>
          <w:b w:val="0"/>
          <w:i w:val="0"/>
          <w:color w:val="000000"/>
          <w:sz w:val="22"/>
        </w:rPr>
        <w:t>hasten the advent of swaraj.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AULANA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AHOMED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privileged to offer my tribute to the memory of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 by sending from Yeravda a cable message to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Ali.  But I cannot resume the Editorship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publicly declaring that in him I have lost one whom I rejoiced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call brother and friend and the nation has lost a fearless  patriot.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differences of opinion between us, but love that cannot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strain of differences is like “a sounding brass and tinkling </w:t>
      </w:r>
      <w:r>
        <w:rPr>
          <w:rFonts w:ascii="Times" w:hAnsi="Times" w:eastAsia="Times"/>
          <w:b w:val="0"/>
          <w:i w:val="0"/>
          <w:color w:val="000000"/>
          <w:sz w:val="22"/>
        </w:rPr>
        <w:t>cymbal”.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EACE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EGOTIATIONS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for the soldier to worry about peace.  For him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and peace are alike.  He has to do with the utmost joy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comes to him without counting the costs or the consequence.  The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 he knows.  The cost is never too high for him.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ICKETING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is a dharma only when it is absolutely non-violent.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 faith in non-violence had better give it up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  I can find out ways and means of combating the inroads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676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 even though there be no picketing, but I know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boycott brought about by violent picketing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in the end.  It was this knowledge that induced me last March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 picketing of foreign-cloth shops and drink and drug shops to </w:t>
      </w:r>
      <w:r>
        <w:rPr>
          <w:rFonts w:ascii="Times" w:hAnsi="Times" w:eastAsia="Times"/>
          <w:b w:val="0"/>
          <w:i w:val="0"/>
          <w:color w:val="000000"/>
          <w:sz w:val="22"/>
        </w:rPr>
        <w:t>women who are instinctively non-violent.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picketing can be both active and passive.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type can be more dangerous than the active.  Both must be </w:t>
      </w:r>
      <w:r>
        <w:rPr>
          <w:rFonts w:ascii="Times" w:hAnsi="Times" w:eastAsia="Times"/>
          <w:b w:val="0"/>
          <w:i w:val="0"/>
          <w:color w:val="000000"/>
          <w:sz w:val="22"/>
        </w:rPr>
        <w:t>shunned.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khadi there is no boycott.  Therefore we must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concentrate on 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19-2-1931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 TELEGRAM  TO  BALWANTRAI  MEHTA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TATES</w:t>
      </w:r>
      <w:r>
        <w:rPr>
          <w:rFonts w:ascii="Times" w:hAnsi="Times" w:eastAsia="Times"/>
          <w:b w:val="0"/>
          <w:i w:val="0"/>
          <w:color w:val="000000"/>
          <w:sz w:val="20"/>
        </w:rPr>
        <w:t>’ P</w:t>
      </w:r>
      <w:r>
        <w:rPr>
          <w:rFonts w:ascii="Times" w:hAnsi="Times" w:eastAsia="Times"/>
          <w:b w:val="0"/>
          <w:i w:val="0"/>
          <w:color w:val="000000"/>
          <w:sz w:val="18"/>
        </w:rPr>
        <w:t>EOPLES</w:t>
      </w:r>
      <w:r>
        <w:rPr>
          <w:rFonts w:ascii="Times" w:hAnsi="Times" w:eastAsia="Times"/>
          <w:b w:val="0"/>
          <w:i w:val="0"/>
          <w:color w:val="000000"/>
          <w:sz w:val="20"/>
        </w:rPr>
        <w:t>’ 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IMBPURI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CAN               SEE              SATURDAY             MORNING           EIGHT            O’CLOCK.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 TELEGRAM  TO  JADHAV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ADHAV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EOLALI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CAN           SEE           YOU           SATURDAY           MORNING           NINE           O’CLOCK.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16924; also photostat : S.N. 16932</w:t>
      </w:r>
    </w:p>
    <w:p>
      <w:pPr>
        <w:autoSpaceDN w:val="0"/>
        <w:autoSpaceDE w:val="0"/>
        <w:widowControl/>
        <w:spacing w:line="220" w:lineRule="exact" w:before="10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February 17, which read : “Nasik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 leaders desirous of waiting upon your holiness this week.  Request </w:t>
      </w:r>
      <w:r>
        <w:rPr>
          <w:rFonts w:ascii="Times" w:hAnsi="Times" w:eastAsia="Times"/>
          <w:b w:val="0"/>
          <w:i w:val="0"/>
          <w:color w:val="000000"/>
          <w:sz w:val="18"/>
        </w:rPr>
        <w:t>date, time, place convenient for same.  Matters urgent.  Wire reply.”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218.  TELEGRAM  TO  JAMSHED 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8" w:lineRule="exact" w:before="68" w:after="0"/>
        <w:ind w:left="10" w:right="0" w:firstLine="47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19, 1931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AMSHED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THANKS.          TELL          KIKIBEHN          DAILY           PRAYING.          SHE           MUST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GET          RID          FEVER.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16924; also photostat : S.N. 16931</w:t>
      </w:r>
    </w:p>
    <w:p>
      <w:pPr>
        <w:autoSpaceDN w:val="0"/>
        <w:autoSpaceDE w:val="0"/>
        <w:widowControl/>
        <w:spacing w:line="292" w:lineRule="exact" w:before="402" w:after="0"/>
        <w:ind w:left="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219.  INTERVIEW WITH VICEROY (VICEROY’S  VERSION)</w:t>
      </w:r>
    </w:p>
    <w:p>
      <w:pPr>
        <w:autoSpaceDN w:val="0"/>
        <w:autoSpaceDE w:val="0"/>
        <w:widowControl/>
        <w:spacing w:line="270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came to see me at 2.45 p.m. this afternoon.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explained to him that, before any further conference of a more extended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was possible, I felt it would be necessary to make a reference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as to the scope of the discussions and also to local Governments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specific matters raised.  I said that I supposed His Majesty’s Government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a few days for consideration, and that in the mean time I was exploring with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the idea of a wider conference.  I said I thought it was unlikely that this could </w:t>
      </w:r>
      <w:r>
        <w:rPr>
          <w:rFonts w:ascii="Times" w:hAnsi="Times" w:eastAsia="Times"/>
          <w:b w:val="0"/>
          <w:i w:val="0"/>
          <w:color w:val="000000"/>
          <w:sz w:val="18"/>
        </w:rPr>
        <w:t>take place before next Thursday or Friday.</w:t>
      </w:r>
    </w:p>
    <w:p>
      <w:pPr>
        <w:autoSpaceDN w:val="0"/>
        <w:autoSpaceDE w:val="0"/>
        <w:widowControl/>
        <w:spacing w:line="28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replied that he was in general agreement with what I had 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he was disposed to regret the delay suggested.  He said he would naturally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to go to Gujarat, but would defer to my representations that for himself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to go there at this juncture would create new difficulties, and would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accordingly not do so.  I understood this to apply to Vallabhbhai  also.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 I would do my best to expedite matters and would warn Shafi and Sapru </w:t>
      </w:r>
      <w:r>
        <w:rPr>
          <w:rFonts w:ascii="Times" w:hAnsi="Times" w:eastAsia="Times"/>
          <w:b w:val="0"/>
          <w:i w:val="0"/>
          <w:color w:val="000000"/>
          <w:sz w:val="18"/>
        </w:rPr>
        <w:t>that it might be necessary to call them earlier than Thursday next week.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pressed him again on the question of resuming civil disobedience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in, and he said firmly that he would certainly not resume in any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the conference discussions were concluded.  He hoped it would never be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>to resume at all, but at the present stage could not give me an undertaking beyond the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February 16, which read : “Kikibehn fever </w:t>
      </w:r>
      <w:r>
        <w:rPr>
          <w:rFonts w:ascii="Times" w:hAnsi="Times" w:eastAsia="Times"/>
          <w:b w:val="0"/>
          <w:i w:val="0"/>
          <w:color w:val="000000"/>
          <w:sz w:val="18"/>
        </w:rPr>
        <w:t>continues but progressing.  Takes regular diet.”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“Viceroy’s cable to secretary of state”.</w:t>
      </w:r>
    </w:p>
    <w:p>
      <w:pPr>
        <w:autoSpaceDN w:val="0"/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36" w:right="134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 of the conference discussions.</w:t>
      </w:r>
    </w:p>
    <w:p>
      <w:pPr>
        <w:autoSpaceDN w:val="0"/>
        <w:autoSpaceDE w:val="0"/>
        <w:widowControl/>
        <w:spacing w:line="28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in everything he had said he had expressed his personal view only,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could rely upon him to do his best to get the Working Committee’s concurrence </w:t>
      </w:r>
      <w:r>
        <w:rPr>
          <w:rFonts w:ascii="Times" w:hAnsi="Times" w:eastAsia="Times"/>
          <w:b w:val="0"/>
          <w:i w:val="0"/>
          <w:color w:val="000000"/>
          <w:sz w:val="18"/>
        </w:rPr>
        <w:t>in any arrangements he made.</w:t>
      </w:r>
    </w:p>
    <w:p>
      <w:pPr>
        <w:autoSpaceDN w:val="0"/>
        <w:autoSpaceDE w:val="0"/>
        <w:widowControl/>
        <w:spacing w:line="28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I would communicate with him as soon as I could as to whether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a further conference would be profitable, and in the light of what I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tell him as to the scope of discussions and the particular matters on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unable to meet him, he could then consider whether from his point of view a </w:t>
      </w:r>
      <w:r>
        <w:rPr>
          <w:rFonts w:ascii="Times" w:hAnsi="Times" w:eastAsia="Times"/>
          <w:b w:val="0"/>
          <w:i w:val="0"/>
          <w:color w:val="000000"/>
          <w:sz w:val="18"/>
        </w:rPr>
        <w:t>further conference as suggested yesterday would be useful.  He agreed.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concurred in the issue of a brief communique in the following terms 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“His Excellency the Viceroy granted a further interview to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today.  It is understood that various matters emerging from the discussions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under examination, and it is possible that some days may elapse before further </w:t>
      </w:r>
      <w:r>
        <w:rPr>
          <w:rFonts w:ascii="Times" w:hAnsi="Times" w:eastAsia="Times"/>
          <w:b w:val="0"/>
          <w:i w:val="0"/>
          <w:color w:val="000000"/>
          <w:sz w:val="18"/>
        </w:rPr>
        <w:t>stage of discussions is reached.”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0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). I</w:t>
      </w:r>
      <w:r>
        <w:rPr>
          <w:rFonts w:ascii="Times" w:hAnsi="Times" w:eastAsia="Times"/>
          <w:b w:val="0"/>
          <w:i w:val="0"/>
          <w:color w:val="000000"/>
          <w:sz w:val="14"/>
        </w:rPr>
        <w:t>RWIN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8948</w:t>
      </w:r>
    </w:p>
    <w:p>
      <w:pPr>
        <w:autoSpaceDN w:val="0"/>
        <w:tabs>
          <w:tab w:pos="4570" w:val="left"/>
        </w:tabs>
        <w:autoSpaceDE w:val="0"/>
        <w:widowControl/>
        <w:spacing w:line="298" w:lineRule="exact" w:before="296" w:after="0"/>
        <w:ind w:left="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 INTERVIEW WITH VICEROY (GANDHIJI’S  REPORT)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19,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afternoon an invitation was received from Cunningham to meet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Viceroy.  Bapu replied that he would meet him at 2.45 p.m.  The interview lasted 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hour and thereafter, to use Bapu’s words, he met the sub-Viceroys, i.e., Sapru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Jayakar.  The interview with the Viceroy was very satisfactory. 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>recounted for him the gist of the previous interviews.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repeat this in your presence so that you can correct me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 mistake anywhere : You have promised that even though the conference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break up as a result of your being dissatisfied with the progress, you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>resume civil disobedience until after the conclusion of the conference.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Yes, I have.</w:t>
      </w:r>
    </w:p>
    <w:p>
      <w:pPr>
        <w:autoSpaceDN w:val="0"/>
        <w:autoSpaceDE w:val="0"/>
        <w:widowControl/>
        <w:spacing w:line="260" w:lineRule="exact" w:before="4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V.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very glad; now could I have a further promise from you that you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resume civil disobedience until after the conclusion of the proceedings in the </w:t>
      </w:r>
      <w:r>
        <w:rPr>
          <w:rFonts w:ascii="Times" w:hAnsi="Times" w:eastAsia="Times"/>
          <w:b w:val="0"/>
          <w:i w:val="0"/>
          <w:color w:val="000000"/>
          <w:sz w:val="18"/>
        </w:rPr>
        <w:t>Parliament?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>I am afraid I cannot promise that.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V.</w:t>
      </w:r>
      <w:r>
        <w:rPr>
          <w:rFonts w:ascii="Times" w:hAnsi="Times" w:eastAsia="Times"/>
          <w:b w:val="0"/>
          <w:i w:val="0"/>
          <w:color w:val="000000"/>
          <w:sz w:val="18"/>
        </w:rPr>
        <w:t>What you have promised is enough for me.  I will cable all this to the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report of the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must request you to stay here till I receive the reply to it.  Sir Tej </w:t>
      </w:r>
      <w:r>
        <w:rPr>
          <w:rFonts w:ascii="Times" w:hAnsi="Times" w:eastAsia="Times"/>
          <w:b w:val="0"/>
          <w:i w:val="0"/>
          <w:color w:val="000000"/>
          <w:sz w:val="18"/>
        </w:rPr>
        <w:t>and Jayakar have got engagements, so they cannot come until next Saturday.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 do that.  Both of us, Sardar and I, are here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expecting us.  I have to go to Bardoli as also to Borsad.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we have asked our associates to go slow and so the pace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has somewhat slowed down and if this continues it will </w:t>
      </w:r>
      <w:r>
        <w:rPr>
          <w:rFonts w:ascii="Times" w:hAnsi="Times" w:eastAsia="Times"/>
          <w:b w:val="0"/>
          <w:i w:val="0"/>
          <w:color w:val="000000"/>
          <w:sz w:val="22"/>
        </w:rPr>
        <w:t>harm the movement.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Rajaji, I asked the Viceroy : “Can’t you ask those friends to stay </w:t>
      </w:r>
      <w:r>
        <w:rPr>
          <w:rFonts w:ascii="Times" w:hAnsi="Times" w:eastAsia="Times"/>
          <w:b w:val="0"/>
          <w:i w:val="0"/>
          <w:color w:val="000000"/>
          <w:sz w:val="18"/>
        </w:rPr>
        <w:t>back?” He promised to me that he would try to persuade them to do so.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V.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as you have given instructions to your co-workers, I have also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Governors to send orders everywhere to go slow.  I have spoken to the two </w:t>
      </w:r>
      <w:r>
        <w:rPr>
          <w:rFonts w:ascii="Times" w:hAnsi="Times" w:eastAsia="Times"/>
          <w:b w:val="0"/>
          <w:i w:val="0"/>
          <w:color w:val="000000"/>
          <w:sz w:val="18"/>
        </w:rPr>
        <w:t>Governors who are here and have also intimated the other Governors.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 talked also about the Pratapgarh firing.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position in this respect is the same as in regard to Borsad.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rest without an inquiry?  I have already sent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picketing excesses in Bombay.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was pleased at this and said that a cable had been sent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State.  On receipt of his reply, an informal conference would be held by </w:t>
      </w:r>
      <w:r>
        <w:rPr>
          <w:rFonts w:ascii="Times" w:hAnsi="Times" w:eastAsia="Times"/>
          <w:b w:val="0"/>
          <w:i w:val="0"/>
          <w:color w:val="000000"/>
          <w:sz w:val="18"/>
        </w:rPr>
        <w:t>Tuesday.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 TELEGRAM  TO  ANAND</w:t>
      </w:r>
    </w:p>
    <w:p>
      <w:pPr>
        <w:autoSpaceDN w:val="0"/>
        <w:autoSpaceDE w:val="0"/>
        <w:widowControl/>
        <w:spacing w:line="268" w:lineRule="exact" w:before="28" w:after="0"/>
        <w:ind w:left="10" w:right="0" w:firstLine="47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20, 1931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WISH        ENTERPRISE        EVERY        SUCCESS.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 TELEGRAM  TO  JADHAV</w:t>
      </w:r>
    </w:p>
    <w:p>
      <w:pPr>
        <w:autoSpaceDN w:val="0"/>
        <w:autoSpaceDE w:val="0"/>
        <w:widowControl/>
        <w:spacing w:line="268" w:lineRule="exact" w:before="28" w:after="0"/>
        <w:ind w:left="10" w:right="0" w:firstLine="47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20, 1931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ADHAV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EOLALI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ONLY         OTHER        TIME        AVAILABLE        SUNDAY        MORNING       DELHI.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“Viceroy’s cable to secretary of state”.</w:t>
      </w:r>
    </w:p>
    <w:p>
      <w:pPr>
        <w:autoSpaceDN w:val="0"/>
        <w:autoSpaceDE w:val="0"/>
        <w:widowControl/>
        <w:spacing w:line="320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161</w:t>
      </w:r>
    </w:p>
    <w:p>
      <w:pPr>
        <w:sectPr>
          <w:pgSz w:w="9360" w:h="12960"/>
          <w:pgMar w:top="52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223.  TELEGRAM TO KONDA VENKATAPPAYYA</w:t>
      </w:r>
    </w:p>
    <w:p>
      <w:pPr>
        <w:autoSpaceDN w:val="0"/>
        <w:autoSpaceDE w:val="0"/>
        <w:widowControl/>
        <w:spacing w:line="270" w:lineRule="exact" w:before="10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ESHBHAKTA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ENKATAPPAYYA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UNTUR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DELIGHTED.        HOPE        YOUR       FAMILY        WELL.        SEND        SUCH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PARTICULARS        YOU        THINK        NECESSARY.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 TELEGRAM  TO  GANGADHARRAO  DESHPANDE</w:t>
      </w:r>
    </w:p>
    <w:p>
      <w:pPr>
        <w:autoSpaceDN w:val="0"/>
        <w:autoSpaceDE w:val="0"/>
        <w:widowControl/>
        <w:spacing w:line="270" w:lineRule="exact" w:before="2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1931</w:t>
      </w:r>
    </w:p>
    <w:p>
      <w:pPr>
        <w:autoSpaceDN w:val="0"/>
        <w:autoSpaceDE w:val="0"/>
        <w:widowControl/>
        <w:spacing w:line="260" w:lineRule="exact" w:before="1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ANGADHARRAO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ESHPANDE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ELGAUM</w:t>
      </w:r>
    </w:p>
    <w:p>
      <w:pPr>
        <w:autoSpaceDN w:val="0"/>
        <w:autoSpaceDE w:val="0"/>
        <w:widowControl/>
        <w:spacing w:line="212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WIRE.         HAVE        EVERYTHING        IN        MIND.        HAVE        NOT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WORRIED        YOU        COME        BUT        IF        YOU        THINK        NECESSARY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 MAY.        ANY        CASE        WRITE        FULLY.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225.  REMARKS  ABOUT 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1931</w:t>
      </w:r>
    </w:p>
    <w:p>
      <w:pPr>
        <w:autoSpaceDN w:val="0"/>
        <w:autoSpaceDE w:val="0"/>
        <w:widowControl/>
        <w:spacing w:line="280" w:lineRule="exact" w:before="42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yet say that he is sincere, but he was friendly and frank,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which go a great way to make a man sincere.  But I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find much less to justify my prejudice against him. 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I may say I have found him sincere, but that was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reciprocate my sincerity.  And you know people can be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certain people and not sincere with all.  My letter was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the spirit in which it should have been received. 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terms, but he admitted the justice of it and urged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administrative difficulties.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autoSpaceDE w:val="0"/>
        <w:widowControl/>
        <w:spacing w:line="240" w:lineRule="exact" w:before="6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the course of a conversation with J. M. Sen Gupta, Mayor of Calcutta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 SPEECH  AT  DELHI</w:t>
      </w:r>
    </w:p>
    <w:p>
      <w:pPr>
        <w:autoSpaceDN w:val="0"/>
        <w:autoSpaceDE w:val="0"/>
        <w:widowControl/>
        <w:spacing w:line="27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began by offering Id felicitation to his Muslim brothers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sisters.  He said on such an occasion and in the presence of such an un-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precedented gathering, his thoughts went to Maulana Mahomed Ali whose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had pained him a great deal.  Ever since he had returned to India from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he had thought of Delhi as the Delhi of Maulana Mahomed Ali,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 Shraddhanand  and  Hakim  Ajmal  Khan  so  much  so  that  even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now,  though their physical presence was to be missed their unseen presence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still be felt.  He was equally pained to miss at such a critical juncture as the present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Pandit Motilal Nehru whose death was so recent that their eyes were yet wet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tears.  Mahatmaji, continuing, said :</w:t>
      </w:r>
    </w:p>
    <w:p>
      <w:pPr>
        <w:autoSpaceDN w:val="0"/>
        <w:autoSpaceDE w:val="0"/>
        <w:widowControl/>
        <w:spacing w:line="280" w:lineRule="exact" w:before="32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all anxious to hear something from 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I am having with His Excellency the Viceroy.  I am afraid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the public into confidence about what happened between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and me.  For one thing I am pledged not to do 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 it is not going to help us.  But I may say this much,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talks have been conducted in a most friendly manner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sweetness.  What will be the result I cannot say.  The result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God.  It is His will that will prevail.  Your duty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continue to do what India expects of you.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belonging as he does to Delhi has naturally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of the part played by Delhi; but I am a witness to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that have been made throughout India and I can say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stands in comparison with any other province.  For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my congratulation.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Resuming his speech, Mahatmaji said :</w:t>
      </w:r>
    </w:p>
    <w:p>
      <w:pPr>
        <w:autoSpaceDN w:val="0"/>
        <w:autoSpaceDE w:val="0"/>
        <w:widowControl/>
        <w:spacing w:line="260" w:lineRule="exact" w:before="3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elsewhere the part played by women is indescribable.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history of this movement comes to be written, the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women of India will occupy the foremost place and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with women so also with children.  Their wonderful awakening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fortified me in my faith that God is with us in this struggle. 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folk had never been organized for such work,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>trained for it.  How they came to achieve all this I have not been able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stage the speech was interrupted on account of disorder among a </w:t>
      </w:r>
      <w:r>
        <w:rPr>
          <w:rFonts w:ascii="Times" w:hAnsi="Times" w:eastAsia="Times"/>
          <w:b w:val="0"/>
          <w:i w:val="0"/>
          <w:color w:val="000000"/>
          <w:sz w:val="18"/>
        </w:rPr>
        <w:t>section of the people who could not hear Gandhiji.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163</w:t>
      </w:r>
    </w:p>
    <w:p>
      <w:pPr>
        <w:sectPr>
          <w:pgSz w:w="9360" w:h="12960"/>
          <w:pgMar w:top="716" w:right="138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divine nor has anyone else whom I have consulted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 [me] as to who guided them; only God could have done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remember that, in the sacred battle, whatever sacrifices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are trifling.  Let them not puff you up with pride, what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is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swaraj. And who can calculate what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India will have to make to achieve that goal?  I assure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doing as much as is humanly possible to bring about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 people may not have to go through further suffering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but everything is in God’s hands and if it be not His will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understanding be arrived at, then I will have to tell the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be ready for much further suffering.</w:t>
      </w:r>
    </w:p>
    <w:p>
      <w:pPr>
        <w:autoSpaceDN w:val="0"/>
        <w:tabs>
          <w:tab w:pos="550" w:val="left"/>
          <w:tab w:pos="2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sacrifices that we have made are as nothing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other nations have made for the sake of freedom. 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reason why we have not had to suffer as much as other nations.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clear to me as daylight.  The reason is that when we pledged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achieve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we also took the vow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in furtherance of the goal would be in consonance with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non-violence.  And when I think of the part played by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especially by the rural population, I think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substantially fulfilled the pledge of truth and non-violence.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deceive myself nor will I permit you to deceive yourselves.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followed truth and non-violence, but we have not made them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of faith.  They have been to some a matter of policy,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accepted it as a policy, you may not act or think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so long as you adhere to the policy. The very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or violence is a breach of the pledge.  You will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Ahmedabad Congress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matter was thoroughly thrashed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presence of leaders like Hakim Ajmal Khan and Dr. Ansari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full deliberation, it was decided that so long as we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adhere to our policy of truth and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deed, the slightest breach of that pledge meant a </w:t>
      </w:r>
      <w:r>
        <w:rPr>
          <w:rFonts w:ascii="Times" w:hAnsi="Times" w:eastAsia="Times"/>
          <w:b w:val="0"/>
          <w:i w:val="0"/>
          <w:color w:val="000000"/>
          <w:sz w:val="22"/>
        </w:rPr>
        <w:t>breach of faith.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tolerate the allegation that Indians are not fit for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for a moment tolerate the allegation, if it were true,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countrymen were untrue or dishonest.  There can be no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than this, that Hindus, Muslims, Sikhs and Christians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God were ungodly and guilty of a breach of faith.  Such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not fit for freedom.  They are fit for slavery and worse.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December 1921.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reason, I have always laid the greatest stress on the point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open to you to abandon the policy and adopt a different one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pin your faith to truth and non-violence,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yourself or the world.  Therefore when I heard that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some excesses on the part of our people in the picketing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I was deeply pained.  I have not been able to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allegations but you know that in 1921-22 I expiated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excesses by suspending the movement.  That sort of expiation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question but I must say that wherever these excesses are </w:t>
      </w:r>
      <w:r>
        <w:rPr>
          <w:rFonts w:ascii="Times" w:hAnsi="Times" w:eastAsia="Times"/>
          <w:b w:val="0"/>
          <w:i w:val="0"/>
          <w:color w:val="000000"/>
          <w:sz w:val="22"/>
        </w:rPr>
        <w:t>going on, they must stop.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that dealers in foreign cloth continue to sell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addicted to drink continue to do so, than that we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excesses in picketing.  But there is another danger I wish to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against.  If we take to these excesses, we shall be opening the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self-destruction, when we have swaraj, for there will then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power with machine-guns to intervene and restore peace.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fighting one another and fratricidal war will spell destruction.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there-fore, you have the slightest apprehension in your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cannot be done without resorting to excesses, you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up.  I want you to remember that I am an expert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 I am sure we have in the past done considerable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resort to violence.  Do not be afraid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eschew the excesses our work will fall through. 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not to worry.  Rest assured that the man who is asking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keep to your moorings must have some alternatives to </w:t>
      </w:r>
      <w:r>
        <w:rPr>
          <w:rFonts w:ascii="Times" w:hAnsi="Times" w:eastAsia="Times"/>
          <w:b w:val="0"/>
          <w:i w:val="0"/>
          <w:color w:val="000000"/>
          <w:sz w:val="22"/>
        </w:rPr>
        <w:t>suggest but I shall not dwell on it today.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letters of complaint and I am making enquiries.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we have committed mistakes.  I will ask all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to consider these carefully and correct whatever mistakes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guilty of.  I appeal to you to eschew all excesses.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like to know what I mean by ‘excesses’.  I invite the curious to </w:t>
      </w:r>
      <w:r>
        <w:rPr>
          <w:rFonts w:ascii="Times" w:hAnsi="Times" w:eastAsia="Times"/>
          <w:b w:val="0"/>
          <w:i w:val="0"/>
          <w:color w:val="000000"/>
          <w:sz w:val="22"/>
        </w:rPr>
        <w:t>come to me for the explanation.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 word to the foreign-cloth dealers.  Do not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your-selves or the country by thinking that you have done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refra-ining from selling foreign cloth for a few months.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trade must stop for ever, because it is only by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promote the well-being of millions of our countrymen.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respectfully submit to the foreign-cloth dealers that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boycott of foreign clo-th is their dharma. Sacrifices they will have to</w:t>
      </w:r>
    </w:p>
    <w:p>
      <w:pPr>
        <w:autoSpaceDN w:val="0"/>
        <w:autoSpaceDE w:val="0"/>
        <w:widowControl/>
        <w:spacing w:line="320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165</w:t>
      </w: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but what are those sacrifices compared to the greater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being made by other sections of the public?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charkha and khaddar, the boycott can be made a success </w:t>
      </w:r>
      <w:r>
        <w:rPr>
          <w:rFonts w:ascii="Times" w:hAnsi="Times" w:eastAsia="Times"/>
          <w:b w:val="0"/>
          <w:i w:val="0"/>
          <w:color w:val="000000"/>
          <w:sz w:val="22"/>
        </w:rPr>
        <w:t>and I am working according to my belief.</w:t>
      </w:r>
    </w:p>
    <w:p>
      <w:pPr>
        <w:autoSpaceDN w:val="0"/>
        <w:autoSpaceDE w:val="0"/>
        <w:widowControl/>
        <w:spacing w:line="28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merchants are arriving here the day after tomorrow.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pressmen to convey my message to them. Thus they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their duty.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of Delhi, I do not flatter myself that you have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your thousands to do honour to me; you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to the world that you are all determined to achieve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Let not my talks with the Viceroy worry you for a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of them. But go on with your work. Only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is not in my hands, not in the hands of Dr. Ansari of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Malaviya, but in your hands. I am but an instrument, and I am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your humble ambassador. Everything will depend upon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and what you will fail to do. May God give you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keep the pledge of truth and non-violence.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delivered his speech in Hindi and it was not wholly audible to large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sections of the vast throng and Gandhiji made a special request to newspaper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correspondents to publish only authorized text or summary of the speech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announced that the Press report of the speech would be looked through by him.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22-2-1931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 TELEGRAM  TO  POLITICAL  PRISONERS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1931</w:t>
      </w:r>
    </w:p>
    <w:p>
      <w:pPr>
        <w:autoSpaceDN w:val="0"/>
        <w:autoSpaceDE w:val="0"/>
        <w:widowControl/>
        <w:spacing w:line="212" w:lineRule="exact" w:before="1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HEARTY      ID      GREETINGS     TO      ALL        OUR        COMPANIONS      MUSLIMS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HINDUS        SIKHS       AND        CHRISTIANS.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23-2-1931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 INTERVIEW  TO  “NEWS  CHRONICLE”</w:t>
      </w:r>
    </w:p>
    <w:p>
      <w:pPr>
        <w:autoSpaceDN w:val="0"/>
        <w:autoSpaceDE w:val="0"/>
        <w:widowControl/>
        <w:spacing w:line="294" w:lineRule="exact" w:before="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Mahatama Gandhi in an interview to a representative of the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London, described the prospects of a settlement negatively as less hopeful than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as message from Gandhiji and M. A. Ansari “to all the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prisoners in various jails in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22-2-1931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but declined to make any statement at the present stage.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as to whether he would still retain his first impression created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Viceroy which Gandhiji had described  in his previous interview, he replied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must revise that opinion now.  Personally, in the course of the conversations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found Lord Irwin to be frank, cordial and friendly.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the last question as to whether he would expiate by calling off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if there was a recrudescence of violence by Congressmen, as in 1922,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 when I did expiate, the method of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was a new one and people were unused to what I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absolute, downright plain-speaking on the part of leaders. There-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I said with regard to myself that people very often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I spoke with mental reservations and even said what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mean.  And that only hurt me but I at once realized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 the cause itself and so I felt it necessary, in order to drive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to the masses, that they must take me literally in all I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there was no conscious mental reservation.  This I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by some definite drastic action which even millions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in a moment and hence I deliberately adopted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expiation by open fasting and I saw that the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along this line had produced effective and startling results </w:t>
      </w:r>
      <w:r>
        <w:rPr>
          <w:rFonts w:ascii="Times" w:hAnsi="Times" w:eastAsia="Times"/>
          <w:b w:val="0"/>
          <w:i w:val="0"/>
          <w:color w:val="000000"/>
          <w:sz w:val="22"/>
        </w:rPr>
        <w:t>and I continued that till the Chauri Chaura culmination in 1922.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having been brought home and I having declared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responsible for the initiative of the campaign and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conduct of it or its stoppage, it would be improper on my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interfere through the method of fasting.  It is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which is responsible for the campaign now and it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interfere with or shape is conduct.  This, however,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mean that I disown my moral responsibility for 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a single Congressman, and if some violence is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it produces such a sore on my system that I cannot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I cannot say what I shall then do, for in all such things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reason, but by instinct or in other words by the inner voice </w:t>
      </w:r>
      <w:r>
        <w:rPr>
          <w:rFonts w:ascii="Times" w:hAnsi="Times" w:eastAsia="Times"/>
          <w:b w:val="0"/>
          <w:i w:val="0"/>
          <w:color w:val="000000"/>
          <w:sz w:val="22"/>
        </w:rPr>
        <w:t>and one never knows where that voice would lead you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25-2-1931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 TO  READERS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be misled or confused if I approach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>or if the Congress Working Committee holds talks regarding a</w:t>
      </w:r>
    </w:p>
    <w:p>
      <w:pPr>
        <w:autoSpaceDN w:val="0"/>
        <w:autoSpaceDE w:val="0"/>
        <w:widowControl/>
        <w:spacing w:line="320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167</w:t>
      </w:r>
    </w:p>
    <w:p>
      <w:pPr>
        <w:sectPr>
          <w:pgSz w:w="9360" w:h="12960"/>
          <w:pgMar w:top="52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 Your dharma is to carry on the task which lies before you, </w:t>
      </w:r>
      <w:r>
        <w:rPr>
          <w:rFonts w:ascii="Times" w:hAnsi="Times" w:eastAsia="Times"/>
          <w:b w:val="0"/>
          <w:i w:val="0"/>
          <w:color w:val="000000"/>
          <w:sz w:val="22"/>
        </w:rPr>
        <w:t>viz., that of serving the nation.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so, there will be an honourable settlement, if one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possible.  But if as soon as you hear of negotiations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you either fall asleep or start enjoying yourselves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even slightly slack, the settlement will fall through.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the Con-gress would never accept a dishonourable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 A satyagrahi can neither add to nor subtract from [his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demands]. Just as an honest business man maintains fixed prices,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is the case with the satyagrahi.  A soldier’s demands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just because he becomes slack; similarly, soldiers cannot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demands when they deep advancing and getting more daring.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neither I nor any other Congressman   can accept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even slightly less than our demand.  Therefore if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lax, there will be no settlement and the struggle will drag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will be reached early if the people keep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fervour.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realize that at present the most important task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cloth.  This boycott can be made to succeed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convincing the people through reason and not through force.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intelligence and organization and constitutes the test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OWNERS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mill-owners so desire, they can make a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boycott.  The following is the plan of action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They should prepare a list of those who trade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>goods.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They should give their own goods in exchange for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with traders who are prepared for this exchange.  Dealers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should let go a certain percentage in valuing their stocks </w:t>
      </w:r>
      <w:r>
        <w:rPr>
          <w:rFonts w:ascii="Times" w:hAnsi="Times" w:eastAsia="Times"/>
          <w:b w:val="0"/>
          <w:i w:val="0"/>
          <w:color w:val="000000"/>
          <w:sz w:val="22"/>
        </w:rPr>
        <w:t>of foreign cloth.  Mills should put the minimum prices of their goods.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mill-owners can sell the above-mentioned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country or they may set fire to it, or they may seal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set it aside for being dealt with after swaraj has been won or,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they can ask for some compensation from the new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 case they have to suffer a heavy loss.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requires the following—some intelligence, some 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order, some self-confidence, some foresight, some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whole-hearted determination to boycott foreign cloth. Just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is something that can be readily suggested, it can also be </w:t>
      </w:r>
      <w:r>
        <w:rPr>
          <w:rFonts w:ascii="Times" w:hAnsi="Times" w:eastAsia="Times"/>
          <w:b w:val="0"/>
          <w:i w:val="0"/>
          <w:color w:val="000000"/>
          <w:sz w:val="22"/>
        </w:rPr>
        <w:t>readily put into practice.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look for guidance to anyone else; instead,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convinced should begin to act and plead with other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to follow suit.  A good beginning can be made even if a few </w:t>
      </w:r>
      <w:r>
        <w:rPr>
          <w:rFonts w:ascii="Times" w:hAnsi="Times" w:eastAsia="Times"/>
          <w:b w:val="0"/>
          <w:i w:val="0"/>
          <w:color w:val="000000"/>
          <w:sz w:val="22"/>
        </w:rPr>
        <w:t>mill-owners get together and act jointly.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56" w:lineRule="exact" w:before="5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contribution which the Congress can make in this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the beginning which the mill-owners make. 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of the former can be secured through picketing.</w:t>
      </w:r>
    </w:p>
    <w:p>
      <w:pPr>
        <w:autoSpaceDN w:val="0"/>
        <w:autoSpaceDE w:val="0"/>
        <w:widowControl/>
        <w:spacing w:line="266" w:lineRule="exact" w:before="48" w:after="0"/>
        <w:ind w:left="0" w:right="20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EALERS  IN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OREIGN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LOTH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 must give up the temptation of trading in foreign cloth; </w:t>
      </w:r>
      <w:r>
        <w:rPr>
          <w:rFonts w:ascii="Times" w:hAnsi="Times" w:eastAsia="Times"/>
          <w:b w:val="0"/>
          <w:i w:val="0"/>
          <w:color w:val="000000"/>
          <w:sz w:val="22"/>
        </w:rPr>
        <w:t>it is poison.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Do not entertain the false notion that this trade can be </w:t>
      </w:r>
      <w:r>
        <w:rPr>
          <w:rFonts w:ascii="Times" w:hAnsi="Times" w:eastAsia="Times"/>
          <w:b w:val="0"/>
          <w:i w:val="0"/>
          <w:color w:val="000000"/>
          <w:sz w:val="22"/>
        </w:rPr>
        <w:t>resumed  under  swaraj  or  within  a  short  time.  There  is  no 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poor, at any rate, if this trade is not stopped in India.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No one asks you to lay down your lives, no one asks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sacrifice all you have.  However, everyone asks you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of the filth which you have gathered.  You must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you cannot trade in anything except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cannot do without cloth; hence there is no alternative for them </w:t>
      </w:r>
      <w:r>
        <w:rPr>
          <w:rFonts w:ascii="Times" w:hAnsi="Times" w:eastAsia="Times"/>
          <w:b w:val="0"/>
          <w:i w:val="0"/>
          <w:color w:val="000000"/>
          <w:sz w:val="22"/>
        </w:rPr>
        <w:t>but to buy cloth which is made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If only you can see it, your true interest lies in this boycott.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(Supplement), 22-2-1931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 LETTER  TO  PRABHAVATI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am happy to know that you are improving.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for some time I cannot write to you, you should not worry.  I get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time.  I cannot say with certainty how long I shall have to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 I shall be here for at least three or four days.  You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me.  I hope you also write to Father.  Jayaprakash is here. </w:t>
      </w:r>
      <w:r>
        <w:rPr>
          <w:rFonts w:ascii="Times" w:hAnsi="Times" w:eastAsia="Times"/>
          <w:b w:val="0"/>
          <w:i w:val="0"/>
          <w:color w:val="000000"/>
          <w:sz w:val="22"/>
        </w:rPr>
        <w:t>He seems to be giving satisfaction to Birlaji.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3411</w:t>
      </w:r>
    </w:p>
    <w:p>
      <w:pPr>
        <w:autoSpaceDN w:val="0"/>
        <w:autoSpaceDE w:val="0"/>
        <w:widowControl/>
        <w:spacing w:line="320" w:lineRule="exact" w:before="2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169</w:t>
      </w: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 LETTER TO CHHAGANLAL JOSHI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1931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CHHAGANLAL  (JOSHI),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we shall be able to meet only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 If the negotiations break down, we shall not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free, and that would be the only right course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adopt.  Only God knows whether or not there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 A satyagrahi should remain unconcerned whether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any.  He will strive for peace, but will always keep himself </w:t>
      </w:r>
      <w:r>
        <w:rPr>
          <w:rFonts w:ascii="Times" w:hAnsi="Times" w:eastAsia="Times"/>
          <w:b w:val="0"/>
          <w:i w:val="0"/>
          <w:color w:val="000000"/>
          <w:sz w:val="22"/>
        </w:rPr>
        <w:t>ready for a fight.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advise you just now with regard to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 You should go on doing it to the best of your 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judgment, and, as you do so, you will learn from experience.  Even if </w:t>
      </w:r>
      <w:r>
        <w:rPr>
          <w:rFonts w:ascii="Times" w:hAnsi="Times" w:eastAsia="Times"/>
          <w:b w:val="0"/>
          <w:i w:val="0"/>
          <w:color w:val="000000"/>
          <w:sz w:val="22"/>
        </w:rPr>
        <w:t>I cannot write to you, you should go on writing to 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5502</w:t>
      </w:r>
    </w:p>
    <w:p>
      <w:pPr>
        <w:autoSpaceDN w:val="0"/>
        <w:autoSpaceDE w:val="0"/>
        <w:widowControl/>
        <w:spacing w:line="260" w:lineRule="exact" w:before="33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232.  SPEECH AT COUNCIL OF  ALL-INDIA MUSLIM </w:t>
      </w:r>
      <w:r>
        <w:rPr>
          <w:rFonts w:ascii="Times" w:hAnsi="Times" w:eastAsia="Times"/>
          <w:b w:val="0"/>
          <w:i/>
          <w:color w:val="000000"/>
          <w:sz w:val="24"/>
        </w:rPr>
        <w:t>LEAGUE,  DELHI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 PRESIDENT  AND  BROTHERS  OF  MY  COUNTRY,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know, I am physically so weak that I am unable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speech while standing; when I try to do so, every part of my body </w:t>
      </w:r>
      <w:r>
        <w:rPr>
          <w:rFonts w:ascii="Times" w:hAnsi="Times" w:eastAsia="Times"/>
          <w:b w:val="0"/>
          <w:i w:val="0"/>
          <w:color w:val="000000"/>
          <w:sz w:val="22"/>
        </w:rPr>
        <w:t>trembles.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Maulvi Mohammad Yaqub has said that my coming here meant </w:t>
      </w:r>
      <w:r>
        <w:rPr>
          <w:rFonts w:ascii="Times" w:hAnsi="Times" w:eastAsia="Times"/>
          <w:b w:val="0"/>
          <w:i w:val="0"/>
          <w:color w:val="000000"/>
          <w:sz w:val="22"/>
        </w:rPr>
        <w:t>the coming of 21 crores of Indian brethren.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 Bania, and there is no limit to my greed.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always been my heart’s desire to speak, not only for 21 </w:t>
      </w:r>
      <w:r>
        <w:rPr>
          <w:rFonts w:ascii="Times" w:hAnsi="Times" w:eastAsia="Times"/>
          <w:b w:val="0"/>
          <w:i w:val="0"/>
          <w:color w:val="000000"/>
          <w:sz w:val="22"/>
        </w:rPr>
        <w:t>crores but for 30 crores of Indians.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 may not accept that position of mine but my early </w:t>
      </w:r>
      <w:r>
        <w:rPr>
          <w:rFonts w:ascii="Times" w:hAnsi="Times" w:eastAsia="Times"/>
          <w:b w:val="0"/>
          <w:i w:val="0"/>
          <w:color w:val="000000"/>
          <w:sz w:val="22"/>
        </w:rPr>
        <w:t>upbringing, my childhood and youth, has been to strive for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 No one may dismiss it today as merely a craze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age.  My heart is confident that God will grant me that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>speak for the whole of India one day, and even if I die striving for it, I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achieve peace of mind.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the result of my talks with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be, nor can I say when the talks will result in something,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wishes that Congress should participate in the Conference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settlement between the Government and the Congress,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Hindu-Muslim unity will be one which will engage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attention.  And I give you all the assurance at my command that </w:t>
      </w:r>
      <w:r>
        <w:rPr>
          <w:rFonts w:ascii="Times" w:hAnsi="Times" w:eastAsia="Times"/>
          <w:b w:val="0"/>
          <w:i w:val="0"/>
          <w:color w:val="000000"/>
          <w:sz w:val="22"/>
        </w:rPr>
        <w:t>what I can do to achieve that end we will be always willing to do.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is not a question of bargain—that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fighting for one, two or five seats.  Unity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by giving up mutual fears and mistrust.  Unless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purified and we regard Hindus and Muslims as one, unity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established.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assured that it is not a matter of loaves and fishes,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trust and love.  If Hindus and Muslims are two eyes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as Sir Syed Ahmed said, there should be no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or distrust—no one can say that one eye is better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 It is quite conceivable that two brothers may have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yet both may live in harmony and peace.  I wonder why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fight in the name of religion and for the sake of religion.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ready to serve you in the matter of establishing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and now since you have made a way for me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I shall try to enter it.  It is a question of lover and beloved.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search of it; I was anxiously waiting for it.  If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>is achieved, the mission of my life would be fulfilled.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Thanking the League for the invitation, Mahatmaji said :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may continue to invite me as you have invited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you shall have no occasion to repent.  (Laughter and </w:t>
      </w:r>
      <w:r>
        <w:rPr>
          <w:rFonts w:ascii="Times" w:hAnsi="Times" w:eastAsia="Times"/>
          <w:b w:val="0"/>
          <w:i w:val="0"/>
          <w:color w:val="000000"/>
          <w:sz w:val="22"/>
        </w:rPr>
        <w:t>cheers)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25-2-1931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 LETTER  TO  NARANDAS  GANDHI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22/23,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daily programme has become most uncertain these days.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keep awake till late at night.  All the same I get up at four,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body is put to considerable strain.  However, I manage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some rest during the day and keep fit.</w:t>
      </w:r>
    </w:p>
    <w:p>
      <w:pPr>
        <w:autoSpaceDN w:val="0"/>
        <w:autoSpaceDE w:val="0"/>
        <w:widowControl/>
        <w:spacing w:line="320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171</w:t>
      </w: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to Sitla Sahay that he should call Sarojinidevi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Allahabad.  She should forget the attraction of the Ashram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 Rukmini is with me at present and keeps cheerful. 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too, is good on the whole.  No one can say what will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 I spare no effort.  But, at the same time, I will not give in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principle.  Nothing that I say in my letters should appear in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newspapers.</w:t>
      </w:r>
    </w:p>
    <w:p>
      <w:pPr>
        <w:autoSpaceDN w:val="0"/>
        <w:autoSpaceDE w:val="0"/>
        <w:widowControl/>
        <w:spacing w:line="220" w:lineRule="exact" w:before="6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70" w:lineRule="exact" w:before="1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Morning, February 23, 1931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days I shall have to be satisfied with what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the morning every day. As the forefinger of my right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 accidental cut by a knife, I am writing with the left   hand.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is not deep.  I have sent two wires to Surat about Shankarbhai.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in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me to be baseless, for I had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 even while I was in jail, informing me that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Purushottam keep in jail?  How is Jamnadas? 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with the elders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days?  Rukmini is quite happy here.  Keshu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returned by now.</w:t>
      </w:r>
    </w:p>
    <w:p>
      <w:pPr>
        <w:autoSpaceDN w:val="0"/>
        <w:autoSpaceDE w:val="0"/>
        <w:widowControl/>
        <w:spacing w:line="266" w:lineRule="exact" w:before="48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autoSpaceDE w:val="0"/>
        <w:widowControl/>
        <w:spacing w:line="292" w:lineRule="exact" w:before="302" w:after="0"/>
        <w:ind w:left="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234.  TELEGRAM  TO  DISTRICT  MAGISTRATE,  SURAT</w:t>
      </w:r>
    </w:p>
    <w:p>
      <w:pPr>
        <w:autoSpaceDN w:val="0"/>
        <w:autoSpaceDE w:val="0"/>
        <w:widowControl/>
        <w:spacing w:line="270" w:lineRule="exact" w:before="2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1931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HEAR       SHANKARBHAI       PATEL       PRISONER       SUBJAIL       SURAT       FASTING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   NOT       BEING       ALLOWED       SPIN       ON       TAKLI.        I      POSSESS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INSPECTOR       GENERAL’S       LETTER       SAYING       HE       WAS       PERMITTED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USE    TAKLI.        KINDLY        MAKE        INQUIRIES        AND       WIRE       RESULT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DARYA-  GANJ        DELHI.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father and mother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235.  TELEGRAM  TO  KALYANJI  MEHTA</w:t>
      </w:r>
    </w:p>
    <w:p>
      <w:pPr>
        <w:autoSpaceDN w:val="0"/>
        <w:autoSpaceDE w:val="0"/>
        <w:widowControl/>
        <w:spacing w:line="270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1931</w:t>
      </w:r>
    </w:p>
    <w:p>
      <w:pPr>
        <w:autoSpaceDN w:val="0"/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INQUIRE        SHANKARBHAI        SURAT       SUBJAIL        FASTING       FOR       TAKLI. </w:t>
      </w:r>
      <w:r>
        <w:rPr>
          <w:rFonts w:ascii="Times" w:hAnsi="Times" w:eastAsia="Times"/>
          <w:b w:val="0"/>
          <w:i w:val="0"/>
          <w:color w:val="000000"/>
          <w:sz w:val="16"/>
        </w:rPr>
        <w:t>WIRE       INFORMATION.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tabs>
          <w:tab w:pos="1370" w:val="left"/>
          <w:tab w:pos="4450" w:val="left"/>
          <w:tab w:pos="4730" w:val="left"/>
        </w:tabs>
        <w:autoSpaceDE w:val="0"/>
        <w:widowControl/>
        <w:spacing w:line="266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236.  TELEGRAM  TO  E.  E.  DOYLE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23, 1931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AJOR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NSPECTOR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 OF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SHANKARBHAI     PATEL     OF     WHOM     I     WROTE     YOU     FROM     YERAVDA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         AND         WHO         YOU         HAD         INFORMED         ME         BEING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   VOW     WAS     PERMITTED     USE     TAKLI     SPINNING     WAS   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UNDER-                 STAND     PREVENTED     FROM     SO     DOING    SURAT     SUBJAIL.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HEAR    NOW TRANSFERRED     SABARMATI     JAIL.     AM     PAINFULLY     SURPRISED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WHY         HE     WAS      PREVENTED     SURAT     SUBJAIL.     PLEASE     ISSUE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INSTRUC-         TIONS     SABARMATI     SO     AS     SAVE    INNOCENT     MEN     FROM </w:t>
      </w:r>
      <w:r>
        <w:rPr>
          <w:rFonts w:ascii="Times" w:hAnsi="Times" w:eastAsia="Times"/>
          <w:b w:val="0"/>
          <w:i w:val="0"/>
          <w:color w:val="000000"/>
          <w:sz w:val="16"/>
        </w:rPr>
        <w:t>FURTHER PRIVATIONS     IF     NOT     WORSE.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16946</w:t>
      </w:r>
    </w:p>
    <w:p>
      <w:pPr>
        <w:autoSpaceDN w:val="0"/>
        <w:tabs>
          <w:tab w:pos="970" w:val="left"/>
          <w:tab w:pos="4730" w:val="left"/>
          <w:tab w:pos="5170" w:val="left"/>
        </w:tabs>
        <w:autoSpaceDE w:val="0"/>
        <w:widowControl/>
        <w:spacing w:line="280" w:lineRule="exact" w:before="3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237.  TELEGRAM  TO  NARANDAS  GANDHI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23, 1931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SHANKARBHAI      TRANSFERRED    SABARMATI.     FAST     MUST     CONTINUE     IF </w:t>
      </w:r>
      <w:r>
        <w:rPr>
          <w:rFonts w:ascii="Times" w:hAnsi="Times" w:eastAsia="Times"/>
          <w:b w:val="0"/>
          <w:i w:val="0"/>
          <w:color w:val="000000"/>
          <w:sz w:val="16"/>
        </w:rPr>
        <w:t>TAKLI     NOT     ALLOWED.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16947</w:t>
      </w:r>
    </w:p>
    <w:p>
      <w:pPr>
        <w:autoSpaceDN w:val="0"/>
        <w:autoSpaceDE w:val="0"/>
        <w:widowControl/>
        <w:spacing w:line="320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173</w:t>
      </w:r>
    </w:p>
    <w:p>
      <w:pPr>
        <w:sectPr>
          <w:pgSz w:w="9360" w:h="12960"/>
          <w:pgMar w:top="716" w:right="133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238.  LETTER TO SURESH CHANDRA BANERJI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SURESHBABU,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I will not write anything about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me ask you just now to follow the treatment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doctor should [advise] and restore your body to its   original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 Annada Babu may come any day he likes  and take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chance. I say this because my movement is so uncertain.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opened discussion with Mr. Banker.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URESH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ANERJI</w:t>
      </w:r>
    </w:p>
    <w:p>
      <w:pPr>
        <w:autoSpaceDN w:val="0"/>
        <w:autoSpaceDE w:val="0"/>
        <w:widowControl/>
        <w:spacing w:line="260" w:lineRule="exact" w:before="4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P-39 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ERN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ALLYGUNJ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16935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 LETTER  TO R. R. BAKHALE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 </w:t>
      </w: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six copies of your 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some minutes at my disposal, I have gone through the report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as was necessary and I have no hesitation in saying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well written and it is free from exaggeration and declamation.  It is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February 20, 1931.  Among other things, writing about the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commitments of Abhoy Ashram, S. C. Banerji had suggested : “Instead of making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the payment of all our debts both to banks as well as private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creditors, the A.I.S.A.  should also bear a burden of loss.  . . . The amount of loss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sustained by the Ashram during the last three or four years has been too much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to resume khaddar work any more unless substantially backed by the A.I.S.A.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I request you to devote some time for the matter and, if convenient, give Annada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opportunity of talking over the whole matter to find out a practical solution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 the Ashram. . . . Mr. Banker knows everything in detail and I trust he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explain the whole situation.” (S.N. 16934)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 the lathi-charge on women’s procession at Borsad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such as I would expect from anyone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Society.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R.  R.  B</w:t>
      </w:r>
      <w:r>
        <w:rPr>
          <w:rFonts w:ascii="Times" w:hAnsi="Times" w:eastAsia="Times"/>
          <w:b w:val="0"/>
          <w:i w:val="0"/>
          <w:color w:val="000000"/>
          <w:sz w:val="18"/>
        </w:rPr>
        <w:t>AKHALE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 OF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16945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 LETTER  TO  H.  S. L. POLAK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HENRY,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write to you at length but for the present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myself with the line that you want, namely, that  I was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little box of salt.  I have not seen it  yet.  Please thank Mr.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thoughtful gift.  My love to you  all.  Of the happenings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I need not write anything because you are having everything by </w:t>
      </w:r>
      <w:r>
        <w:rPr>
          <w:rFonts w:ascii="Times" w:hAnsi="Times" w:eastAsia="Times"/>
          <w:b w:val="0"/>
          <w:i w:val="0"/>
          <w:color w:val="000000"/>
          <w:sz w:val="22"/>
        </w:rPr>
        <w:t>cable.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ENRY  </w:t>
      </w:r>
      <w:r>
        <w:rPr>
          <w:rFonts w:ascii="Times" w:hAnsi="Times" w:eastAsia="Times"/>
          <w:b w:val="0"/>
          <w:i w:val="0"/>
          <w:color w:val="000000"/>
          <w:sz w:val="20"/>
        </w:rPr>
        <w:t>S.  L.  P</w:t>
      </w:r>
      <w:r>
        <w:rPr>
          <w:rFonts w:ascii="Times" w:hAnsi="Times" w:eastAsia="Times"/>
          <w:b w:val="0"/>
          <w:i w:val="0"/>
          <w:color w:val="000000"/>
          <w:sz w:val="18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IFTH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LOOR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ANES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NN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265  S</w:t>
      </w:r>
      <w:r>
        <w:rPr>
          <w:rFonts w:ascii="Times" w:hAnsi="Times" w:eastAsia="Times"/>
          <w:b w:val="0"/>
          <w:i w:val="0"/>
          <w:color w:val="000000"/>
          <w:sz w:val="18"/>
        </w:rPr>
        <w:t>TRAND</w:t>
      </w:r>
      <w:r>
        <w:rPr>
          <w:rFonts w:ascii="Times" w:hAnsi="Times" w:eastAsia="Times"/>
          <w:b w:val="0"/>
          <w:i w:val="0"/>
          <w:color w:val="000000"/>
          <w:sz w:val="20"/>
        </w:rPr>
        <w:t>,  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 W.C. 2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16941</w:t>
      </w:r>
    </w:p>
    <w:p>
      <w:pPr>
        <w:autoSpaceDN w:val="0"/>
        <w:autoSpaceDE w:val="0"/>
        <w:widowControl/>
        <w:spacing w:line="240" w:lineRule="exact" w:before="3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omitted in the source.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175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241.  LETTER TO REGINALD REYNOLDS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REGINALD,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honour you for your long, frank and emphatic letter. 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 to remain firm where firmness is required. Having said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I do not at all agree with you that I was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suspending judgment or action pending the arrival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 Satyagraha can afford to wait.  It can be gentle,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gentle, where gentleness is a duty. However mistaken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may be found to be, I regard these friends as equal lovers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country with me.  I have no business to judge them as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them judge me and by waiting I assure you that the cause has </w:t>
      </w:r>
      <w:r>
        <w:rPr>
          <w:rFonts w:ascii="Times" w:hAnsi="Times" w:eastAsia="Times"/>
          <w:b w:val="0"/>
          <w:i w:val="0"/>
          <w:color w:val="000000"/>
          <w:sz w:val="22"/>
        </w:rPr>
        <w:t>not suffered a bit.  It may be that the friends there who are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hoggers may feel embarrassed to find me acting contrary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expectation. But, as time goes by, you and they may discover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shocks.  I regard myself as a seasoned soldier in satyagraha.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acted before, as I have acted now, at similar critical junctures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recall a single occasion when the cause espoused had lost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waiting.  On the contrary I can recall many an occa-sion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had proved fruitful.  Let my assurance there-fore be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that so far as I am concerned there will be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on principle, i.e., on the substantial part of the demand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doubt not that there will be none on the part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too that satyagraha is a method of carrying convic-tion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converting by an appeal to reason and to the 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>chord in human beings.  It relies upon the ultimate good in every</w:t>
      </w:r>
    </w:p>
    <w:p>
      <w:pPr>
        <w:autoSpaceDN w:val="0"/>
        <w:autoSpaceDE w:val="0"/>
        <w:widowControl/>
        <w:spacing w:line="222" w:lineRule="exact" w:before="3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book </w:t>
      </w:r>
      <w:r>
        <w:rPr>
          <w:rFonts w:ascii="Times" w:hAnsi="Times" w:eastAsia="Times"/>
          <w:b w:val="0"/>
          <w:i/>
          <w:color w:val="000000"/>
          <w:sz w:val="18"/>
        </w:rPr>
        <w:t>To Live in Mankind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Reginald Reynolds writes : “As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were re-opened with the Government, I wrote.  It was not, as it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appear, impertinent interference.  I had a perfectly legitimate motive,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that—as one of the few exponents of the Congress case in Britain—I ought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where they stood.  It was of vital importance to me that I should understand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for this change of front if I was to continue writing and speaking in defence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and her leaders.  Gandhiji’s reply to this first letter was written from Delhi on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23rd, 1931 . . .”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being, no matter how debased he may be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does not satisfy you, do by all means strive with me. 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do so and demand satisfaction from me.  I need not say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about the brave manner in which you are fighting there. 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bless you and give you strength.  Of the doings in Delhi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nothing because the talks are still going on and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cablegrams are keeping you informed of the doings from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day. Anything, therefore, that I can say today would be out of date </w:t>
      </w:r>
      <w:r>
        <w:rPr>
          <w:rFonts w:ascii="Times" w:hAnsi="Times" w:eastAsia="Times"/>
          <w:b w:val="0"/>
          <w:i w:val="0"/>
          <w:color w:val="000000"/>
          <w:sz w:val="22"/>
        </w:rPr>
        <w:t>when this letter reaches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about your marriage?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love.</w:t>
      </w:r>
    </w:p>
    <w:p>
      <w:pPr>
        <w:autoSpaceDN w:val="0"/>
        <w:autoSpaceDE w:val="0"/>
        <w:widowControl/>
        <w:spacing w:line="266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EGINALD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EYNOLDS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AIRDENE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OULSDON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URREY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: C.W. 4539.  Courtesy : Swarthmore College; also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16948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 LETTER TO  JOHN HAYNES HOLMES</w:t>
      </w:r>
    </w:p>
    <w:p>
      <w:pPr>
        <w:autoSpaceDN w:val="0"/>
        <w:autoSpaceDE w:val="0"/>
        <w:widowControl/>
        <w:spacing w:line="266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 </w:t>
      </w: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485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3,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I am now at least temporarily out of jail, I have an   oppor-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tunity of writing to you more fully than I could from Yeravda.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with gratefulness all the efforts that you have been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make on behalf of India.  I feel more and more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India comes to her own, it will be perhaps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world peace which we  are all praying for.  It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to give you any idea of the negotiations that are now going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is that I am  leaving no stone unturned to attain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honour.  But in  the last resort peace or war is the same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 He strives always for peace and has to hold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 for war.  In either case he follows the path that truth dictates </w:t>
      </w:r>
      <w:r>
        <w:rPr>
          <w:rFonts w:ascii="Times" w:hAnsi="Times" w:eastAsia="Times"/>
          <w:b w:val="0"/>
          <w:i w:val="0"/>
          <w:color w:val="000000"/>
          <w:sz w:val="22"/>
        </w:rPr>
        <w:t>to  him.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over all your illness in quick time and that this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177</w:t>
      </w:r>
    </w:p>
    <w:p>
      <w:pPr>
        <w:sectPr>
          <w:pgSz w:w="9360" w:h="12960"/>
          <w:pgMar w:top="504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will find you fully restored to health.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 H.  H</w:t>
      </w:r>
      <w:r>
        <w:rPr>
          <w:rFonts w:ascii="Times" w:hAnsi="Times" w:eastAsia="Times"/>
          <w:b w:val="0"/>
          <w:i w:val="0"/>
          <w:color w:val="000000"/>
          <w:sz w:val="18"/>
        </w:rPr>
        <w:t>OLMES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OMMUNITY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HURCH  OF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 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ITY 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16943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243.  NOTE TO DR. THORNTON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February 23, 1931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missionary friends will forget their mission, viz.,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proselytizing Indians and of bringing Christ to them, they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wonderfully good work.  Your duty is done with the ulterior motive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proselytizing.  I was one of the first to raise a note of warning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 To realize what harm the missions are doing you have to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Mr. Andrews.  He could tell you how his soul rebelled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missionaries’ presumption to give the Indians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 He belonged to the Cambridge Mission, but he left it 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seeing God everywhere he realized that every religion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God, however defective it may be.  You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and help to correct the defects in my religion, but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finding my salvation through my own religion.  I am reminded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simile.  What is the use of my going to a higher altitude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on the plains and must find what nourishment and health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plains can give?  The fact is there are no irreconcilable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different religions.  If you were to probe the surface,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one and the same thing at the bottom, forget your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and simply live your life in the midst of people.  Help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[broght], viz., what comes through contact   with you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you, i.e., the spirit of inquiry about the short-  comings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religion.  You did not want us to pursue the inquiry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>saw immorality where we saw spirituality.  When I go to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Holmes had cabled : “Hastily approved of your message.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 friends of India sustain you in the struggle for the independence of your </w:t>
      </w:r>
      <w:r>
        <w:rPr>
          <w:rFonts w:ascii="Times" w:hAnsi="Times" w:eastAsia="Times"/>
          <w:b w:val="0"/>
          <w:i w:val="0"/>
          <w:color w:val="000000"/>
          <w:sz w:val="18"/>
        </w:rPr>
        <w:t>country, through peace if possible, through war if necessary.” (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3-3-1931)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Christian missionary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I do not feel I am going to an Indian institution. 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what worries me.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autoSpaceDE w:val="0"/>
        <w:widowControl/>
        <w:spacing w:line="292" w:lineRule="exact" w:before="26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244.  TELEGRAM  TO  TIRATH  SINGH</w:t>
      </w:r>
    </w:p>
    <w:p>
      <w:pPr>
        <w:autoSpaceDN w:val="0"/>
        <w:autoSpaceDE w:val="0"/>
        <w:widowControl/>
        <w:spacing w:line="270" w:lineRule="exact" w:before="2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1931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IRATH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WADESHI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XHIBITION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SWADESHI         IS         DECEPTIVE        WORD.         UNABLE        JUDGE        WITHOUT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KNOWING        MORE.        ANY        CASE        YOU        MUST        SECURE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APPROVAL        RECEPTION        COMMITTEE.</w:t>
      </w:r>
    </w:p>
    <w:p>
      <w:pPr>
        <w:autoSpaceDN w:val="0"/>
        <w:tabs>
          <w:tab w:pos="581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92" w:lineRule="exact" w:before="302" w:after="0"/>
        <w:ind w:left="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MESSAGE TO KHADDAR PRACHARINI SABHA,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1931</w:t>
      </w:r>
    </w:p>
    <w:p>
      <w:pPr>
        <w:autoSpaceDN w:val="0"/>
        <w:autoSpaceDE w:val="0"/>
        <w:widowControl/>
        <w:spacing w:line="260" w:lineRule="exact" w:before="42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people are getting disappointed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 But we must remember that to put on khaddar is a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Congressmen, and once we forget this, it would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foreign cloth.  Mill-made cloth is only for those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the message of khaddar.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24-2-1931</w:t>
      </w:r>
    </w:p>
    <w:p>
      <w:pPr>
        <w:autoSpaceDN w:val="0"/>
        <w:autoSpaceDE w:val="0"/>
        <w:widowControl/>
        <w:spacing w:line="292" w:lineRule="exact" w:before="31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246.  LETTER  TO  K.  M.  MUNSHI</w:t>
      </w:r>
    </w:p>
    <w:p>
      <w:pPr>
        <w:autoSpaceDN w:val="0"/>
        <w:autoSpaceDE w:val="0"/>
        <w:widowControl/>
        <w:spacing w:line="266" w:lineRule="exact" w:before="46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MUNSHI,</w:t>
      </w:r>
    </w:p>
    <w:p>
      <w:pPr>
        <w:autoSpaceDN w:val="0"/>
        <w:autoSpaceDE w:val="0"/>
        <w:widowControl/>
        <w:spacing w:line="260" w:lineRule="exact" w:before="38" w:after="228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It certainly does credit to a lawyer.  In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wire which I did to Perinbehn, my own satisfaction was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 A satyagrahi never hides his shortcomings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world; if he does, his vow of truth would be compromised.  Hence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written or spoken, are always unambiguous.  I do not see this in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  If coercion is being used in Bombay, how can we say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9"/>
        <w:gridCol w:w="3289"/>
      </w:tblGrid>
      <w:tr>
        <w:trPr>
          <w:trHeight w:hRule="exact" w:val="58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Sabha.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This was read out by Jamnalal Bajaj at a public meeting organized by the</w:t>
            </w:r>
          </w:p>
        </w:tc>
      </w:tr>
    </w:tbl>
    <w:p>
      <w:pPr>
        <w:autoSpaceDN w:val="0"/>
        <w:autoSpaceDE w:val="0"/>
        <w:widowControl/>
        <w:spacing w:line="320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179</w:t>
      </w:r>
    </w:p>
    <w:p>
      <w:pPr>
        <w:sectPr>
          <w:pgSz w:w="9360" w:h="12960"/>
          <w:pgMar w:top="504" w:right="134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used without the approval of Congressmen?  Every volunteer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Congressman.  I could see even from Yeravda Jail that coercion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used.  If you believe that coercion will not help our cause,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your utmost to see that not even a trace of it is left in our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20" w:lineRule="exact" w:before="6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7514.  Courtesy : K. M. Munshi</w:t>
      </w:r>
    </w:p>
    <w:p>
      <w:pPr>
        <w:autoSpaceDN w:val="0"/>
        <w:autoSpaceDE w:val="0"/>
        <w:widowControl/>
        <w:spacing w:line="260" w:lineRule="exact" w:before="394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247.  PREFACE  TO “PARDESHI KAPADNI SAME HARIFAI </w:t>
      </w:r>
      <w:r>
        <w:rPr>
          <w:rFonts w:ascii="Times" w:hAnsi="Times" w:eastAsia="Times"/>
          <w:b w:val="0"/>
          <w:i/>
          <w:color w:val="000000"/>
          <w:sz w:val="24"/>
        </w:rPr>
        <w:t>KEM  KARAVI”</w:t>
      </w:r>
    </w:p>
    <w:p>
      <w:pPr>
        <w:autoSpaceDN w:val="0"/>
        <w:autoSpaceDE w:val="0"/>
        <w:widowControl/>
        <w:spacing w:line="266" w:lineRule="exact" w:before="12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Bhai Manmohandas’s translation of his own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been able to go through the translation; I  however </w:t>
      </w:r>
      <w:r>
        <w:rPr>
          <w:rFonts w:ascii="Times" w:hAnsi="Times" w:eastAsia="Times"/>
          <w:b w:val="0"/>
          <w:i w:val="0"/>
          <w:color w:val="000000"/>
          <w:sz w:val="22"/>
        </w:rPr>
        <w:t>read the original while in the Yeravda Mandir. This is  a timely publi-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 It proves that boycott of foreign cloth cannot  be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spinning-wheel and khadi. The write has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commendable effort to show how to achieve complete boycott.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contains much useful statistical infor-mation and it is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are anxious to understand the dharma of boycott can </w:t>
      </w:r>
      <w:r>
        <w:rPr>
          <w:rFonts w:ascii="Times" w:hAnsi="Times" w:eastAsia="Times"/>
          <w:b w:val="0"/>
          <w:i w:val="0"/>
          <w:color w:val="000000"/>
          <w:sz w:val="22"/>
        </w:rPr>
        <w:t>get considerable help from it.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11; also </w:t>
      </w:r>
      <w:r>
        <w:rPr>
          <w:rFonts w:ascii="Times" w:hAnsi="Times" w:eastAsia="Times"/>
          <w:b w:val="0"/>
          <w:i/>
          <w:color w:val="000000"/>
          <w:sz w:val="18"/>
        </w:rPr>
        <w:t>Pardeshi Kapadni same</w:t>
      </w:r>
    </w:p>
    <w:p>
      <w:pPr>
        <w:autoSpaceDN w:val="0"/>
        <w:autoSpaceDE w:val="0"/>
        <w:widowControl/>
        <w:spacing w:line="22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Harifai Kem Karavi</w:t>
      </w:r>
    </w:p>
    <w:p>
      <w:pPr>
        <w:autoSpaceDN w:val="0"/>
        <w:autoSpaceDE w:val="0"/>
        <w:widowControl/>
        <w:spacing w:line="292" w:lineRule="exact" w:before="32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 LETTER  TO  MANMOHANDAS  GANDHI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MANMOHAN,</w:t>
      </w:r>
    </w:p>
    <w:p>
      <w:pPr>
        <w:autoSpaceDN w:val="0"/>
        <w:autoSpaceDE w:val="0"/>
        <w:widowControl/>
        <w:spacing w:line="260" w:lineRule="exact" w:before="38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like the man who, with one leg in the stirrup,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instruction regarding the nature of the Brahman.  But one </w:t>
      </w:r>
      <w:r>
        <w:rPr>
          <w:rFonts w:ascii="Times" w:hAnsi="Times" w:eastAsia="Times"/>
          <w:b w:val="0"/>
          <w:i w:val="0"/>
          <w:color w:val="000000"/>
          <w:sz w:val="22"/>
        </w:rPr>
        <w:t>connot manage it always.  As my eyes chanced to fall on your letter</w:t>
      </w:r>
    </w:p>
    <w:p>
      <w:pPr>
        <w:autoSpaceDN w:val="0"/>
        <w:autoSpaceDE w:val="0"/>
        <w:widowControl/>
        <w:spacing w:line="20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book has “1932”, which is obviously an error as Gandhiji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 then.  The preface was sent to Manmohandas Gandhi;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How to Compete with Foreign Cloth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many lying before me, I am able to reply to it.  But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 who wanted instruction about the nature of the Brahman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he was getting astride a horse could have only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sentences, so my preface will have no more.  Here they are :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 LETTER  TO  SHIVABHAI  PATEL</w:t>
      </w:r>
    </w:p>
    <w:p>
      <w:pPr>
        <w:autoSpaceDN w:val="0"/>
        <w:autoSpaceDE w:val="0"/>
        <w:widowControl/>
        <w:spacing w:line="244" w:lineRule="exact" w:before="28" w:after="0"/>
        <w:ind w:left="473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25,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BHAI  SHIVABHAI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enough time, or can spare it, to answer your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 I had got your long letter.  Coercion should have no room 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the picketing of foreign cloth. It does not matter if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picketing does not succeed.  I certainly do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is always a form of coercion. I have written on  this subject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issue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that article and, 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to ask me, ask them. If we have resolved not to tolerate coer-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cion in any circumstances, we shall con-tinually discover new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picketing and new means of bring-  ing about complete boycott.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consequence of the picketing of liquor booths, drink addicts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illicit liquor in their homes and some of them will even sell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evil may be tolerated if we have taken the necessary measures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bearable.  Most of the addicts, however, will have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 My impression is that, in picketing liquor booths, our main,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only, aim, has been to deprive the Government of the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receives from the sale of liquor, whereas our real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drink addicts from drinking.  If we realize this clearly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workers, we can visit each addict in his home and persuade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his habit, and we can also teach him to enjoy harmless drinks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place of liquor.  Wherever the workers act in a manner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persons like you should stop them from doing so and,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fail, break off relations with them.</w:t>
      </w:r>
    </w:p>
    <w:p>
      <w:pPr>
        <w:autoSpaceDN w:val="0"/>
        <w:autoSpaceDE w:val="0"/>
        <w:widowControl/>
        <w:spacing w:line="220" w:lineRule="exact" w:before="26" w:after="1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50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 : S.N. 9506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Should One Not Do?”, 1-3-1931.</w:t>
      </w:r>
    </w:p>
    <w:p>
      <w:pPr>
        <w:autoSpaceDN w:val="0"/>
        <w:autoSpaceDE w:val="0"/>
        <w:widowControl/>
        <w:spacing w:line="320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181</w:t>
      </w:r>
    </w:p>
    <w:p>
      <w:pPr>
        <w:sectPr>
          <w:pgSz w:w="9360" w:h="12960"/>
          <w:pgMar w:top="50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 LETTER  TO  HEMPRABHA DAS GUPTA</w:t>
      </w:r>
    </w:p>
    <w:p>
      <w:pPr>
        <w:autoSpaceDN w:val="0"/>
        <w:autoSpaceDE w:val="0"/>
        <w:widowControl/>
        <w:spacing w:line="244" w:lineRule="exact" w:before="108" w:after="0"/>
        <w:ind w:left="473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25, 1931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HEMPRABHA,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a portion of the translated </w:t>
      </w:r>
      <w:r>
        <w:rPr>
          <w:rFonts w:ascii="Times" w:hAnsi="Times" w:eastAsia="Times"/>
          <w:b w:val="0"/>
          <w:i/>
          <w:color w:val="000000"/>
          <w:sz w:val="22"/>
        </w:rPr>
        <w:t>Gita-praveshika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 I shall read the translation when I have time. 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>some news from Shankerlal.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50" w:val="left"/>
        </w:tabs>
        <w:autoSpaceDE w:val="0"/>
        <w:widowControl/>
        <w:spacing w:line="254" w:lineRule="exact" w:before="3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1686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251.  SPEECH  AT HINDU COLLEGE,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next unveiled a beautiful portrait of the late Lala Lajpat Rai amid </w:t>
      </w:r>
      <w:r>
        <w:rPr>
          <w:rFonts w:ascii="Times" w:hAnsi="Times" w:eastAsia="Times"/>
          <w:b w:val="0"/>
          <w:i w:val="0"/>
          <w:color w:val="000000"/>
          <w:sz w:val="18"/>
        </w:rPr>
        <w:t>loud shouts of “</w:t>
      </w:r>
      <w:r>
        <w:rPr>
          <w:rFonts w:ascii="Times" w:hAnsi="Times" w:eastAsia="Times"/>
          <w:b w:val="0"/>
          <w:i/>
          <w:color w:val="000000"/>
          <w:sz w:val="18"/>
        </w:rPr>
        <w:t>Jai</w:t>
      </w:r>
      <w:r>
        <w:rPr>
          <w:rFonts w:ascii="Times" w:hAnsi="Times" w:eastAsia="Times"/>
          <w:b w:val="0"/>
          <w:i w:val="0"/>
          <w:color w:val="000000"/>
          <w:sz w:val="18"/>
        </w:rPr>
        <w:t>” and then proceeded to deliver his speech.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felt very grateful to them for having asked him to unveil the portrait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Lala Lajpat Rai.  It was in the fitness of things, that at a  time when India’s fight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freedom was on, the portrait of a great patriot should be unveiled.  But mere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unveiling of his portrait was not sufficient, they must resolve in their minds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install in their hearts the noble qualities of Lala Lajpat Rai.  He was also grateful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 for the purses they had presented then.  He said he always felt great pleasure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sitting among students, chatting with them, playing with them, flattering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snubbing them, because he had a self-interest and that was “complete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independence” and that could not be achieved unless he had attracted every student’s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and won over his power of sacrifice for </w:t>
      </w:r>
      <w:r>
        <w:rPr>
          <w:rFonts w:ascii="Times" w:hAnsi="Times" w:eastAsia="Times"/>
          <w:b w:val="0"/>
          <w:i/>
          <w:color w:val="000000"/>
          <w:sz w:val="18"/>
        </w:rPr>
        <w:t>balidan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(sacrifice) in the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(fight)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going on in the country.</w:t>
      </w:r>
    </w:p>
    <w:p>
      <w:pPr>
        <w:autoSpaceDN w:val="0"/>
        <w:autoSpaceDE w:val="0"/>
        <w:widowControl/>
        <w:spacing w:line="238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world was looking towards the students and he would feel much pain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sorrow, if they did not come out successful in their trial.  He was sorry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had not taken their legitimate share in the fight for freedom.  No doubt they </w:t>
      </w:r>
      <w:r>
        <w:rPr>
          <w:rFonts w:ascii="Times" w:hAnsi="Times" w:eastAsia="Times"/>
          <w:b w:val="0"/>
          <w:i w:val="0"/>
          <w:color w:val="000000"/>
          <w:sz w:val="18"/>
        </w:rPr>
        <w:t>did shout “</w:t>
      </w:r>
      <w:r>
        <w:rPr>
          <w:rFonts w:ascii="Times" w:hAnsi="Times" w:eastAsia="Times"/>
          <w:b w:val="0"/>
          <w:i/>
          <w:color w:val="000000"/>
          <w:sz w:val="18"/>
        </w:rPr>
        <w:t>inquilab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loudly, but he wanted them to cultivate three things : (1) </w:t>
      </w:r>
      <w:r>
        <w:rPr>
          <w:rFonts w:ascii="Times" w:hAnsi="Times" w:eastAsia="Times"/>
          <w:b w:val="0"/>
          <w:i/>
          <w:color w:val="000000"/>
          <w:sz w:val="18"/>
        </w:rPr>
        <w:t>maryada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(discipline), (2) </w:t>
      </w:r>
      <w:r>
        <w:rPr>
          <w:rFonts w:ascii="Times" w:hAnsi="Times" w:eastAsia="Times"/>
          <w:b w:val="0"/>
          <w:i/>
          <w:color w:val="000000"/>
          <w:sz w:val="18"/>
        </w:rPr>
        <w:t>sanyam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(self-control) and (3) </w:t>
      </w:r>
      <w:r>
        <w:rPr>
          <w:rFonts w:ascii="Times" w:hAnsi="Times" w:eastAsia="Times"/>
          <w:b w:val="0"/>
          <w:i/>
          <w:color w:val="000000"/>
          <w:sz w:val="18"/>
        </w:rPr>
        <w:t>charitrabal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(power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character).  Where else could we find these three things?  The fight for swaraj was a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self-purification and he expected the students to contribute the largest share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that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But, he was sorry that they had not fulfilled his expectations in the matter.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welcome address by S. K. Sen, Principal, three purses were 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on behalf of the Hindu, St. Stephen’s and Law Colleges.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lagged in making the sacrifice that was expected of them.  Mother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much more sacrifice from them and he was sorry that they had not offered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that.  The Mahatma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optimist and will not give up.  I still fell hopeful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fulfil the expectations of the country.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with these hopes that he had come to address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said, there were three tasks before them.  (1) Hindu-Muslim unity.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the old men (Hindus and Muslims) fight, because they had in them mistrust arising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cowardice, which was inevitable for men nearing death.  But youth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entertain mistrust and should work whole-heartedly for Hindu-Muslim unity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the best messengers of the cause.  What, if they had different religions?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the five fingers of one hand, they should protect and help each other. 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pity that we people were doing unreligious things in the name of religion.  He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to promise to live like brothers in perfect harmony and establish goodwill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cordiality between Hindus and Muslims.  The second task before them,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was doing away with the curse of untouchability which did not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touching the so-called untouchables, but it meant regarding the humblest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poorest in the land as our equal.  Thirdly, they must use khaddar and promote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charkha, which in itself was a great science.  Sir C. W. Raman and Sir J.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Bose deserved praise for their scientific discoveries but the charkha too was a </w:t>
      </w:r>
      <w:r>
        <w:rPr>
          <w:rFonts w:ascii="Times" w:hAnsi="Times" w:eastAsia="Times"/>
          <w:b w:val="0"/>
          <w:i w:val="0"/>
          <w:color w:val="000000"/>
          <w:sz w:val="18"/>
        </w:rPr>
        <w:t>powerful science, which would bring salvation to crores of our countrymen.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he said if crores of people were his followers today and called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Mahatma, it was not because he had given up practice at the Bar, but because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the poorest among the poor as his brother and he believed that the salvation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country lay in charkha and Hindu-Muslim unity.  He was devoting every minute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achievement of these ideals. 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smilingly added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follow me you can all become Mahatmas (Laughter)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will have many companions to help me in the attainment of our </w:t>
      </w:r>
      <w:r>
        <w:rPr>
          <w:rFonts w:ascii="Times" w:hAnsi="Times" w:eastAsia="Times"/>
          <w:b w:val="0"/>
          <w:i w:val="0"/>
          <w:color w:val="000000"/>
          <w:sz w:val="22"/>
        </w:rPr>
        <w:t>object.  (Laughter)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concluded with a prayer to God to inspire the students with the will </w:t>
      </w:r>
      <w:r>
        <w:rPr>
          <w:rFonts w:ascii="Times" w:hAnsi="Times" w:eastAsia="Times"/>
          <w:b w:val="0"/>
          <w:i w:val="0"/>
          <w:color w:val="000000"/>
          <w:sz w:val="18"/>
        </w:rPr>
        <w:t>and power to sacrifice.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27-2-1931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70" w:lineRule="exact" w:before="2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252.  PICKETING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unshakable faith with me that a cause suffers exactly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that it is supported by violence.  I say this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appearances to the contrary.  If I kill a man who obstructs me, I may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a sense of false security.  But the security will be short-</w:t>
      </w:r>
    </w:p>
    <w:p>
      <w:pPr>
        <w:autoSpaceDN w:val="0"/>
        <w:autoSpaceDE w:val="0"/>
        <w:widowControl/>
        <w:spacing w:line="320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183</w:t>
      </w:r>
    </w:p>
    <w:p>
      <w:pPr>
        <w:sectPr>
          <w:pgSz w:w="9360" w:h="12960"/>
          <w:pgMar w:top="52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lived.  For I shall not have dealt with the root cause.  In due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men will surely rise to obstruct me.  My business therefore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the man or men who obstruct me but to discover the cause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impels them to obstruct me and deal with it.  Even so must one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cause of people selling foreign cloth and not lay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on those who happened to be the dealers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lies on the surface.  So long as there are buyers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there will be sellers. I must, therefore, gain the ear of the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 If we would but recognize this cardinal fact we would lay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stress upon work in the villages which send their millions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foreign-cloth market.  But I must not be understood to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neglect the cities and the merchants.  Only under the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me need there be neither despair, nor the slightest 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violence. Moreover  my plan if fully executed contains within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surest chances of success and need never degenerate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rowdyism.  Let us not forget that we  are wedded to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>truth.  The strictest and closest  striving towards these two beacon-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lights would certainly bring us ashore; and whilst reaching us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quickest possible time it would enable us in difficult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discover effective  ways out.  Those who have faith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disheartened if they found that some dealers have defied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and demands.  Such disappointments should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perfecting our own internal organization and discovering our defects, </w:t>
      </w:r>
      <w:r>
        <w:rPr>
          <w:rFonts w:ascii="Times" w:hAnsi="Times" w:eastAsia="Times"/>
          <w:b w:val="0"/>
          <w:i w:val="0"/>
          <w:color w:val="000000"/>
          <w:sz w:val="22"/>
        </w:rPr>
        <w:t>never for losing faith.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26-2-1931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 LETTER  TO  RAIHANA  TYABJI</w:t>
      </w:r>
    </w:p>
    <w:p>
      <w:pPr>
        <w:autoSpaceDN w:val="0"/>
        <w:autoSpaceDE w:val="0"/>
        <w:widowControl/>
        <w:spacing w:line="266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3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REHANA,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wrote only two days ago 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 pointed out that your fasting was ideal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picketing.  The reasoning is simple. There must be a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affection between the parties.  In your case there was that bond.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 you as a member of the family which the people of Patan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had served them in common with the people of the whole State. </w:t>
      </w:r>
      <w:r>
        <w:rPr>
          <w:rFonts w:ascii="Times" w:hAnsi="Times" w:eastAsia="Times"/>
          <w:b w:val="0"/>
          <w:i w:val="0"/>
          <w:color w:val="000000"/>
          <w:sz w:val="22"/>
        </w:rPr>
        <w:t>That bond had never snapped.  You had therefore a perfect right to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Should One Not Do?”, 1-3-1931.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entreat them and, if your entreaty was lost upon them, to fast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entitled to fast against father and mother if,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they were going wrong and they did not listen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entreaty.  That the Patan dealers in sealing their stock were actuated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much by their regard for you as by the fear of an enraged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populace may be quite true and is highly probable.  But that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in weighing the merits of a particular action.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but to do and not to mind the result.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 and the action are pure, the doer is not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manifold consequences that may arise from it.  I hope this is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again if necessary.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here are still indefinite, but for a satyagrahi is not one </w:t>
      </w:r>
      <w:r>
        <w:rPr>
          <w:rFonts w:ascii="Times" w:hAnsi="Times" w:eastAsia="Times"/>
          <w:b w:val="0"/>
          <w:i w:val="0"/>
          <w:color w:val="000000"/>
          <w:sz w:val="22"/>
        </w:rPr>
        <w:t>step enough?  We must not seek “to see the distant scene”.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2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18" w:lineRule="exact" w:before="272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ISS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EHANA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YABJI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AHYALAL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IRALAL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EAR  THE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ANK  OF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ARODA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EHSANA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S.N. 9629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 MATHURADAS TRIKUMJI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ELHI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1931</w:t>
      </w:r>
    </w:p>
    <w:p>
      <w:pPr>
        <w:autoSpaceDN w:val="0"/>
        <w:autoSpaceDE w:val="0"/>
        <w:widowControl/>
        <w:spacing w:line="212" w:lineRule="exact" w:before="3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told me that this time you could not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>him because of Dilip’s illness. Except for satisfying of political curio-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sity and facing Delhi’s biting cold, I do not think you have 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And if by remaining there, you have been able to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Taramati and solve difficulty, at least something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negotiations are still in mid-air. The talks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warmer and more friendly than I had expected, but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any conclusion from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already been explained to some extent which are the </w:t>
      </w:r>
      <w:r>
        <w:rPr>
          <w:rFonts w:ascii="Times" w:hAnsi="Times" w:eastAsia="Times"/>
          <w:b w:val="0"/>
          <w:i w:val="0"/>
          <w:color w:val="000000"/>
          <w:sz w:val="22"/>
        </w:rPr>
        <w:t>mills whose products are to be boycotted. But which of the goods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 Gandhi-Irwin talks begun on February 17.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185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 thus listed should be boycotted is difficult to say. But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can be drafted in consultation with Shankerlal, I shall get it </w:t>
      </w:r>
      <w:r>
        <w:rPr>
          <w:rFonts w:ascii="Times" w:hAnsi="Times" w:eastAsia="Times"/>
          <w:b w:val="0"/>
          <w:i w:val="0"/>
          <w:color w:val="000000"/>
          <w:sz w:val="22"/>
        </w:rPr>
        <w:t>passed.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255.  SPEECH  AT SISGUNJ GURDWARA,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1931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followed with painful interest the details of police firing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sacred precincts  of this Gurdwara that have been narrated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previous figure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assure you that my grief and resentment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outrage are not les than yours.  But as I told my Sikh brethren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Nankana Sahib tragedy when I visited Nankana Sahib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with Abul Kalam Azad in 1921, we are today fighting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Gurdwara but for the bigger Gurdwara, which is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possession of all of us, viz.,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>—complete—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as much for the prince as for the peasant, as much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landowner as for the landless tiller of the soil, as much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for the Mussalmans, as much for the Parsis and Christians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Jains, Jews and Sikhs, irrespective of any distinction of caste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or status in life.  The very connotation of the word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its attainment to which we are pledged—truth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violence—preclude all possibility of that swaraj being more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than for the other, being partial to someone and prejudicial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other.  Truth and non-violence leave no room for fraud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falsehood.  The Congress has attracted the attention of the world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simple reason that it is pledged to win freedom by means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by nations heretofore.  The world has so far been 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only one method of achieving freedom and that by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force. But luckily for itself and the world, India has launched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method of non-violence and truth for the attainment of its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caption : “God and Our Bond” as “a condensed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translation” of Gandhiji’s speech.</w:t>
      </w:r>
    </w:p>
    <w:p>
      <w:pPr>
        <w:autoSpaceDN w:val="0"/>
        <w:autoSpaceDE w:val="0"/>
        <w:widowControl/>
        <w:spacing w:line="220" w:lineRule="exact" w:before="2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May 6, 1930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Balwant Singh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 It is a unique thing in history and the world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by regarding   it with scepticism is today watching India’s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experi- ment with bated breath. In physical warfare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chicanery and fraud  have a place but non-violence precludes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other weapons except that of truth and justice.  Swaraj under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method, therefore, can never be achieved by usurping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community  big or small but by ensuring even-handed 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treatment to all—even the poorest and the weakest in the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 how can the Congress want to keep even a child out of </w:t>
      </w:r>
      <w:r>
        <w:rPr>
          <w:rFonts w:ascii="Times" w:hAnsi="Times" w:eastAsia="Times"/>
          <w:b w:val="0"/>
          <w:i w:val="0"/>
          <w:color w:val="000000"/>
          <w:sz w:val="22"/>
        </w:rPr>
        <w:t>its 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beauty of non-violence is that it carries within it its own </w:t>
      </w:r>
      <w:r>
        <w:rPr>
          <w:rFonts w:ascii="Times" w:hAnsi="Times" w:eastAsia="Times"/>
          <w:b w:val="0"/>
          <w:i w:val="0"/>
          <w:color w:val="000000"/>
          <w:sz w:val="22"/>
        </w:rPr>
        <w:t>security.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that the non-violence creed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surest guarantee of its good faith and our Sikh friends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fear betrayal at its hands.  For the moment it did so,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would not only thereby seal its own doom but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too.  Moreover the Sikhs are a brave people. They will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safeguard their rights by the exercise of arms if it should ever </w:t>
      </w:r>
      <w:r>
        <w:rPr>
          <w:rFonts w:ascii="Times" w:hAnsi="Times" w:eastAsia="Times"/>
          <w:b w:val="0"/>
          <w:i w:val="0"/>
          <w:color w:val="000000"/>
          <w:sz w:val="22"/>
        </w:rPr>
        <w:t>come to that.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Madhusudan Singh in his speech has asked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the Congress would do nothing that might alienate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sympathies of the Sikhs from the Congress.  Well, the Congress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Session a resolution that it would not endorse any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minority question that failed to satisfy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concerned.  What further assurance can the Congress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to set you at ease I really fail to understand.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controversy about the inclusion of the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in the national flag.  No blame can possibly attach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this respect.  The present design was suggested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not even formally adopted it.  I had offered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friends to place before the A.I.C.C. their viewpoint if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apprise me of it.  But as it turned out, the A.I.C.C. could not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and no one knows as to when it would be able to meet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Working Committee is out today on sufferance.  To raise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at this time—a time when the Congress is fighting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existence—would be, to say the least, unseemly act. 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>obstruct if you cannot help.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have given their loyal and unstinted co-operation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 many parts in India like Bombay and Delhi, etc.  But </w:t>
      </w:r>
      <w:r>
        <w:rPr>
          <w:rFonts w:ascii="Times" w:hAnsi="Times" w:eastAsia="Times"/>
          <w:b w:val="0"/>
          <w:i w:val="0"/>
          <w:color w:val="000000"/>
          <w:sz w:val="22"/>
        </w:rPr>
        <w:t>these brave people have never bothered themselves about the flag</w:t>
      </w:r>
    </w:p>
    <w:p>
      <w:pPr>
        <w:autoSpaceDN w:val="0"/>
        <w:autoSpaceDE w:val="0"/>
        <w:widowControl/>
        <w:spacing w:line="320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187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 The flag controversy is being conducted mostly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held aloof from the present movement.  A brave man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credit to the other party for its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Why can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faith?  If the Congress should play false afterwards you can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surely with it, for you hold the sword.  I would ask you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cast out suspicion and distrust from you and to plunge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freedom whole-heartedly. You will find that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 to make the extre-me sacrifice you will disdain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guarantees. It will be for others who will look up to you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champions of their rights as it will be for you to fulfil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 I hold Granth Sahib in high reverence.  Several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have passed into our daily speech.  So far as my reading of it goes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inculcates faith, valour and an invincible belief in the ultimate triumph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right and justice.  I would like you to derive your inspiration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guidance from it.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to accept my word and the resolution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not betray a single individual much less a community. 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thinks of doing so, it will only hasten its own doom.  No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immolate itself at the altar of freedom can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faith.  My life has been an open book.  I have no secrets </w:t>
      </w:r>
      <w:r>
        <w:rPr>
          <w:rFonts w:ascii="Times" w:hAnsi="Times" w:eastAsia="Times"/>
          <w:b w:val="0"/>
          <w:i w:val="0"/>
          <w:color w:val="000000"/>
          <w:sz w:val="22"/>
        </w:rPr>
        <w:t>and I encourage no secrets. I pray you therefore to unbosom your-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of all your doubts and apprehensions and I shall try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best I can.  What more shall I say?  What more can I say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that let God be witness of the bond that binds 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5-3-1931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 INTERVIEW  WITH  VICEROY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saw Mr. Gandhi again today.  I began by reference to the scope of the further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constitutional discussions—in regard to which I said—“The object of future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discussions is to consider further the scheme for the constitutional government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discussed at the Round Table Conference. Of the scheme there outlined, Federa-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tion is an essential part; so also are Indian responsibility, and safeguards, explained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 Prime Minister, as being needed to secure such matters as Crown control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defence and external affairs; the position of minorities; the financial credit of India,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discharge of obligations. The character and form of the arrangements,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effect should be given to these fundamental principles of Federation,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responsibility and safeguards, are matters for discussion.”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this he assented.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referred to the question he had raised as to an examination into debt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charges.  I told him that the position of His Majesty’s Government was that,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of Indian credit, it was impossible for them to assent to an investigation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debt, and as to any particular charges it was impossible for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express an opinion without knowing more precisely to what these </w:t>
      </w:r>
      <w:r>
        <w:rPr>
          <w:rFonts w:ascii="Times" w:hAnsi="Times" w:eastAsia="Times"/>
          <w:b w:val="0"/>
          <w:i w:val="0"/>
          <w:color w:val="000000"/>
          <w:sz w:val="18"/>
        </w:rPr>
        <w:t>might relate.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this he said that he would wish to raise particular subjects,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these he was not willing or able precisely to define. He instanced   however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£ 100 million gift in the war.  I told him that I could only  make  His 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 acquainted  with  what  he  had  said,  and  that in any event I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that His Majesty’s Government must reserve to themselves complete liberty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as to how they dealt with particular subjects if raised.  To this he replied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appreciating the position of His Majesty’s Government, he must make it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 the event of the attitude of His Majesty’s Government on questions raised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such as Congress could not accept, he must reserve to Congress the right to </w:t>
      </w:r>
      <w:r>
        <w:rPr>
          <w:rFonts w:ascii="Times" w:hAnsi="Times" w:eastAsia="Times"/>
          <w:b w:val="0"/>
          <w:i w:val="0"/>
          <w:color w:val="000000"/>
          <w:sz w:val="18"/>
        </w:rPr>
        <w:t>withdraw from participation in the Conference proceedings.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did not contemplate or desire any public pronouncement on </w:t>
      </w:r>
      <w:r>
        <w:rPr>
          <w:rFonts w:ascii="Times" w:hAnsi="Times" w:eastAsia="Times"/>
          <w:b w:val="0"/>
          <w:i w:val="0"/>
          <w:color w:val="000000"/>
          <w:sz w:val="18"/>
        </w:rPr>
        <w:t>this subject.</w:t>
      </w:r>
    </w:p>
    <w:p>
      <w:pPr>
        <w:autoSpaceDN w:val="0"/>
        <w:autoSpaceDE w:val="0"/>
        <w:widowControl/>
        <w:spacing w:line="28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matter to which I referred was secession, on which I told him that,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made plain at our first interview, I regarded the question in present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academic, and that, though I presumed he could raise it if he so desired,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of any intention to do so would have the worst possible effect and could </w:t>
      </w:r>
      <w:r>
        <w:rPr>
          <w:rFonts w:ascii="Times" w:hAnsi="Times" w:eastAsia="Times"/>
          <w:b w:val="0"/>
          <w:i w:val="0"/>
          <w:color w:val="000000"/>
          <w:sz w:val="18"/>
        </w:rPr>
        <w:t>hardly fail to damage his own cause.  To this he assented.</w:t>
      </w:r>
    </w:p>
    <w:p>
      <w:pPr>
        <w:autoSpaceDN w:val="0"/>
        <w:autoSpaceDE w:val="0"/>
        <w:widowControl/>
        <w:spacing w:line="260" w:lineRule="exact" w:before="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then turned to the practical questions arising in the event of peace restored.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made it plain to him that any reciprocal action by Government depended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discontinuance of the civil disobedience movement, of which I detailed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activities set out in the memorandum I had before me, and of which I promised </w:t>
      </w:r>
      <w:r>
        <w:rPr>
          <w:rFonts w:ascii="Times" w:hAnsi="Times" w:eastAsia="Times"/>
          <w:b w:val="0"/>
          <w:i w:val="0"/>
          <w:color w:val="000000"/>
          <w:sz w:val="18"/>
        </w:rPr>
        <w:t>to send him a copy.</w:t>
      </w:r>
    </w:p>
    <w:p>
      <w:pPr>
        <w:autoSpaceDN w:val="0"/>
        <w:autoSpaceDE w:val="0"/>
        <w:widowControl/>
        <w:spacing w:line="260" w:lineRule="exact" w:before="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raised a variety of points on particular issues, which were not of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importance, and, after much discussion, the position emerged that apart    from these, </w:t>
      </w:r>
      <w:r>
        <w:rPr>
          <w:rFonts w:ascii="Times" w:hAnsi="Times" w:eastAsia="Times"/>
          <w:b w:val="0"/>
          <w:i w:val="0"/>
          <w:color w:val="000000"/>
          <w:sz w:val="18"/>
        </w:rPr>
        <w:t>three matters appeared to present great—and in his phrase, insurmountable—</w:t>
      </w:r>
      <w:r>
        <w:rPr>
          <w:rFonts w:ascii="Times" w:hAnsi="Times" w:eastAsia="Times"/>
          <w:b w:val="0"/>
          <w:i w:val="0"/>
          <w:color w:val="000000"/>
          <w:sz w:val="18"/>
        </w:rPr>
        <w:t>difficulty.  These were picketing; enquiries into police excesses; and salt.</w:t>
      </w:r>
    </w:p>
    <w:p>
      <w:pPr>
        <w:autoSpaceDN w:val="0"/>
        <w:autoSpaceDE w:val="0"/>
        <w:widowControl/>
        <w:spacing w:line="260" w:lineRule="exact" w:before="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each of these I developed the attitude of Government as defined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memorandum, and said that I could not hold out any hope of Government going </w:t>
      </w:r>
      <w:r>
        <w:rPr>
          <w:rFonts w:ascii="Times" w:hAnsi="Times" w:eastAsia="Times"/>
          <w:b w:val="0"/>
          <w:i w:val="0"/>
          <w:color w:val="000000"/>
          <w:sz w:val="18"/>
        </w:rPr>
        <w:t>further.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argued all three points on lines which after several hours’ discussion have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189</w:t>
      </w:r>
    </w:p>
    <w:p>
      <w:pPr>
        <w:sectPr>
          <w:pgSz w:w="9360" w:h="12960"/>
          <w:pgMar w:top="524" w:right="136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become familiar, and promised to send me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tomorrow, showing precisely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had in mind as regards picketing.  I told him that I would consider this when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it, but that I scarcely thought it could affect my view.  This was that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the logical arguments in favour of peaceful persuasion, by way of picketing,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experience of the last month showed that it was a conception that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 to practical facts, and that it inevitably led to abuses and violence,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had examples in plenty.  As regards the points of police enquiry and salt, he </w:t>
      </w:r>
      <w:r>
        <w:rPr>
          <w:rFonts w:ascii="Times" w:hAnsi="Times" w:eastAsia="Times"/>
          <w:b w:val="0"/>
          <w:i w:val="0"/>
          <w:color w:val="000000"/>
          <w:sz w:val="18"/>
        </w:rPr>
        <w:t>was frankly dissatisfied.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promised to send him a note on all the points discussed, in which I 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clearly the position of Government.  He could then consider  whether any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would be useful.  He said he would leave this  to  me. I  concluded  by 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urging  him  to  exert  his influence on the side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peaceto which he replied by saying </w:t>
      </w:r>
      <w:r>
        <w:rPr>
          <w:rFonts w:ascii="Times" w:hAnsi="Times" w:eastAsia="Times"/>
          <w:b w:val="0"/>
          <w:i w:val="0"/>
          <w:color w:val="000000"/>
          <w:sz w:val="18"/>
        </w:rPr>
        <w:t>that he desired peace, but that when  in doubt he fell back on “Lead Kindly Light”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“One step enough for me”.      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RWIN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8949</w:t>
      </w:r>
    </w:p>
    <w:p>
      <w:pPr>
        <w:autoSpaceDN w:val="0"/>
        <w:tabs>
          <w:tab w:pos="4730" w:val="left"/>
        </w:tabs>
        <w:autoSpaceDE w:val="0"/>
        <w:widowControl/>
        <w:spacing w:line="296" w:lineRule="exact" w:before="298" w:after="0"/>
        <w:ind w:left="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257.  INTERVIEW  TO ASSOCIATED PRESS OF INDIA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27, 1931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80" w:lineRule="exact" w:before="50" w:after="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Gandhi-Irwin talks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concluded at six in the evening. 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interviewed by the Associated Press, said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2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one.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no statement to make.  The Viceroy’s House may issue 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you satisfied with the conversations?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It all depends.—</w:t>
      </w:r>
    </w:p>
    <w:p>
      <w:pPr>
        <w:autoSpaceDN w:val="0"/>
        <w:autoSpaceDE w:val="0"/>
        <w:widowControl/>
        <w:spacing w:line="312" w:lineRule="exact" w:before="16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the discussions be resumed?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These may be resumed.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28-2-1931</w:t>
      </w:r>
    </w:p>
    <w:p>
      <w:pPr>
        <w:autoSpaceDN w:val="0"/>
        <w:autoSpaceDE w:val="0"/>
        <w:widowControl/>
        <w:spacing w:line="240" w:lineRule="exact" w:before="9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on Picketing”, 28-2-1931.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note concluded with the remark : “He was in very obstinate mood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conversation and left a pretty clear impression on my mind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beneath the guise of reasonableness, he was either bluffing or had made up his mind </w:t>
      </w:r>
      <w:r>
        <w:rPr>
          <w:rFonts w:ascii="Times" w:hAnsi="Times" w:eastAsia="Times"/>
          <w:b w:val="0"/>
          <w:i w:val="0"/>
          <w:color w:val="000000"/>
          <w:sz w:val="18"/>
        </w:rPr>
        <w:t>that he did not mean to settle except on his full terms.”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 NOTE  ON  PICKETING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1931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peace being established picketing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drink and drug shops will be unaggressive and though, to </w:t>
      </w:r>
      <w:r>
        <w:rPr>
          <w:rFonts w:ascii="Times" w:hAnsi="Times" w:eastAsia="Times"/>
          <w:b w:val="0"/>
          <w:i w:val="0"/>
          <w:color w:val="000000"/>
          <w:sz w:val="22"/>
        </w:rPr>
        <w:t>the extent that it is successful, it must produce political consequen-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ces, it will be predominantly for social and moral ends as it was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consequence was thought of, or intended. It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largely confined to villages, and even in cities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directed not so much to the sellers as to the buyers. It will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predominantly educative. There will be no cordons, and no crowds,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now are the special feature of picketing.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hostile demonstrations against those who in- sist on selling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in defiance of public opinion. Naturally it will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and conducted so as to cause no public obstruction,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in defiance of the common law.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9334.  Courtesy : India Office Library; also      G.N.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8950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 LETTER  TO  VICEROY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1931</w:t>
      </w:r>
    </w:p>
    <w:p>
      <w:pPr>
        <w:autoSpaceDN w:val="0"/>
        <w:tabs>
          <w:tab w:pos="550" w:val="left"/>
          <w:tab w:pos="237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understood that you would send your note on the points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expounded yesterday and that, thereafter, I was to send you my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picketing.  But, as it is getting late in the day, without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I enclose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picketing.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know early, if I may, whether I shall be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 I am anxious to know early, as I have an important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 tomorrow which I must postpone, if I am to be at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Viceregal House tomorrow.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9333.  Courtesy : India Office Library; also      G.N.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8950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320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191</w:t>
      </w:r>
    </w:p>
    <w:p>
      <w:pPr>
        <w:sectPr>
          <w:pgSz w:w="9360" w:h="12960"/>
          <w:pgMar w:top="7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CHANDRAKANTA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1931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you at all. It has troubled 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helpless. Your health must now fully improve.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impatient to meet me. But I am afraid we shall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meet. Let us see what happens. I have no time just now to dictate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to the Gujarati: Chandrakanta Papers. Courtesy: Gandhi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 WHAT  SHOULD  ONE  NOT  DO?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note down what, in my opinion, are the things one ought </w:t>
      </w:r>
      <w:r>
        <w:rPr>
          <w:rFonts w:ascii="Times" w:hAnsi="Times" w:eastAsia="Times"/>
          <w:b w:val="0"/>
          <w:i w:val="0"/>
          <w:color w:val="000000"/>
          <w:sz w:val="22"/>
        </w:rPr>
        <w:t>not to do while picketing liquor shops and foreign-cloth shops.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We should not abuse either the seller or the buyer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discourteous in our behaviour.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We should not lie down before a shop or a vehicle.</w:t>
      </w:r>
    </w:p>
    <w:p>
      <w:pPr>
        <w:autoSpaceDN w:val="0"/>
        <w:autoSpaceDE w:val="0"/>
        <w:widowControl/>
        <w:spacing w:line="260" w:lineRule="exact" w:before="34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We should not cry out “shame!  shame!”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4. We should not take out effigies for burning or burying.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Even while ostracizing people, we should not obstruct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food or any other service.  But we should not take meals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homes or accept any service from them.  How far service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rendered, however, requires careful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6.We should not fast in protest against them in any-circumstan-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ces.  The commonly accepted rule regarding fasting is as follows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a bond between two parties, one of them may fast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violates a condition or a moral law, just as Raihana fasted in </w:t>
      </w:r>
      <w:r>
        <w:rPr>
          <w:rFonts w:ascii="Times" w:hAnsi="Times" w:eastAsia="Times"/>
          <w:b w:val="0"/>
          <w:i w:val="0"/>
          <w:color w:val="000000"/>
          <w:sz w:val="22"/>
        </w:rPr>
        <w:t>Patan.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may say that the boycott of liquor shops or foreign-cloth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cannot succeed through such limited picketing; I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boycott had better fail in that case.  Those who raise such </w:t>
      </w:r>
      <w:r>
        <w:rPr>
          <w:rFonts w:ascii="Times" w:hAnsi="Times" w:eastAsia="Times"/>
          <w:b w:val="0"/>
          <w:i w:val="0"/>
          <w:color w:val="000000"/>
          <w:sz w:val="22"/>
        </w:rPr>
        <w:t>doubts, it may be said, do not have full faith in the unfailing success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 Observance of non-violence was the object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entrusting both these tasks to women. I am convinced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>achieve both these boycotts within a short period of time if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atmosphere is maintained. On the contrary, if we transgress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limits, however welcome the immediate results may appear to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will spread among us in the end and the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internecine strife will prevail.  And if we become victims of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feuds, the boycott will end and, swaraj itself will remain a mere dream. </w:t>
      </w:r>
      <w:r>
        <w:rPr>
          <w:rFonts w:ascii="Times" w:hAnsi="Times" w:eastAsia="Times"/>
          <w:b w:val="0"/>
          <w:i w:val="0"/>
          <w:color w:val="000000"/>
          <w:sz w:val="22"/>
        </w:rPr>
        <w:t>Hence my advice and hope is that everyone will accept this prescrip-</w:t>
      </w:r>
      <w:r>
        <w:rPr>
          <w:rFonts w:ascii="Times" w:hAnsi="Times" w:eastAsia="Times"/>
          <w:b w:val="0"/>
          <w:i w:val="0"/>
          <w:color w:val="000000"/>
          <w:sz w:val="22"/>
        </w:rPr>
        <w:t>tion as that of an experienced vaid and put it into practice.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despite people following my advice—regarding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and what should not be done—the boycott does not succeed,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the burden of the failure will rest on me.  I am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shoulder 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AND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OYCOTT  OF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OREIGN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LOTH</w:t>
      </w:r>
    </w:p>
    <w:p>
      <w:pPr>
        <w:autoSpaceDN w:val="0"/>
        <w:autoSpaceDE w:val="0"/>
        <w:widowControl/>
        <w:spacing w:line="28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continue to examine the activities of the past six months,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that, to some extent, we have deviated from our path. Of late,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hearing from many quarters voices of swadeshi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khadi. Some regard themselves as having fulfilled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by claiming that they wear swadeshi, i.e., mill-made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from the long-range point of view, it will be seen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Indian mill-made cloth and disdain khadi are in the long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harming both khadi and the Indian mills. The reason is that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boycott is impossible. Here is the proof. About 50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requirements of cloth are imported from abroad. Our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cannot meet this requirement within a short period. This task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accomplished by khadi alone, since our capacity to produce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solely on our keenness. Just as we insist on making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(or cooking rice) ourselves and do not get them made or cooked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or foreign factories, like-wise, if we desire it, we can produce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khadi as we need. If this much is understood, it is easy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 disregard for khadi harms the cause of Indian (textile) mills.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by themselves cannot make a success of the boycott.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would enter into such fierce competition with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mills, that the latter could not but suffer a set-back. We have had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on many occasions be-fore now. Hence those who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thoughtlessly wearing Indian mill-made cloth deceive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and harm the boycott move-ment. I hope, therefore, that</w:t>
      </w:r>
    </w:p>
    <w:p>
      <w:pPr>
        <w:autoSpaceDN w:val="0"/>
        <w:autoSpaceDE w:val="0"/>
        <w:widowControl/>
        <w:spacing w:line="320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4"/>
        </w:rPr>
        <w:t>193</w:t>
      </w:r>
    </w:p>
    <w:p>
      <w:pPr>
        <w:sectPr>
          <w:pgSz w:w="9360" w:h="12960"/>
          <w:pgMar w:top="504" w:right="140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respond to the message of the Congress will use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but khadi. Swadeshi for them means pure khadi.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1-3-1931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 LETTER  TO GANGABEHN VAIDYA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28/March 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GANGABEHN,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you get this letter you will have been out of jail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days.  If it again becomes necessary to let your clothes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stained with blood, let them be.  This colour is more pleasant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kumkum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sindoor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expect a letter from you describing your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in jail.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say yet whether we shall be able to meet.</w:t>
      </w:r>
    </w:p>
    <w:p>
      <w:pPr>
        <w:autoSpaceDN w:val="0"/>
        <w:autoSpaceDE w:val="0"/>
        <w:widowControl/>
        <w:spacing w:line="270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 Morning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dictated the lines above yesterday. I saw today the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your wish.  In fact I am impatient to see you all. 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start before Wednesday.  But who can say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happen?  It will be the same to me whether I am able to leave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or whether I am arrested.  If I am arrested and we cannot meet,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at all.  It is not very necessary that you should consult </w:t>
      </w:r>
      <w:r>
        <w:rPr>
          <w:rFonts w:ascii="Times" w:hAnsi="Times" w:eastAsia="Times"/>
          <w:b w:val="0"/>
          <w:i w:val="0"/>
          <w:color w:val="000000"/>
          <w:sz w:val="22"/>
        </w:rPr>
        <w:t>me on any matter.  If God has willed it so, we are bound to meet.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8773.  Courtesy : Gangabehn Vaidya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3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 INTERVIEW  WITH  VICEROY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1931</w:t>
      </w:r>
    </w:p>
    <w:p>
      <w:pPr>
        <w:autoSpaceDN w:val="0"/>
        <w:autoSpaceDE w:val="0"/>
        <w:widowControl/>
        <w:spacing w:line="28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came to see me this afternoon, and before he came I had, after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 examination of the various points raised, come to the conclusion that, apart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minor and technical points, there were three main matters of principle on which,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I could judge, accommodation was impossible.  These were : Picketing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boycott; enquiries into police excesses; and salt.  I accordingly began the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firm determination on one point, which was that on no account must I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break which I anticipated to come, as I felt certain Mr. Gandhi would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engineer it, on Police alone.  I accordingly began by taking Mr. Gandhi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memorandum I had sent him the previous day inviting him to let me know on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he was unable to agree with the Government attitude.  We soon came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stoppage over the question of boycott, and on this matter I, with his concurrence,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in the Home Secretary, Emerson, to deal more fully than I could with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technical points.  After rather a wandering discussion the position emerged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was apparently willing to concentrate his claim and his energy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of substitution of Indian cloth and goods for foreign, giving up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goods, and giving up boycott as a political weapon.  Merchants would be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liberty to abrogate restrictive agreements, and no element of coercion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applied to them.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picketing we had also a long talk in which we respectively re-stated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position, he saying that all he meant to do was perfectly peaceful picketing,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entirely permissible under the common law, I maintaining the view that, </w:t>
      </w:r>
      <w:r>
        <w:rPr>
          <w:rFonts w:ascii="Times" w:hAnsi="Times" w:eastAsia="Times"/>
          <w:b w:val="0"/>
          <w:i w:val="0"/>
          <w:color w:val="000000"/>
          <w:sz w:val="18"/>
        </w:rPr>
        <w:t>whatever his common-law rights and the persuasiveness of his logic, peaceful picke-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ting was a thing that in present circumstances just would not happen.  People were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excitable a temper for so simple and speedy a transition as he contemplated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sort of picketing to another to be possible.  He was very frank and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discussing with the Congress Committee, and they were going to stop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picketing where it was not working smoothly, and was very emphatic that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their orders obeyed in these matters.  We left the point at this stage for further </w:t>
      </w:r>
      <w:r>
        <w:rPr>
          <w:rFonts w:ascii="Times" w:hAnsi="Times" w:eastAsia="Times"/>
          <w:b w:val="0"/>
          <w:i w:val="0"/>
          <w:color w:val="000000"/>
          <w:sz w:val="18"/>
        </w:rPr>
        <w:t>discussion in order to see how we got on on other things.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We then came to Police, in regard to which he said the formula in the memo-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randum was quite unsatisfactory, and he could not possibly accept it. I  said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appreciated that because, as I presumed, he would feel that however good the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>he might have to bring about particular cases, my   formula  left  it  open  for  local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 to  refuse  to  enquire  any further on the ground that they already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facts.  On the other hand, were I to admit his very justifiable point, it would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must either open the floodgates to enquiry, or something like it, in innumerable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all over India, wherever anybody wished to get back on the Police, or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 the line of saying that he could select, say, three cases, which would inevitably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effect of suggesting to the world that these were three selected instances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typical of a generally prevailing state of police savagery.  I therefore told him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inasmuch as I could do neither of these things and inasmuch as we really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peace, would not it be better to drop it altogether?  No formula that the wit of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devise would really be much good, or was indeed possible.  I should in fact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pretending to give him something that I knew local Governments did not intend.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seemed a good deal impressed with this kind of line and, after some talk,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himself been thinking of dropping it.  We accordingly, after some further talk,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drafted a formula to the effect that he had had brought certain allegations to the notice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Government, but that Government were unwilling to institute specific enquiries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didn’t think that this would help peace, and that, having regard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considerations, Mr. Gandhi did not press his demand.  He took the formula away, but I </w:t>
      </w:r>
      <w:r>
        <w:rPr>
          <w:rFonts w:ascii="Times" w:hAnsi="Times" w:eastAsia="Times"/>
          <w:b w:val="0"/>
          <w:i w:val="0"/>
          <w:color w:val="000000"/>
          <w:sz w:val="18"/>
        </w:rPr>
        <w:t>am not without hope that we shall eventually get settled in that fashion.</w:t>
      </w:r>
    </w:p>
    <w:p>
      <w:pPr>
        <w:autoSpaceDN w:val="0"/>
        <w:autoSpaceDE w:val="0"/>
        <w:widowControl/>
        <w:spacing w:line="3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then passed to Salt, on which we covered ground over which we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before.  He attached far greater importance to it than I had expected, and I imagine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mainly vanity.  I told him that we could not condone publicly the breaches of law;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would be to give too great encouragement to evil influences; nor could we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finanical circumstances sacrifice revenue by repealing it.  I was quite willing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consider the question of making some alteration in the executive administration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law, if this could be done by regular order, with the object of extending privileges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enjoyed by the inhabitants of some areas to others, but the matter demanded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fuller knowledge than I possessed and I suggested he should see Schuster.  This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be very glad to do, and is to see him on Tuesday.  One of the possible 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dealing with it that I put to him was that the terms of reference of the existing Salt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should be enlarged so as to bring in the points in which he is particularly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interested and on which he might give evidence to the Committee.  If this were done,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him that the Government would be willing to give sympathetic consideration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recommendations that the Committee might make.  I think it may be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something to meet him on Salt.  I fully recognize the psychological objection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anything on a matter so publicly identified with his inauguration of the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 campaign.  A good deal will turn on how it can be done, but I do not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we ought to allow settlement to wreck on the abstract principle that Salt </w:t>
      </w:r>
      <w:r>
        <w:rPr>
          <w:rFonts w:ascii="Times" w:hAnsi="Times" w:eastAsia="Times"/>
          <w:b w:val="0"/>
          <w:i w:val="0"/>
          <w:color w:val="000000"/>
          <w:sz w:val="18"/>
        </w:rPr>
        <w:t>is the inviolable ark on which no hand must be laid.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discussion up to this point therefore left us with :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Police—very promising; picketing and salt—unsettled, but with a good deal </w:t>
      </w:r>
      <w:r>
        <w:rPr>
          <w:rFonts w:ascii="Times" w:hAnsi="Times" w:eastAsia="Times"/>
          <w:b w:val="0"/>
          <w:i w:val="0"/>
          <w:color w:val="000000"/>
          <w:sz w:val="18"/>
        </w:rPr>
        <w:t>of manoeuvre-room if desired.</w:t>
      </w:r>
    </w:p>
    <w:p>
      <w:pPr>
        <w:autoSpaceDN w:val="0"/>
        <w:autoSpaceDE w:val="0"/>
        <w:widowControl/>
        <w:spacing w:line="30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accordingly suggested that he should come again after dinner and discuss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 details of any proposals he might wish to make about picketing with Emerson. </w:t>
      </w:r>
      <w:r>
        <w:rPr>
          <w:rFonts w:ascii="Times" w:hAnsi="Times" w:eastAsia="Times"/>
          <w:b w:val="0"/>
          <w:i w:val="0"/>
          <w:color w:val="000000"/>
          <w:sz w:val="18"/>
        </w:rPr>
        <w:t>I would join them if I could.</w:t>
      </w:r>
    </w:p>
    <w:p>
      <w:pPr>
        <w:autoSpaceDN w:val="0"/>
        <w:autoSpaceDE w:val="0"/>
        <w:widowControl/>
        <w:spacing w:line="220" w:lineRule="exact" w:before="9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Second Interview : 9·30 p.m., March 1, 1931</w:t>
      </w:r>
    </w:p>
    <w:p>
      <w:pPr>
        <w:autoSpaceDN w:val="0"/>
        <w:autoSpaceDE w:val="0"/>
        <w:widowControl/>
        <w:spacing w:line="300" w:lineRule="exact" w:before="6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joined Mr. Gandhi and Mr. Emerson at 9.30 p.m. and found that by that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Emerson had got Mr. Gandhi hitched to the point of abandonment of the boycott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weapon and an assurance of complete freedom for cloth merchants to do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liked.  These seem pretty substantial gains.  We discussed Picketing for a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and I eventually said to him, in pursuance of what we had said earlier in the 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would press him to accept this sort of solution, i.e., that the statement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 the common-law right as it stood of peaceful picketing; that Government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challenge this common-law right, but that Mr. Gandhi and Congress, realizing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circumstances of the country, did not intend to make any use of their common-law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for a period of two months, or six weeks, in order definitely to dissociate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 picketing they want liberty to employ, from peaceful picketing as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employed during the last 12 months.  Mr. Gandhi made it plain that, if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succeed in maintaining the peaceful character of the picketing he desired,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have no objection to Government taking any steps they wished to deal with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should be entitled to tell him he must call it off.  This he would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himself desire to do.  He promised to think over my suggestion and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think it would be difficult to find a formula on which we could both meet.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inclined to agree with him and, although I should like to get rid of picketing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ever, I have very little doubt that, if you can get rid of the political-weapon drive of it </w:t>
      </w:r>
      <w:r>
        <w:rPr>
          <w:rFonts w:ascii="Times" w:hAnsi="Times" w:eastAsia="Times"/>
          <w:b w:val="0"/>
          <w:i w:val="0"/>
          <w:color w:val="000000"/>
          <w:sz w:val="18"/>
        </w:rPr>
        <w:t>and have it purely as an economic and social thing, it will be dead in three weeks.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the very strong view of all the Indians who come and talk to me about it.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saying that I would put him in touch with Schuster about Salt tomorrow,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ran over various points of smaller importance that some of his people had  put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on the other matters in the note.  He produced difficulties on the subject of </w:t>
      </w:r>
      <w:r>
        <w:rPr>
          <w:rFonts w:ascii="Times" w:hAnsi="Times" w:eastAsia="Times"/>
          <w:b w:val="0"/>
          <w:i w:val="0"/>
          <w:color w:val="000000"/>
          <w:sz w:val="18"/>
        </w:rPr>
        <w:t>Additional Police, which I think may be obstinate, but we shall not break on this.</w:t>
      </w:r>
    </w:p>
    <w:p>
      <w:pPr>
        <w:autoSpaceDN w:val="0"/>
        <w:autoSpaceDE w:val="0"/>
        <w:widowControl/>
        <w:spacing w:line="294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 had produced a few particular difficulties from Gujarat, but </w:t>
      </w:r>
      <w:r>
        <w:rPr>
          <w:rFonts w:ascii="Times" w:hAnsi="Times" w:eastAsia="Times"/>
          <w:b w:val="0"/>
          <w:i w:val="0"/>
          <w:color w:val="000000"/>
          <w:sz w:val="18"/>
        </w:rPr>
        <w:t>these too I think can be surmounted.  The position therefore left is that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got to find the right settlement of picketing, which I believe </w:t>
      </w:r>
      <w:r>
        <w:rPr>
          <w:rFonts w:ascii="Times" w:hAnsi="Times" w:eastAsia="Times"/>
          <w:b w:val="0"/>
          <w:i w:val="0"/>
          <w:color w:val="000000"/>
          <w:sz w:val="18"/>
        </w:rPr>
        <w:t>can be done;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got to persuade him to be satisfied with including his salt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in the reference to the existing Committee, or see whether we can satisfy him </w:t>
      </w:r>
      <w:r>
        <w:rPr>
          <w:rFonts w:ascii="Times" w:hAnsi="Times" w:eastAsia="Times"/>
          <w:b w:val="0"/>
          <w:i w:val="0"/>
          <w:color w:val="000000"/>
          <w:sz w:val="18"/>
        </w:rPr>
        <w:t>about this in some other way;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got to make up his mind to accept our wash-out on police in some </w:t>
      </w:r>
      <w:r>
        <w:rPr>
          <w:rFonts w:ascii="Times" w:hAnsi="Times" w:eastAsia="Times"/>
          <w:b w:val="0"/>
          <w:i w:val="0"/>
          <w:color w:val="000000"/>
          <w:sz w:val="18"/>
        </w:rPr>
        <w:t>form that fits with our position.  I think it is permissible to hope that we shall suc-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ceed in resolving these points and, if we do so, we will be pretty clear for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attitude about debts on which I must telegraph to the Secretary of State.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this question will prove, when it comes to the point, not to be 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impracticable.  Sapru is very emphatic that, when they actually get round the table </w:t>
      </w:r>
      <w:r>
        <w:rPr>
          <w:rFonts w:ascii="Times" w:hAnsi="Times" w:eastAsia="Times"/>
          <w:b w:val="0"/>
          <w:i w:val="0"/>
          <w:color w:val="000000"/>
          <w:sz w:val="18"/>
        </w:rPr>
        <w:t>discussing it, they will be able to knock it out, or at least knock out any objec-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tionable developments of it.  There remain “the scope of the discussion”, on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accepted His Majesty’s Government’s formula, and the question of secession,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also accepted the formula that I read to him and which has already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to the Secretary of State.  On both these points of debts and secession he </w:t>
      </w:r>
      <w:r>
        <w:rPr>
          <w:rFonts w:ascii="Times" w:hAnsi="Times" w:eastAsia="Times"/>
          <w:b w:val="0"/>
          <w:i w:val="0"/>
          <w:color w:val="000000"/>
          <w:sz w:val="18"/>
        </w:rPr>
        <w:t>does not want any public statement to be made.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)  I</w:t>
      </w:r>
      <w:r>
        <w:rPr>
          <w:rFonts w:ascii="Times" w:hAnsi="Times" w:eastAsia="Times"/>
          <w:b w:val="0"/>
          <w:i w:val="0"/>
          <w:color w:val="000000"/>
          <w:sz w:val="14"/>
        </w:rPr>
        <w:t>RWIN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8952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3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 A  NOTE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take me literally in what I said yesterday.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feeling lonely and almost uninterested.  That must not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strength depends upon you. I want your active support in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doing.  And that I cannot get unless you criticise, alter, amend, </w:t>
      </w:r>
      <w:r>
        <w:rPr>
          <w:rFonts w:ascii="Times" w:hAnsi="Times" w:eastAsia="Times"/>
          <w:b w:val="0"/>
          <w:i w:val="0"/>
          <w:color w:val="000000"/>
          <w:sz w:val="22"/>
        </w:rPr>
        <w:t>reject and do many other things.  You have a whole day at your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posal.  Make the fullest use of it for considering these notes.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hitherto minded the language. But after prayer I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the language. Consider the notes with the linguistic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suggestions as to wording even where you 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substance.  Consider also the Viceroy’s draft regarding the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 I have made some alterations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Personally, I am reconciled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substance of the suggestion which was, in the first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>mine, given as a possible solution of the difficulty.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329, 1931.  Courtesy 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 NOTE  TO V. S. S. SASTRI, T. B. SAPRU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AND M.  R. JAYAKAR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4" w:lineRule="exact" w:before="28" w:after="0"/>
        <w:ind w:left="511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3, 1931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leave.  Your presence here is indispensable. 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many difficulties yet to be smoothed over.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5-3-1931</w:t>
      </w:r>
    </w:p>
    <w:p>
      <w:pPr>
        <w:autoSpaceDN w:val="0"/>
        <w:autoSpaceDE w:val="0"/>
        <w:widowControl/>
        <w:spacing w:line="216" w:lineRule="exact" w:before="1172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be a Silence Day note addressed to Jawaharlal Nehru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Committtee meeting held on March 1, 1931 had discussed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provisional settlement which was finally approved at the meeting held on March 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1931.  For Jawaharlal Nehru’s note on the provisional settlement,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nehru’s note on provisional settlement”.  For the text of the provisional settlement,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“Provisional settlement”, 12-3-1931.</w:t>
      </w:r>
    </w:p>
    <w:p>
      <w:pPr>
        <w:autoSpaceDN w:val="0"/>
        <w:autoSpaceDE w:val="0"/>
        <w:widowControl/>
        <w:spacing w:line="220" w:lineRule="exact" w:before="20" w:after="0"/>
        <w:ind w:left="73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Clause 8 of the provisional settlement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note expressing their desire to leave Delhi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 INTERVIEW  WITH  VICEROY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saw Mr. Gandhi again yesterday.  Emerson was present at our discussions at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Gandhi’s request.</w:t>
      </w:r>
    </w:p>
    <w:p>
      <w:pPr>
        <w:autoSpaceDN w:val="0"/>
        <w:autoSpaceDE w:val="0"/>
        <w:widowControl/>
        <w:spacing w:line="24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began with a few of the less important points, working up to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return of the land that had been sold to third parties.  He accepted the position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if this was to be recovered for the original owners it must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third parties doing it.  At the same time he said that it would be difficult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for this to get done unless Government officials were sympathetic.  I adhered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that the Government of India was debarred from putting pressure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 on the Government of Bombay, that the Government of Bombay would be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sticky about doing anything, but that they would be neutral in the matter, leaving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 parties to do what they could.  He wasn’t at all happy about this, and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 was frankly doubtful whether he could carry the settlement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 unless they got some accommodation of this question.  I told him however </w:t>
      </w:r>
      <w:r>
        <w:rPr>
          <w:rFonts w:ascii="Times" w:hAnsi="Times" w:eastAsia="Times"/>
          <w:b w:val="0"/>
          <w:i w:val="0"/>
          <w:color w:val="000000"/>
          <w:sz w:val="18"/>
        </w:rPr>
        <w:t>that it was not in my power to vary my position.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clearing up the question of Additional Police in which we even-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tually agreed to treat the money question on the same logical basis as remission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fines (i.e., that moneys collected should not be refunded unless they were in excess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amount required, but that moneys not collected  should be washed out), we came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boycott and picketing.  I pressed him   very hard either (a) to give up picketing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 on his own on the ground of disturbance and communal feeling; or (b)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an agreement with Government that there would be no picketing for a specified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period.  He would   not hear of either, assuring me with the utmost conviction that,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only trust his honour in this matter and the honour of Congress, there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picketing to which anybody could take objection.  All he desired to do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to the </w:t>
      </w:r>
      <w:r>
        <w:rPr>
          <w:rFonts w:ascii="Times" w:hAnsi="Times" w:eastAsia="Times"/>
          <w:b w:val="0"/>
          <w:i/>
          <w:color w:val="000000"/>
          <w:sz w:val="18"/>
        </w:rPr>
        <w:t>status quo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the civil disobedience movement was started. 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a little more picketing than was done before that movement began,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had begun to think more constructively about swadeshi, but he could guarantee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would be no interference or intimidation or the rest.  After much wrangling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came down to the boycott and picketing formula of the agreement.  I think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 bad.  It ties it up pretty tight, and pledges Congress at once to suspend it if there </w:t>
      </w:r>
      <w:r>
        <w:rPr>
          <w:rFonts w:ascii="Times" w:hAnsi="Times" w:eastAsia="Times"/>
          <w:b w:val="0"/>
          <w:i w:val="0"/>
          <w:color w:val="000000"/>
          <w:sz w:val="18"/>
        </w:rPr>
        <w:t>is any abuse.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no trouble about the Police formula.  He had made one or two verbal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alterations that on the whole improved it from my point of view.  In the course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 discussion we had about this, he revealed what I have by now discovered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method of dealing with him.  He said : “When you or Mr. Emerson use your best </w:t>
      </w:r>
      <w:r>
        <w:rPr>
          <w:rFonts w:ascii="Times" w:hAnsi="Times" w:eastAsia="Times"/>
          <w:b w:val="0"/>
          <w:i w:val="0"/>
          <w:color w:val="000000"/>
          <w:sz w:val="18"/>
        </w:rPr>
        <w:t>arguments it does not always have much effect on me, but, when you tell me that</w:t>
      </w:r>
    </w:p>
    <w:p>
      <w:pPr>
        <w:autoSpaceDN w:val="0"/>
        <w:autoSpaceDE w:val="0"/>
        <w:widowControl/>
        <w:spacing w:line="240" w:lineRule="exact" w:before="2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was prepared on March 4.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is in a difficulty and cannot do what I want, then I am inclined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capitulate to you”!  This was exactly the history of the Police discussion.</w:t>
      </w:r>
    </w:p>
    <w:p>
      <w:pPr>
        <w:autoSpaceDN w:val="0"/>
        <w:autoSpaceDE w:val="0"/>
        <w:widowControl/>
        <w:spacing w:line="24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subject we tackled was Salt, on which he had had a discussion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Schuster in the morning and on which they had arrived at a working formula. 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talks were proceeding the afternoon had been getting on, and it looked as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again going to have a race for his evening meal, which he cannot take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 has set.  I accordingly asked him what he would wish done about it. 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eventually decided that Mirabai (Miss Slade) should bring it up here, which was done.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greatly interested in meeting her, of whom I had heard much.  She evidently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venerates him very profoundly, and one felt one had suddenly been switched into a </w:t>
      </w:r>
      <w:r>
        <w:rPr>
          <w:rFonts w:ascii="Times" w:hAnsi="Times" w:eastAsia="Times"/>
          <w:b w:val="0"/>
          <w:i w:val="0"/>
          <w:color w:val="000000"/>
          <w:sz w:val="18"/>
        </w:rPr>
        <w:t>rather different world.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could not finish all the matters for discussion, and I accordingly asked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to come back at 9 o’clock to get on with them as far as he could with Emerson,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 promised to look in and see how matters were progressing after finishing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dinner-party.</w:t>
      </w:r>
    </w:p>
    <w:p>
      <w:pPr>
        <w:autoSpaceDN w:val="0"/>
        <w:autoSpaceDE w:val="0"/>
        <w:widowControl/>
        <w:spacing w:line="220" w:lineRule="exact" w:before="38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Later Interview : 9 p.m.</w:t>
      </w:r>
    </w:p>
    <w:p>
      <w:pPr>
        <w:autoSpaceDN w:val="0"/>
        <w:autoSpaceDE w:val="0"/>
        <w:widowControl/>
        <w:spacing w:line="22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joined them again at 10.30 and found they had pretty well agreed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in the form in which it now stands. A good deal of verbal redrafting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be done which took time, but the back of it was broken when we got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enquiry off and got agreement about withdrawal of the boycott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goods.</w:t>
      </w:r>
    </w:p>
    <w:p>
      <w:pPr>
        <w:autoSpaceDN w:val="0"/>
        <w:tabs>
          <w:tab w:pos="550" w:val="left"/>
          <w:tab w:pos="291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given more than I like about Salt, but I don’t think we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got away with much less. We concluded, with the old man telling me that  he was </w:t>
      </w:r>
      <w:r>
        <w:rPr>
          <w:rFonts w:ascii="Times" w:hAnsi="Times" w:eastAsia="Times"/>
          <w:b w:val="0"/>
          <w:i w:val="0"/>
          <w:color w:val="000000"/>
          <w:sz w:val="18"/>
        </w:rPr>
        <w:t>going to throw his whole heart and soul into trying to co-operate  in cons-titution-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building, and that, while he felt greatly oppressed with the responsibility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decision, he prayed with all his heart that it might be successful.  I was impressed, as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throughout, with his sincerity.  He told me, in reply to a question,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quite firm about not re-starting civil disobedience till the end of the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discussions anyhow, and hoped never.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0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)  I</w:t>
      </w:r>
      <w:r>
        <w:rPr>
          <w:rFonts w:ascii="Times" w:hAnsi="Times" w:eastAsia="Times"/>
          <w:b w:val="0"/>
          <w:i w:val="0"/>
          <w:color w:val="000000"/>
          <w:sz w:val="14"/>
        </w:rPr>
        <w:t>RWIN</w:t>
      </w:r>
      <w:r>
        <w:rPr>
          <w:rFonts w:ascii="Times" w:hAnsi="Times" w:eastAsia="Times"/>
          <w:b w:val="0"/>
          <w:i w:val="0"/>
          <w:color w:val="000000"/>
          <w:sz w:val="20"/>
        </w:rPr>
        <w:t>,  4-3-31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8953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 LETTER  TO  VICEROY</w:t>
      </w:r>
    </w:p>
    <w:p>
      <w:pPr>
        <w:autoSpaceDN w:val="0"/>
        <w:autoSpaceDE w:val="0"/>
        <w:widowControl/>
        <w:spacing w:line="224" w:lineRule="exact" w:before="148" w:after="0"/>
        <w:ind w:left="5110" w:right="0" w:hanging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letter in connection with the lands of civil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>sold in Gujarat in respect of revenue dues.  Overworked as you are, it</w:t>
      </w:r>
    </w:p>
    <w:p>
      <w:pPr>
        <w:autoSpaceDN w:val="0"/>
        <w:tabs>
          <w:tab w:pos="73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Viceroy’s report to the Secretary of State on the outcome of the talks,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“Viceroy’s cable to secretary of state”,4-3-1931.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distressful to me to have to write to you on a matter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trivial.  But I fear that on it hangs the successful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settlement just made. With all the desire to give the fullest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settlement, Sardar Vallabhbhai tells me that he will find it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implement the Congress obligation of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lands can be restored to the rightful holders. I am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as head of the Government of India you cannot by reason </w:t>
      </w:r>
      <w:r>
        <w:rPr>
          <w:rFonts w:ascii="Times" w:hAnsi="Times" w:eastAsia="Times"/>
          <w:b w:val="0"/>
          <w:i w:val="0"/>
          <w:color w:val="000000"/>
          <w:sz w:val="22"/>
        </w:rPr>
        <w:t>of a previous undertaking intervene in the matter, but as an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interested in the successful working of a settlement built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patient and unwearied toil you can perhaps exercise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to see justice done and thereby assist its smooth working.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Gangabehn, whose name I have already introduced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previous communication and who has been working in the taluk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 in Kaira District, tells me that the land in Ras, where or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her social work was being done, was sold to the Dharalas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song, and that it  was bought by them at the instigation of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Mamlatdar and   in collusion with him.  If there was proper enquiry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undertake to  prove  the  alleged  collusion.   But  I  know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 the  present moment I must not, so far as possible, whisper a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 past.  That  all  the  lands  sold  were  sold  for  a  song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think, be  readily  admitted.  To  say  the  least  it  will  be  conceded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it was the height of unwisdom, on the part of local authorities, </w:t>
      </w:r>
      <w:r>
        <w:rPr>
          <w:rFonts w:ascii="Times" w:hAnsi="Times" w:eastAsia="Times"/>
          <w:b w:val="0"/>
          <w:i w:val="0"/>
          <w:color w:val="000000"/>
          <w:sz w:val="22"/>
        </w:rPr>
        <w:t>thus practically to give away the lands.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ask your assistance so far as it can be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surmounting the difficulty.  It is in the confidence that you will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possible to obtain the co-operation of the Bombay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finding a solution which will restore peace that Sardar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 allow the settlement to go through.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9335.  Courtesy : India Office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 INTERVIEW  WITH  VICEROY</w:t>
      </w:r>
    </w:p>
    <w:p>
      <w:pPr>
        <w:autoSpaceDN w:val="0"/>
        <w:autoSpaceDE w:val="0"/>
        <w:widowControl/>
        <w:spacing w:line="27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came up and had two or three hours’ talk with Emerson at 12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o’clock mainly about the detailed draft of the agreement we had reached and about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methods to be employed for its implementation.  I did not participate in these</w:t>
      </w:r>
    </w:p>
    <w:p>
      <w:pPr>
        <w:autoSpaceDN w:val="0"/>
        <w:autoSpaceDE w:val="0"/>
        <w:widowControl/>
        <w:spacing w:line="240" w:lineRule="exact" w:before="2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Irwin’s views on this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3"/>
        <w:gridCol w:w="3273"/>
      </w:tblGrid>
      <w:tr>
        <w:trPr>
          <w:trHeight w:hRule="exact" w:val="500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discussions, but saw him for a short time in the afternoon about a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written to me concerning the land in Gujarat.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he had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point of the letter was that unless I could give him an assurance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sold would at some time unspecified be returned to their original owners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go on with the settlement.  It had unhappily in his mind attained the importance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moral scruple which outweighed everything else.  His trouble was that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information some land at Ras had been sold by a dishonest Mamlatdar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improperly and unjustly to Dharalas.  This had been deliberately done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information in order to have revenge upon the Patidars, of whom the Dharalas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natural enemies.  I told him, as I had repeatedly told him before, that I was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strict obligation to the Bombay Government to accept the position, as </w:t>
      </w:r>
      <w:r>
        <w:rPr>
          <w:rFonts w:ascii="Times" w:hAnsi="Times" w:eastAsia="Times"/>
          <w:b w:val="0"/>
          <w:i w:val="0"/>
          <w:color w:val="000000"/>
          <w:sz w:val="18"/>
        </w:rPr>
        <w:t>stated in our note that these transactions must, so far as the Government were concer-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ned, be regarded as final.  It was impossible for me, in justice to these undertakings,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put pressure on the Bombay Government in a matter on which I had assured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support.  He recognized the force of this, but said that his difficulty must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be met.  I told him that I could not vary the position as stated above, nor could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agree, as he suggested, to omit any reference to land that had been sold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of settlement. To do this would inevitably carry the implication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was left open, and that Government had no fixed attitude in regard </w:t>
      </w:r>
      <w:r>
        <w:rPr>
          <w:rFonts w:ascii="Times" w:hAnsi="Times" w:eastAsia="Times"/>
          <w:b w:val="0"/>
          <w:i w:val="0"/>
          <w:color w:val="000000"/>
          <w:sz w:val="18"/>
        </w:rPr>
        <w:t>to  it.   The  utmost  that  I  could  do  would  be  to write to Sir Frederick Sykes drawing</w:t>
      </w:r>
    </w:p>
    <w:p>
      <w:pPr>
        <w:autoSpaceDN w:val="0"/>
        <w:autoSpaceDE w:val="0"/>
        <w:widowControl/>
        <w:spacing w:line="240" w:lineRule="exact" w:before="40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attention to any statement on the matter that Mr. Gandhi cared to make to me,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 him to give his personal attention to the task of finding an equitable solution.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 was willing to do, though I was not sanguine of Sir Frederick Sykes being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find a solution that would meet the case.  In any event it was highly unlikely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could be done at once.  What might be possible under different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things had quieted down, might be another matter.  Mr. Gandhi said that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care about the time that elapsed before the question could be settled, but he felt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that, without some settlement, the thing would remain an open sore in the </w:t>
      </w:r>
      <w:r>
        <w:rPr>
          <w:rFonts w:ascii="Times" w:hAnsi="Times" w:eastAsia="Times"/>
          <w:b w:val="0"/>
          <w:i w:val="0"/>
          <w:color w:val="000000"/>
          <w:sz w:val="18"/>
        </w:rPr>
        <w:t>Kaira District that he could never reconcile himself to it.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point we left it and I went to a Garden Party where I met Sapru, Jayakar,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Sastri, Purshotamdas and Rahimtullah.  I told them of the difficulty and exhorted them </w:t>
      </w:r>
      <w:r>
        <w:rPr>
          <w:rFonts w:ascii="Times" w:hAnsi="Times" w:eastAsia="Times"/>
          <w:b w:val="0"/>
          <w:i w:val="0"/>
          <w:color w:val="000000"/>
          <w:sz w:val="18"/>
        </w:rPr>
        <w:t>to put their full pressure on Gandhi to save the settlement from being wrecked.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3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Sapru, Sastri and Jayakar came to see me at 10.30 p.m. with alternative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should omit the paragraph from the statement;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should insert the words “justly and lawfully sold” as a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conditional limitation on non-return of land sold.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them both these things were impossible, and finally after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we came to the suggestion of the addition of a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form it appears</w:t>
      </w:r>
    </w:p>
    <w:p>
      <w:pPr>
        <w:autoSpaceDN w:val="0"/>
        <w:autoSpaceDE w:val="0"/>
        <w:widowControl/>
        <w:spacing w:line="240" w:lineRule="exact" w:before="2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0" w:after="0"/>
        <w:ind w:left="55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“Note”, following paragraph 17(C) in “Provisional settlement”, </w:t>
      </w:r>
      <w:r>
        <w:rPr>
          <w:rFonts w:ascii="Times" w:hAnsi="Times" w:eastAsia="Times"/>
          <w:b w:val="0"/>
          <w:i w:val="0"/>
          <w:color w:val="000000"/>
          <w:sz w:val="18"/>
        </w:rPr>
        <w:t>12-3-1931.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statement as published.  This seemed comparatively innocuous and they went </w:t>
      </w:r>
      <w:r>
        <w:rPr>
          <w:rFonts w:ascii="Times" w:hAnsi="Times" w:eastAsia="Times"/>
          <w:b w:val="0"/>
          <w:i w:val="0"/>
          <w:color w:val="000000"/>
          <w:sz w:val="18"/>
        </w:rPr>
        <w:t>off at 12.30 a.m. to get Gandhi to accept it.  This he later did.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impressions left on my mind by this incident were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essential to give no more time for moral scruples to develop. </w:t>
      </w:r>
      <w:r>
        <w:rPr>
          <w:rFonts w:ascii="Times" w:hAnsi="Times" w:eastAsia="Times"/>
          <w:b w:val="0"/>
          <w:i w:val="0"/>
          <w:color w:val="000000"/>
          <w:sz w:val="18"/>
        </w:rPr>
        <w:t>Clearly, though imponderable, they are very weighty;</w:t>
      </w:r>
    </w:p>
    <w:p>
      <w:pPr>
        <w:autoSpaceDN w:val="0"/>
        <w:tabs>
          <w:tab w:pos="550" w:val="left"/>
          <w:tab w:pos="1010" w:val="left"/>
          <w:tab w:pos="29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may be a real grievance in the methods adopted for the sale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land and, whether this is so or not, the position of the Dharalas owning coveted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in the midst of Patidar villages is not going to be a very happy one.  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supposed it might after two or three months have been possible for friendly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 to be made by which the Dharalas might be either bought out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satisfactory profit, or possibly assisted to buy land somewhere else, where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give rise to these acute difficulties.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8954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 LETTER  TO  G.  CUNNINGHAM</w:t>
      </w:r>
    </w:p>
    <w:p>
      <w:pPr>
        <w:autoSpaceDN w:val="0"/>
        <w:autoSpaceDE w:val="0"/>
        <w:widowControl/>
        <w:spacing w:line="224" w:lineRule="exact" w:before="68" w:after="0"/>
        <w:ind w:left="5110" w:right="0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CUNNINGHAM,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full discussion with the Working Committee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issue raised by me at the interview with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this afternoon.  The responsibility for the final decision 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shoulders. I must apologize to His Excellency for my </w:t>
      </w:r>
      <w:r>
        <w:rPr>
          <w:rFonts w:ascii="Times" w:hAnsi="Times" w:eastAsia="Times"/>
          <w:b w:val="0"/>
          <w:i w:val="0"/>
          <w:color w:val="000000"/>
          <w:sz w:val="22"/>
        </w:rPr>
        <w:t>obvious limitations.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to the issue, I repeat the alternative I suggested to Mr. Emer-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son, viz., that words “justly and lawfully” be added after “sold”.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the Government of India do not seek to protect unjust or </w:t>
      </w:r>
      <w:r>
        <w:rPr>
          <w:rFonts w:ascii="Times" w:hAnsi="Times" w:eastAsia="Times"/>
          <w:b w:val="0"/>
          <w:i w:val="0"/>
          <w:color w:val="000000"/>
          <w:sz w:val="22"/>
        </w:rPr>
        <w:t>unlawful transactions.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this amendment does not commend itself to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Excellency, I would be prepared to consider any alternative amend-</w:t>
      </w:r>
      <w:r>
        <w:rPr>
          <w:rFonts w:ascii="Times" w:hAnsi="Times" w:eastAsia="Times"/>
          <w:b w:val="0"/>
          <w:i w:val="0"/>
          <w:color w:val="000000"/>
          <w:sz w:val="22"/>
        </w:rPr>
        <w:t>ment along the same lines.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Sjts. Sastri, Sapru and Jayakar are to see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on this matter.  Pending settlement of the issue raised,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sending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handed to His Excellency this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to be somewhat reshaped.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9336.  Courtesy : India Office Library</w:t>
      </w:r>
    </w:p>
    <w:p>
      <w:pPr>
        <w:autoSpaceDN w:val="0"/>
        <w:autoSpaceDE w:val="0"/>
        <w:widowControl/>
        <w:spacing w:line="240" w:lineRule="exact" w:before="3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Viceroy’s version of the interview of March 5 which follows,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730" w:val="left"/>
        </w:tabs>
        <w:autoSpaceDE w:val="0"/>
        <w:widowControl/>
        <w:spacing w:line="200" w:lineRule="exact" w:before="4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with Viceroy”, 5-3-1931.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4-3-1931.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PURIFICATION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joy to me as it is I hope to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numerous men and women took on the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vows leading to self-purification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My faith in self-purification tells me that these vows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to the full will bring us many steps nearer our goal. 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letters  and  information  otherwise  received  I  know 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 have  taken  vows  include  men  and  women,  boys 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all classes and all religious groups.  Of these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and Christian names have already come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observa-tions. The vows are varied. Some have vowed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some to abstain from smoking, some to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any cloth but khadi.  The reader will not ask me or himself how </w:t>
      </w:r>
      <w:r>
        <w:rPr>
          <w:rFonts w:ascii="Times" w:hAnsi="Times" w:eastAsia="Times"/>
          <w:b w:val="0"/>
          <w:i w:val="0"/>
          <w:color w:val="000000"/>
          <w:sz w:val="22"/>
        </w:rPr>
        <w:t>these vows can possibly advance swaraj. It is not a matter for demons-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through reason. The experience of the world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people have taken to purity of life there has been self-rule,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 swaraj.  And self-rule by millions is swaraj of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is not swaraj but mirage. The history of past twelve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progressive realiza-tion of the fact that purification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for the purpose of individual peace but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happiness does result in promoting such happiness.  Happi-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here means an enlightened realiza-tion of human dignity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 for human liberty which prizes itself above mere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personal comforts and material wants and would readily </w:t>
      </w:r>
      <w:r>
        <w:rPr>
          <w:rFonts w:ascii="Times" w:hAnsi="Times" w:eastAsia="Times"/>
          <w:b w:val="0"/>
          <w:i w:val="0"/>
          <w:color w:val="000000"/>
          <w:sz w:val="22"/>
        </w:rPr>
        <w:t>and joyfully sacrifice these for self-preservation.</w:t>
      </w:r>
    </w:p>
    <w:p>
      <w:pPr>
        <w:autoSpaceDN w:val="0"/>
        <w:autoSpaceDE w:val="0"/>
        <w:widowControl/>
        <w:spacing w:line="266" w:lineRule="exact" w:before="28" w:after="0"/>
        <w:ind w:left="0" w:right="2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DELUDED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saying that I delude myself in believing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boycott of foreign cloth has been attained largely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must deny the charge.  For I am not unaware of the violent </w:t>
      </w:r>
      <w:r>
        <w:rPr>
          <w:rFonts w:ascii="Times" w:hAnsi="Times" w:eastAsia="Times"/>
          <w:b w:val="0"/>
          <w:i w:val="0"/>
          <w:color w:val="000000"/>
          <w:sz w:val="22"/>
        </w:rPr>
        <w:t>spirit that has crept into our picketing. In my opinion any contri-</w:t>
      </w:r>
      <w:r>
        <w:rPr>
          <w:rFonts w:ascii="Times" w:hAnsi="Times" w:eastAsia="Times"/>
          <w:b w:val="0"/>
          <w:i w:val="0"/>
          <w:color w:val="000000"/>
          <w:sz w:val="22"/>
        </w:rPr>
        <w:t>bution made by violent picketing will be found to be not only transi-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tory but is likely to lead to reactions which we will all deplore.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no compulsion in matters of trade and the like’ is a sound </w:t>
      </w:r>
      <w:r>
        <w:rPr>
          <w:rFonts w:ascii="Times" w:hAnsi="Times" w:eastAsia="Times"/>
          <w:b w:val="0"/>
          <w:i w:val="0"/>
          <w:color w:val="000000"/>
          <w:sz w:val="22"/>
        </w:rPr>
        <w:t>maxim of conduct. Picketing is valuable, even indispensable, aid to</w:t>
      </w:r>
    </w:p>
    <w:p>
      <w:pPr>
        <w:autoSpaceDN w:val="0"/>
        <w:autoSpaceDE w:val="0"/>
        <w:widowControl/>
        <w:spacing w:line="240" w:lineRule="exact" w:before="2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February 15, 1931;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9-2-1931&amp; “Speech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Motilal Day, Allahbad”, 15-2-1931.</w:t>
      </w:r>
    </w:p>
    <w:p>
      <w:pPr>
        <w:autoSpaceDN w:val="0"/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and conversion.  But a man who yields to threat or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resents it and simply awaits a suitable opportunity to revert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original ways and resorts to reprisals when he is able to exact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therefore that I could induce the reader to share my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form of violence is harmful in the end and that we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assimilate only that much result of the past sufferings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without violence, i.e., through the voluntary sufferings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UMARAPPA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I know will feel proud of the statement made by J.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before the court.  Who that has read it can say that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deserve the punishment he received?  His was a pure and full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in more ways than 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5-3-1931</w:t>
      </w:r>
    </w:p>
    <w:p>
      <w:pPr>
        <w:autoSpaceDN w:val="0"/>
        <w:autoSpaceDE w:val="0"/>
        <w:widowControl/>
        <w:spacing w:line="260" w:lineRule="exact" w:before="3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 WORKING  COMMITTEE  RESOLUTION  ON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PROVISIONAL 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having considered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at between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Mahatma Gandhi on behalf of the Congress endorses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directs all Congress Committees to take immediate action in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with them. The Committee hopes that the country will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agreed to in so far as they relate to the various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and is of opinion that on a strict fulfilment of the obligations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on behalf of the Congress will depend the advance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towards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329, 1931.  Courtesy : Nehru Memorial Museum and Library</w:t>
      </w:r>
    </w:p>
    <w:p>
      <w:pPr>
        <w:autoSpaceDN w:val="0"/>
        <w:autoSpaceDE w:val="0"/>
        <w:widowControl/>
        <w:spacing w:line="200" w:lineRule="exact" w:before="2540" w:after="0"/>
        <w:ind w:left="73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presumably drafted by Gandhiji.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“Provisional settlement”, 12-3-1931.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272.  STATEMENT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I would like to state that this settlement,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would have been impossible without the Viceroy’s inexhaustible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equally inexhaustible industry and unfailing courtesy.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aware that I must have, though quite unconsciously, given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  for irritation.  I must have also tried his patience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recall an occasion when he allowed himself to be betrayed into irrita-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or impatience.  I must add that he was frank throughout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 delicate negotiations and I believe he was determined, if it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possible, to have a settlement. I must confess that I approached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in fear and trembling.  I was also filled with distrust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very outset he disarmed my suspicions and put me at ease.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 can say without fear of contradiction that when I wrote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inviting the invitation to see him, I was determined not 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outdone in the race for reaching a settlement, if it could be  reached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honourably.  I am, therefore, thankful to the Almighty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was reached and the country has been spared, at least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being, and I hope for all time, the suffer-ings which in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event of a breakdown would have been intensified a hundred fold.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settlement of this character, it is not possible nor wise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which is the victorious party.  If there is any victory, I should say </w:t>
      </w:r>
      <w:r>
        <w:rPr>
          <w:rFonts w:ascii="Times" w:hAnsi="Times" w:eastAsia="Times"/>
          <w:b w:val="0"/>
          <w:i w:val="0"/>
          <w:color w:val="000000"/>
          <w:sz w:val="22"/>
        </w:rPr>
        <w:t>it belongs to both.  The Congress has never made any bid for victory.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very nature of things the Congress has a definite goal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and there can be no question of victory without reaching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goal.  I would, therefore, urge all my countrymen and all my sisters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feeling elated, if they find in the terms any cause for ela-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to humble themselves before God and ask Him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wisdom to pursue the course that their mission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whether it is by way of suffering or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patient negotiation, consultation and conference.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therefore, that the millions who have taken part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of suffering during  the past twelve months will now, during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“Press Statement” on “the terms of truce to a gathering of </w:t>
      </w:r>
      <w:r>
        <w:rPr>
          <w:rFonts w:ascii="Times" w:hAnsi="Times" w:eastAsia="Times"/>
          <w:b w:val="0"/>
          <w:i w:val="0"/>
          <w:color w:val="000000"/>
          <w:sz w:val="18"/>
        </w:rPr>
        <w:t>American and Indian journalists and Pressmen”.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of conference and construction, show the same willingness,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cohesion, the same effort and the same wisdom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an eminent degree shown during what I would describe as a </w:t>
      </w:r>
      <w:r>
        <w:rPr>
          <w:rFonts w:ascii="Times" w:hAnsi="Times" w:eastAsia="Times"/>
          <w:b w:val="0"/>
          <w:i w:val="0"/>
          <w:color w:val="000000"/>
          <w:sz w:val="22"/>
        </w:rPr>
        <w:t>heroic period in the modern history of India.</w:t>
      </w:r>
    </w:p>
    <w:p>
      <w:pPr>
        <w:autoSpaceDN w:val="0"/>
        <w:autoSpaceDE w:val="0"/>
        <w:widowControl/>
        <w:spacing w:line="28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that, if there would be men and women who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elated by the settlement, there are, also those who will be, and are, </w:t>
      </w:r>
      <w:r>
        <w:rPr>
          <w:rFonts w:ascii="Times" w:hAnsi="Times" w:eastAsia="Times"/>
          <w:b w:val="0"/>
          <w:i w:val="0"/>
          <w:color w:val="000000"/>
          <w:sz w:val="22"/>
        </w:rPr>
        <w:t>keenly disappointed.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suffering is like the breath of their nostrils.  They rejoice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as in nothing else.  They will endure unendurable sufferings,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ever so prolonged, but when suffering ceases they feel their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 gone and feel also that the goal has receded from the view.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them I would only say, ‘Wait, watch, pray and hope.’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has its well-defined limits.  Suffering can be both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unwise, and when the limit is reached, to prolong it would be not </w:t>
      </w:r>
      <w:r>
        <w:rPr>
          <w:rFonts w:ascii="Times" w:hAnsi="Times" w:eastAsia="Times"/>
          <w:b w:val="0"/>
          <w:i w:val="0"/>
          <w:color w:val="000000"/>
          <w:sz w:val="22"/>
        </w:rPr>
        <w:t>unwise but the height of folly.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folly to go on suffering when the opponent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easy for you to enter into a discussion with him upon your long-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ings. If a real opening is made, it is one’s duty to take  advantage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my humble opinion, the settlement has made a real opening.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settlement has necessarily to be provisional as this 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arrived at is conditional upon  many other things happening.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part of the written  word is taken up with what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‘Terms of Truce’. This had to be naturally so.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>had to happen before the Congress could participate in the delibe-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rations of the Conference.  A recital of these was absolutely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goal of the Congress is not to get a redress of past wrongs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though they are: its goal is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which, indiffe-</w:t>
      </w:r>
      <w:r>
        <w:rPr>
          <w:rFonts w:ascii="Times" w:hAnsi="Times" w:eastAsia="Times"/>
          <w:b w:val="0"/>
          <w:i w:val="0"/>
          <w:color w:val="000000"/>
          <w:sz w:val="22"/>
        </w:rPr>
        <w:t>rently rendered in English, has been described as complete 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dence.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India’s birthright, as it is of any other nation worthy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and India cannot be satisfied with anything less and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one misses that enchanting word. The clause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hides that word is capable, and intentionally capable, of a </w:t>
      </w:r>
      <w:r>
        <w:rPr>
          <w:rFonts w:ascii="Times" w:hAnsi="Times" w:eastAsia="Times"/>
          <w:b w:val="0"/>
          <w:i w:val="0"/>
          <w:color w:val="000000"/>
          <w:sz w:val="22"/>
        </w:rPr>
        <w:t>double meaning.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Federation may be a mirage or it may mean a vital organic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two limbs might work so as to strengthen the whole.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which is the second girder, may be a mere shadow 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tall, majestic, unbending and unbendable oak. Safeguards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interests of India may be purely illusory and so many ropes tying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hand and foot and strangling her by the neck, 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like so many fences protecting a tender plant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>delicate care and attention.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party may give one meaning and another may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girders the other meaning.  It is open under that clause to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work along its own lines and the Congress if it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take part in the deliberation of the Conference, it is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seeks to make Federation, Responsibility, Safeguards, reser-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vations, or whatever other names they may be known by,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promote the real growth of the country along political, social,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and moral lines.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succeeds in making its position acceptable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then, I claim that the fruit of that effort will be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 But I know that the way to it is weary.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rocks, many pitfalls, to be found across the way.  But if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approach the new task to which they are called, with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courage, I have no misgivings about the result.  It is, therefore,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 either to make something noble and worth looking at out </w:t>
      </w:r>
      <w:r>
        <w:rPr>
          <w:rFonts w:ascii="Times" w:hAnsi="Times" w:eastAsia="Times"/>
          <w:b w:val="0"/>
          <w:i w:val="0"/>
          <w:color w:val="000000"/>
          <w:sz w:val="22"/>
        </w:rPr>
        <w:t>of the new opportunity that has come to them or, by lack of self-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and want of courage, to fritter away the opportunity.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in this task Congressmen will require the 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parties, the aid of the great Princes of India, and  last  but 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 means  the  least  the  aid  of  Englishmen. I  need not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at the present juncture to the different parties. I have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they are no less eager than Congressmen for the real </w:t>
      </w:r>
      <w:r>
        <w:rPr>
          <w:rFonts w:ascii="Times" w:hAnsi="Times" w:eastAsia="Times"/>
          <w:b w:val="0"/>
          <w:i w:val="0"/>
          <w:color w:val="000000"/>
          <w:sz w:val="22"/>
        </w:rPr>
        <w:t>freedom of their country.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Princes are a different proposition.  Their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Federation was certainly for me a surprise, but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equal partners in Federated India, I venture to suggest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free will they should advance towards the position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>is called British India has been all these long years seeking to occupy.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undiluted autocracy, however benevolent it may be,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undiluted democracy are an incompatible mixture bound to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explosion.  It is, therefore, I think, necessary for them not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 uncompromising attitude and impatiently refuse to listen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from or on behalf of the would-be partner. If they refused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appeal they would make the position of the Congress untenable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indeed, most awkward.  The Congress represents, or endeavours </w:t>
      </w:r>
      <w:r>
        <w:rPr>
          <w:rFonts w:ascii="Times" w:hAnsi="Times" w:eastAsia="Times"/>
          <w:b w:val="0"/>
          <w:i w:val="0"/>
          <w:color w:val="000000"/>
          <w:sz w:val="22"/>
        </w:rPr>
        <w:t>to represent, the whole of the people of India.  It recognizes no dis-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tinction between those who reside in British India or in Indian States.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has, with great wisdom and equally great restraint,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interfering with the doings and affairs of the States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done so in order, not to unnecessarily wound the susceptibilities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States, but, also, by reason of the self-imposed restraint,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voice heard by the States on a suitable occasion. I think that,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has now arrived.  May I then hope that the great Princes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shut their ears to the Congress appeal on behalf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make a similar appeal to the English.  If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her own through conference and consultation, the goodwill </w:t>
      </w:r>
      <w:r>
        <w:rPr>
          <w:rFonts w:ascii="Times" w:hAnsi="Times" w:eastAsia="Times"/>
          <w:b w:val="0"/>
          <w:i w:val="0"/>
          <w:color w:val="000000"/>
          <w:sz w:val="22"/>
        </w:rPr>
        <w:t>and active help of Englishmen are absolutely necessary. I must con 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fess, that what seems to have been yielded by them at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London is not even half enough—no approach to the goal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in view.  If they will render real help, they must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let India feel the same glow of freedom which they themselves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English statesmen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die in order to possess. These </w:t>
      </w:r>
      <w:r>
        <w:rPr>
          <w:rFonts w:ascii="Times" w:hAnsi="Times" w:eastAsia="Times"/>
          <w:b w:val="0"/>
          <w:i w:val="0"/>
          <w:color w:val="000000"/>
          <w:sz w:val="22"/>
        </w:rPr>
        <w:t>dare to let India wander away into the woods through errors.  Free-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 is  not worth having if it does not connote freedom to err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sin. If God Almighty has given the humblest of His creatures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to err, it passes my comprehension how human beings,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ever so experienced and able, can delight in depriving other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beings of that precious right.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the implication of inviting the Congress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is most decidedly that the Congress may not be deterred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consideration, save that of incapacity, from pressing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freedom.  And the Congress does not consider India to be a </w:t>
      </w:r>
      <w:r>
        <w:rPr>
          <w:rFonts w:ascii="Times" w:hAnsi="Times" w:eastAsia="Times"/>
          <w:b w:val="0"/>
          <w:i w:val="0"/>
          <w:color w:val="000000"/>
          <w:sz w:val="22"/>
        </w:rPr>
        <w:t>sickly child requiring nursing, outside help, and other props.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also to register my appeal to the people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Republic and the other nations of earth. I know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strug-gle based as it is on truth and non-violence from which, alas,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votaries have on occasion undoubtedly strayed, has fired their </w:t>
      </w:r>
      <w:r>
        <w:rPr>
          <w:rFonts w:ascii="Times" w:hAnsi="Times" w:eastAsia="Times"/>
          <w:b w:val="0"/>
          <w:i w:val="0"/>
          <w:color w:val="000000"/>
          <w:sz w:val="22"/>
        </w:rPr>
        <w:t>imagination and excited their curiosity. From curiosity they, and spe-</w:t>
      </w:r>
      <w:r>
        <w:rPr>
          <w:rFonts w:ascii="Times" w:hAnsi="Times" w:eastAsia="Times"/>
          <w:b w:val="0"/>
          <w:i w:val="0"/>
          <w:color w:val="000000"/>
          <w:sz w:val="22"/>
        </w:rPr>
        <w:t>cially America, has progressed to tangible help in the way of sym-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pathy. And I can say on behalf of the Congress and myself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truly grateful for all that sympathy. I hope that in the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in which the Congress is now about to embark,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only retain their sympathy but that it will grow from day to day.  I</w:t>
      </w:r>
    </w:p>
    <w:p>
      <w:pPr>
        <w:autoSpaceDN w:val="0"/>
        <w:autoSpaceDE w:val="0"/>
        <w:widowControl/>
        <w:spacing w:line="240" w:lineRule="exact" w:before="2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“There”.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venture to suggest, in all humility, that if India reaches her destiny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truth and non-violence, she will have made no small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contribution to the world peace for which all the nations of the earth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thirsting and she would also have, in that case, made some slight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 for the help that those nations have been freely giving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last appeal is to the Police and the Civil Service departments.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settlement contains a clause which indicates that I had asked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inquiry into some of the police excesses which are alleged to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taken place. The reason for waiving that inquiry is stated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settlement it-self. The Civil Service is an integral part of the machinery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is kept going by the police department. If they really feel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 is soon to become mistress in her own household and they are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serve her loyally and faithfully as her servants, it behoves them, even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now, to make the people feel that when they have to deal with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members of the Civil Service and the police department,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really dealing with their servants, honoured and wise undoubtedly,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nevertheless servants and not masters.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owe a word to hundreds, if not thousands, of my erstwhile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fellow-prisoners on whose behalf I have been receiving wires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still be languishing in jails when satyagrahi prisoners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jailed during the past 12 months will have been discharged.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do not believe in imprisoning, by way of punish- 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commit violence. I know that those who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through political motives are entitled to claim, if not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wisdom, certainly the same spirit of love and self-sacrifice  that  I </w:t>
      </w:r>
      <w:r>
        <w:rPr>
          <w:rFonts w:ascii="Times" w:hAnsi="Times" w:eastAsia="Times"/>
          <w:b w:val="0"/>
          <w:i w:val="0"/>
          <w:color w:val="000000"/>
          <w:sz w:val="22"/>
        </w:rPr>
        <w:t>would  claim  for  myself. And,  therefore, if I could have justly sec-</w:t>
      </w:r>
      <w:r>
        <w:rPr>
          <w:rFonts w:ascii="Times" w:hAnsi="Times" w:eastAsia="Times"/>
          <w:b w:val="0"/>
          <w:i w:val="0"/>
          <w:color w:val="000000"/>
          <w:sz w:val="22"/>
        </w:rPr>
        <w:t>ured their liberty in preference to my own or  that  of  fellow-satya-</w:t>
      </w:r>
      <w:r>
        <w:rPr>
          <w:rFonts w:ascii="Times" w:hAnsi="Times" w:eastAsia="Times"/>
          <w:b w:val="0"/>
          <w:i w:val="0"/>
          <w:color w:val="000000"/>
          <w:sz w:val="22"/>
        </w:rPr>
        <w:t>grahis  I  should  truthfully  have  secured  it.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trust they will realize that I could not in justice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discharge.  But that does not mean that I or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 have not them in mind.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embarked deliberately, though provisionally,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career of co-operation. If congressmen honourably and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 the conditions applicable to them of the settlement,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obtain an irresistible prestige and would have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confidence in its ability to ensure peace, as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>has proved its ability to conduct disobedience.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people in general will clothe the Congress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and prestige, I promise that it will not be long before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political prisoners is discharged including the detenus, the </w:t>
      </w:r>
      <w:r>
        <w:rPr>
          <w:rFonts w:ascii="Times" w:hAnsi="Times" w:eastAsia="Times"/>
          <w:b w:val="0"/>
          <w:i w:val="0"/>
          <w:color w:val="000000"/>
          <w:sz w:val="22"/>
        </w:rPr>
        <w:t>Meerut prisoners and all the rest.</w:t>
      </w:r>
    </w:p>
    <w:p>
      <w:pPr>
        <w:autoSpaceDN w:val="0"/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no doubt, a small but active organization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secure India’s liberty through violent action.  I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organization, as I have done before, to desist from its activities,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out of conviction, then out of expedience.  They have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realized what great power non-violence has. 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that the almost miraculous mass awakening was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mysterious and yet unfailing effect of non-violence.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them to be patient, and give the Congress, or if they will, me,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to work out the plan of truth and non-violence.  After all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yet a full year since the Dandi march.  One year in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experiment affecting 300 millions of human beings is but a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cycle of time.  Let them wait yet awhile.  Let them preserve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lives for the service of the Motherland to which all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called and let them give to the Congress an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the release of all the other political prisoners and maybe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rescuing from the gallows those who are condemned to them as being </w:t>
      </w:r>
      <w:r>
        <w:rPr>
          <w:rFonts w:ascii="Times" w:hAnsi="Times" w:eastAsia="Times"/>
          <w:b w:val="0"/>
          <w:i w:val="0"/>
          <w:color w:val="000000"/>
          <w:sz w:val="22"/>
        </w:rPr>
        <w:t>guilty of murder.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raise no false hopes. I can only state publicly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own and the Congress aspiration. It is for us to make the effort.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is always in God’s hands.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 personal  note  and I have done. I believe that I put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 soul  into  the  effort  to  secure  an  honourable  settlement.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pledged my word to Lord Irwin that in making good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settlement in so far as they bind the Congress,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myself heart and soul to the task. I worked for the settle-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not in order to break it to pieces at the very first oppor-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tunity, but in order to strain every nerve to make absolutely final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provisional and to make it a precursor of the goal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Congress exists.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tender my thanks to all those who have been unceasing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efforts in making the settlement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12-3-1931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8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 TELEGRAM  TO  PROVINCIAL  CONGRESS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COMMITTEES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5, 1931</w:t>
      </w:r>
    </w:p>
    <w:p>
      <w:pPr>
        <w:autoSpaceDN w:val="0"/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 VIEW       PROVISIONAL      SETTLEMENT      ARRIVED      AT        BETWEEN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       COMMITTEE        ON       BEHALF       CONGRESS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   OF    INDIA     REQUEST     YOU     TAKE     IMMEDIATE     STEPS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    ALL     CONGRESS       COMMITTEES     YOUR       PROVINCE      TO       ACT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ACCORDANCE    WITH     IT.     CIVIL     DISOBEDIENCE    AND           NO     TAX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CAMPAIGNS    TO     BE  DISCONTINUED       AND       NO       FURTHER      DEFIANCE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 LAWS      OR     REGULATIONS.     BOYCOTT    OF     BRITISH     GOODS    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    TO     BE   DISCONTINUED          AND          COMPLETE         FREEDOM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      THEM       GIVEN        BUT         BOYCOTT        OF         INTOXICATING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DRINK        AND        DRUGS    AND       OF        ALL        FOREIGN       CLOTH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LIQUOR        SHOPS      IS       PER- MITTED       AND        SHOULD       BE        CONTINUED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WHEREVER       NECESSARY.     SUCH      PICKETING     SHOULD    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UNAGGRESSIVE     AND      SHOULD     NOT  INVOLVE       COERCION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INTIMIDATION      RESTRAINT      HOSTILE      DEMON-  STRATION       OBSTRUCTION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 PUBLIC      OR       ANY     OFFENCE      UNDER     ORDINARY       LAW.       IF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    CONDITIONS      NOT      SATISFIED     IN     ANY    AREA        PICKETING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  BE     SUSPENDED     THERE.      INSISTENCE    ON     SWADESHI        GOODS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 PREFERENCE       TO       ALL       FOREIGN        GOODS      ALSO       TO        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CONTINUED.          NO          ORGANIZED     DISOBEDIENCE     OF     SALT       LAWS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 NO      RAIDS      BUT     VILLAGERS     RESIDING    IN   AREAS WH </w:t>
      </w:r>
      <w:r>
        <w:rPr>
          <w:rFonts w:ascii="Times" w:hAnsi="Times" w:eastAsia="Times"/>
          <w:b w:val="0"/>
          <w:i w:val="0"/>
          <w:color w:val="000000"/>
          <w:sz w:val="16"/>
        </w:rPr>
        <w:t>ERE       SALT      COLLECTED      OR        MADE      ARE       PERMITTED      TO      CON-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TINUE     TO     COLLECT      OR       MAKE      SALT       FOR        DOMESTIC      CONSUMP-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TION        OR        SALE        IN       NEIGHBOURHOOD       BUT        NO       SALE      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TRADING         OUTSIDE.         UNAUTHORIZED      NEWS     SHEETS      SHOULD    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STOPPED.        TAXPAYERS         SHOULD        PREPARE        PAYMENT     LAND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REVENUE AND       RETURN    VILLAGES     WHERE     VACATED.     IN       CASES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ECONOMIC DISTRESS       OR        INABILITY        PAYMENT       OTHER        METHODS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 REMISSION        OR         SUSPENSION       SHOULD      BE      ADOPTED.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   PENDING     RELEASE     PRISONERS     SPECIAL     DIRECTIONS      FOR </w:t>
      </w:r>
      <w:r>
        <w:rPr>
          <w:rFonts w:ascii="Times" w:hAnsi="Times" w:eastAsia="Times"/>
          <w:b w:val="0"/>
          <w:i w:val="0"/>
          <w:color w:val="000000"/>
          <w:sz w:val="16"/>
        </w:rPr>
        <w:t>ELECTION DELEGATES     KARACHI     CONGRESS     BEING     ISSUED    PRESS.</w:t>
      </w:r>
    </w:p>
    <w:p>
      <w:pPr>
        <w:autoSpaceDN w:val="0"/>
        <w:tabs>
          <w:tab w:pos="4750" w:val="left"/>
          <w:tab w:pos="5090" w:val="left"/>
        </w:tabs>
        <w:autoSpaceDE w:val="0"/>
        <w:widowControl/>
        <w:spacing w:line="246" w:lineRule="exact" w:before="26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AYED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AHMUD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18"/>
        </w:rPr>
        <w:t>A.I.C.C. File No. 329, 1931.  Courtesy : Nehru Memorial Museum and Library</w:t>
      </w:r>
    </w:p>
    <w:p>
      <w:pPr>
        <w:autoSpaceDN w:val="0"/>
        <w:autoSpaceDE w:val="0"/>
        <w:widowControl/>
        <w:spacing w:line="240" w:lineRule="exact" w:before="6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presumably drafted by Gandhiji.</w:t>
      </w:r>
    </w:p>
    <w:p>
      <w:pPr>
        <w:autoSpaceDN w:val="0"/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16" w:right="133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274.  TELEGRAM  TO  SWAMI  ANAND</w:t>
      </w:r>
    </w:p>
    <w:p>
      <w:pPr>
        <w:autoSpaceDN w:val="0"/>
        <w:autoSpaceDE w:val="0"/>
        <w:widowControl/>
        <w:spacing w:line="306" w:lineRule="exact" w:before="70" w:after="0"/>
        <w:ind w:left="10" w:right="0" w:firstLine="510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5, 1931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WAMI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DATE    UNCERTAIN.     WILL     TRY    COME     BOMBAY.     CAN    GIVE     VILEPARLE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ONE     DAY.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tabs>
          <w:tab w:pos="970" w:val="left"/>
          <w:tab w:pos="5110" w:val="left"/>
        </w:tabs>
        <w:autoSpaceDE w:val="0"/>
        <w:widowControl/>
        <w:spacing w:line="304" w:lineRule="exact" w:before="2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275.  TELEGRAM  TO  NARANDAS  GANDHI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5, 1931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TELL       PRABHAVATI       VASUMATI       OTHERS       TRYING      REACH      EARLY.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tabs>
          <w:tab w:pos="810" w:val="left"/>
          <w:tab w:pos="5110" w:val="left"/>
        </w:tabs>
        <w:autoSpaceDE w:val="0"/>
        <w:widowControl/>
        <w:spacing w:line="290" w:lineRule="exact" w:before="30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276.  TELEGRAM  TO  MOHAMMAD  SHAFFEE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5, 1931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OHAMMAD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HAFFEE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    YOUR       WIRE.        WITH       HELP       FROM       FRIENDS        LIKE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 DO      NOT       DESPAIR      OF       UNITY      WHICH       IS       SO       ESSENTIAL </w:t>
      </w:r>
      <w:r>
        <w:rPr>
          <w:rFonts w:ascii="Times" w:hAnsi="Times" w:eastAsia="Times"/>
          <w:b w:val="0"/>
          <w:i w:val="0"/>
          <w:color w:val="000000"/>
          <w:sz w:val="16"/>
        </w:rPr>
        <w:t>JUST      NOW     FOR     FREEDOM      MOTHERLAND.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tabs>
          <w:tab w:pos="550" w:val="left"/>
          <w:tab w:pos="1430" w:val="left"/>
          <w:tab w:pos="5110" w:val="left"/>
        </w:tabs>
        <w:autoSpaceDE w:val="0"/>
        <w:widowControl/>
        <w:spacing w:line="266" w:lineRule="exact" w:before="3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277.  INTERVIEW  WITH  VICEROY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5,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heard from Mr. Gandhi this morning saying that he was willing to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 of the note as I had drafted it last night, and saying that, while he understood </w:t>
      </w:r>
      <w:r>
        <w:rPr>
          <w:rFonts w:ascii="Times" w:hAnsi="Times" w:eastAsia="Times"/>
          <w:b w:val="0"/>
          <w:i w:val="0"/>
          <w:color w:val="000000"/>
          <w:sz w:val="18"/>
        </w:rPr>
        <w:t>my commitments in the matter to the Bombay Government, he relied on me to use my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to secure a solution of the difficulty.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replied to him repeating the facts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my earlier undertaking on this particular subject given to the Bombay Government,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saying that, within the limits imposed on me by that undertaking I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certainly convey to the Governor what he said on the subject, and do everything that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properly might in the direction of asking him to address himself to the task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finding an equitable solution of the difficulty.</w:t>
      </w:r>
    </w:p>
    <w:p>
      <w:pPr>
        <w:autoSpaceDN w:val="0"/>
        <w:autoSpaceDE w:val="0"/>
        <w:widowControl/>
        <w:spacing w:line="266" w:lineRule="exact" w:before="4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)  I</w:t>
      </w:r>
      <w:r>
        <w:rPr>
          <w:rFonts w:ascii="Times" w:hAnsi="Times" w:eastAsia="Times"/>
          <w:b w:val="0"/>
          <w:i w:val="0"/>
          <w:color w:val="000000"/>
          <w:sz w:val="14"/>
        </w:rPr>
        <w:t>RWIN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8954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 LETTER  TO  G.  CUNNINGHAM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CUNNINGHAM,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two letters.  Pray convey my thanks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for the prompt action he has taken on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4th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 regarding the sold lands.</w:t>
      </w:r>
    </w:p>
    <w:p>
      <w:pPr>
        <w:autoSpaceDN w:val="0"/>
        <w:autoSpaceDE w:val="0"/>
        <w:widowControl/>
        <w:spacing w:line="220" w:lineRule="exact" w:before="66" w:after="0"/>
        <w:ind w:left="0" w:right="2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9337.  Courtesy : India Office Library; also A.I.C.C.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File No. 16-C, 1931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 LETTER  TO  G.  CUNNINGHAM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CUNNINGHAM,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the conversations, I had occasion to refer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that are said to be experienced by the people in the North-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Frontier Province.  His Excellency jokingly remarked that,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there, perhaps things might settle down.  What I understood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said in joke has now been said in all seriousness by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from the Province.  They tell me that accompanied by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and Maulana Abul Kalam Azad and Dr. Syed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Mahmud and Mrs. Naidu, I should proceed to the Province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that, with the willing help of the authorities, things can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 the normal, not only in the Province, but among the frontier</w:t>
      </w:r>
    </w:p>
    <w:p>
      <w:pPr>
        <w:autoSpaceDN w:val="0"/>
        <w:autoSpaceDE w:val="0"/>
        <w:widowControl/>
        <w:spacing w:line="240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4-3-1931 &amp; “Letter to G. Cunningham”,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4-3-1931.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4-3-1931.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tribes living on the border.  As my purpose now can only be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restored everywhere and to assist in the process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I do not want to go anywhere, for the time being, without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approval.  It may not be possible for him to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without consulting local authorities, and therefore, 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him to send me the answer today.  But I would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early reply, and I shall hope that the local authorities will not reject </w:t>
      </w:r>
      <w:r>
        <w:rPr>
          <w:rFonts w:ascii="Times" w:hAnsi="Times" w:eastAsia="Times"/>
          <w:b w:val="0"/>
          <w:i w:val="0"/>
          <w:color w:val="000000"/>
          <w:sz w:val="22"/>
        </w:rPr>
        <w:t>my advance.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Delhi up to Sunday next and hope to leave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Ahmedabad Sunday night.  If His Excellency favours the idea of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going to the Frontier Province, it is my intention to do so immediately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the Karachi Congress.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9338.  Courtesy : India Office Library; also A.I.C.C.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File No. 16-C, 1931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280.  LETTER  TO  WALCHAND  HIRACHAND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WALCHAND,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 In my opinion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relating to boycott is absolutely clear.  The word boycott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omitted for its origin, when it was first coined, or for its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memories.  Let me then say that the exclusion of British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goods, Indian companies, shipping, insurance, etc.,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but favoured by the clause.  What is however a taboo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clause is  preference to non-Indian foreign goods and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over the British even irrespective of merits, a weapon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used as a political lever with terrible effect during the civil</w:t>
      </w:r>
    </w:p>
    <w:p>
      <w:pPr>
        <w:autoSpaceDN w:val="0"/>
        <w:autoSpaceDE w:val="0"/>
        <w:widowControl/>
        <w:spacing w:line="240" w:lineRule="exact" w:before="2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which read : “In today’s Government communique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about the terms of settlement reference to boycott is made which requires, to my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mind, to be cleared.  I understand it to mean that wherever an indigenous industry,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commodity or service is available we are still justified in boycotting all non-Indian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items of such commodities or services even if they happened to be only British.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“To make my point clear, I will cite shipping and insurance on the coast.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is only British shipping against Indian shipping.  I take it that the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shippers can not only boycott British shipping interests but you will expect them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boycott these in order to encourage Indian shipping.  The same can be said about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insurance companies and Indian cloth.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should be grateful if you will kindly let me have your views in detail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 me to publish them.”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306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campaign.  If a permanent settlement is the aim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settlement, as it undoubtedly is, boycott or exclusion,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name we call it, should cease whilst an attempt at perpetual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continues.  But preference for swadeshi over non-swadeshi </w:t>
      </w:r>
      <w:r>
        <w:rPr>
          <w:rFonts w:ascii="Times" w:hAnsi="Times" w:eastAsia="Times"/>
          <w:b w:val="0"/>
          <w:i w:val="0"/>
          <w:color w:val="000000"/>
          <w:sz w:val="22"/>
        </w:rPr>
        <w:t>is, apart from political consequence which it may not have, a perma-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nent obligation which no nation can ignore without hurting its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interests.</w:t>
      </w:r>
    </w:p>
    <w:p>
      <w:pPr>
        <w:sectPr>
          <w:pgSz w:w="9360" w:h="12960"/>
          <w:pgMar w:top="504" w:right="138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8-3-1931</w:t>
      </w:r>
    </w:p>
    <w:p>
      <w:pPr>
        <w:sectPr>
          <w:type w:val="continuous"/>
          <w:pgSz w:w="9360" w:h="12960"/>
          <w:pgMar w:top="504" w:right="1384" w:bottom="478" w:left="1440" w:header="720" w:footer="720" w:gutter="0"/>
          <w:cols w:num="2" w:equalWidth="0">
            <w:col w:w="3887" w:space="0"/>
            <w:col w:w="26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6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84" w:bottom="478" w:left="1440" w:header="720" w:footer="720" w:gutter="0"/>
          <w:cols w:num="2" w:equalWidth="0">
            <w:col w:w="3887" w:space="0"/>
            <w:col w:w="264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 LETTER  TO  VASUMATI  PANDIT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VASUMATI,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Do not be impatient now. We shall meet on </w:t>
      </w:r>
      <w:r>
        <w:rPr>
          <w:rFonts w:ascii="Times" w:hAnsi="Times" w:eastAsia="Times"/>
          <w:b w:val="0"/>
          <w:i w:val="0"/>
          <w:color w:val="000000"/>
          <w:sz w:val="22"/>
        </w:rPr>
        <w:t>Monday. I intend to leave Delhi on Sunday.  My health is fairly good.</w:t>
      </w:r>
    </w:p>
    <w:p>
      <w:pPr>
        <w:autoSpaceDN w:val="0"/>
        <w:autoSpaceDE w:val="0"/>
        <w:widowControl/>
        <w:spacing w:line="266" w:lineRule="exact" w:before="48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AHADEV</w:t>
      </w:r>
    </w:p>
    <w:p>
      <w:pPr>
        <w:autoSpaceDN w:val="0"/>
        <w:autoSpaceDE w:val="0"/>
        <w:widowControl/>
        <w:spacing w:line="266" w:lineRule="exact" w:before="34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9321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 LETTER  TO  PRABHAVATI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8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can understand your eagerness to meet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leave this place on Sunday and arrive there on Monday. 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thus be meeting on Monday evening.</w:t>
      </w:r>
    </w:p>
    <w:p>
      <w:pPr>
        <w:autoSpaceDN w:val="0"/>
        <w:autoSpaceDE w:val="0"/>
        <w:widowControl/>
        <w:spacing w:line="266" w:lineRule="exact" w:before="48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AHADEV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3408</w:t>
      </w:r>
    </w:p>
    <w:p>
      <w:pPr>
        <w:autoSpaceDN w:val="0"/>
        <w:autoSpaceDE w:val="0"/>
        <w:widowControl/>
        <w:spacing w:line="294" w:lineRule="exact" w:before="20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type w:val="continuous"/>
          <w:pgSz w:w="9360" w:h="12960"/>
          <w:pgMar w:top="504" w:right="138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283.  INTERVIEW  TO S. HASAN  ALI  KHAN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the interview Mr. S. Hasan Ali Khan put a number of questions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which Mr. Gandhi gave prompt and satisfactory replies.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question naturally related to the settlement just arrived at between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Viceroy and Congress, and Mr. Gandhi expressed himself perfectly satisfied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compact as it stands.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would be the position of zamindars in the coming Constitution?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the same privileges and the same rights 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 Every justice will be extended both to the zamindars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tenants, provided they go hand in hand with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know the welfare of the country depends on agriculture and the agricul-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turists form the great bulk of the country.  In the course of the recent movement some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young Congress workers have attempted to set the tenants against the land-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lords. Further, Pandit Jawaharlal Nehru, in his presidential address at Lahore, expli-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citly expressed his views against the landlords of the country.  May I know what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significance of that statement is?  May I also know how Congress views the question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concerning this important class of people?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know that the country entirely depends on agriculture,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 turn depends on zamindars and tenants, the two chief factors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No such instruction was sent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 We do not want that the tenants should stand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zamindars.  I was present at the Lahore Congress session. 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Motilal, myself and Pandit Jawaharlal drafted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zamindars   and ruling chiefs, which was only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democracy.  We never meant that there would be no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zamindars or for the so-termed relics of the past. 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fact, we have every  sympathy for the zamindars if they show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towards the peasantry. We assure the zamindars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will be given due consideration in a swaraj constitution. I appeal </w:t>
      </w:r>
      <w:r>
        <w:rPr>
          <w:rFonts w:ascii="Times" w:hAnsi="Times" w:eastAsia="Times"/>
          <w:b w:val="0"/>
          <w:i w:val="0"/>
          <w:color w:val="000000"/>
          <w:sz w:val="22"/>
        </w:rPr>
        <w:t>to them to be generous to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Pioneer</w:t>
      </w:r>
      <w:r>
        <w:rPr>
          <w:rFonts w:ascii="Times" w:hAnsi="Times" w:eastAsia="Times"/>
          <w:b w:val="0"/>
          <w:i w:val="0"/>
          <w:color w:val="000000"/>
          <w:sz w:val="22"/>
        </w:rPr>
        <w:t>, 16-3-1931</w:t>
      </w:r>
    </w:p>
    <w:p>
      <w:pPr>
        <w:autoSpaceDN w:val="0"/>
        <w:autoSpaceDE w:val="0"/>
        <w:widowControl/>
        <w:spacing w:line="240" w:lineRule="exact" w:before="12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U. P. Zamindars’ Association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 INTERVIEW  TO “KAISER-I-HIND”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511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6, 1931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gave me special interview yesterday in the course of which he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glowing tribute to the great services which the </w:t>
      </w:r>
      <w:r>
        <w:rPr>
          <w:rFonts w:ascii="Times" w:hAnsi="Times" w:eastAsia="Times"/>
          <w:b w:val="0"/>
          <w:i/>
          <w:color w:val="000000"/>
          <w:sz w:val="18"/>
        </w:rPr>
        <w:t>Kaiser-i-Hind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its proprietor,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Hirjibehedin, rendered to the national cause and expressed great admiration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noble part which the Parsi community had played in effectively advancing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country’s fight for freedom.  Mahatmaji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Kaiser-i-Hind </w:t>
      </w:r>
      <w:r>
        <w:rPr>
          <w:rFonts w:ascii="Times" w:hAnsi="Times" w:eastAsia="Times"/>
          <w:b w:val="0"/>
          <w:i/>
          <w:color w:val="000000"/>
          <w:sz w:val="22"/>
        </w:rPr>
        <w:t>khub seva bajavi</w:t>
      </w:r>
      <w:r>
        <w:rPr>
          <w:rFonts w:ascii="Times" w:hAnsi="Times" w:eastAsia="Times"/>
          <w:b w:val="0"/>
          <w:i w:val="0"/>
          <w:color w:val="000000"/>
          <w:sz w:val="22"/>
        </w:rPr>
        <w:t>.  [</w:t>
      </w:r>
      <w:r>
        <w:rPr>
          <w:rFonts w:ascii="Times" w:hAnsi="Times" w:eastAsia="Times"/>
          <w:b w:val="0"/>
          <w:i/>
          <w:color w:val="000000"/>
          <w:sz w:val="22"/>
        </w:rPr>
        <w:t>Kaiser-i-Hind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rendered </w:t>
      </w:r>
      <w:r>
        <w:rPr>
          <w:rFonts w:ascii="Times" w:hAnsi="Times" w:eastAsia="Times"/>
          <w:b w:val="0"/>
          <w:i w:val="0"/>
          <w:color w:val="000000"/>
          <w:sz w:val="22"/>
        </w:rPr>
        <w:t>great services.]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added that he was sure the services of Parsi ladies and gentlemen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written with gold in the history of India, and he asked me to assure the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>through the medium of your paper that he will not forget these services.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Mahatmaji that minority communities were clamouring for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and protection and that although there were three Parsis on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none had pleaded the rights of Parsis; and I asked Mahatmaji whether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advocate their rights as the Congress had decided to give all consideration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rights of minorities.  Mahatmaji said that Parsis were so strong that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care of themselves, that if he said that he would champion their cause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like egotism.  Their case did not require special pleading and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to remind him of not neglecting their interests.  He cannot ignore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claims and their services. 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reflecting carefully Gandhiji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shown to me that the Parsis had suffered any loss I will </w:t>
      </w:r>
      <w:r>
        <w:rPr>
          <w:rFonts w:ascii="Times" w:hAnsi="Times" w:eastAsia="Times"/>
          <w:b w:val="0"/>
          <w:i w:val="0"/>
          <w:color w:val="000000"/>
          <w:sz w:val="22"/>
        </w:rPr>
        <w:t>repay it with compound interest.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gave me permission to convey this message to our beloved community.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12-3-1931</w:t>
      </w:r>
    </w:p>
    <w:p>
      <w:pPr>
        <w:autoSpaceDN w:val="0"/>
        <w:autoSpaceDE w:val="0"/>
        <w:widowControl/>
        <w:spacing w:line="240" w:lineRule="exact" w:before="22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Bombay; this was reported by the special representative on March 7.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285.  INTERVIEW  TO  JOURNALISTS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exactly 11.30 this morning Mahatma Gandhi invited the various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journalists, Indian as well as foreign, who have . . . been . . . reporting the peace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negotiations, to interview him for approximately an hour . . 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that complete independence is an indifferent rendering for </w:t>
      </w:r>
      <w:r>
        <w:rPr>
          <w:rFonts w:ascii="Times" w:hAnsi="Times" w:eastAsia="Times"/>
          <w:b w:val="0"/>
          <w:i/>
          <w:color w:val="000000"/>
          <w:sz w:val="18"/>
        </w:rPr>
        <w:t>purna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swaraj.  What then is the real meaning of </w:t>
      </w:r>
      <w:r>
        <w:rPr>
          <w:rFonts w:ascii="Times" w:hAnsi="Times" w:eastAsia="Times"/>
          <w:b w:val="0"/>
          <w:i/>
          <w:color w:val="000000"/>
          <w:sz w:val="18"/>
        </w:rPr>
        <w:t>purna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translation I cannot give you. I do not know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or phrase to answer it in the English language—I can, there- </w:t>
      </w:r>
      <w:r>
        <w:rPr>
          <w:rFonts w:ascii="Times" w:hAnsi="Times" w:eastAsia="Times"/>
          <w:b w:val="0"/>
          <w:i w:val="0"/>
          <w:color w:val="000000"/>
          <w:sz w:val="22"/>
        </w:rPr>
        <w:t>fore, only give an explanation. The root meaning of swaraj 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rule.‘Swaraj’ may, therefore, be rendered as disciplined rule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and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‘complete’.‘Independence’ has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limitation.  Independence may mean licence to do as you like. 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positive.  Independence is negative.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does not exclude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any nation, much less with England.  But it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association for mutual benefit and at will. Thus,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which are said to be independent but which have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e.g., Nepal.  The word swaraj is a sacred word, a Vedic word,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self-rule and self-restraint, and not freedom from all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>which ‘independence’ often means.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settlement consistent with the Lahore resolution?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most decidedly.  There is nothing to prevent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Karachi from reaffirming the Lahore resolution,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prevent Congressmen from taking up that position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Round Table Conference.  In fact, I do not think I am </w:t>
      </w:r>
      <w:r>
        <w:rPr>
          <w:rFonts w:ascii="Times" w:hAnsi="Times" w:eastAsia="Times"/>
          <w:b w:val="0"/>
          <w:i w:val="0"/>
          <w:color w:val="000000"/>
          <w:sz w:val="22"/>
        </w:rPr>
        <w:t>betraying any confidence, when I say that I took good care to ascer-</w:t>
      </w:r>
      <w:r>
        <w:rPr>
          <w:rFonts w:ascii="Times" w:hAnsi="Times" w:eastAsia="Times"/>
          <w:b w:val="0"/>
          <w:i w:val="0"/>
          <w:color w:val="000000"/>
          <w:sz w:val="22"/>
        </w:rPr>
        <w:t>tain that point and make the Congress position clear before approac-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hing the question of settlement. I should feel bound to press for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at the Conference and we should deny our very exis-</w:t>
      </w:r>
      <w:r>
        <w:rPr>
          <w:rFonts w:ascii="Times" w:hAnsi="Times" w:eastAsia="Times"/>
          <w:b w:val="0"/>
          <w:i w:val="0"/>
          <w:color w:val="000000"/>
          <w:sz w:val="22"/>
        </w:rPr>
        <w:t>tence if we did not press for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8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say?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What did you mean by ‘swaraj without the Empire if necessary’, as you used to</w:t>
            </w:r>
          </w:p>
        </w:tc>
      </w:tr>
    </w:tbl>
    <w:p>
      <w:pPr>
        <w:autoSpaceDN w:val="0"/>
        <w:tabs>
          <w:tab w:pos="730" w:val="left"/>
        </w:tabs>
        <w:autoSpaceDE w:val="0"/>
        <w:widowControl/>
        <w:spacing w:line="216" w:lineRule="exact" w:before="2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“The Settlement and Its Meaning”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introductory note by Mahadev Desai given under the sub-heading, “A Catechism”.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read : “Questions are asked everywhere about the meaning and implications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settlement, and it may be useful to present to the reader a catechism which is likely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satisfy many doubts and queries.  The answers are as nearly in Gandhiji’s language as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10-3-1931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no longer remains, it having turned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Commonwealth, and swaraj within the Commonwealth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We may be an independent state and yet form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>Commonwealth, as the U.S.A.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the coming Federation will be like the U.S.A.?  Have you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any guarantee as regards the composition of the Federation?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guarantees.  But it can in no case be less than Dominion </w:t>
      </w:r>
      <w:r>
        <w:rPr>
          <w:rFonts w:ascii="Times" w:hAnsi="Times" w:eastAsia="Times"/>
          <w:b w:val="0"/>
          <w:i w:val="0"/>
          <w:color w:val="000000"/>
          <w:sz w:val="22"/>
        </w:rPr>
        <w:t>Status.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how can you say that, having agreed to the safeguards?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agreed to no safeguards that are not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The word has a bad odour, I know; it is a dangerous word.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quite conceive of safeguards essentially in the interests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safeguards in the Indian interest has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accepted but no specific safeguard has been accepted.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of my conception are of a totally different character.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see no mention even of transition in the clause. 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never be burdens imposed from without. They should be protec-</w:t>
      </w:r>
      <w:r>
        <w:rPr>
          <w:rFonts w:ascii="Times" w:hAnsi="Times" w:eastAsia="Times"/>
          <w:b w:val="0"/>
          <w:i w:val="0"/>
          <w:color w:val="000000"/>
          <w:sz w:val="22"/>
        </w:rPr>
        <w:t>tive, that is, in the real interest of the country. I cannot endorse safe-</w:t>
      </w:r>
      <w:r>
        <w:rPr>
          <w:rFonts w:ascii="Times" w:hAnsi="Times" w:eastAsia="Times"/>
          <w:b w:val="0"/>
          <w:i w:val="0"/>
          <w:color w:val="000000"/>
          <w:sz w:val="22"/>
        </w:rPr>
        <w:t>guards which compromise the interests of India.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had the same thing presented to you in December 1929. Why   should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have gone in for this terrible suffering to get no further than the position of 1929?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making a great mistake.  It is  not the same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Irwin could or would then promise nothing.  He simply reitera-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the goal of Dominion Status. Today Dominion Status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 certainty and it is within our power to make it as compre-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hensive as possible so as to mean complete independence.  In 1929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no knowledge of the attitude of the Indian members. Today </w:t>
      </w:r>
      <w:r>
        <w:rPr>
          <w:rFonts w:ascii="Times" w:hAnsi="Times" w:eastAsia="Times"/>
          <w:b w:val="0"/>
          <w:i w:val="0"/>
          <w:color w:val="000000"/>
          <w:sz w:val="22"/>
        </w:rPr>
        <w:t>we know.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seems to be a gulf of difference between the position at Lahore affirming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complete independence and the present parleys leading on to a settlement.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I moved the Lahore resolution, I made it quite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independence need not mean complete dissociation from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 If we had been fighting a violent war there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ruin for one or the other party.  But ours has been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presupposing compromise. We have all the while assumed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 it.  My letter to Lord Irwin was conceived in that spirit.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compromise now makes an opening for us to go and ask </w:t>
      </w:r>
      <w:r>
        <w:rPr>
          <w:rFonts w:ascii="Times" w:hAnsi="Times" w:eastAsia="Times"/>
          <w:b w:val="0"/>
          <w:i w:val="0"/>
          <w:color w:val="000000"/>
          <w:sz w:val="22"/>
        </w:rPr>
        <w:t>for what we want.  As a satyagrahi it was my duty to seek for such an</w:t>
      </w:r>
    </w:p>
    <w:p>
      <w:pPr>
        <w:autoSpaceDN w:val="0"/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opening.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said that you can conceive of safeguards which may be in the interest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India.  Are the present safeguards such?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not. They are an intolerable burden.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they are in India’s interest.  But they have yet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you be prepared to admit any safeguards in the future constitution?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those that may be reasonable and wise.  Take, for example,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minorities.  I can understand that we cannot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purpose as a great nation if we do not regard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>minorities as a sacred trust. I should regard it as a legitimate safe-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guard.  Then, as regards Finance, if we have a public debt, it may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safeguarded.  The nature of such safeguard,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>thought the thing out for myself.  As regards the army and the 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vices, I admit that we should guarantee the pay and fulfilment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condition that we may have undertaken,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officers and soldiers.  But we must determine whose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necessary for the welfare of India and under what conditions as to </w:t>
      </w:r>
      <w:r>
        <w:rPr>
          <w:rFonts w:ascii="Times" w:hAnsi="Times" w:eastAsia="Times"/>
          <w:b w:val="0"/>
          <w:i w:val="0"/>
          <w:color w:val="000000"/>
          <w:sz w:val="22"/>
        </w:rPr>
        <w:t>pay, etc.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repudiate India’s debts?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repudiate one single farthing that can be legitimately </w:t>
      </w:r>
      <w:r>
        <w:rPr>
          <w:rFonts w:ascii="Times" w:hAnsi="Times" w:eastAsia="Times"/>
          <w:b w:val="0"/>
          <w:i w:val="0"/>
          <w:color w:val="000000"/>
          <w:sz w:val="22"/>
        </w:rPr>
        <w:t>debited to us.  But, unfortunately, there has been a great deal of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fusion about this talk of repudiation.  The Congress has never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repudiate a single rupee of the national obligation.  But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asked for, and will insist upon, is proof of the justness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obligation that might be sought to be imposed on the incoming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even as a buyer would like to know what obligation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undertake when entering on a new purchase. 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that  in case there can be no agreed adjustments, an inde-</w:t>
      </w:r>
      <w:r>
        <w:rPr>
          <w:rFonts w:ascii="Times" w:hAnsi="Times" w:eastAsia="Times"/>
          <w:b w:val="0"/>
          <w:i w:val="0"/>
          <w:color w:val="000000"/>
          <w:sz w:val="22"/>
        </w:rPr>
        <w:t>pendent tribunal should be appointed.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the League of Nations a proper tribunal?</w:t>
      </w:r>
    </w:p>
    <w:p>
      <w:pPr>
        <w:autoSpaceDN w:val="0"/>
        <w:autoSpaceDE w:val="0"/>
        <w:widowControl/>
        <w:spacing w:line="280" w:lineRule="exact" w:before="3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say off-hand, the League of Nations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tribunal, but, I do not know whether England would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question examined by the League, and I can well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hesitation.  Besides, the League of Nations may not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responsibility. There should be no difficulty in securing an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 tribunal.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press this question at the Round Table Conference?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necessary to do so when the question of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acceptance of national obligations comes up. We would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views as to the items that should be borne by us. But if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another view then the question of arbitration would arise and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necessary.  What, therefore, we want is a proper audit.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this provisional settlement represent the practical application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Sermon on the Mount as suggested by the </w:t>
      </w:r>
      <w:r>
        <w:rPr>
          <w:rFonts w:ascii="Times" w:hAnsi="Times" w:eastAsia="Times"/>
          <w:b w:val="0"/>
          <w:i/>
          <w:color w:val="000000"/>
          <w:sz w:val="18"/>
        </w:rPr>
        <w:t>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morning?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 can judge.  It is for the critics to judge which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 have been applied by either party to the settlement.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idea of ‘</w:t>
      </w:r>
      <w:r>
        <w:rPr>
          <w:rFonts w:ascii="Times" w:hAnsi="Times" w:eastAsia="Times"/>
          <w:b w:val="0"/>
          <w:i/>
          <w:color w:val="000000"/>
          <w:sz w:val="18"/>
        </w:rPr>
        <w:t>purna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swaraj?’ Would it be possible within the British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Empire?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possible but on terms of absolute equality. 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plete independence may mean separation and popular imagination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understand it in that light. But, if we remain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Commonwealth, on terms of absolute equality, instead of Downing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 being the centre of the Empire Delhi should be the centre.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a population of 300 millions and that is a factor that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ignored. Friends suggest that England will never be able to recon-</w:t>
      </w:r>
      <w:r>
        <w:rPr>
          <w:rFonts w:ascii="Times" w:hAnsi="Times" w:eastAsia="Times"/>
          <w:b w:val="0"/>
          <w:i w:val="0"/>
          <w:color w:val="000000"/>
          <w:sz w:val="22"/>
        </w:rPr>
        <w:t>cile itself to that position.  But I do not despair.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are a practical people and as they love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themselves, it is only a step further to desire the same liberty </w:t>
      </w:r>
      <w:r>
        <w:rPr>
          <w:rFonts w:ascii="Times" w:hAnsi="Times" w:eastAsia="Times"/>
          <w:b w:val="0"/>
          <w:i w:val="0"/>
          <w:color w:val="000000"/>
          <w:sz w:val="22"/>
        </w:rPr>
        <w:t>for others.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if the time comes to concede equality to India,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that was what they had all along meant.  The British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faculty of self-delusion as no other people have.  Yes, to my </w:t>
      </w:r>
      <w:r>
        <w:rPr>
          <w:rFonts w:ascii="Times" w:hAnsi="Times" w:eastAsia="Times"/>
          <w:b w:val="0"/>
          <w:i w:val="0"/>
          <w:color w:val="000000"/>
          <w:sz w:val="22"/>
        </w:rPr>
        <w:t>mind equality means the right to secede.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you like to have </w:t>
      </w:r>
      <w:r>
        <w:rPr>
          <w:rFonts w:ascii="Times" w:hAnsi="Times" w:eastAsia="Times"/>
          <w:b w:val="0"/>
          <w:i/>
          <w:color w:val="000000"/>
          <w:sz w:val="18"/>
        </w:rPr>
        <w:t>purna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 under the British flag?</w:t>
      </w:r>
    </w:p>
    <w:p>
      <w:pPr>
        <w:autoSpaceDN w:val="0"/>
        <w:autoSpaceDE w:val="0"/>
        <w:widowControl/>
        <w:spacing w:line="300" w:lineRule="exact" w:before="12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common flag or each party may have its own.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19-3-1931</w:t>
      </w:r>
    </w:p>
    <w:p>
      <w:pPr>
        <w:autoSpaceDN w:val="0"/>
        <w:autoSpaceDE w:val="0"/>
        <w:widowControl/>
        <w:spacing w:line="294" w:lineRule="exact" w:before="2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 TELEGRAM  TO  HIRALAL  A.  SHAH</w:t>
      </w:r>
    </w:p>
    <w:p>
      <w:pPr>
        <w:autoSpaceDN w:val="0"/>
        <w:tabs>
          <w:tab w:pos="1750" w:val="left"/>
          <w:tab w:pos="5110" w:val="left"/>
        </w:tabs>
        <w:autoSpaceDE w:val="0"/>
        <w:widowControl/>
        <w:spacing w:line="316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7, 1931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IRALAL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SARDAR          THERE            INTERPRET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TERMS          OF          SETTLE- </w:t>
      </w:r>
      <w:r>
        <w:rPr>
          <w:rFonts w:ascii="Times" w:hAnsi="Times" w:eastAsia="Times"/>
          <w:b w:val="0"/>
          <w:i w:val="0"/>
          <w:color w:val="000000"/>
          <w:sz w:val="16"/>
        </w:rPr>
        <w:t>MENT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 GIVE             INSTRUCTIONS.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tabs>
          <w:tab w:pos="1370" w:val="left"/>
          <w:tab w:pos="5110" w:val="left"/>
        </w:tabs>
        <w:autoSpaceDE w:val="0"/>
        <w:widowControl/>
        <w:spacing w:line="304" w:lineRule="exact" w:before="2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287.  TELEGRAM  TO  KRISHNADAS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7, 1931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PICKETING       TERMS        SETTLEMENT        PERMISSIBLE         BUT        SUSPEND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  ANY        TROUBLE        EXPECTED        TRYING        DEVISE        MEANS </w:t>
      </w:r>
      <w:r>
        <w:rPr>
          <w:rFonts w:ascii="Times" w:hAnsi="Times" w:eastAsia="Times"/>
          <w:b w:val="0"/>
          <w:i w:val="0"/>
          <w:color w:val="000000"/>
          <w:sz w:val="16"/>
        </w:rPr>
        <w:t>WEANING           DEALERS.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 TELEGRAM  TO  PRABHASHANKAR  PATTANI</w:t>
      </w:r>
    </w:p>
    <w:p>
      <w:pPr>
        <w:autoSpaceDN w:val="0"/>
        <w:tabs>
          <w:tab w:pos="5110" w:val="left"/>
          <w:tab w:pos="591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7, 1931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RABHASHANKAR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autoSpaceDN w:val="0"/>
        <w:autoSpaceDE w:val="0"/>
        <w:widowControl/>
        <w:spacing w:line="260" w:lineRule="exact" w:before="28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        FOR         AHMEDABAD        SUNDAY        EVENING        BY </w:t>
      </w:r>
      <w:r>
        <w:rPr>
          <w:rFonts w:ascii="Times" w:hAnsi="Times" w:eastAsia="Times"/>
          <w:b w:val="0"/>
          <w:i w:val="0"/>
          <w:color w:val="000000"/>
          <w:sz w:val="16"/>
        </w:rPr>
        <w:t>METRE          GAUGE.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G.N. 5914; also microfilm : S.N. 16924</w:t>
      </w:r>
    </w:p>
    <w:p>
      <w:pPr>
        <w:autoSpaceDN w:val="0"/>
        <w:autoSpaceDE w:val="0"/>
        <w:widowControl/>
        <w:spacing w:line="240" w:lineRule="exact" w:before="14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Khadi worker of Bombay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289.  LETTER  TO  VICEROY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very affectionate letter has touched me very deeply.  It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always be a joy to me to renew the heart-to-heart talks, only now, let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 hope, under less trying circumstances.  Your kindly nature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trial itself a pleasing work to which I had learnt to look forward. 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heartily join in your prayer—may God answer it.</w:t>
      </w:r>
    </w:p>
    <w:p>
      <w:pPr>
        <w:autoSpaceDN w:val="0"/>
        <w:autoSpaceDE w:val="0"/>
        <w:widowControl/>
        <w:spacing w:line="220" w:lineRule="exact" w:before="66" w:after="0"/>
        <w:ind w:left="0" w:right="6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66" w:lineRule="exact" w:before="62" w:after="0"/>
        <w:ind w:left="0" w:right="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9339.  Courtesy : India Office Library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290.  LETTER  TO  H.  W.  EMERSON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EMERSON,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 urgent message from Ambala draws my attention to canton-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orders issued against persons suspected of sympathy with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assisting the Congress to leave cantonment limits and residents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those limits, and asks whether such persons are not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settlement.  The telegram reminds me that there are such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cantonments.  If it is clear to you, as it is to me,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are protected by the settlement, will you please issue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instructions?</w:t>
      </w:r>
    </w:p>
    <w:p>
      <w:pPr>
        <w:autoSpaceDN w:val="0"/>
        <w:autoSpaceDE w:val="0"/>
        <w:widowControl/>
        <w:spacing w:line="220" w:lineRule="exact" w:before="2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16-B, 1931.  Courtesy : Nehru Memorial Museum and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2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“private” letter (C.W. 9340) dated March 6 which read : “I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 to write you a personal note of my own.  Very great thanks to you for all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done, while we have been working together during these last difficult days. 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has been a great privilege to me to be given this opportunity of meeting and knowing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you; and I hope that, either before I leave India or in England, you will give me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pleasure of seeing you again.  I do pray—as I believe—that history may say you and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permitted to be instruments in doing something big for India and for humanity.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Believe me, with again much thanks, and with deep understanding, . . .”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666" w:right="135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291.  SPEECH AT PUBLIC MEETING,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1931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Before I begin, I must tell you how much I miss Maulana Shau-</w:t>
      </w:r>
      <w:r>
        <w:rPr>
          <w:rFonts w:ascii="Times" w:hAnsi="Times" w:eastAsia="Times"/>
          <w:b w:val="0"/>
          <w:i w:val="0"/>
          <w:color w:val="000000"/>
          <w:sz w:val="22"/>
        </w:rPr>
        <w:t>kat Ali here.  He arrived this morning and it is a matter of inex-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pressible sorrow to me that he should not be here, and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will share my sorrow.  But I may assure you that I shall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opportunity, leave no stone unturned, to persuade the Maulana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Mussalmans to work with us on the same platform. 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shame that the ‘Big Brother’ with whom I travelled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for over two years and whom I took particular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as capable of carrying me in his pocket should not be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today.  But if it is a matter for shame, I do not know how far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responsible for it.  I have spared no effort to remove that shame,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succeeded. In this there is nothing surprising, inasmuch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find even blood-brothers divided by sharp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But our differences have not in the least affected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 I regard him, even today, as my friend and brother,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he also has the same regard for me. 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affords me little consolation, for I want him to work shoulder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with me for the welfare of India, and I want his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terms, as indeed he once used to give me.  But that work ceased </w:t>
      </w:r>
      <w:r>
        <w:rPr>
          <w:rFonts w:ascii="Times" w:hAnsi="Times" w:eastAsia="Times"/>
          <w:b w:val="0"/>
          <w:i w:val="0"/>
          <w:color w:val="000000"/>
          <w:sz w:val="22"/>
        </w:rPr>
        <w:t>to appeal to him at a certain stage and he left the Congress platform.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preamble will give you an inkling of what I am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today. The settlement that has been just arrived at will fail of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real heart-unity between Hindus and Mussalmans.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unity our going to the Conference will be of no avail. No one will </w:t>
      </w:r>
      <w:r>
        <w:rPr>
          <w:rFonts w:ascii="Times" w:hAnsi="Times" w:eastAsia="Times"/>
          <w:b w:val="0"/>
          <w:i w:val="0"/>
          <w:color w:val="000000"/>
          <w:sz w:val="22"/>
        </w:rPr>
        <w:t>pretend that the Conference can help us to achieve that unity. A heart-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can be achieved between pure hearts purged of distrust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can be achieved only outside the Conference.  In this I seek your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and ask you to count on my doing my utmost.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letter I received yesterday the correspondent asks me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make the same advances to the Mussalmans as I did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Why, he asks, should I not wait on esteemed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who are desirous of unity and beg on bended knees for their</w:t>
      </w:r>
    </w:p>
    <w:p>
      <w:pPr>
        <w:autoSpaceDN w:val="0"/>
        <w:autoSpaceDE w:val="0"/>
        <w:widowControl/>
        <w:spacing w:line="220" w:lineRule="exact" w:before="2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“Delhi Speech” with an introductory note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which read : “Addressing a mass meeting attended by over 50,000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at Delhi on the 7th of March, Gandhiji delivered a speech in Hindi of which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is a condensed rendering.”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co-operation?  I like the suggestion and the correspondent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I shall leave nothing undone to plead with my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 But you must understand that there are limits to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individual, and the moment he flatters himself that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all tasks, God is there to humble his pride.  For myself,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gifted with enough humility to look even to babes and sucklings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 And that reminds me that in this mission of mine I can count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hearty and active co-operation of my sisters who beat all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records of suffering and sacrifice during the last heroic campaign.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say : If you are convinced that Hindu-Muslim unity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</w:t>
      </w:r>
      <w:r>
        <w:rPr>
          <w:rFonts w:ascii="Times" w:hAnsi="Times" w:eastAsia="Times"/>
          <w:b w:val="0"/>
          <w:i/>
          <w:color w:val="000000"/>
          <w:sz w:val="22"/>
        </w:rPr>
        <w:t>qua non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ask you to use against your own countrymen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weapon of satyagraha that you used so effectively against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 Tell your men that you will non-co-operate with them,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cook for them, you will starve yourselves and them so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wash their hands of these dirty communal squabbles. 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your co-operation, and you will add tremendously to my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and to my power of pleading.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Hindus are described, to a certain extent rightly,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community. Well, to them I would say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used to do in 1921, viz., that voluntary surrender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either community—preferably by the majority community—of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and privileges would immediately effect this unity. 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 great thing, a brave thing, for the Hindus to achieve this act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denial.  Let them say to the Mussalmans: ‘Have as big a share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spoils as you want; we will be content to serve you.’ What after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you are quarrelling for?  Not indeed for air and water.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seats on legislatures and local bodies.  What has the vast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got to do with them?  How many of you can go there?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you do there?  Outside the legislatures you did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>things; you defied the ordinances, you defied lathi-charges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‘firing’ orders, because you were conscious of your strength.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 same consciousness, what would it matter to you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had all  Mussalmans in it and no Hindu?  I am sick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squabbles for seats, this scramble for the shadow of power.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bring home to all Congressmen that they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these legislatures? The very act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 will clothe you with a power undreamt of before.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my sisters, what would you do by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Parliament?  Do you aspire after collectorships, commissionerships or </w:t>
      </w:r>
      <w:r>
        <w:rPr>
          <w:rFonts w:ascii="Times" w:hAnsi="Times" w:eastAsia="Times"/>
          <w:b w:val="0"/>
          <w:i w:val="0"/>
          <w:color w:val="000000"/>
          <w:sz w:val="22"/>
        </w:rPr>
        <w:t>even the Viceroyalty?  And what would you do if one of you were to</w:t>
      </w:r>
    </w:p>
    <w:p>
      <w:pPr>
        <w:autoSpaceDN w:val="0"/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Viceroy of India?  I know you would not care to,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has got to order executions and hangings—a thing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heartily detest.  Supposing we, the ‘leaders’, were to run a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getting the Viceroyalty, we would simply strangle ourselves.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prize we have set our hearts on.  We crave to be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 country. It is this spirit of service which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permeate the atmosphere. I want you to join me and share this aspira--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 But if it does not appeal to you, you had better give me up,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condition on which I tender my service.  I have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but that of voluntary surrender.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‘Where is peace?’ asks the nameless writer of this leaflet.‘The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Pandit Motilal thought of the Garhwalis on his death-bed.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done for them?’ that is another question that has been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Well, I may tell you that when on the last day of his presence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he referred to the Garhwalis only I was by his side, no one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Jawaharlal. I consider that as his  last  will and testament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as those were the last words I  heard from  him.  But I know,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you, what he was thinking of.  The writer subscribes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‘Young India’, but I may tell him that I am still the editor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Let him who would oust me from the editorship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I will tell him what Pandit Motilal was referring to.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remember that there were no ‘peace talks’ at that time,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ambassadors had not even arrived then, and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Garhwalis could not be in the late Panditji’s mind. 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whether the relations and dependants of the Garhwalis were </w:t>
      </w:r>
      <w:r>
        <w:rPr>
          <w:rFonts w:ascii="Times" w:hAnsi="Times" w:eastAsia="Times"/>
          <w:b w:val="0"/>
          <w:i w:val="0"/>
          <w:color w:val="000000"/>
          <w:sz w:val="22"/>
        </w:rPr>
        <w:t>being properly looked after.</w:t>
      </w:r>
    </w:p>
    <w:p>
      <w:pPr>
        <w:autoSpaceDN w:val="0"/>
        <w:autoSpaceDE w:val="0"/>
        <w:widowControl/>
        <w:spacing w:line="260" w:lineRule="exact" w:before="40" w:after="268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question is about Bhagat Singh and others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sentence to death.  How can there be peace, I am asked,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of death is hanging over the heads of these patriots?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that the young men distributing these pamphlets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such a simple thing. They ought to understand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entered into no peace treaty. It is a provisional, temporary settle-</w:t>
      </w:r>
      <w:r>
        <w:rPr>
          <w:rFonts w:ascii="Times" w:hAnsi="Times" w:eastAsia="Times"/>
          <w:b w:val="0"/>
          <w:i w:val="0"/>
          <w:color w:val="000000"/>
          <w:sz w:val="22"/>
        </w:rPr>
        <w:t>ment we have arrived at.  I beseech the young men not to bid good-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bye to common sense, to cool courage, to patience, to reason.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to be a young man of 62. But even if I were to be labelled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dilapidated old fogey, I have a right to appeal to your good sense. 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want you to take for granted all that old men say to you, but 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97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him.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228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At this stage a ‘red’ leaflet full of posers addressed to Gandhiji was handed to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want you to consider it and weigh it, and if you find that we ‘old’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have bungled, that we have been guilty of weakness get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abdicate, and assume the reins yourselves.  But that presupposes cool </w:t>
      </w:r>
      <w:r>
        <w:rPr>
          <w:rFonts w:ascii="Times" w:hAnsi="Times" w:eastAsia="Times"/>
          <w:b w:val="0"/>
          <w:i w:val="0"/>
          <w:color w:val="000000"/>
          <w:sz w:val="22"/>
        </w:rPr>
        <w:t>courage and solid common sense.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tell you why Bhagat Singh and the rest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 Maybe, if you had been negotiating you might have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terms from the Viceroy, but we the Working Committee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no more than what we have.  I may tell you that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I was not acting on my own, I was backed by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We brought all the presssure we could to bear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negotiations and satisfied ourselves with what in justice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 the provisional settlement. We could not as negotiators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provisional truce forget our pledge of truth and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forget the bounds of justice.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still open to us to secure the release of all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named—and that can be done if you will implement the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‘Young India’ stand by the settlement and fulfil all its conditions,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if, God willing, Bhagat Singh and others are alive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the proper stage, they would not only be saved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gallows but released.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will address to ‘Young India’ a word of warning.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sooner asked for than obtained. You want to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those condemned of violence. There is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 My creed of non-violence does not favour the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thieves and dacoits and even murderers. I cannot in all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anyone being sent to the gallows, much less a brave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Bhagat Singh.  But I tell you, even you could not save them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fulfil the condi-tions of the settlement. You cannot do so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means.  If you pin your faith to violence, take it from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only not secure Bhagat Singh’s release but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thousands of Bhagat Singhs.  I was not prepared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I preferred the way of peace, of non-violence. 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adopted has been on trial for centuries and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records numerous instances of the truth that those who use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perish by the sword. You will not stop at using the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against your rulers, you will use it against your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>sisters too, and others of your way of thinking will use it against you.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beseech you then, if you want the release of the prisoners, to </w:t>
      </w:r>
      <w:r>
        <w:rPr>
          <w:rFonts w:ascii="Times" w:hAnsi="Times" w:eastAsia="Times"/>
          <w:b w:val="0"/>
          <w:i w:val="0"/>
          <w:color w:val="000000"/>
          <w:sz w:val="22"/>
        </w:rPr>
        <w:t>change your methods, to accept the settlement, and then come and ask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about the Garhwalis and Bhagat Singh. Come to me six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after you have implemented the settlement and gained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and ask me the question you are asking today and I promise </w:t>
      </w:r>
      <w:r>
        <w:rPr>
          <w:rFonts w:ascii="Times" w:hAnsi="Times" w:eastAsia="Times"/>
          <w:b w:val="0"/>
          <w:i w:val="0"/>
          <w:color w:val="000000"/>
          <w:sz w:val="22"/>
        </w:rPr>
        <w:t>to satisfy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suspended civil disobedience we now enter a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obedience.  We are now pledged to eschew all passive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violence, direct and indirect violence in picketing foreign-cloth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liquor shops, but we are further pledged to relax our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goods minus British cloth. The settlement is an attempt at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friendly relations and it therefore means that we must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all weapons of punishment. Boycott of British goods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conceived, essentially, as a weapon of punishment and has,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suspended.  But we have to go ahead, even more energetically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constructive programme, i.e., boycott of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liquor, the programme which means the economic and moral salvation </w:t>
      </w:r>
      <w:r>
        <w:rPr>
          <w:rFonts w:ascii="Times" w:hAnsi="Times" w:eastAsia="Times"/>
          <w:b w:val="0"/>
          <w:i w:val="0"/>
          <w:color w:val="000000"/>
          <w:sz w:val="22"/>
        </w:rPr>
        <w:t>of our poor starving millions.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also explain that the relaxation of the boycott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does not mean that we should prefer British goods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goods.  Indian goods you will prefer to </w:t>
      </w:r>
      <w:r>
        <w:rPr>
          <w:rFonts w:ascii="Times" w:hAnsi="Times" w:eastAsia="Times"/>
          <w:b w:val="0"/>
          <w:i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foreign goods for all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settlement you are pledged not to direct the weapon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against the Britisher and accord a favoured treatment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foreigners.  And even that condition does not bind you to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goods to other foreign goods; it binds you not to pursue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policy of aggressive boycott that you did heretofore.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of foreign cloth and liquor, as I have said before,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relaxed, cannot be relaxed. It is our permanent progra-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mme; but it should be purged of all its aggressive forms, e.g.,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boycott, and persecution of the seller and the consumer.  If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without these elements will lose all its edge, I will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argues want of faith in the efficacy of non-violence.  Work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aggressive picketing will be of doubtful worth, work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loving persuasive pressure will be lasting.  I ask you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plead with the foreign-cloth seller and liquor seller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in foreign cloth and liquor and take to some more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cleaner calling. As to the constructive part of foreign-cloth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I want you to understand that it is impossible to achieve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khadi.  Mill-cloth is for those whom the Congress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reach; for Congressmen there can be no cloth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khadi.  It is a pity that where a few months ago there were thousands</w:t>
      </w:r>
    </w:p>
    <w:p>
      <w:pPr>
        <w:autoSpaceDN w:val="0"/>
        <w:tabs>
          <w:tab w:pos="2550" w:val="left"/>
        </w:tabs>
        <w:autoSpaceDE w:val="0"/>
        <w:widowControl/>
        <w:spacing w:line="320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working, they should now be conspicuous by their absence.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that follows should be one entirely devoted to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efforts.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would beseech you to realize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discipline.  It is open to you to press for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and different programme at Karachi.  But let it not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 people incapable of maintaining discipline.  Indiscipline wil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disaster, and make one like me who is pining to see swaraj in his </w:t>
      </w:r>
      <w:r>
        <w:rPr>
          <w:rFonts w:ascii="Times" w:hAnsi="Times" w:eastAsia="Times"/>
          <w:b w:val="0"/>
          <w:i w:val="0"/>
          <w:color w:val="000000"/>
          <w:sz w:val="22"/>
        </w:rPr>
        <w:t>lifetime perish in sorrow and grief.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earnest prayer that God may give you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what I have said and to attain swaraj by pursuing the path </w:t>
      </w:r>
      <w:r>
        <w:rPr>
          <w:rFonts w:ascii="Times" w:hAnsi="Times" w:eastAsia="Times"/>
          <w:b w:val="0"/>
          <w:i w:val="0"/>
          <w:color w:val="000000"/>
          <w:sz w:val="22"/>
        </w:rPr>
        <w:t>of truth, justice and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12-3-1931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 TELEGRAM  TO  VALLABHBHAI  PATEL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1931</w:t>
      </w:r>
    </w:p>
    <w:p>
      <w:pPr>
        <w:autoSpaceDN w:val="0"/>
        <w:autoSpaceDE w:val="0"/>
        <w:widowControl/>
        <w:spacing w:line="260" w:lineRule="exact" w:before="5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3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FINLAY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WIRES         THEIR        GODOWN        UNDER        PICKETING.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       GODOWN          PICKETS        SHOULD          BE          WITHDRAWN </w:t>
      </w:r>
    </w:p>
    <w:p>
      <w:pPr>
        <w:autoSpaceDN w:val="0"/>
        <w:tabs>
          <w:tab w:pos="5810" w:val="left"/>
        </w:tabs>
        <w:autoSpaceDE w:val="0"/>
        <w:widowControl/>
        <w:spacing w:line="27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       AFFECTING        BAN        THEIR        CLOTH.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40" w:lineRule="exact" w:before="3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Finlay Mills, Bombay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 LETTER  TO  H.  W.  EMERSON</w:t>
      </w:r>
    </w:p>
    <w:p>
      <w:pPr>
        <w:autoSpaceDN w:val="0"/>
        <w:autoSpaceDE w:val="0"/>
        <w:widowControl/>
        <w:spacing w:line="266" w:lineRule="exact" w:before="8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EMERSON,</w:t>
      </w:r>
    </w:p>
    <w:p>
      <w:pPr>
        <w:autoSpaceDN w:val="0"/>
        <w:autoSpaceDE w:val="0"/>
        <w:widowControl/>
        <w:spacing w:line="220" w:lineRule="exact" w:before="7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telegram from Nellore (copy telegram). I suppose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lathi-charge was due to the fact of the settlement not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there.  Anyway I feel that I should bring all such matters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notice unless you want me to do otherwise.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1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 LETTER  TO  H.  W.  EMERSON</w:t>
      </w:r>
    </w:p>
    <w:p>
      <w:pPr>
        <w:autoSpaceDN w:val="0"/>
        <w:autoSpaceDE w:val="0"/>
        <w:widowControl/>
        <w:spacing w:line="266" w:lineRule="exact" w:before="8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EMERSON,</w:t>
      </w:r>
    </w:p>
    <w:p>
      <w:pPr>
        <w:autoSpaceDN w:val="0"/>
        <w:autoSpaceDE w:val="0"/>
        <w:widowControl/>
        <w:spacing w:line="220" w:lineRule="exact" w:before="7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reply.  I quite agree with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instructions must take some time to reach all the different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it my duty to pass on the wire for such action as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necessary.  And I feel grateful that you have taken action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>wire.</w:t>
      </w:r>
    </w:p>
    <w:p>
      <w:pPr>
        <w:autoSpaceDN w:val="0"/>
        <w:autoSpaceDE w:val="0"/>
        <w:widowControl/>
        <w:spacing w:line="220" w:lineRule="exact" w:before="6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 CABLE  TO  “SPECTATOR”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9,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THANKS.       INDIA’S        STAYING        WITHIN        THE          COMMONWEALTH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DEPENDS        ON        PROPER         BRITISH          BEHAVIOUR.        THIS       CAN </w:t>
      </w:r>
    </w:p>
    <w:p>
      <w:pPr>
        <w:autoSpaceDN w:val="0"/>
        <w:autoSpaceDE w:val="0"/>
        <w:widowControl/>
        <w:spacing w:line="240" w:lineRule="exact" w:before="2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to this on the same date, Emerson wrote : “. . . it is the desire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to give the earliest and fullest effect to the settlement and we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addressed local Governments. . . . We shall request the Madras Government for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cable from the Editor which read : “Hearty congratulations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compromise.  I shall do my utmost to strive for the good of India within the British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Commonwealth.”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 the date-line “New Delhi, March 9, 1931”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232</w:t>
      </w:r>
    </w:p>
    <w:p>
      <w:pPr>
        <w:sectPr>
          <w:pgSz w:w="9360" w:h="12960"/>
          <w:pgMar w:top="65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       BE        A         CONDITION        FOR         SWARAJ         AND         WILL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DEPEND        ENTIRELY        ON        THE        SINCERE         WISHES       OF </w:t>
      </w:r>
    </w:p>
    <w:p>
      <w:pPr>
        <w:autoSpaceDN w:val="0"/>
        <w:autoSpaceDE w:val="0"/>
        <w:widowControl/>
        <w:spacing w:line="280" w:lineRule="exact" w:before="0" w:after="0"/>
        <w:ind w:left="550" w:right="4032" w:hanging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BOTH          PARTIES         ALONE.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 12-3-1931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 INTERVIEW  TO  THE  PRESS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1931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the Karachi Congress should reject the terms of the provisional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settlement, what do you propose to do?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I will not be asked to be present at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Conference.  I did not meet the Viceroy in my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but in the capacity of a Congress member.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go to your Ashram?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go to the Ashram; if I went to the Ashram, the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would drive me out, I shall stay where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charity.  If at the Round Table Conference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acceptable to the Congress could be decided upon, then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able to return to the Ashram.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you advise the farmers to pay the land revenue?</w:t>
      </w:r>
    </w:p>
    <w:p>
      <w:pPr>
        <w:autoSpaceDN w:val="0"/>
        <w:autoSpaceDE w:val="0"/>
        <w:widowControl/>
        <w:spacing w:line="280" w:lineRule="exact" w:before="3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farmers have promised to pay the land revenue when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asks them to do so.  They will not do what I ask </w:t>
      </w:r>
      <w:r>
        <w:rPr>
          <w:rFonts w:ascii="Times" w:hAnsi="Times" w:eastAsia="Times"/>
          <w:b w:val="0"/>
          <w:i w:val="0"/>
          <w:color w:val="000000"/>
          <w:sz w:val="22"/>
        </w:rPr>
        <w:t>them to do.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the details of the talks between yourself and the Viceroy be released to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possible that the Viceroy may do so; I cannot do this.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 12-3-1931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297.  TELEGRAM  TO  PRAFUL  SEN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10,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8" w:lineRule="exact" w:before="16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WIRE.       DEEPLY       GRIEVED.        AM       MOVING.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SEND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            PARTICULARS.            WIRE           OCCASION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FOR </w:t>
      </w:r>
      <w:r>
        <w:rPr>
          <w:rFonts w:ascii="Times" w:hAnsi="Times" w:eastAsia="Times"/>
          <w:b w:val="0"/>
          <w:i w:val="0"/>
          <w:color w:val="000000"/>
          <w:sz w:val="16"/>
        </w:rPr>
        <w:t>PROCESSION             ARAMBAGH.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16-B, 1931.  Courtesy 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22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298.  TELEGRAM  TO  H.  W.  EMERSON</w:t>
      </w:r>
    </w:p>
    <w:p>
      <w:pPr>
        <w:autoSpaceDN w:val="0"/>
        <w:autoSpaceDE w:val="0"/>
        <w:widowControl/>
        <w:spacing w:line="240" w:lineRule="exact" w:before="96" w:after="0"/>
        <w:ind w:left="10" w:right="0" w:firstLine="498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11, 1931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BENGAL        TELEGRAM        SAYS         ELEVEN         LADIES         ASSAULTED     BY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POLICE        WITH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LATHIS        AND        RIFLEBUTTS       IN       PROCESSION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       ARAMBAGH          NINTH       INSTANT.       IF       TRUE      NEWS        IS        MOST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DISCONCERTING.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16-B, 1931.  Courtesy 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4990" w:val="left"/>
        </w:tabs>
        <w:autoSpaceDE w:val="0"/>
        <w:widowControl/>
        <w:spacing w:line="296" w:lineRule="exact" w:before="218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299.  TELEGRAM  TO  KRISHNADAS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11, 1931</w:t>
      </w:r>
    </w:p>
    <w:p>
      <w:pPr>
        <w:autoSpaceDN w:val="0"/>
        <w:autoSpaceDE w:val="0"/>
        <w:widowControl/>
        <w:spacing w:line="300" w:lineRule="exact" w:before="1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134-B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ECHHUA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54" w:lineRule="exact" w:before="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       MOVING.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BUT       SUGGEST       PATIENCE.        KEEP        ME </w:t>
      </w:r>
      <w:r>
        <w:rPr>
          <w:rFonts w:ascii="Times" w:hAnsi="Times" w:eastAsia="Times"/>
          <w:b w:val="0"/>
          <w:i w:val="0"/>
          <w:color w:val="000000"/>
          <w:sz w:val="16"/>
        </w:rPr>
        <w:t>INFORMED.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March 10, 1931, which read : “Eleven ladies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assaulted by police with lathis and rifles and riflebutts yesterday’s procession at </w:t>
      </w:r>
      <w:r>
        <w:rPr>
          <w:rFonts w:ascii="Times" w:hAnsi="Times" w:eastAsia="Times"/>
          <w:b w:val="0"/>
          <w:i w:val="0"/>
          <w:color w:val="000000"/>
          <w:sz w:val="18"/>
        </w:rPr>
        <w:t>Arambagh.”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Sengupta’s wire to Gandhiji read : “Ninth Arambagh truce celebrations </w:t>
      </w:r>
      <w:r>
        <w:rPr>
          <w:rFonts w:ascii="Times" w:hAnsi="Times" w:eastAsia="Times"/>
          <w:b w:val="0"/>
          <w:i w:val="0"/>
          <w:color w:val="000000"/>
          <w:sz w:val="18"/>
        </w:rPr>
        <w:t>procession dispersed.”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“by”.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letter, dated March 13, to Gandhiji Emerson wrote : “The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of India have asked the Government of Bengal for the facts of the incident.”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234</w:t>
      </w:r>
    </w:p>
    <w:p>
      <w:pPr>
        <w:sectPr>
          <w:pgSz w:w="9360" w:h="12960"/>
          <w:pgMar w:top="656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 TELEGRAM  TO  SARDUL  SINGH  CAVEESHAR</w:t>
      </w:r>
    </w:p>
    <w:p>
      <w:pPr>
        <w:autoSpaceDN w:val="0"/>
        <w:autoSpaceDE w:val="0"/>
        <w:widowControl/>
        <w:spacing w:line="270" w:lineRule="exact" w:before="10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ARDUL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3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NOTE          DATE          MEETING          SIKH          FRIENDS.          IF          LEAGUE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         AT           DELHI            ATTENDANCE           POSSIBLE            OTHERWISE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NOT.</w:t>
      </w:r>
    </w:p>
    <w:p>
      <w:pPr>
        <w:autoSpaceDN w:val="0"/>
        <w:autoSpaceDE w:val="0"/>
        <w:widowControl/>
        <w:spacing w:line="266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92" w:lineRule="exact" w:before="30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301.  INTERVIEW  TO  THE  PRESS</w:t>
      </w:r>
    </w:p>
    <w:p>
      <w:pPr>
        <w:autoSpaceDN w:val="0"/>
        <w:autoSpaceDE w:val="0"/>
        <w:widowControl/>
        <w:spacing w:line="270" w:lineRule="exact" w:before="2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on Mr. Baldwin’s decision about the non-participation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Conservative Party in the Indian sessions of the Round Table Conference, Mr.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: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Baldwin’s statement does not come upon me as a sur-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prise.  I must say that the Congress position is unequivocal and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The Congress is out to win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at the earliest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It will, therefore, look with grave suspicion upon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dilatory tactics The Conservative fears about the so-called safeguards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justified.  The Congress would accept no safeguard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proved to be in the interest of India, and those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>discussed in London were certainly not in India’s interest.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questions of vital importance to India equivocation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 dangerous pastime.</w:t>
      </w:r>
    </w:p>
    <w:p>
      <w:pPr>
        <w:autoSpaceDN w:val="0"/>
        <w:autoSpaceDE w:val="0"/>
        <w:widowControl/>
        <w:spacing w:line="28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is represented at the Round Table Conference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so with the clearest conscience and with all cards laid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I therefore welcome Mr. Baldwin’s statement of Conservative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 It will lead the Congress to understand the forces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arrayed against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12-3-1931</w:t>
      </w:r>
    </w:p>
    <w:p>
      <w:pPr>
        <w:autoSpaceDN w:val="0"/>
        <w:autoSpaceDE w:val="0"/>
        <w:widowControl/>
        <w:spacing w:line="240" w:lineRule="exact" w:before="1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Sikh League, which met at Amritsar on April 8, 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16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302.  SPEECH  TO  VOLUNTEERS,  AHMEDABAD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2" w:lineRule="exact" w:before="9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11,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a small gathering of men and women volunteers this morning,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the principles of the new programme.  At the outset,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congratulated the volunteers on their work and said that though the lady volunteers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less in number, their share was greater.  Very few believed and the outside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at all believe that so many lady volunteers would come forward to go to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cheerfully and undergo beating. The world was greatly impressed. It was not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supposed that they (volun-teers) made no mistakes.  No man was perfect, but on the </w:t>
      </w:r>
      <w:r>
        <w:rPr>
          <w:rFonts w:ascii="Times" w:hAnsi="Times" w:eastAsia="Times"/>
          <w:b w:val="0"/>
          <w:i w:val="0"/>
          <w:color w:val="000000"/>
          <w:sz w:val="18"/>
        </w:rPr>
        <w:t>whole Gandhiji felt that their virtues outnumbered their defects.</w:t>
      </w: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about the future programme, Gandhiji said it involved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responsi-bility and had to be prosecuted in a calmer atmosphere.  Those who needed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external enthusiasm would find it dry.  Peaceful picketing meant that even a harsh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could not be used.  Such great work could not be expected to yield fruit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instantaneously like the magician’s mango tree.  They should not lose interest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work of picketing.  They should decide how far that work should be done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and women together.  Mahatma Gandhi desired that women alone should do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 The atmosphere would thereby be elevated.  Women might take the help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in the work of organization, etc., but picketing should be their special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the men should take to production of khaddar without which the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was impossible.  Concluding, Gandhiji said that volunteers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paid a subsistence allowance, but their dignity should be greater than that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Civil Service.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Searching questions were then put to Gandhiji regarding the boycott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goods.  Gandhiji said they could not whip a man for all time.  They should lay aside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whip, when they were carrying on negotiations for settlement. 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goods was a form of punishing the British people, but if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befriended them and gave them complete swaraj, they might prefer British goods. </w:t>
      </w:r>
      <w:r>
        <w:rPr>
          <w:rFonts w:ascii="Times" w:hAnsi="Times" w:eastAsia="Times"/>
          <w:b w:val="0"/>
          <w:i w:val="0"/>
          <w:color w:val="000000"/>
          <w:sz w:val="18"/>
        </w:rPr>
        <w:t>One should buy goods from a friend.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what those who had taken pledges of boycott of British goods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do, Gandhiji replied that they could not take a pledge to give two stripes to an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 every day.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if they could enter Government colleges, Gandhiji replied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negative and said they could do so after the final settlement.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 question regarding the discipline that volunteers should follow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camps, Gandhiji said they should not tell lies, abuse, smoke or eat sweets. 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they could drink tea Gandhiji humorously replied that they could drink tea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river Sabarmati.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12-3-1931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Sheth Ranchhodlal’s bungalow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236</w:t>
      </w:r>
    </w:p>
    <w:p>
      <w:pPr>
        <w:sectPr>
          <w:pgSz w:w="9360" w:h="12960"/>
          <w:pgMar w:top="6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 SPEECH  TO LABOUR UNION, AHMEDABAD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1931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think of you may heart goes out for you and I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bond of affection between us may be stronger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realize that there is no difference of any kind between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I go about among mill-owners, I accept their hospitality,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 always with you. It is my fervent prayer to God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separate me from you, and that I may lay down my life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the poor.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 your statement rightly said that the swaraj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is the poor man’s swaraj. The necessaries of life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by you in common with those enjoyed by the princes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moneyed men.  But that does not mean that you should have palaces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theirs.  They are not necessary for happiness, you or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in them.  But, you ought to get all the ordinary amenities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rich man enjoys.  I have not the slightest doubt that swaraj is not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until these amenities are guaranteed to you under it. 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know when we will win it but we have all to strive for it. . .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is making you known throughout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from the West marvel at the beauty of your organization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make a study of it. Your Union strikes them as unique.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your Union are jealous of their rights, and are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their lives for them, but their leaders, who guide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ill will against the capitalists.  In their welfare and their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your own welfare and power. That is the secret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Outside people cannot understand your position.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capitalists and working men as exploiters and exploited.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capitalists, according to some, are born ogres.  But there need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inherent antipathy between the two.  It is an erroneous notion.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capitalists are apt to be proud of their wealth, the working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apt to be proud of their numerical strength. We are liable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swayed and intoxicated by the same passion as the capitalists,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our prayer that both may be free from that passion. 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class war poisons the relations between the mill-owners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men in Ahmedabad. I hope and pray, that the present cordial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may be maintained between them.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secret of your success is that the men and women, who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guide you, have no axes to grind.  They have no base interest to serve.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the beauty of this organization, moreover, that made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possi-ble for the Union to take an active part in the civil disobedience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move-ment.165 members of the Union took part as volunteers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Dharasana Raid, and 191 went to jail as volunteers or pickets.  It is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record of which any union may be proud.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26-3-1931</w:t>
      </w:r>
    </w:p>
    <w:p>
      <w:pPr>
        <w:autoSpaceDN w:val="0"/>
        <w:autoSpaceDE w:val="0"/>
        <w:widowControl/>
        <w:spacing w:line="292" w:lineRule="exact" w:before="370" w:after="0"/>
        <w:ind w:left="0" w:right="21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304.  HOW  TO  DO  IT</w:t>
      </w:r>
    </w:p>
    <w:p>
      <w:pPr>
        <w:autoSpaceDN w:val="0"/>
        <w:autoSpaceDE w:val="0"/>
        <w:widowControl/>
        <w:spacing w:line="240" w:lineRule="exact" w:before="11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in this week’s issue the text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my Press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the reprint of my cross-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by the Press correspondents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some of my speeches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hold to be important for the sake of understanding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I am sure, the reader will appreciate the reprint, if only,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ready reference.  My statement,cross-examination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speeches have been carefully revised by Mahadev Desai.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read the reprints with attention will 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that, if the last twelve months’ heroic and hurricane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has brought us the hope of early attainment of swaraj,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per cent observance of the conditions of the settlement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by the nation will make the Congress an irresistible power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vindicating the national position.  By our future conduct shall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past be judged.  Even if we have understood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best policy, we shall now realize that whilst the truce lasts,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 on us meti-culously to respect the laws and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thereunder. I dare say, we shall find it sometimes difficult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which to us may appear capricious. We need not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 in the official world all of a sudden. If,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conscious of our strength and our ability to resume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whenever it becomes necessary, we should find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obeying even irksome orders.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greatest difficulty, however, consists in duly observing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limits of picketing.  I would like all Congress organizations to bear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mind that it is profitable for foreign cloth or liquor and drugs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sold, now that picketing has to be unaggressive, rather then that there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“provisional settlement”, 12-3-1931.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 press”, 5-3-1931.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journalists”, 6-3-1931.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Delhi”, 7-3-1931.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238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any aggressive picketing smelling of violence in any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form.  Picketing under the settlement has to confine itself to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educative effort.  Every conversion brought about by educative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lead to permanent result. I have no doubt that in the long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unaggressive picketing will be found to be far more effective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shorter method.  Such picketing should not mean any undue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seller or the consumer.  After the picketer’s appeal, the seller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consumer must be free to sell or buy, as the case may be.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social boycott, such as, stopping barber’s services,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off the water or food supply.  But we are not obliged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or receive services from those whose conduct we may disapprove.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we may refuse to attend the social functions of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a deaf ear to public opinion or to have dealings with him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 other than his business of a seller of foreign cloth or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drugs. The golden rule is to err on the safe side, i.e., not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about which there is the slightest doubt.  It should be borne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whenever there is a clash between the dealer and the pickets,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has to be suspended. This clash can be avoided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>gentle in our dealings with the sellers or consumers.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found on experience that unaggressive picketing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done more in respect of the consumer than the seller.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it means Congress penetration into villages.  After all real </w:t>
      </w:r>
      <w:r>
        <w:rPr>
          <w:rFonts w:ascii="Times" w:hAnsi="Times" w:eastAsia="Times"/>
          <w:b w:val="0"/>
          <w:i w:val="0"/>
          <w:color w:val="000000"/>
          <w:sz w:val="22"/>
        </w:rPr>
        <w:t>service has to be rendered there than in the cities.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most important thing is communal unity. It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urgent attention.  Without it, it would be vain at least for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the Conference and expect great results.  How this unity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achieved I have shown in  the Delhi speech printed elsewhere.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tangle can be loosened only by Hindus daring to trust and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the remainder left over after the minority have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12-3-1931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 “YOUNG  INDIA”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 is possible again to resume publication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law. The typed sheets were issued t show that  possible to distri-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bute several thousand copies among the readers even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prohibitive law called Ordinances.The moment however was decl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aredthese sheets were discontinued.Fortunately discontinuance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a delay of a couple of days in bringing out the printed issue.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did not know how it was possible to distribute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copies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sheets and ten thousand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week after week.  But he will be proud to know that this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of the willing, brave and self-sacrificing help of the old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staff who worked for less pay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other volunteers.  Both the publications cost over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 monthly. The sheets were sent free of charge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Ordinance the subs-criptions might be confiscated.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 in the hope that when the papers resumed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the generous subscribers would make it a point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their arrears of subscriptions. This hope, I doubt not,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and from now the arrears will pour in.  For a few weeks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will continue to be sent to the subscribers after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despatch will discontinue in respect of those who may be in arrears.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take thankful note of the fact that many subscribers,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was impossible to serve, never, in spite of the offer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management,asked for a refund of the balance of their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subscrip-tions. These will now receive their paper without further </w:t>
      </w:r>
      <w:r>
        <w:rPr>
          <w:rFonts w:ascii="Times" w:hAnsi="Times" w:eastAsia="Times"/>
          <w:b w:val="0"/>
          <w:i w:val="0"/>
          <w:color w:val="000000"/>
          <w:sz w:val="22"/>
        </w:rPr>
        <w:t>payment till the balance is exhausted.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but not least, to be thanked is J. C. Kumarappa, who,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imprisonment, added to his ordinary duty the onerous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editing the paper.  To him and all the staff and volunteers  my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due. I hope that the public will join me in the  tangible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can, namely, by patronizing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what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fulfilling the mission for which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stands. The readers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exist for a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 They are published for the sole purpose of educating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to win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through truthful and non-violent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12-3-1931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Phalgun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about your pain only at night. I have been in panic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I cannot perform for you the functions of a father or an elder.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regard me as your fellow-worker. This is not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It was your duty to inform me about your pain. You hid it </w:t>
      </w:r>
      <w:r>
        <w:rPr>
          <w:rFonts w:ascii="Times" w:hAnsi="Times" w:eastAsia="Times"/>
          <w:b w:val="0"/>
          <w:i w:val="0"/>
          <w:color w:val="000000"/>
          <w:sz w:val="22"/>
        </w:rPr>
        <w:t>from me so that I should not be disturbed. You must have with you 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this letter appears to belong to the year 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240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attendant and a cook. And if you cannot exercise control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food, you should take non-vegetarian food. In vegetarian food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stumble unless you exercise great restraint.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non-vegetarian food satisfying. Then you will not desire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types of vegetarian dishes. So long as you are not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spiritual reason for giving up non-vegetarian food,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need to give it up at the cost of your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insist that you should not leave Bombay till you have regained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health. You can continue to serve the country even from there.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letters to me regularly. Get the statistics about the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And explain to everyone the significance of the struggle in </w:t>
      </w:r>
      <w:r>
        <w:rPr>
          <w:rFonts w:ascii="Times" w:hAnsi="Times" w:eastAsia="Times"/>
          <w:b w:val="0"/>
          <w:i w:val="0"/>
          <w:color w:val="000000"/>
          <w:sz w:val="22"/>
        </w:rPr>
        <w:t>Kheda. Do not worry that you will miss the experience 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. S. N. 32715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 SPEECH  AT  BORSAD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killing and getting killed, we have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seeking justice by laying down our lives and you,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said, have observed that principle to a large extent.  It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anger in you.  But you Patidars of Kheda and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 known for their fiery tempers, who are given to drawing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swords at the slightest provocation and who are a fervent, vigorous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deserve to be congratulated on having courageously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everything.  The fact that you young men sat quiet while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by-lanes of Borsad women were being beaten with sticks, kicked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indignities is something that is incredible. 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the women to be beaten and did not raise your little finger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their defence. If this had happened in other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had allowed women to be beaten would have been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cowards.  However, who would use this word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of Borsad?  The reason was that all of you were bound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pledge. It was your pledge not to use violence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men who had harassed you in various ways. 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pledge-bound like Bhima and Arjuna. At the time when Draupadi’s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  was b eing  pulled, Bhima was boiling with rage, his eyes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red, but  he  did not raise his club; the other brothers  too  were </w:t>
      </w:r>
      <w:r>
        <w:rPr>
          <w:rFonts w:ascii="Times" w:hAnsi="Times" w:eastAsia="Times"/>
          <w:b w:val="0"/>
          <w:i w:val="0"/>
          <w:color w:val="000000"/>
          <w:sz w:val="22"/>
        </w:rPr>
        <w:t>passive spectators the entire scene.  Would anyone, however, refer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five husbands as cowards?  On the contrary, we congratulate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them, regard them as having attained spiritual merit; history sings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praises.  History will sing your praises also, my heart is doing so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 am expressing it here.  If I have been guilty of exaggeration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saying that there was a Thermopylae at various places in Kheda,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yourselves should correct that mistake. My task is not that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professional pane-gyrist, I wish to make you worthy of that fame.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Hence, accept praise to the extent you deserve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merely an instrument used for the settlement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reached.  That settlement has taken place between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 despite the fact that it may have been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Gandhi-Irwin Settlement. It is the dharma of the Sardar and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this settlement.  Some persons have been disappointed by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whether this is to be called a settlement or a disgrace?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some persons have a doubt that a person like 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tired of carrying on a struggle, has become despondent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has thrown away his self-respect.  It is said that this taluk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a loss of Rs. 13 lakhs.  People must  be wondering what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settlement this is in which there is no mention whatsoever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good this loss.  I ask you to point out to me if I had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promised to make good this loss.  If  I had ever done so,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tantamount to breach of a pledge. I am also not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having given any such promise. Your servants, your leaders,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called traitors if they do not keep their promise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it.  And, if that happens, how will you have faith in us in future?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come to the conclusion that since these people betray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manner, why should you support them any longer? 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case, however, no pledge given to you has been broken.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settlement is not the end of the struggle.  That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securing swaraj.  And perhaps it may not come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has been secured, because an occasion may arise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may have to be offered against the swaraj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which has been made now is a step forward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towards swaraj.  The settlement has been made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 has  now to be  secured will  be  done  through  talks,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 and   negotiations.  I do not recall having said anything,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Sardar having  said  anything,  about compen-sating 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 losses.  If any  volunteer  had given  you  such  hopes, 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 that he had done so thoughtlessly. You must not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[Congress] Committee the Sardar or me responsible for it. 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Dandi pilgrimage, I have all along been saying that this is a do-or-die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struggle, you may be ruined in it and how can those who are prepared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242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ruined ask for compensation for loss?  You have been told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 of drum that your homes will be robbed, you along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will become destitute—you were told that you should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if you were prepared to suffer this, otherwise, not.  Hence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will have to differ if you hold that a settlement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reach-ed so long as you have not been compensated for your losses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amounting to Rs. 13 lakhs. If this amount is to be forthcoming, where </w:t>
      </w:r>
      <w:r>
        <w:rPr>
          <w:rFonts w:ascii="Times" w:hAnsi="Times" w:eastAsia="Times"/>
          <w:b w:val="0"/>
          <w:i w:val="0"/>
          <w:color w:val="000000"/>
          <w:sz w:val="22"/>
        </w:rPr>
        <w:t>is  it going to come from? It will be taken out of your own money—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loss will be compensated with the tax of which the greater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the pockets of the poor rather than the rich. 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power to empty out the entire treasury, I would still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and would ask you to choose another trustee. 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calculate the amount which we have borrowed or lent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settlement should have been concluded or not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but did it involve any lowering of our self-respect?  I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it did not involve that in the least. How can you ask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compensation? Even if we lose our life and property,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indeed will be there—compensation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 If you are not prepared to suffer even this loss, it will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of Kheda were misers, they were not prepared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robbed.  Even when we have won swaraj, even if we have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good this loss, you will be undoing swaraj if you ask for </w:t>
      </w:r>
      <w:r>
        <w:rPr>
          <w:rFonts w:ascii="Times" w:hAnsi="Times" w:eastAsia="Times"/>
          <w:b w:val="0"/>
          <w:i w:val="0"/>
          <w:color w:val="000000"/>
          <w:sz w:val="22"/>
        </w:rPr>
        <w:t>compensation.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course, there is one thing that the Sardar and I would regard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a slap in our faces. The land which belongs to you and which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given away to someone else is surely something which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afford to lose.  We cannot ask for compensation for any loss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has been incurred because we do not ask for the dead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restored to life or ask for compensation for a period of imprisonment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undergone.  But this land must be recovered.  If Durbar Gopaldas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fool, he would believe that he had lost Dhasa, but he is no fool. 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believes that if he is alive, he will regain many Dhasas. If we were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satisfied with recovering Dhasa alone, we would have included it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this settlement.  But where was the need to do so?  Whoever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heard of the Durbar when he lived at Dhasa?  Kalyanji did not write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biography when the Durbar was staying there.  By leaving Dhasa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coming over here, the latter gained fifty Dhasas.  Even if he gets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back that Dhasa today, what would he do with it without swaraj?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Likewise, this land is yours, and will continue to remain yours—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unless water submerges the land and the latter becomes an island,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is, if God swallows it up, then that is a different matter.  Although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had agreed to have your land restored to you, I had not. 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doubt that that land will be restored to you; it cannot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 when and how this will be done, but you will certainly get it back.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Just this one thing is sufficient to test the Sardar and me, viz., the land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has been lost must be restored. And until this is done, you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believe that swaraj has not been won, that we are not your true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servants.  In order to do so, we shall ruin ourselves and not spare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either.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say that we shall take that land back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Baraias by fighting? How can I speak of fighting in this manner?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of getting that land back rests with me and the    Sardar.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15-3-1931</w:t>
      </w:r>
    </w:p>
    <w:p>
      <w:pPr>
        <w:autoSpaceDN w:val="0"/>
        <w:autoSpaceDE w:val="0"/>
        <w:widowControl/>
        <w:spacing w:line="292" w:lineRule="exact" w:before="230" w:after="0"/>
        <w:ind w:left="0" w:right="21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308.  SPEECH  AT  RAS</w:t>
      </w:r>
    </w:p>
    <w:p>
      <w:pPr>
        <w:autoSpaceDN w:val="0"/>
        <w:autoSpaceDE w:val="0"/>
        <w:widowControl/>
        <w:spacing w:line="294" w:lineRule="exact" w:before="4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have the Dharalas not joined you, but they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your land as well.  In appropriating your ancestral land,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defiled our tradition and dishonoured our country.  You apprehend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the Dharalas while entering the village. If you want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how can you bypass the Dharalas?  You cannot put up with it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headmanship which was held by Patidars for ages passes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Dharalas. But that should not be so. A Mukhi is not your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your servant. How then can you fear a servant?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grasped the idea that right from the Mukhis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Ravanias up to the Collector and the Governor all are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there is nothing to be afraid of. You do such a lot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Sardar and   I are your servants.  If we were to act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masters, you would not have cared for us. At the moment let a Dharala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Mukhi.  As long as he conducts himself properly,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his  orders.  At  the appropriate moment, he will resign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accord. If my words reach the Thakore of Dahevan, I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not to take your  land, because he will not be able to hold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 For  one  thing, he has not paid its full price, and for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 if  he had  done  so,  the land could not become his own.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merely taken  advantage of the plight of the 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the Government. I urge all those who have appropriated the </w:t>
      </w:r>
      <w:r>
        <w:rPr>
          <w:rFonts w:ascii="Times" w:hAnsi="Times" w:eastAsia="Times"/>
          <w:b w:val="0"/>
          <w:i w:val="0"/>
          <w:color w:val="000000"/>
          <w:sz w:val="22"/>
        </w:rPr>
        <w:t>land to return it to those from whom it was taken.  A time is coming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13-3-1931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244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even the most backward community will not remain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swaraj. Under swaraj, there will be no such divisions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Dharalas, Patidars  and others but all alike will be Indians.  Despite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names, they will all be one. Under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even a dog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receive  a fair deal; why then talk of men?  Since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such  a rule, I have asked you not to fear the Dharalas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Headmen. Have self-confidence and go and live in your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morning of the 16th.  If everyone who stole anything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and quietly replaces it in those houses, we shall be having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you start for your homes, I shall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too. A satyagrahi entertains neither ill will nor fear.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the women have faced lathi-charges, what can the men fear?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309.  SPEECH  AT  SUNAV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last paragraph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wash out all the heroic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gone through.  The proportion of losses to the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worked out is unfair to you and to your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amounting to Rs. 69,000 was in question here, but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single rupee even then I would have called upon you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same suffering and the same losses.  The amount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was not the issue. The issue was the refusal to pay and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consequences.  You say you have suffered so much that 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borrow if you are to pay the revenue dues. 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pay, as I know many of you cannot, there is provision for suspension.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do not give the impression that you are unwilling to pay. 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wherever necessary and promise to pay up as soon as you </w:t>
      </w:r>
      <w:r>
        <w:rPr>
          <w:rFonts w:ascii="Times" w:hAnsi="Times" w:eastAsia="Times"/>
          <w:b w:val="0"/>
          <w:i w:val="0"/>
          <w:color w:val="000000"/>
          <w:sz w:val="22"/>
        </w:rPr>
        <w:t>are on your legs, and let your word be your bond.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19-3-1931</w:t>
      </w:r>
    </w:p>
    <w:p>
      <w:pPr>
        <w:autoSpaceDN w:val="0"/>
        <w:autoSpaceDE w:val="0"/>
        <w:widowControl/>
        <w:spacing w:line="200" w:lineRule="exact" w:before="12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14-3-1931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had reported that a worker who read out a statement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that “the village had incurred a loss of something like Rs. 3,00,000 in </w:t>
      </w:r>
      <w:r>
        <w:rPr>
          <w:rFonts w:ascii="Times" w:hAnsi="Times" w:eastAsia="Times"/>
          <w:b w:val="0"/>
          <w:i w:val="0"/>
          <w:color w:val="000000"/>
          <w:sz w:val="18"/>
        </w:rPr>
        <w:t>order to avoid payment of revenue amounting to Rs. 69,000.”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 SPEECH AT PUBLIC MEETING, KARADI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1931</w:t>
      </w:r>
    </w:p>
    <w:p>
      <w:pPr>
        <w:autoSpaceDN w:val="0"/>
        <w:autoSpaceDE w:val="0"/>
        <w:widowControl/>
        <w:spacing w:line="24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a large public meeting, Mr. Gandhi said he was glad they continued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work, and made Gujarat known to the world after his arrest.  Now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>apply themselves to the work that was to be prosecuted.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Mr. Gandhi said now they had not to practise civil disobedience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laws, but to do constructive work.  He emphasized what he had said in 1922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prosecuted constructive work for six months, swaraj would be won.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work, which they had to prosecute now, was of a different type. 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could pay should pay up land revenue.  If there was occasion to renew the fight,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stop payment of land revenue, which was paid every year.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added that they had also not to manufacture salt with a view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jail.  Those people living near the seashore might manufacture salt for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consum-ption.  They might even sell among themselves such salt but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sell it in distant towns and cities.  Salt was being manufactured for consumption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 and not for trade.  They could manufacture salt for trade when they had secured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power. </w:t>
      </w:r>
    </w:p>
    <w:p>
      <w:pPr>
        <w:autoSpaceDN w:val="0"/>
        <w:autoSpaceDE w:val="0"/>
        <w:widowControl/>
        <w:spacing w:line="256" w:lineRule="exact" w:before="4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Mr. Gandhi said they had to carry on peaceful picketing of liquor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foreign-cloth shops.  They had to approach drunkards in their homes and persuade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give up drink.  They might similarly picket foreign-cloth shops if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any in their villages, but they must take to production of khadi.  The speaker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that they had established a </w:t>
      </w:r>
      <w:r>
        <w:rPr>
          <w:rFonts w:ascii="Times" w:hAnsi="Times" w:eastAsia="Times"/>
          <w:b w:val="0"/>
          <w:i/>
          <w:color w:val="000000"/>
          <w:sz w:val="18"/>
        </w:rPr>
        <w:t>panch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their village and urged the </w:t>
      </w:r>
      <w:r>
        <w:rPr>
          <w:rFonts w:ascii="Times" w:hAnsi="Times" w:eastAsia="Times"/>
          <w:b w:val="0"/>
          <w:i/>
          <w:color w:val="000000"/>
          <w:sz w:val="18"/>
        </w:rPr>
        <w:t>panch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 all their affairs from settlement of disputes to sanitation and policing. 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</w:t>
      </w:r>
      <w:r>
        <w:rPr>
          <w:rFonts w:ascii="Times" w:hAnsi="Times" w:eastAsia="Times"/>
          <w:b w:val="0"/>
          <w:i/>
          <w:color w:val="000000"/>
          <w:sz w:val="18"/>
        </w:rPr>
        <w:t>panches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established in all villages it was easy to win swaraj.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15-3-1931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311.  SPEECH  TO  CLOTH  MERCHANTS,  NAVASARI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14,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function appears to me to be to a great extent out of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uncalled  for. The association of merchants, dealers as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ought not to have thought of presenting the address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or the Sardar. The presentation, if it must be made,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a pledge that they would never in future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do with foreign cloth and also the intimation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either burnt their present stock or sealed it.  How can we, whose</w:t>
      </w:r>
    </w:p>
    <w:p>
      <w:pPr>
        <w:autoSpaceDN w:val="0"/>
        <w:autoSpaceDE w:val="0"/>
        <w:widowControl/>
        <w:spacing w:line="200" w:lineRule="exact" w:before="36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15-3-1931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246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prayer is for the entire extinction of this trade, accept an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purse from dealers in it?  I would, therefore, plead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take back their purse and their address. The address affords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information about the associa-tion and reads as though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citizens’ address.  That smacks some-what of a bogus translation,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the Sardar.  Satyagraha eschews all make-believe. 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 for the title of the Mahatma given me by the people,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unworthy of it, but I have given myself a title of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proud.  I call myself a satyagrahi, and as I must live up to it.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utter the bitter truth, whenever there is an occasion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acceptance of the purse and the address would be a bitter dose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as its presentation should be for you too.  But,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you, I must ask you to take both of them back. 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in my life when I have practised satyagraha against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my wife, and today’s occasion can be no exception.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return the address and the purse, as I would return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from a government with which I non-co-operate or a gift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seller.  I want you to understand that I would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the cause if I agreed to accept your address.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spare you a sudden shock, hold the address and the purse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for you.  You can ponder over what I have said and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will present them on my terms or take them back because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give up foreign-cloth trade.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19-3-1931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 MY 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ORKERS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tempted to go to Karachi for the Congress session.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temptation.  A Congress session is not a show, not a picnic.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intended for drawing up the next year’s programme;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is that only that worker goes there who has to go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serve. One should not delude oneself that one can learn a lot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goes there at the call of duty would surely learn something.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people who can spare time, who have no work to do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have a right, and some may even have the duty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The duty of the worker who serves is the opposite of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his leader sends him there, it is incumbent on him to stick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This duty at the present time particularly holds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 When the refugees go back to their villages,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worker to stay with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ICKETING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4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picketing foreign cloth or intoxicating drinks and drugs,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remembered, that the aim is to convert the addict or the buyer.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is moral and economic reform.  The political consequence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by-product. If Lancashire ceased to send us its cloth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ceased to use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abkari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for any purpose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weaning the drunkard or opium eater from his vice,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be engaged in picketing work and allied propaganda.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rules therefore must be read in that light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picketing shops your attention must be riveted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buyer.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should never be rude to the buyer or the seller.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may not attract crowds or form cordons.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must be a silent effort. </w:t>
      </w:r>
      <w:r>
        <w:rPr>
          <w:rFonts w:ascii="Times" w:hAnsi="Times" w:eastAsia="Times"/>
          <w:b w:val="0"/>
          <w:i w:val="0"/>
          <w:color w:val="000000"/>
          <w:sz w:val="22"/>
        </w:rPr>
        <w:t>4.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seek to win over the buyer or the seller by your </w:t>
      </w:r>
      <w:r>
        <w:rPr>
          <w:rFonts w:ascii="Times" w:hAnsi="Times" w:eastAsia="Times"/>
          <w:b w:val="0"/>
          <w:i w:val="0"/>
          <w:color w:val="000000"/>
          <w:sz w:val="22"/>
        </w:rPr>
        <w:t>gentleness, not by the awe of numbers.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may not obstruct traffic.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cry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hai 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use other expressions of </w:t>
      </w:r>
      <w:r>
        <w:rPr>
          <w:rFonts w:ascii="Times" w:hAnsi="Times" w:eastAsia="Times"/>
          <w:b w:val="0"/>
          <w:i w:val="0"/>
          <w:color w:val="000000"/>
          <w:sz w:val="22"/>
        </w:rPr>
        <w:t>shame.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every buyer and his address and occupa-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and penetrate his or her home and heart.  This presupposes </w:t>
      </w:r>
      <w:r>
        <w:rPr>
          <w:rFonts w:ascii="Times" w:hAnsi="Times" w:eastAsia="Times"/>
          <w:b w:val="0"/>
          <w:i w:val="0"/>
          <w:color w:val="000000"/>
          <w:sz w:val="22"/>
        </w:rPr>
        <w:t>continuity of same picketers.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try to understand the difficulties of buyers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sellers, and where you cannot remove them you should report them to </w:t>
      </w:r>
      <w:r>
        <w:rPr>
          <w:rFonts w:ascii="Times" w:hAnsi="Times" w:eastAsia="Times"/>
          <w:b w:val="0"/>
          <w:i w:val="0"/>
          <w:color w:val="000000"/>
          <w:sz w:val="22"/>
        </w:rPr>
        <w:t>your superiors.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 If you are picketing foreign cloth, you should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or at least sample book with prices and should know the nearest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shop to which you could take the buyer.  If the buyer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buy khadi and insists on mill-cloth, you should direct the </w:t>
      </w:r>
      <w:r>
        <w:rPr>
          <w:rFonts w:ascii="Times" w:hAnsi="Times" w:eastAsia="Times"/>
          <w:b w:val="0"/>
          <w:i w:val="0"/>
          <w:color w:val="000000"/>
          <w:sz w:val="22"/>
        </w:rPr>
        <w:t>buyer to an indigenous mill-cloth seller.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 You should have relevant literature upon your person for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distribution among the buyers.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 You should join or organize processions, lectures with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magic lantern,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parties, etc.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13.  You should keep an accurate diary of your day’s work.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 If you find your effort failing do not be disheartened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upon the universal law of cause and effect and be assured that no </w:t>
      </w:r>
      <w:r>
        <w:rPr>
          <w:rFonts w:ascii="Times" w:hAnsi="Times" w:eastAsia="Times"/>
          <w:b w:val="0"/>
          <w:i w:val="0"/>
          <w:color w:val="000000"/>
          <w:sz w:val="22"/>
        </w:rPr>
        <w:t>good thought, word or deed goes fruitless.  To think well, to speak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of these Rules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19-3-1931.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248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 is ours, reward is in the hands of God.</w:t>
      </w:r>
    </w:p>
    <w:p>
      <w:pPr>
        <w:autoSpaceDN w:val="0"/>
        <w:tabs>
          <w:tab w:pos="1270" w:val="left"/>
        </w:tabs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of any other rule please forward it to me. 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PPEAL  TO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ERCHANTS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you hold in your hands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of India.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a potent cause of India’s slavery is your </w:t>
      </w:r>
      <w:r>
        <w:rPr>
          <w:rFonts w:ascii="Times" w:hAnsi="Times" w:eastAsia="Times"/>
          <w:b w:val="0"/>
          <w:i w:val="0"/>
          <w:color w:val="000000"/>
          <w:sz w:val="22"/>
        </w:rPr>
        <w:t>involvement in the dirty foreign-cloth trade.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get ruined for the purpose of atoning for this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by you knowingly or unknowingly, that atonement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none too great.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you are responsible for the impoverishment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the destruction of its extensive industry and the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>loss.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it is the people’s dharma always to boycott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even under swaraj, there will be no trade in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sell the goods you have with you clandestinely,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different thing, however regrettable and shameful.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can never give you permission to sell those goods in India.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decide not to engage in this trade, you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export at a loss the goods lying with you.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efforts are afoot to extend to you such help </w:t>
      </w:r>
      <w:r>
        <w:rPr>
          <w:rFonts w:ascii="Times" w:hAnsi="Times" w:eastAsia="Times"/>
          <w:b w:val="0"/>
          <w:i w:val="0"/>
          <w:color w:val="000000"/>
          <w:sz w:val="22"/>
        </w:rPr>
        <w:t>as can be given.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You cannot certainly say that you had not received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warning.  The Congress has made great efforts since 1920 to </w:t>
      </w:r>
      <w:r>
        <w:rPr>
          <w:rFonts w:ascii="Times" w:hAnsi="Times" w:eastAsia="Times"/>
          <w:b w:val="0"/>
          <w:i w:val="0"/>
          <w:color w:val="000000"/>
          <w:sz w:val="22"/>
        </w:rPr>
        <w:t>wake you up.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 TRAGEDY  OF  THE  ELEVENTH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see that the present awakening among the people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goneday byday out of our control.We got its sad proo on the eleventh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massive women’s meeting in Ahmedabad. After I left,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stampede that seven sisters got crushed in it and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injuries.  Among them was the wife of shri Moolchand Asharam. She </w:t>
      </w:r>
      <w:r>
        <w:rPr>
          <w:rFonts w:ascii="Times" w:hAnsi="Times" w:eastAsia="Times"/>
          <w:b w:val="0"/>
          <w:i w:val="0"/>
          <w:color w:val="000000"/>
          <w:sz w:val="22"/>
        </w:rPr>
        <w:t>survived for a few hours and then died.  Another sister whose name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was injured seriously and, until I left Ahmedabad,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was in danger.  The remaining five sisters received some injuries.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to console and how can anyone console all these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of the departed sister?  How can one condole such deaths?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be blamed for this?  Even such tragedies are like offerings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altar of the swaraj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Until we culti-vate the ability to regulate,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we learn to organize such mam-moth gatherings, accidents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occur.  Only through them shall we learn discipline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 None can block awakening; meet-ings cannot be abandoned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police men cannot be engaged to maintain order. No-where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engaged for this purpose. Only volunteers maintain order at such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and many have already acquired the ability to keep order.</w:t>
      </w:r>
    </w:p>
    <w:p>
      <w:pPr>
        <w:autoSpaceDN w:val="0"/>
        <w:autoSpaceDE w:val="0"/>
        <w:widowControl/>
        <w:spacing w:line="28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we have been maintaining such order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meetings through a corps of volunteers. But the sad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 thing is that no rules as to how to maintain order at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framed for the benefit of the volunteer corps.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draw up such rules and train volunteers, and should make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widely known among the people too.  I give herewith some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suggestion.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meeting should be always held in the open when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sands are expected to attend.  It should be circular in shape, the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the dais to be reached by ways protected by strong wooden </w:t>
      </w:r>
      <w:r>
        <w:rPr>
          <w:rFonts w:ascii="Times" w:hAnsi="Times" w:eastAsia="Times"/>
          <w:b w:val="0"/>
          <w:i w:val="0"/>
          <w:color w:val="000000"/>
          <w:sz w:val="22"/>
        </w:rPr>
        <w:t>fences, running radius-like to the centre.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dais should be made up of planks, and strong enough </w:t>
      </w:r>
      <w:r>
        <w:rPr>
          <w:rFonts w:ascii="Times" w:hAnsi="Times" w:eastAsia="Times"/>
          <w:b w:val="0"/>
          <w:i w:val="0"/>
          <w:color w:val="000000"/>
          <w:sz w:val="22"/>
        </w:rPr>
        <w:t>to support several people.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ways to the dais should be clear of spectators and </w:t>
      </w:r>
      <w:r>
        <w:rPr>
          <w:rFonts w:ascii="Times" w:hAnsi="Times" w:eastAsia="Times"/>
          <w:b w:val="0"/>
          <w:i w:val="0"/>
          <w:color w:val="000000"/>
          <w:sz w:val="22"/>
        </w:rPr>
        <w:t>guarded at each end by volunteers.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fence should be so constructed as to leave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>ingress through the fencing.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when they enter should not be surrounded by </w:t>
      </w:r>
      <w:r>
        <w:rPr>
          <w:rFonts w:ascii="Times" w:hAnsi="Times" w:eastAsia="Times"/>
          <w:b w:val="0"/>
          <w:i w:val="0"/>
          <w:color w:val="000000"/>
          <w:sz w:val="22"/>
        </w:rPr>
        <w:t>cordons of volunteers.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volunteers should stick to their posts firm as a rock.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should be absolutely clear before leaders are </w:t>
      </w:r>
      <w:r>
        <w:rPr>
          <w:rFonts w:ascii="Times" w:hAnsi="Times" w:eastAsia="Times"/>
          <w:b w:val="0"/>
          <w:i w:val="0"/>
          <w:color w:val="000000"/>
          <w:sz w:val="22"/>
        </w:rPr>
        <w:t>taken to the dais.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should be posted at fixed places in the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stand, but their presence should be indicated by flags </w:t>
      </w:r>
      <w:r>
        <w:rPr>
          <w:rFonts w:ascii="Times" w:hAnsi="Times" w:eastAsia="Times"/>
          <w:b w:val="0"/>
          <w:i w:val="0"/>
          <w:color w:val="000000"/>
          <w:sz w:val="22"/>
        </w:rPr>
        <w:t>held in their hands.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of the paragraphs 1-15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19-3-1931.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250</w:t>
      </w:r>
    </w:p>
    <w:p>
      <w:pPr>
        <w:sectPr>
          <w:pgSz w:w="9360" w:h="12960"/>
          <w:pgMar w:top="50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Volunteers ought to know flag signalling.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 If the meeting is held in an enclosed space, it should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number of exits, and the attendance should be strictly </w:t>
      </w:r>
      <w:r>
        <w:rPr>
          <w:rFonts w:ascii="Times" w:hAnsi="Times" w:eastAsia="Times"/>
          <w:b w:val="0"/>
          <w:i w:val="0"/>
          <w:color w:val="000000"/>
          <w:sz w:val="22"/>
        </w:rPr>
        <w:t>limited to the capacity of the space.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 Leaflets of instructions should be distributed at every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organizer should read aloud to the meeting these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before the proceedings begin.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 Water and other emergency accessories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whenever needed.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 If there is a large attendance and people arrive long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hour of the meeting, there should be arrangement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(repeti-tion </w:t>
      </w:r>
      <w:r>
        <w:rPr>
          <w:rFonts w:ascii="Times" w:hAnsi="Times" w:eastAsia="Times"/>
          <w:b w:val="0"/>
          <w:i/>
          <w:color w:val="000000"/>
          <w:sz w:val="22"/>
        </w:rPr>
        <w:t>en masse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meeting of God’s name) and for </w:t>
      </w:r>
      <w:r>
        <w:rPr>
          <w:rFonts w:ascii="Times" w:hAnsi="Times" w:eastAsia="Times"/>
          <w:b w:val="0"/>
          <w:i w:val="0"/>
          <w:color w:val="000000"/>
          <w:sz w:val="22"/>
        </w:rPr>
        <w:t>preliminary lectures.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 Proper care should be taken to prevent people from rushing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dais.  They should not be allowed to push in to get a nearer seat, </w:t>
      </w:r>
      <w:r>
        <w:rPr>
          <w:rFonts w:ascii="Times" w:hAnsi="Times" w:eastAsia="Times"/>
          <w:b w:val="0"/>
          <w:i w:val="0"/>
          <w:color w:val="000000"/>
          <w:sz w:val="22"/>
        </w:rPr>
        <w:t>but should be asked to stay where they are.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rules are given merely by way of sample. I have jotted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those that struck me while writing. I know that many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many have been left out, that some may even be useless. 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task of the volunteer corps to study them and to modify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Lady volunteers ought to be very vigilant.  They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themselves to tackle the sudden awakening among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at the moment they need to take the help of men volunteers,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do that. Let none say that accidents took place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>of want of possible care on our part.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15-3-1931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 TO  “NAVAJIVAN”  SUBSCRIBERS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subscribers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help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those co-workers who by self-effacement very cleverly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ensured that the journal reached about ten thousand subscribers,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being published illegally. We had been able to supply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subscribers at that time.  Despite the fact that those who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that period were requested to ask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refund of the balance of their subscription, hardly anyone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so.  </w:t>
      </w:r>
      <w:r>
        <w:rPr>
          <w:rFonts w:ascii="Times" w:hAnsi="Times" w:eastAsia="Times"/>
          <w:b w:val="0"/>
          <w:i/>
          <w:color w:val="000000"/>
          <w:sz w:val="22"/>
        </w:rPr>
        <w:t>Navaj-ivan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continue to be sent every week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subscriptions are still running. Those who were receiving the </w:t>
      </w:r>
      <w:r>
        <w:rPr>
          <w:rFonts w:ascii="Times" w:hAnsi="Times" w:eastAsia="Times"/>
          <w:b w:val="0"/>
          <w:i w:val="0"/>
          <w:color w:val="000000"/>
          <w:sz w:val="22"/>
        </w:rPr>
        <w:t>issues that were being publi-shed illegally are requested to send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outstanding subscriptions. If they do not send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within about a month, the management will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 no longer to remain subscribers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used to receive the illegal issues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hope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send in their subscription to cover those issues.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15-3-1931</w:t>
      </w:r>
    </w:p>
    <w:p>
      <w:pPr>
        <w:autoSpaceDN w:val="0"/>
        <w:autoSpaceDE w:val="0"/>
        <w:widowControl/>
        <w:spacing w:line="292" w:lineRule="exact" w:before="370" w:after="0"/>
        <w:ind w:left="0" w:right="18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315.  TO  PROUD  GUJARAT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has immortalized its name and at the same time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glory.The whole world has come to know Bardoli and Borsad.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celebrated one Thermopylae, but Tod has recorded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Thermo pylae was staged in every street in Rajputana. Those Thermo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pylaes were sanguinary. It is no exaggeration to say that in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 in India, non-violent Thermopylaes have been enacted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every-where. Only men took part in those other Thermopylaes.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non-violent Thermopylaes women have played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role.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that is not enough.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456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to do more yet and what is more difficult.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this is quiet strength, not fiery force. What a man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excited, he cannot do when he quietens down.We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excitement, not industry and constructive work.  Now industry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are implicit in action. However, if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 our  capacity for  swaraj,  we  must  build  up  both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desructive and constructive capa-cities. We must clear our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weeds; but he who lets his field lie fallow after weeding it wastes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unwanted grass grows in it again.  However, he who sows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field after weeding it is a wise farmer and becomes prosperous.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the same way, if we do not sow seeds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activity, the weeding in the form of the past twelve </w:t>
      </w:r>
      <w:r>
        <w:rPr>
          <w:rFonts w:ascii="Times" w:hAnsi="Times" w:eastAsia="Times"/>
          <w:b w:val="0"/>
          <w:i w:val="0"/>
          <w:color w:val="000000"/>
          <w:sz w:val="22"/>
        </w:rPr>
        <w:t>months’ non-violent movement will go waste.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people hold that this settlement is no settlement but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have committed a serious mistake and have lost everythings. 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hope that no Gujarati will entertain such a doubt.  But I do know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just as there are doubting Thomases elsewhere, Gujarat too has its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of them.  It is </w:t>
      </w:r>
      <w:r>
        <w:rPr>
          <w:rFonts w:ascii="Times" w:hAnsi="Times" w:eastAsia="Times"/>
          <w:b w:val="0"/>
          <w:i/>
          <w:color w:val="000000"/>
          <w:sz w:val="22"/>
        </w:rPr>
        <w:t>Navajivan’s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duty to allay their fears.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doubt 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 great change occurred in the circumstances to warrant </w:t>
      </w:r>
      <w:r>
        <w:rPr>
          <w:rFonts w:ascii="Times" w:hAnsi="Times" w:eastAsia="Times"/>
          <w:b w:val="0"/>
          <w:i w:val="0"/>
          <w:color w:val="000000"/>
          <w:sz w:val="22"/>
        </w:rPr>
        <w:t>my attending the Round Table Conference without those guarantees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252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had demanded in December 1929 and again from Yeravda </w:t>
      </w:r>
      <w:r>
        <w:rPr>
          <w:rFonts w:ascii="Times" w:hAnsi="Times" w:eastAsia="Times"/>
          <w:b w:val="0"/>
          <w:i w:val="0"/>
          <w:color w:val="000000"/>
          <w:sz w:val="22"/>
        </w:rPr>
        <w:t>Jail?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this question.  We did not know in 1929 or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Yeravda what stand the British parties and our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at the Round Table Conference.  Today we have to decide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after knowing that the Conference has made some headway.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makes a lot of difference. On those two occasions, we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set-up of the Round Table Conference.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 somewhat. Today we know that the leaders of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a fully responsible government.  The British parties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demand.  It is true that all those who attended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 have agreed to retain the Empire link.  We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are asking for the right to snap that link at our discretion.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complete freedom to demand this right at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 We shall be guilty if we do not attend the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>despite getting the right to demand complete independence.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on those two occasions, we did not have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our strength. Today we have some idea of it. If a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undertakes negotiations, he is a beggar. A strong man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parleys.  If a strong party declines to negotiate, it is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arrogant and blameworthy.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by effecting a settlement, the Congress has shown its </w:t>
      </w:r>
      <w:r>
        <w:rPr>
          <w:rFonts w:ascii="Times" w:hAnsi="Times" w:eastAsia="Times"/>
          <w:b w:val="0"/>
          <w:i w:val="0"/>
          <w:color w:val="000000"/>
          <w:sz w:val="22"/>
        </w:rPr>
        <w:t>wisdom and has enhanced its prestige.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criticisms too. The answers to them are 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 settlement and by my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reporters thereafter. And since they will certainly appear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refer to them here.</w:t>
      </w:r>
    </w:p>
    <w:p>
      <w:pPr>
        <w:autoSpaceDN w:val="0"/>
        <w:autoSpaceDE w:val="0"/>
        <w:widowControl/>
        <w:spacing w:line="220" w:lineRule="exact" w:before="7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whose doubts have been laid at rest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if we observe in full the conditions of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to honour, the prestige of the Congress will rise high.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do not observe them or observe them half-heartedly,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forfeit the prestige already gained.</w:t>
      </w:r>
    </w:p>
    <w:p>
      <w:pPr>
        <w:autoSpaceDN w:val="0"/>
        <w:autoSpaceDE w:val="0"/>
        <w:widowControl/>
        <w:spacing w:line="220" w:lineRule="exact" w:before="7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observing these conditions, we must do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: boycott of foreign cloth, prohibition of intoxicants and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and propaganda.  I have already explained these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thoroughly.  Hence I content myself only with mentioning them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topics will be discussed occasionally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through its first issue to be legally published again,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merely to request Gujaratis to make their full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this programme.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15-3-1931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5-3-1931.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journalists”, 6-3-1931.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tabs>
          <w:tab w:pos="4990" w:val="left"/>
          <w:tab w:pos="5670" w:val="left"/>
        </w:tabs>
        <w:autoSpaceDE w:val="0"/>
        <w:widowControl/>
        <w:spacing w:line="296" w:lineRule="exact" w:before="0" w:after="0"/>
        <w:ind w:left="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316.  TELEGRAM  TO  PRIVATE  SECRETARY  TO  VICEROY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16, 1931</w:t>
      </w:r>
    </w:p>
    <w:p>
      <w:pPr>
        <w:autoSpaceDN w:val="0"/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      REFERENCE       YOUR        LETTER        ABOUT        CONGRESS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REPRESENTATION          IT          SEEMS          IMPOSSIBLE           GIVE          NAMES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           WORKING             COMMITTEE          MEETING           KARACHI        24TH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      MATTER            MAY            HAVE            TO           GO          TO          OPEN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SESSION          CONGRESS.          MEANWHILE          MR.          BENN’S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STATEMENT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 BRITISH        GOVERNMENT        POLICY        ABOUT        FINANCIAL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SAFEGUARDS              IS           FIXED              AND          THAT          CONFERENCE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          NOT           MEET              INDIA               AT               ALL           RENDERS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        DIFFICULT.        IF        POLICY        OF        HIS         MAJESTY’S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         ABOUT          SAFEGUARDS          IS           IRREVOKABLE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     IT           BE            WORTHWHILE            CONGRESS              BEING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REPRESENTED           AT            CONFERENCE?           MUCH           AS           I           WOULD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          NOT     TAKE        UP        HIS        EXCELLENCY’S         TIME      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        DRAW       ATTENTION            THAT             REPORTS           POURING  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SAYING        MANY       CIVIL           RESISTANCE           PRISONERS            BEING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        DETAINED      INCLUDING           SHOLAPUR            PRISONERS   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        CHARGED       UNDER           SECTION               124-A               ALSO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         PUNITIVE        POLICE            TAX           CONTAI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   BEING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       COLLECTED.       AM   BOMBAY           TILL            NOON         19TH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        FOR        DELHI       BY FRONTIER          MAIL.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: C.W. 9341.  Courtesy : India Office Library; also   G.N. </w:t>
      </w:r>
      <w:r>
        <w:rPr>
          <w:rFonts w:ascii="Times" w:hAnsi="Times" w:eastAsia="Times"/>
          <w:b w:val="0"/>
          <w:i w:val="0"/>
          <w:color w:val="000000"/>
          <w:sz w:val="18"/>
        </w:rPr>
        <w:t>8956</w:t>
      </w:r>
    </w:p>
    <w:p>
      <w:pPr>
        <w:autoSpaceDN w:val="0"/>
        <w:autoSpaceDE w:val="0"/>
        <w:widowControl/>
        <w:spacing w:line="220" w:lineRule="exact" w:before="8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Wedgwood Benn, Secretary of State for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district in Bengal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Bombay on February 18.</w:t>
      </w:r>
    </w:p>
    <w:p>
      <w:pPr>
        <w:autoSpaceDN w:val="0"/>
        <w:autoSpaceDE w:val="0"/>
        <w:widowControl/>
        <w:spacing w:line="220" w:lineRule="exact" w:before="2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Private Secretary’s telegram (C.W. 9342; G.N. 8957) dated March 17,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to this, read : “Thank you for your telegram.  His Excellency appreciates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regarding selection of names of Congress representatives and will be 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you any time after your return on twentieth to Delhi.  As to particular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your telegram he thinks it would probably be most convenient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have a talk to Emerson.  His Excellency proposes call an informal meeting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morning of such Conference delegates as may be in Delhi for private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exchange of views and he would be glad if you and two or three of your colleagues who </w:t>
      </w:r>
      <w:r>
        <w:rPr>
          <w:rFonts w:ascii="Times" w:hAnsi="Times" w:eastAsia="Times"/>
          <w:b w:val="0"/>
          <w:i w:val="0"/>
          <w:color w:val="000000"/>
          <w:sz w:val="18"/>
        </w:rPr>
        <w:t>might be here were able to attend.”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254</w:t>
      </w:r>
    </w:p>
    <w:p>
      <w:pPr>
        <w:sectPr>
          <w:pgSz w:w="9360" w:h="12960"/>
          <w:pgMar w:top="65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317.  SPEECH  AT  LABOUR  MEETING,  PAREL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1931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there were Communists in India, but I had not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outside the Meerut Jail, nor even heard their speeches.  I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interviewing the Meerut prisoners two years ago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in the U.P. and thus managed to know them somewhat.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one of them this evening, and I may tell them that such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win swaraj for the working men, I have my doubts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do so.  I had made the working men’s cause my own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any of the young Communists here were born.  I spent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my time in South Africa working for them, I used to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shared   their joys and sorrows.  You must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I claim to speak for labour.  I expect at least 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if nothing else. I invite you to come to me and discuss </w:t>
      </w:r>
      <w:r>
        <w:rPr>
          <w:rFonts w:ascii="Times" w:hAnsi="Times" w:eastAsia="Times"/>
          <w:b w:val="0"/>
          <w:i w:val="0"/>
          <w:color w:val="000000"/>
          <w:sz w:val="22"/>
        </w:rPr>
        <w:t>things with me as frankly as   you can.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claim to be Communists, but you do not seem to live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 of  communism.   I  may  tell  you  that  I  am  trying  my 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up to the ideal of communism in the best sense of the term.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communism does not, I fancy,  exclude courtesy.  I am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today, within a few minutes I will leave you.  But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country with you, you ought to be able to react on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with it.  You cannot do so by coercion.  You may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to bring the country round to your view.  But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destroy?  Not tens of millions.  You may kill a few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millions with you.  But today you are no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handful.  I ask you to convert the Congress if you can and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it.  But you cannot do so by bidding goodbye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rules of courtesy.  And there is no reason why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lacking in ordinary courtesy, when it is open to you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vent to your views, when India is tolerant enough to listen </w:t>
      </w:r>
      <w:r>
        <w:rPr>
          <w:rFonts w:ascii="Times" w:hAnsi="Times" w:eastAsia="Times"/>
          <w:b w:val="0"/>
          <w:i w:val="0"/>
          <w:color w:val="000000"/>
          <w:sz w:val="22"/>
        </w:rPr>
        <w:t>patiently to anyone who can talk coherently.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truce has done no harm to the labourers.  I claim that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activities has ever harmed the workers, can ever harm them.  If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sends its representatives to the Conference, they will</w:t>
      </w:r>
    </w:p>
    <w:p>
      <w:pPr>
        <w:autoSpaceDN w:val="0"/>
        <w:autoSpaceDE w:val="0"/>
        <w:widowControl/>
        <w:spacing w:line="220" w:lineRule="exact" w:before="34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title, “A Word to the Communists”, with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introductory note by Mahadev Desai which read : “Addressing a labour meeting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which was disturbed by some young Communists, Gandhiji made a Hindi </w:t>
      </w:r>
      <w:r>
        <w:rPr>
          <w:rFonts w:ascii="Times" w:hAnsi="Times" w:eastAsia="Times"/>
          <w:b w:val="0"/>
          <w:i w:val="0"/>
          <w:color w:val="000000"/>
          <w:sz w:val="18"/>
        </w:rPr>
        <w:t>speech of which the following is a condensed translation.”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6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for no swaraj other than the swaraj for workers and peasants.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before the Communist Party came into existence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decided that that swaraj would have no meaning which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for workers and peasants. Perhaps, none of you workers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less than a monthly wage of Rs. 20, but, I am working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 not only for you but for those toiling and unemployed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who do not get even a square meal a day and have to scratch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a piece of stale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pinch of salt.  But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deceive you, I must warn you that I do not bear any ill [will]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capitalists, I can think of doing them no harm.  But I want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suffering, to awaken them to their sense of duty, I want to melt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and get them to render justice to their less fortunate brethren.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human beings, and my appeal to them will not go in vain.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Japan reveals many an instance of self-sacrificing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capitalists.  During the last satyagraha, quite a number of capitalists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in for considerable sacrifice, went to jail and suffered. 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estrange them?  Don’t you want them to work with you for </w:t>
      </w:r>
      <w:r>
        <w:rPr>
          <w:rFonts w:ascii="Times" w:hAnsi="Times" w:eastAsia="Times"/>
          <w:b w:val="0"/>
          <w:i w:val="0"/>
          <w:color w:val="000000"/>
          <w:sz w:val="22"/>
        </w:rPr>
        <w:t>the common end?</w:t>
      </w:r>
    </w:p>
    <w:p>
      <w:pPr>
        <w:autoSpaceDN w:val="0"/>
        <w:tabs>
          <w:tab w:pos="550" w:val="left"/>
          <w:tab w:pos="1110" w:val="left"/>
          <w:tab w:pos="2310" w:val="left"/>
          <w:tab w:pos="3070" w:val="left"/>
          <w:tab w:pos="3690" w:val="left"/>
          <w:tab w:pos="56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about the Meerut prisoners.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would release every convict from our prisons, if I  had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power.  But I could not in justice make their release a condition prece-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for the settlement.  I may tell you that I am striving  my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them released, and if only you will decide to cooperate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creating a calm atmosphere we may be able to get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Garhwalis.Youare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Do not I want it as much as you?  (Cries of “substance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independence”.) Yes, I want substance and not shadow.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I want you to cultivate a little patience and see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puts forward as its minimum when the time comes. I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 will repeat the Lahore resolution at Karachi and if we chance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the Round Table Conference we will either return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>we want or with nothing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about the eleven points?’ you have asked me.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the substance of independence to my mind.  Peasants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men are well protected under them.  But I could not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points at the time of the settlement for the simple reason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submitted as an alternative to the launching of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been through civil disobedience and if we are invited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go to the Round Table Conference to press our national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“warn”.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256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 If we succeed there all the eleven points are secured.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sure that no swaraj which does not satisfy the eleven points </w:t>
      </w:r>
      <w:r>
        <w:rPr>
          <w:rFonts w:ascii="Times" w:hAnsi="Times" w:eastAsia="Times"/>
          <w:b w:val="0"/>
          <w:i w:val="0"/>
          <w:color w:val="000000"/>
          <w:sz w:val="22"/>
        </w:rPr>
        <w:t>can be acceptable to 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given you intellect and talent. Turn them to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 I beseech you not to lay an embargo on your reason.  God </w:t>
      </w:r>
      <w:r>
        <w:rPr>
          <w:rFonts w:ascii="Times" w:hAnsi="Times" w:eastAsia="Times"/>
          <w:b w:val="0"/>
          <w:i w:val="0"/>
          <w:color w:val="000000"/>
          <w:sz w:val="22"/>
        </w:rPr>
        <w:t>help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26-3-1931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 SPEECH AT LABOUR MEETING,  DADAR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1931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from 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workers at Parel.  I have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time to spare, but I am confident that the workers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lengthy speeches. I have just received a letter asking me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ques-tions.  I shall not deal with them here.  If the writer is 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note that replies to his questions will appear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to the Congress, swaraj means freedom to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that Congress will never agree to any scheme which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rights of the workers and peasants.  Rest assured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truce has not in any way affected adversely the rights of the workers. </w:t>
      </w:r>
      <w:r>
        <w:rPr>
          <w:rFonts w:ascii="Times" w:hAnsi="Times" w:eastAsia="Times"/>
          <w:b w:val="0"/>
          <w:i w:val="0"/>
          <w:color w:val="000000"/>
          <w:sz w:val="22"/>
        </w:rPr>
        <w:t>It has not given us swaraj.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called off the movement because we are cowards.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receiving letters not to go ahead. Such letters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me in the least.  I do not think there is anything in the truce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we need be ashamed.  Unwittingly, I must have erred,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human to err.  In my opinion there is nothing in this truce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can call a mistake.  It might be that I was in a position to ask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things more which I did not.  But that was because I did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unfair.  The question of Meerut and Bengal prisoners was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but I could not press for it to the extent of breaking off the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have not yet sufficiently realized their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properly organized.  If they do it they can rule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must improve themselves before they are able to do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clean themselves of the many vices that are a curse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give up drinking and gambling.  If they do 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message of peace and non-violence we can attain </w:t>
      </w:r>
      <w:r>
        <w:rPr>
          <w:rFonts w:ascii="Times" w:hAnsi="Times" w:eastAsia="Times"/>
          <w:b w:val="0"/>
          <w:i w:val="0"/>
          <w:color w:val="000000"/>
          <w:sz w:val="22"/>
        </w:rPr>
        <w:t>swaraj even with the strength of the workers.  If you read the history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South African struggle you will see that the success was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workers. When 60,000 workers out of the total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1,00,000 organized themselves for satya-graha they could attain in six </w:t>
      </w:r>
      <w:r>
        <w:rPr>
          <w:rFonts w:ascii="Times" w:hAnsi="Times" w:eastAsia="Times"/>
          <w:b w:val="0"/>
          <w:i w:val="0"/>
          <w:color w:val="000000"/>
          <w:sz w:val="22"/>
        </w:rPr>
        <w:t>months what they had not been able to do in several years.</w:t>
      </w:r>
    </w:p>
    <w:p>
      <w:pPr>
        <w:autoSpaceDN w:val="0"/>
        <w:autoSpaceDE w:val="0"/>
        <w:widowControl/>
        <w:spacing w:line="240" w:lineRule="exact" w:before="5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misled that the movement is finally stopped.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temporary suspension. We are pledged to the Lahore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independence and if that demand is not satisfied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 for us but to continue the fight and next time I feel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it much more intensively.  May God give you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to continue the fight.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17-3-1931</w:t>
      </w:r>
    </w:p>
    <w:p>
      <w:pPr>
        <w:autoSpaceDN w:val="0"/>
        <w:autoSpaceDE w:val="0"/>
        <w:widowControl/>
        <w:spacing w:line="292" w:lineRule="exact" w:before="23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319.  INTERVIEW  TO  SUBHAS  CHANDRA  BOSE</w:t>
      </w:r>
    </w:p>
    <w:p>
      <w:pPr>
        <w:autoSpaceDN w:val="0"/>
        <w:autoSpaceDE w:val="0"/>
        <w:widowControl/>
        <w:spacing w:line="266" w:lineRule="exact" w:before="8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16/17, 1931</w:t>
      </w:r>
    </w:p>
    <w:p>
      <w:pPr>
        <w:autoSpaceDN w:val="0"/>
        <w:autoSpaceDE w:val="0"/>
        <w:widowControl/>
        <w:spacing w:line="240" w:lineRule="exact" w:before="5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10 p.m. Gandhiji received Mr. Subhas Bose who kept him engaged till 2.30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a.m. I understand Mr. Subhas presented his case for the release of all Bengal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 and the right to carry on propaganda in favour of independence.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to him that the Delhi Truce Pact had only suspended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hostile activities and the civil disobedience programme, and did not prevent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 from carrying on propaganda for independence for India.  As a matter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fact, the Congress could present its case for independence at the R.T.C.  As  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release of political prisoners convicted of violence and Bengal Ordinance detenus,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reported to have said he could not place it as a condition precedent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truce, as he was not in a position to give an undertaking to the Government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convicted of violence would not again resort to it  during the truce period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released.  He was sure their detention was only a question  of six months at the most,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 the time of concluding peace finally the Congress would be justified in making </w:t>
      </w:r>
      <w:r>
        <w:rPr>
          <w:rFonts w:ascii="Times" w:hAnsi="Times" w:eastAsia="Times"/>
          <w:b w:val="0"/>
          <w:i w:val="0"/>
          <w:color w:val="000000"/>
          <w:sz w:val="18"/>
        </w:rPr>
        <w:t>release of all political prisoners a condition precedent.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17-3-1931</w:t>
      </w:r>
    </w:p>
    <w:p>
      <w:pPr>
        <w:autoSpaceDN w:val="0"/>
        <w:autoSpaceDE w:val="0"/>
        <w:widowControl/>
        <w:spacing w:line="292" w:lineRule="exact" w:before="23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320.  SPEECH  TO  VOLUNTEERS,  BOMBAY</w:t>
      </w:r>
    </w:p>
    <w:p>
      <w:pPr>
        <w:autoSpaceDN w:val="0"/>
        <w:autoSpaceDE w:val="0"/>
        <w:widowControl/>
        <w:spacing w:line="294" w:lineRule="exact" w:before="44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surely see to it that the Government observes the truce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just as the Congress does.  It is natural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more time as it has to function officially according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rules.  But if we ultimately come to know that the truce terms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violated, we too are not bound to observe them.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>should spin regularly.  If I were your captain I would strictly enforce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17-3-1931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258</w:t>
      </w:r>
    </w:p>
    <w:p>
      <w:pPr>
        <w:sectPr>
          <w:pgSz w:w="9360" w:h="12960"/>
          <w:pgMar w:top="504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rule on you.  I would not enrol you as volunteers as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agree to spin regularly. If our demand for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is not accepted, then you will have to join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again and that fight would be fiercer than the present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22-3-1931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 INTERVIEW  TO  “SCRUTATOR”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nothing publicly yet and I have not yet complain-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 but I am daily receiving evidence that in certain parts things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as well as they might. I am certain Lord Irwin  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Government are playing the game, and doing their utmost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 letter and spirit of the settlement.  But it appears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with some of the provincial Governments.  It is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district officer, who is really  powerful enough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Viceroys and Governors at nought.  Again and again it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the district officer has the power of making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marring the policy of the Govern-ment.  In some places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and common sense, in some others there was unreason,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fierceness and brutality; and in between, there was mere caution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hesitancy. Lord Irwin’s spirit has not yet perco-lated down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districts.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there should be any difficulty about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said to be guilty of a violent speech under Section 124. 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more violently seditious in this sense than I was, and yet I am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are still in jail.  I am hoping that, within the next few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these people will be released.  But at the present moment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far too many complaints to be entirely happy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 I am afraid in far too many cases the line between sedition </w:t>
      </w:r>
      <w:r>
        <w:rPr>
          <w:rFonts w:ascii="Times" w:hAnsi="Times" w:eastAsia="Times"/>
          <w:b w:val="0"/>
          <w:i w:val="0"/>
          <w:color w:val="000000"/>
          <w:sz w:val="22"/>
        </w:rPr>
        <w:t>and violence was not drawn in the proper spirit.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18-3-1931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p>
      <w:pPr>
        <w:autoSpaceDN w:val="0"/>
        <w:tabs>
          <w:tab w:pos="4990" w:val="left"/>
          <w:tab w:pos="5670" w:val="left"/>
        </w:tabs>
        <w:autoSpaceDE w:val="0"/>
        <w:widowControl/>
        <w:spacing w:line="330" w:lineRule="exact" w:before="0" w:after="6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322.  INTERVIEW  TO  MERCHANTS’  DEPUTATION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17, 1931 </w:t>
      </w:r>
      <w:r>
        <w:rPr>
          <w:rFonts w:ascii="Times" w:hAnsi="Times" w:eastAsia="Times"/>
          <w:b w:val="0"/>
          <w:i w:val="0"/>
          <w:color w:val="000000"/>
          <w:sz w:val="18"/>
        </w:rPr>
        <w:t>The members of the Indian Merchants’ Chamber, Bombay, headed by the</w:t>
      </w:r>
    </w:p>
    <w:p>
      <w:pPr>
        <w:sectPr>
          <w:pgSz w:w="9360" w:h="12960"/>
          <w:pgMar w:top="8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Sir Chunilal Mehta, waited in a deputation </w:t>
      </w:r>
      <w:r>
        <w:rPr>
          <w:rFonts w:ascii="Times" w:hAnsi="Times" w:eastAsia="Times"/>
          <w:b w:val="0"/>
          <w:i w:val="0"/>
          <w:color w:val="000000"/>
          <w:sz w:val="18"/>
        </w:rPr>
        <w:t>residence.</w:t>
      </w:r>
    </w:p>
    <w:p>
      <w:pPr>
        <w:sectPr>
          <w:type w:val="continuous"/>
          <w:pgSz w:w="9360" w:h="12960"/>
          <w:pgMar w:top="816" w:right="1400" w:bottom="468" w:left="1440" w:header="720" w:footer="720" w:gutter="0"/>
          <w:cols w:num="2" w:equalWidth="0">
            <w:col w:w="3987" w:space="0"/>
            <w:col w:w="253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40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Gandhiji last evening at his</w:t>
      </w:r>
    </w:p>
    <w:p>
      <w:pPr>
        <w:sectPr>
          <w:type w:val="nextColumn"/>
          <w:pgSz w:w="9360" w:h="12960"/>
          <w:pgMar w:top="816" w:right="1400" w:bottom="468" w:left="1440" w:header="720" w:footer="720" w:gutter="0"/>
          <w:cols w:num="2" w:equalWidth="0">
            <w:col w:w="3987" w:space="0"/>
            <w:col w:w="253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trading rights was discussed.  It is understood Sir Chunilal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Mehta and Mr. Walchand Hirachand drew Gandhiji’s attention that, from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 Conference report, it was clear that there would be no discrimination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and British industries and trades.  They argued that, in the present unorganized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undeveloped state of indigenous industries, absence of discrimination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militate very strongly against the development of the latter in competition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and foreign interests.  They urged on Gandhiji the necessity of demanding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for Indian industries at the next Conference quoting the Nehru Report in </w:t>
      </w:r>
      <w:r>
        <w:rPr>
          <w:rFonts w:ascii="Times" w:hAnsi="Times" w:eastAsia="Times"/>
          <w:b w:val="0"/>
          <w:i w:val="0"/>
          <w:color w:val="000000"/>
          <w:sz w:val="18"/>
        </w:rPr>
        <w:t>support of their argument.</w:t>
      </w:r>
    </w:p>
    <w:p>
      <w:pPr>
        <w:autoSpaceDN w:val="0"/>
        <w:autoSpaceDE w:val="0"/>
        <w:widowControl/>
        <w:spacing w:line="30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 deputationists that they ought to have approached Sir  Tej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Bahadur in the first instance, and asked him how he proposed protection  to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 without discrimination.  The Congress had to overcome other difficulties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affecting more vital issues, but he assured them that the Congress for its part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what could be done to support them.  In the  mean while, he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deputationists to carry on an agitation for what they  were demanding.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0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a position to say at this stage whether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will attend the Round Table Conference or not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rest assured that the Congress is with you in your protest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demand for so-called equality of rights made at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consisted of Walchand Hirachand, Husseinbhoy Laljee, Rattansi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Morarji, J. K. Mehta and Jamnalal Bajaj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This gist of Gandhiji’s advice 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a letter dated March 19, 1931 from Walchand Hirachand to Gandhiji requesting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permission for the publication of the letter so that “the correct version be  placed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public”.  For Gandhiji’s remarks,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Giant and the Dwarf”,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26-3-1931.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260</w:t>
      </w:r>
    </w:p>
    <w:p>
      <w:pPr>
        <w:sectPr>
          <w:type w:val="continuous"/>
          <w:pgSz w:w="9360" w:h="12960"/>
          <w:pgMar w:top="8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other countries might have done or not done,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such steps to protect and develop her industries as it might </w:t>
      </w:r>
      <w:r>
        <w:rPr>
          <w:rFonts w:ascii="Times" w:hAnsi="Times" w:eastAsia="Times"/>
          <w:b w:val="0"/>
          <w:i w:val="0"/>
          <w:color w:val="000000"/>
          <w:sz w:val="22"/>
        </w:rPr>
        <w:t>suit best her own interests.</w:t>
      </w:r>
    </w:p>
    <w:p>
      <w:pPr>
        <w:autoSpaceDN w:val="0"/>
        <w:autoSpaceDE w:val="0"/>
        <w:widowControl/>
        <w:spacing w:line="30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right of the future Indian Parliament to discriminate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Nationals and non-Nationals, whenever Indian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>require it, shall remain intact and unimpaired.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 of Europeans to be treated as minority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needing protection is untenable.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any right to pick up a paragraph from Nehru Report </w:t>
      </w:r>
      <w:r>
        <w:rPr>
          <w:rFonts w:ascii="Times" w:hAnsi="Times" w:eastAsia="Times"/>
          <w:b w:val="0"/>
          <w:i w:val="0"/>
          <w:color w:val="000000"/>
          <w:sz w:val="22"/>
        </w:rPr>
        <w:t>and fling it in our face when other parts of the Report are discarded.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to carry on propaganda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 important matter.</w:t>
      </w:r>
    </w:p>
    <w:p>
      <w:pPr>
        <w:autoSpaceDN w:val="0"/>
        <w:autoSpaceDE w:val="0"/>
        <w:widowControl/>
        <w:spacing w:line="3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report of the statement said to have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Sir Tej Bahadur Sapru about the paragraph appearing in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definition of citizenship, it should be read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inter-pretation given by Pandit Motilal Nehru on the floor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and the decision taken by the All-Parties Convention at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on the subject of the definition of a ‘citizen’.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18-3-1931;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26-3-1931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323.  SPEECH  AT  AZAD  MAIDAN,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age has passed since I appeared before you on my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impossible size of the meeting prevented me from delivering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to you.  A new age has begun and I appear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evening to deliver again my message which however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one on the previous occasion.  That day’s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simple, today’s is comparatively complex.  For full twelve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developed a war mentality, we thought of war, we talked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and nothing but war.  Now we have to sing a completely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tune.  We are in the midst of truce.  With some of us, I know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the word ‘truce’ sends a shiver through their body.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we had thought of nothing but war and had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could be no compromise.  But that was not a position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true satyagrahi.  The satyagrahi whilst he is ever ready for fight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equally eager for peace. He must welcome any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peace.  The Working Committee of the Congress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opportunity and availed itself of it.  The essential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compromise is that there should be nothing humiliating,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panicky about it.  You   may be sure that whilst I was being inundated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telegrams to  make peace at any price, I was absolutely unmoved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them.  I am   inured to such things and I was absolutely firm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allow any of these telegrams to make me flinch from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decision my inner voice gave me. Whilst however a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grahi  never yields to panic or hesitancy, neither does he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the other party, of reducing it to an abject surrender.  He </w:t>
      </w:r>
      <w:r>
        <w:rPr>
          <w:rFonts w:ascii="Times" w:hAnsi="Times" w:eastAsia="Times"/>
          <w:b w:val="0"/>
          <w:i w:val="0"/>
          <w:color w:val="000000"/>
          <w:sz w:val="22"/>
        </w:rPr>
        <w:t>may not swerve from the path of justice and may not dictate impossi-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terms.  He may not pitch his demands too high, neither may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pitch them  too low.  The present settlement, I submit, satisfies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 One of the terms of the settlement seems to have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disappointment in certain quarters and some have 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 condemn the settlement on that account.  They complain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have entered into the settlement until we had secured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of </w:t>
      </w:r>
      <w:r>
        <w:rPr>
          <w:rFonts w:ascii="Times" w:hAnsi="Times" w:eastAsia="Times"/>
          <w:b w:val="0"/>
          <w:i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political prisoners.  I may tell you that we could not in </w:t>
      </w:r>
      <w:r>
        <w:rPr>
          <w:rFonts w:ascii="Times" w:hAnsi="Times" w:eastAsia="Times"/>
          <w:b w:val="0"/>
          <w:i w:val="0"/>
          <w:color w:val="000000"/>
          <w:sz w:val="22"/>
        </w:rPr>
        <w:t>justice make this demand.  Not that there was any lack of will on 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“More about the Settlement” as a condensed </w:t>
      </w:r>
      <w:r>
        <w:rPr>
          <w:rFonts w:ascii="Times" w:hAnsi="Times" w:eastAsia="Times"/>
          <w:b w:val="0"/>
          <w:i w:val="0"/>
          <w:color w:val="000000"/>
          <w:sz w:val="18"/>
        </w:rPr>
        <w:t>rendering by Mahadev Desai.  Jawaharlal Nehru presided over the meeting.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but the power to make the demand irresistible was lacking.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will come as soon as we fulfil in letter and in spirit all the terms </w:t>
      </w:r>
      <w:r>
        <w:rPr>
          <w:rFonts w:ascii="Times" w:hAnsi="Times" w:eastAsia="Times"/>
          <w:b w:val="0"/>
          <w:i w:val="0"/>
          <w:color w:val="000000"/>
          <w:sz w:val="22"/>
        </w:rPr>
        <w:t>of the settlement that apply to us.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inform you that local Governments have been remiss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ful-filling their part of the contract. Some prisoners who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released are still in jail, some prosecutions—like the Chirner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firing case—that ought to have been withdrawn are still going 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for sorrow.  If the remissness or failure is deliberate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culpable.  But it would add to </w:t>
      </w:r>
      <w:r>
        <w:rPr>
          <w:rFonts w:ascii="Times" w:hAnsi="Times" w:eastAsia="Times"/>
          <w:b w:val="0"/>
          <w:i/>
          <w:color w:val="000000"/>
          <w:sz w:val="22"/>
        </w:rPr>
        <w:t>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power and make our case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more irresisti-ble than ever.  One would like to think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remissness would not be deliberate in view of the stupendous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of Govern-ment. There is likely to be unintentional delay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inadvertence. But if there is deliberate breach of faith,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sovereign remedy.  If you look at the settlement the last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empowers Government to set its machinery of law and order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 in the event of failure on the part of the Congress to fulfil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settlement. Need I tell you that the clause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its converse?  Even as it would be open to Government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machinery in motion, it is open to us also to resort to our infallible </w:t>
      </w:r>
      <w:r>
        <w:rPr>
          <w:rFonts w:ascii="Times" w:hAnsi="Times" w:eastAsia="Times"/>
          <w:b w:val="0"/>
          <w:i w:val="0"/>
          <w:color w:val="000000"/>
          <w:sz w:val="22"/>
        </w:rPr>
        <w:t>weapon as soon as we find that there is a deliberate breach.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present delays need not agitate or irritate you.  For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occasion for it. A satyagrahi has infinite patience, abundant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others, ample hope.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now a word of warning. The settlement is obviously provi-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sional.  But it necessitates a change in our method of work. 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and jail-going, or direct action was the method to </w:t>
      </w:r>
      <w:r>
        <w:rPr>
          <w:rFonts w:ascii="Times" w:hAnsi="Times" w:eastAsia="Times"/>
          <w:b w:val="0"/>
          <w:i w:val="0"/>
          <w:color w:val="000000"/>
          <w:sz w:val="22"/>
        </w:rPr>
        <w:t>be followed before the settlement, the way of argument and negotia-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takes its place. But let no one forget that the settlement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and the negotiations may break down at any stage. 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keep our powder ever dry and our armour ever bright.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should not find us napping, but ready to mobilize 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command. In the mean while let us carry on the process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with greater vigour and greater faith, so that we may grow </w:t>
      </w:r>
      <w:r>
        <w:rPr>
          <w:rFonts w:ascii="Times" w:hAnsi="Times" w:eastAsia="Times"/>
          <w:b w:val="0"/>
          <w:i w:val="0"/>
          <w:color w:val="000000"/>
          <w:sz w:val="22"/>
        </w:rPr>
        <w:t>in strength day by day.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 word of explanation. The settlement does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commit us to a position less than the Lahore resolution.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course open to us to revise the position taken at Lahore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settlement would oblige us to do so. And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 that we are going to ask for nothing less than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will get it is another matter.  It depends upon what power </w:t>
      </w:r>
    </w:p>
    <w:p>
      <w:pPr>
        <w:autoSpaceDN w:val="0"/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exert on the delegates belonging to the other parties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what conviction we carry with them.  But the fact is there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 the whole hog and there is nothing in the settlement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us. There is the matter of the much-talked-of safeguards.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my position is this, that it is open to us to ask for a revision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safeguards as suggested by Mr. Mac-Donald.  How far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achieve what we want will depend on the extent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fulfil the constructive programme which has its own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girders—communal heart-unity, complete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prohibition of drink and drugs.  Let us strain every nerve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>our programme and thus make our demand irresistible.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19-3-1931</w:t>
      </w:r>
    </w:p>
    <w:p>
      <w:pPr>
        <w:autoSpaceDN w:val="0"/>
        <w:tabs>
          <w:tab w:pos="4770" w:val="left"/>
          <w:tab w:pos="5730" w:val="left"/>
          <w:tab w:pos="6430" w:val="left"/>
        </w:tabs>
        <w:autoSpaceDE w:val="0"/>
        <w:widowControl/>
        <w:spacing w:line="300" w:lineRule="exact" w:before="30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324.  TELEGRAM  TO  H.  W.  EMERSON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  MESSAGE           HAS          JUST           BEEN           DELIVERED  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       IT          SEEMS           TO         BETRAY          GRAVE            MISUNDERSTANDING.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BOYCOTT           OF          FOREIGN          GOODS          ESPECIALLY           CLOTH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PROTECTED        UNDER             SETTLEMENT.             WHAT          IS          UNDOUBTED-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LY            EXCLUDED         IS         BOYCOTT         OF          BRITISH           GOODS         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DISTINGUISHED            FROM            OTHER            FOREIGN           GOODS.       MY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SPEECH             AND            WRITINGS             IMMEDIATELY            AFTER        DATE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       SETTLEMENT           MAKE            THE            POSITION           CLEAR.     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          DISCUSSIONS           TOO           I             ENDEAVOURED           TO           BRING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          POSITION            TO            WHICH            NO          EXCEPTION         WAS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MADE.          EXCLUSION             BY              SWADESHI              OF       FOREIGN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GOODS            AND            FOREIGN           ENTERPRISE             BY         LAWFUL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METHODS             VITAL           NECESSITY.           INVITE            YOU         RE-READ </w:t>
      </w:r>
      <w:r>
        <w:rPr>
          <w:rFonts w:ascii="Times" w:hAnsi="Times" w:eastAsia="Times"/>
          <w:b w:val="0"/>
          <w:i w:val="0"/>
          <w:color w:val="000000"/>
          <w:sz w:val="16"/>
        </w:rPr>
        <w:t>CLAUSES             SIX            AND             SEVEN.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33/6, 1931.  Courtesy 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150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Forwarded on this date by the Bombay Government to the Home Department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latter’s telegram of March 15, 1931;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from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 to BombayGovernment”, 15-3-1931.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325.  SPEECH  AT  VILE  PARLE,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the purse and the address,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more welcome by the fact that the president today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Sjt. Natarajan, that the welcome address was read by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Lukamani, a well-known member of the Tyabji family with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bound by unaccountable ties of affection, that the purse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 by Kamalabehn, a prominent lady who has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the movement by most liberal contributions, but also by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jail.  I am happy   to think that I am going to Delhi loaded with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wealth of    affection.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reference in the address to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the late Pandit Motilal Nehru.  His death meant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loss of an irreparable character.  I was not at all exaggerating,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 the day of his death, in a message to a newspaper,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more widowed than Mrs. Motilal Nehru.  For her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her husband, coupled with a pious life, would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compensation, but all my piety and self-restraint cannot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warmth of his wise counsel that I need so much today.  I missed it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sorely during my conversations with the Viceroy and my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members of the Working Committee.  His presence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meant a heavy load off my head and your touching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him recalls sacred memories of my friend and counsel.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needless to congratulate you on the great record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briefly described in your statement.  My joy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bounds when I recollect that the work here was inaugurated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 of my nearest and most faithful co-workers.  But now,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entering on a stage which will try our patience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 to the untmost. Civil disobedience was difficult enough, but once </w:t>
      </w:r>
      <w:r>
        <w:rPr>
          <w:rFonts w:ascii="Times" w:hAnsi="Times" w:eastAsia="Times"/>
          <w:b w:val="0"/>
          <w:i w:val="0"/>
          <w:color w:val="000000"/>
          <w:sz w:val="22"/>
        </w:rPr>
        <w:t>it is understood, it is easy.  A number of women practised it success-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“The Vile Parle Speech” with an introductory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 by Mahadev Desai which read : “Here is a condensed translation of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Vile Parle.”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19-3-1931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sent on the 8th, two days after Motilal Nehru’s death;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“Message to </w:t>
      </w:r>
      <w:r>
        <w:rPr>
          <w:rFonts w:ascii="Times" w:hAnsi="Times" w:eastAsia="Times"/>
          <w:b w:val="0"/>
          <w:i/>
          <w:color w:val="000000"/>
          <w:sz w:val="18"/>
        </w:rPr>
        <w:t>Liberty</w:t>
      </w:r>
      <w:r>
        <w:rPr>
          <w:rFonts w:ascii="Times" w:hAnsi="Times" w:eastAsia="Times"/>
          <w:b w:val="0"/>
          <w:i w:val="0"/>
          <w:color w:val="000000"/>
          <w:sz w:val="18"/>
        </w:rPr>
        <w:t>”, 8-2-1931.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and the </w:t>
      </w:r>
      <w:r>
        <w:rPr>
          <w:rFonts w:ascii="Times" w:hAnsi="Times" w:eastAsia="Times"/>
          <w:b w:val="0"/>
          <w:i/>
          <w:color w:val="000000"/>
          <w:sz w:val="22"/>
        </w:rPr>
        <w:t>vanaras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covered themselves with glory.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revolution makes the difficult easy. But scrupulous obedience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irksome rules and constant work are a much more difficult process.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occasions of irritation and grave annoyance, but,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those occasions, the tendering of obedience may be duty.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will in itself be a preparation for a future struggle, if it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necessary.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being blamed for having surrendered too much. 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won much more, it is said, if we had kept on fighting.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said than done. Certain things could be done in a 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enthusiasm, but the constructive work in front of us will necessitate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patient, ceaseless toil.  That will be a preparation of swaraj. 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sub-continent like India is no easy task.  It will need not only patient </w:t>
      </w:r>
      <w:r>
        <w:rPr>
          <w:rFonts w:ascii="Times" w:hAnsi="Times" w:eastAsia="Times"/>
          <w:b w:val="0"/>
          <w:i w:val="0"/>
          <w:color w:val="000000"/>
          <w:sz w:val="22"/>
        </w:rPr>
        <w:t>toil, but cool-headed statesmanship.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Complaints pour in about the dilatory methods of local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ments in implementing the settlement.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delay is unavoidable.  I would plead for patience.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there is a deliberate, continuing breach of the settlement,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our remedy, as the Government have theirs if we break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clause in the agreement implies its obvious converse.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at any and every moment unsheathe our sword.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 unfailing instrument so cheap.  It is, therefore, my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urge my co-workers to be patient. One has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of a stupendous machinery like Government.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them to reach their local Government as quickly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us.  It is because the system is so rotten and so top-heavy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make war against it.  It takes some time for an order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from Delhi; then it has to be sent to the district officer who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passes it on to his subordinates. The vicious process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complete, when some local official takes it into his head not to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order.  We have to take all these factors into consideration,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if we find that the breach or the dilatoriness is deliberate or </w:t>
      </w:r>
      <w:r>
        <w:rPr>
          <w:rFonts w:ascii="Times" w:hAnsi="Times" w:eastAsia="Times"/>
          <w:b w:val="0"/>
          <w:i w:val="0"/>
          <w:color w:val="000000"/>
          <w:sz w:val="22"/>
        </w:rPr>
        <w:t>inten-tional, we resume hostilities. But the present interlude necessi-</w:t>
      </w:r>
      <w:r>
        <w:rPr>
          <w:rFonts w:ascii="Times" w:hAnsi="Times" w:eastAsia="Times"/>
          <w:b w:val="0"/>
          <w:i w:val="0"/>
          <w:color w:val="000000"/>
          <w:sz w:val="22"/>
        </w:rPr>
        <w:t>tates a good deal of precaution and patience.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told me about the liquor-shop picketing done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suburbs. When you have put out 150 women in the field the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done.  Both, foreign-cloth picketing and liquor-shop picketing, </w:t>
      </w:r>
      <w:r>
        <w:rPr>
          <w:rFonts w:ascii="Times" w:hAnsi="Times" w:eastAsia="Times"/>
          <w:b w:val="0"/>
          <w:i w:val="0"/>
          <w:color w:val="000000"/>
          <w:sz w:val="22"/>
        </w:rPr>
        <w:t>are things for which women are particularly suited. And unless you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public meeting, Allahabad”, 1-2-1931.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forth your best effort, the work of those who go to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of no avail.  Argument and negotiation  may go on there, but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meaningless without constructive effort here to back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there be, therefore, no slackening of effort, no fatigue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weariness in our ranks. Foreign-cloth boycott is a stupendous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the harnessing of all our resources and sacrifice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 type.  Swaraj is close at hand, if only we exert all our powers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to grasp it.  May God give you the strength and will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task.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26-3-1931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 THE  CONGRESS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be upon us in a few days from now.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broken-up organizations will hardly have been put together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delegates, half of whom will be ex-prisoners, will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time to collect themselves.  And yet, it will meet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prestige than ever before, and with a consciousness of its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born of a knowledge of sufferings undergone by tens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men, women and children, and perhaps unparalleled in </w:t>
      </w:r>
      <w:r>
        <w:rPr>
          <w:rFonts w:ascii="Times" w:hAnsi="Times" w:eastAsia="Times"/>
          <w:b w:val="0"/>
          <w:i w:val="0"/>
          <w:color w:val="000000"/>
          <w:sz w:val="22"/>
        </w:rPr>
        <w:t>history in the sense that the sufferers suffered without retaliation.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it would be wrong to brood over the sufferings, to exagge-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them, or to be puffed up with pride.  True suffering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itself and never calculates.  It brings its own joy which surpasses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joys.  We shall, therefore, be guilty of suicide if we live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capital amassed during the past twelve months.  Whilst we must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avoid occasions for needless suffering, we must 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 them.  Somehow or other, those who will walk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path cannot avoid suffering notwithstanding the attempt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It is the privilege of the patriot, the reformer and, still greater, of </w:t>
      </w:r>
      <w:r>
        <w:rPr>
          <w:rFonts w:ascii="Times" w:hAnsi="Times" w:eastAsia="Times"/>
          <w:b w:val="0"/>
          <w:i w:val="0"/>
          <w:color w:val="000000"/>
          <w:sz w:val="22"/>
        </w:rPr>
        <w:t>the satyagrahi.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settlement, provisional though it is, has come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God’s grace. During the negotiations there were times when break-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seemed a certainty.  Beyond doubt, the suffering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ten times multiplied if a breakdown had taken place.  And yet,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 have been obliged to ask the nation to go through it,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peace proved impossible.  But I am not sure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reach the goal without further wider and deeper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measure of our purification seems hardly equal to the prize to be </w:t>
      </w:r>
      <w:r>
        <w:rPr>
          <w:rFonts w:ascii="Times" w:hAnsi="Times" w:eastAsia="Times"/>
          <w:b w:val="0"/>
          <w:i w:val="0"/>
          <w:color w:val="000000"/>
          <w:sz w:val="22"/>
        </w:rPr>
        <w:t>won.  We have not yet consciously, and on a national scale, got rid of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curse of untouchability, we  have not shed distrust of one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though the awakening has been among the rich,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yet made common cause with the poor; their life bears no resem-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blance to that of the poor. Though much progress has been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drink and drugs, much more yet remains to be done;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made is still uncertain. The drunkard has yielded to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opinion.  He has not yet definitely given up the habit.  He </w:t>
      </w:r>
      <w:r>
        <w:rPr>
          <w:rFonts w:ascii="Times" w:hAnsi="Times" w:eastAsia="Times"/>
          <w:b w:val="0"/>
          <w:i w:val="0"/>
          <w:color w:val="000000"/>
          <w:sz w:val="22"/>
        </w:rPr>
        <w:t>knows the evil but has not been taught to shun it as poison. 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‘taught’ has been used advisedly. The workers have confined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drink and drug shops, they have not made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touch the heart of the addict.  We have not shed the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foreign cloth and fineries, nor have the cloth merchants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magnitude of the wrong they have done to the nation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trade.  Many of them still parade the doctrine of individual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and several other evils that can be easily recalled show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still remains to be done in the matter of self-purification.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it is little wonder if we do not find the atmosphere of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pervading us. How far, therefore, the method of consultation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will succeed, it is difficult to forecast.  This much is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argument is not what will carry conviction.  The British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 exact proportion to the strength we have developed.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nation has decided that we will acquire strength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self-purification, if we have not attained the wisdom during these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of grace to rid ourselves of the evils I have enumerated,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go through a fiercer  fire of suffering than ever before. 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therefore, approach the Congress with a humbled spirit and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bent on removing every form of weakness from our midst.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give undue weight to conferences and the like.The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months have made it clear for us that swaraj will come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from within, by internal effort, not as a free gift from above or </w:t>
      </w:r>
      <w:r>
        <w:rPr>
          <w:rFonts w:ascii="Times" w:hAnsi="Times" w:eastAsia="Times"/>
          <w:b w:val="0"/>
          <w:i w:val="0"/>
          <w:color w:val="000000"/>
          <w:sz w:val="22"/>
        </w:rPr>
        <w:t>by simple argument.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19-3-1931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HEIR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  OF  THE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BLIGATION</w:t>
      </w:r>
    </w:p>
    <w:p>
      <w:pPr>
        <w:autoSpaceDN w:val="0"/>
        <w:autoSpaceDE w:val="0"/>
        <w:widowControl/>
        <w:spacing w:line="280" w:lineRule="exact" w:before="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continue to pour in upon me from Tamil Nad, Andhra,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Bihar, the Punjab, Bengal and other places to the effect that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are not carrying out the terms of the settlement or are </w:t>
      </w:r>
      <w:r>
        <w:rPr>
          <w:rFonts w:ascii="Times" w:hAnsi="Times" w:eastAsia="Times"/>
          <w:b w:val="0"/>
          <w:i w:val="0"/>
          <w:color w:val="000000"/>
          <w:sz w:val="22"/>
        </w:rPr>
        <w:t>illiberal in giving effect to it.  Even prisoners convicted under Section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124A of the I.P.C.  have not yet been discharged. The fact is,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were convicted under many sections, even those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although they had never done or meant any violence.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Sholapur prisoners, numbering about 150, are also not yet discharged.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majority, if not all of them, are no more guilty of violence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am.  They were to be discharged.  I cannot understand why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still detained.  In Contai, things are reported to be still worse.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 punitive tax is said still to be realized.  A procession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been broken up.  I have drawn attention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in proper quarters and I hope that the settlement will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to by the local authorities.  Some delay on the part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in giving effect to the settlement was inevitable.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a limit to it.  And the continuing exaction of the tax,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be true, is an unpardonable and manifest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  So much for the cases covered by the settlement.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also the Bengal detenus and other political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possible to press for their discharge as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 But I can assure the public that they were not forgotten.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not without hope that they will be discharged in due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urge patience and in spite of reported laxity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local authorities a due discharge by us of our part of the obli-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gation. That will enable us more effectively to secure the discharge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not covered   in name by the settlement.  In any case,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understand that for the Congress it is only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when either the power must pass into the hands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it must, God forbid, reembark, if no other course is left open,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well-trodden course of suffering.  Those, therefore, who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national awakening will not be over-hasty or anxious about </w:t>
      </w:r>
      <w:r>
        <w:rPr>
          <w:rFonts w:ascii="Times" w:hAnsi="Times" w:eastAsia="Times"/>
          <w:b w:val="0"/>
          <w:i w:val="0"/>
          <w:color w:val="000000"/>
          <w:sz w:val="22"/>
        </w:rPr>
        <w:t>many things that need to be set right.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64" w:lineRule="exact" w:before="41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EALERS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dealers seem to think that the settlement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licence to carry on their business just as they please.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picketing is to be robbed of every element of compulsion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those who feel they have sealed their stock through coercion,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without the slightest molestation to unseal their packages.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realize that neither will picketing stop altogether nor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against foreign cloth wane.  Complete banishment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is a vital necessity for the nation for all time, so far as we</w:t>
      </w:r>
    </w:p>
    <w:p>
      <w:pPr>
        <w:autoSpaceDN w:val="0"/>
        <w:autoSpaceDE w:val="0"/>
        <w:widowControl/>
        <w:spacing w:line="29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foresee the future. If these merchants have any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they must know that swaraj is not far off.  But,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>far or near, the agitation against the foreign cloth as against intoxi-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cating drink and drugs will continue. And when swaraj is attained,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first measures of such government must be prohibition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drugs. One impoverishes the nation,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destroys the very soul.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19-3-1931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 INTERVIEW  WITH  VICEROY</w:t>
      </w:r>
    </w:p>
    <w:p>
      <w:pPr>
        <w:autoSpaceDN w:val="0"/>
        <w:autoSpaceDE w:val="0"/>
        <w:widowControl/>
        <w:spacing w:line="270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1931</w:t>
      </w:r>
    </w:p>
    <w:p>
      <w:pPr>
        <w:autoSpaceDN w:val="0"/>
        <w:autoSpaceDE w:val="0"/>
        <w:widowControl/>
        <w:spacing w:line="260" w:lineRule="exact" w:before="5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came to see me today on his return from Bombay.  The first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which he drew my attention was the statement of the Secretary of State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debate in the House of Commons, in which he had emphasized that in the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His Majesty’s Government there could be no abatement of the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safeguards proposed in the Federal Structure Committee.  He put the point, as 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expected, that if the attitude of the Government was unalterable on the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in this field, as distinct from the broad necessity of ensuring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safeguarding India’s credit, he was very doubtful whether it would be useful </w:t>
      </w:r>
      <w:r>
        <w:rPr>
          <w:rFonts w:ascii="Times" w:hAnsi="Times" w:eastAsia="Times"/>
          <w:b w:val="0"/>
          <w:i w:val="0"/>
          <w:color w:val="000000"/>
          <w:sz w:val="18"/>
        </w:rPr>
        <w:t>for Congress to participate.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that I did not see the need for any complaint on the 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Secretary of State had explicitly stated the position of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 His own friends and he himself were constantly stating in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less explicit the position of Congress.  I had, for example, seen only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a speech of Pandit Jawaharlal Nehru in which he had said that Congress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to nothing, unless the last British soldier was withdrawn  from India.  It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be that Mr. Gandhi and his friends would find  difficulty in accepting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of the considered position of His Majesty’s Government, just as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would find great difficulty in accepting the position laid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Pandit Jawaharlal Nehru, but surely it was unnecessary to despair of reconciliation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views by full discussion, in which it would be the duty of all those participating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forward arguments and reasons in defence of their position.  I had no hesitation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saying that the fundamental purpose of His Majesty’s Government in this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simply to make India’s financial credit and stability as sure as it could be made.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view of the Secretary of State and of His Majesty’s Government the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suggested were the best for achieving this result; but I should not suppose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anybody could bring forward better methods, not less effective, 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agreement might be reached, there would be any reluctance on the part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to give them careful consideration.  He said he would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with his friends; and his attitude on this point, as well as his subsequent </w:t>
      </w:r>
      <w:r>
        <w:rPr>
          <w:rFonts w:ascii="Times" w:hAnsi="Times" w:eastAsia="Times"/>
          <w:b w:val="0"/>
          <w:i w:val="0"/>
          <w:color w:val="000000"/>
          <w:sz w:val="18"/>
        </w:rPr>
        <w:t>conversation, led me to feel that he would not run out over it.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referred briefly to the matters that he was going to discuss with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Emerson.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were, first of all, the complaints that I understood him to have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subject of particular failures on the part of Government to implement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in individual cases of release.  As to this, I told him that I had naturally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able to inform myself of individual cases, but that from communications 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Governors I was quite satisfied that local Governments were playing the game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fairly, and that it was a remarkable achievement to have got rid of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fourteen thousand prisoners in a few days.  There were no doubt a number of cases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element of doubt arose. These were now being examined as expeditiously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possible, but it must be recognized this examination took more time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 of cases in regard to which there was no doubt, and that the discretion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doubtful cases was vested with local Governments.  I told him that I thought his </w:t>
      </w:r>
      <w:r>
        <w:rPr>
          <w:rFonts w:ascii="Times" w:hAnsi="Times" w:eastAsia="Times"/>
          <w:b w:val="0"/>
          <w:i w:val="0"/>
          <w:color w:val="000000"/>
          <w:sz w:val="18"/>
        </w:rPr>
        <w:t>people were very impatient and with this view he seemed not to disagree.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then had a good deal of discussion about the methods being employed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for the encouragement of swadeshi production, and I told him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of blacklisting particular mills, which did not conform to terms laid down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seemed to me wholly outside the spirit of our agreement, in that it seemed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impose severe economic coercion of individual liberty.  His line of defence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was to say that no objection could be taken to exhortation to buyers to purchase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Indian cloth; that in pursuance of this Congress were clearly entitled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available as to what were the mills which made Indian cloth; and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automatically led to other mills wishing to ascertain the conditions that had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fulfilled by them in order to qualify for inclusion in the approved list.  He strenuously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denied that this was either outside the letter or the spirit of an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gave full latitude for the encouragement of Indian industry.  He added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was purely economic, and that they had expressly withdrawn by circular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injunction against the purchase of British goods as compared with foreign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branches of goods which India could not supply; and also added that many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had told him that without effective picketing, which in their view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under the agreement, his plans could not succeed.  I left this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I would have all the facts examined, and asked him to discuss the matter in </w:t>
      </w:r>
      <w:r>
        <w:rPr>
          <w:rFonts w:ascii="Times" w:hAnsi="Times" w:eastAsia="Times"/>
          <w:b w:val="0"/>
          <w:i w:val="0"/>
          <w:color w:val="000000"/>
          <w:sz w:val="18"/>
        </w:rPr>
        <w:t>greater detail with Mr. Emerson.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subject we discussed was the future procedure of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 On this he said that it would make it very difficult for Congress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participate if no British delegation came to India before the resumption of the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 in England.  Already there was suspicion, consequent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abandonment of the original idea of a British delegation visiting India.  It would </w:t>
      </w:r>
      <w:r>
        <w:rPr>
          <w:rFonts w:ascii="Times" w:hAnsi="Times" w:eastAsia="Times"/>
          <w:b w:val="0"/>
          <w:i w:val="0"/>
          <w:color w:val="000000"/>
          <w:sz w:val="18"/>
        </w:rPr>
        <w:t>not be expected that a delegation coming to India would be in a position to take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“Emerson’s note on interview with Gandhiji”, 19-3-1931.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decisions, and the final stages could well be taken in London.  But he did attach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importance to a British delegation coming out to India in june or July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making contact, getting into touch with Indian feeling and thought and,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were done, he saw no great difficulties about the subsequent assembly of the full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in London.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that Jawaharlal’s attitude, as reported in the Press, seemed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impossible.  Frankly, he appeared to have no spirit of peace and all his utterances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clear impression on my mind that he certainly regarded the present arrangement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as an uneasy truce, which had to be used only for the purpose of strengthening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for the next encounter.  He said that Jawaharlal was very mercurial, but was </w:t>
      </w:r>
      <w:r>
        <w:rPr>
          <w:rFonts w:ascii="Times" w:hAnsi="Times" w:eastAsia="Times"/>
          <w:b w:val="0"/>
          <w:i w:val="0"/>
          <w:color w:val="000000"/>
          <w:sz w:val="18"/>
        </w:rPr>
        <w:t>already beginning to come down.  Of this, however, I told him I saw no sign.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he told me that he anticipated no great difficulty at Karachi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he proposed to attend my informal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Saturday and hoped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>my invitation to bring two or three others with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general attitude was friendly and he seemed not less anxious than he was </w:t>
      </w:r>
      <w:r>
        <w:rPr>
          <w:rFonts w:ascii="Times" w:hAnsi="Times" w:eastAsia="Times"/>
          <w:b w:val="0"/>
          <w:i w:val="0"/>
          <w:color w:val="000000"/>
          <w:sz w:val="18"/>
        </w:rPr>
        <w:t>last week to tread the path of peace.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was leaving, he asked if he might mention the case of Bhagat Singh,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he had seen in the Press the intimation of his execution for March 24th.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an unfortunate day, as it coincided with the arrival of the new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at Karachi and there would be much popular excitement.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I had considered the case with most anxious care, but could find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 on which I could justify to my conscience commuting the sentence. 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date, I had considered the possibility of postponement till after the Congress, but had </w:t>
      </w:r>
      <w:r>
        <w:rPr>
          <w:rFonts w:ascii="Times" w:hAnsi="Times" w:eastAsia="Times"/>
          <w:b w:val="0"/>
          <w:i w:val="0"/>
          <w:color w:val="000000"/>
          <w:sz w:val="18"/>
        </w:rPr>
        <w:t>deliberately rejected it on various grounds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postponement of execution, merely on political grounds, when </w:t>
      </w:r>
      <w:r>
        <w:rPr>
          <w:rFonts w:ascii="Times" w:hAnsi="Times" w:eastAsia="Times"/>
          <w:b w:val="0"/>
          <w:i w:val="0"/>
          <w:color w:val="000000"/>
          <w:sz w:val="18"/>
        </w:rPr>
        <w:t>orders had been passed seemed to me improper;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postponement was inhuman in that it would suggest to the friends </w:t>
      </w:r>
      <w:r>
        <w:rPr>
          <w:rFonts w:ascii="Times" w:hAnsi="Times" w:eastAsia="Times"/>
          <w:b w:val="0"/>
          <w:i w:val="0"/>
          <w:color w:val="000000"/>
          <w:sz w:val="18"/>
        </w:rPr>
        <w:t>and relatives that I was considering commutation; and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 that Congress would have been able legitimately to complain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tricked by Government.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appeared to appreciate the force of these arguments, and said no more.</w:t>
      </w:r>
    </w:p>
    <w:p>
      <w:pPr>
        <w:autoSpaceDN w:val="0"/>
        <w:tabs>
          <w:tab w:pos="5550" w:val="left"/>
        </w:tabs>
        <w:autoSpaceDE w:val="0"/>
        <w:widowControl/>
        <w:spacing w:line="25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)  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RWIN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G.N. 8958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at meeting of R.T.C delegates, Delhi”, 21-3-1931.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329.  LETTER  TO  H.  W.  EMERSON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EMERSON,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promised, I send you translations of a circular and a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the Mamlatdar of Borsad. They speak for themselves.  They </w:t>
      </w:r>
      <w:r>
        <w:rPr>
          <w:rFonts w:ascii="Times" w:hAnsi="Times" w:eastAsia="Times"/>
          <w:b w:val="0"/>
          <w:i w:val="0"/>
          <w:color w:val="000000"/>
          <w:sz w:val="22"/>
        </w:rPr>
        <w:t>are, in my opinion, clearly contrary to the terms of the settlement.</w:t>
      </w:r>
    </w:p>
    <w:p>
      <w:pPr>
        <w:autoSpaceDN w:val="0"/>
        <w:autoSpaceDE w:val="0"/>
        <w:widowControl/>
        <w:spacing w:line="220" w:lineRule="exact" w:before="6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16-B, 1931.  Courtesy : Nehru Memorial Museum and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24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330.  LETTER  TO  H.  W.  EMERSON</w:t>
      </w:r>
    </w:p>
    <w:p>
      <w:pPr>
        <w:autoSpaceDN w:val="0"/>
        <w:autoSpaceDE w:val="0"/>
        <w:widowControl/>
        <w:spacing w:line="266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EMERSON,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received.  I knew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you refer to.  I have already taken every precaution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that nothing untoward will happen. I suggest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no display of police force and no interference at the meet-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 Irritation is undoubtedly there.  It would be better to allow it to </w:t>
      </w:r>
      <w:r>
        <w:rPr>
          <w:rFonts w:ascii="Times" w:hAnsi="Times" w:eastAsia="Times"/>
          <w:b w:val="0"/>
          <w:i w:val="0"/>
          <w:color w:val="000000"/>
          <w:sz w:val="22"/>
        </w:rPr>
        <w:t>find vent through meetings, etc.</w:t>
      </w:r>
    </w:p>
    <w:p>
      <w:pPr>
        <w:autoSpaceDN w:val="0"/>
        <w:autoSpaceDE w:val="0"/>
        <w:widowControl/>
        <w:spacing w:line="220" w:lineRule="exact" w:before="2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W.  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HIEF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 TO  THE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 OF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H.W.Emerson”, 20-3-1931.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666" w:right="135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 LETTER  TO  H.  W.  EMERSON</w:t>
      </w:r>
    </w:p>
    <w:p>
      <w:pPr>
        <w:autoSpaceDN w:val="0"/>
        <w:autoSpaceDE w:val="0"/>
        <w:widowControl/>
        <w:spacing w:line="224" w:lineRule="exact" w:before="168" w:after="0"/>
        <w:ind w:left="499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EMERSON,</w:t>
      </w:r>
    </w:p>
    <w:p>
      <w:pPr>
        <w:autoSpaceDN w:val="0"/>
        <w:tabs>
          <w:tab w:pos="550" w:val="left"/>
          <w:tab w:pos="2990" w:val="left"/>
          <w:tab w:pos="3350" w:val="left"/>
          <w:tab w:pos="43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two telegrams 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Ranpur regarding salt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from Patna regarding satyagrahi prisoners. 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of the best and the most cultured of co-workers who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in making statements.  The wire about salt is from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member of the Legislative Council, Bombay, and is the Editor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influential, widely-read weekly newspaper.  The arbitrary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mile practically nullifies the relief clause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settlement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evidently fixed without knowledge of the actual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in relation to the salt areas.  In my opinion there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mileage limit.  The limit, as I suggested at our conversations,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and justly fixed by issuing instructions that the villagers,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walk from their villages to the salt areas,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interfered with.  The relief clause was intended to give substantial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poor, which it can never do under the one-mile formula. 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the matters will receive prompt attention.  I shall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the telegrams after use.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W.  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HIEF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 TO  THE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 OF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16-B, 1931.  Courtesy : Nehru Memorial Museum and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7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March 20, from Amritlal Sheth, which read : “Government orders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fixing only those villages as salt area villages which are one mile distant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creek.  Out of about sixty villages reasonably entitled to benefit under truce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only five will be benefited.  This situation totally nullifies truce terms.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and villagers greatly perturbed pressing for fight.  Please give guidance.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authorities think impossible to cope truce terms salt situation with present </w:t>
      </w:r>
      <w:r>
        <w:rPr>
          <w:rFonts w:ascii="Times" w:hAnsi="Times" w:eastAsia="Times"/>
          <w:b w:val="0"/>
          <w:i w:val="0"/>
          <w:color w:val="000000"/>
          <w:sz w:val="18"/>
        </w:rPr>
        <w:t>staff.”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Clause 20;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“Provisional settlement”, 12-3-1931.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Emerson’s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H.W.Emerson”, 21-3-1931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from H.W.Emerson”, 28-3-1931.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 INTERVIEW  TO  THE  PRESS</w:t>
      </w:r>
    </w:p>
    <w:p>
      <w:pPr>
        <w:autoSpaceDN w:val="0"/>
        <w:autoSpaceDE w:val="0"/>
        <w:widowControl/>
        <w:spacing w:line="288" w:lineRule="exact" w:before="10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21,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Lord Sankey and Mr. Wedgwood Benn regard the safeguards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evolved by the Round Table Conference as final in substance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form, then there is no use of our going to London and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Conference, as far as the Indian masses are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>must fail.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pointed out that, under the terms of the recent truce with Lord Irwin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scope is allowed not only for a full and free discussion of the whole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safeguards, but it is expressly stipulated that safeguards are to be considered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 of India.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therefore that the statements in Parliament made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Wedgwood Benn and Lord Sankey that the safeguards must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England as well as of India are not strictly in conformity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spirit of the truce.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Concerning the Hindu-Muslim question, Gandhiji expressed grave doubts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unity could be achieved before the National Congress at Karachi.  He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that some measure of accord would be reached which might save the way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eventual agreement between these two groups, whose dissensions had torn India </w:t>
      </w:r>
      <w:r>
        <w:rPr>
          <w:rFonts w:ascii="Times" w:hAnsi="Times" w:eastAsia="Times"/>
          <w:b w:val="0"/>
          <w:i w:val="0"/>
          <w:color w:val="000000"/>
          <w:sz w:val="18"/>
        </w:rPr>
        <w:t>for centuries.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he would favour Geneva for the Second Round Table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replied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Geneva would be desirable if the British delegation were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impartial judge over India’s future status, but it is not.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are, in a sense, our opponents. Therefore the procedure must </w:t>
      </w:r>
      <w:r>
        <w:rPr>
          <w:rFonts w:ascii="Times" w:hAnsi="Times" w:eastAsia="Times"/>
          <w:b w:val="0"/>
          <w:i w:val="0"/>
          <w:color w:val="000000"/>
          <w:sz w:val="22"/>
        </w:rPr>
        <w:t>be by direct negotiation. In such negotiations the atmosphere, sur-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roundings, and local influences play a vital part. I am sure England </w:t>
      </w:r>
      <w:r>
        <w:rPr>
          <w:rFonts w:ascii="Times" w:hAnsi="Times" w:eastAsia="Times"/>
          <w:b w:val="0"/>
          <w:i w:val="0"/>
          <w:color w:val="000000"/>
          <w:sz w:val="22"/>
        </w:rPr>
        <w:t>would never agree to Geneva. If I had my way I would hold two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ferences, the first in India and the second in England.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for fairness all around.  But wherever the Conference is held,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the utmost importance that it should be convened without loss of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expect to hold the National Congress to the terms of the truce </w:t>
      </w:r>
      <w:r>
        <w:rPr>
          <w:rFonts w:ascii="Times" w:hAnsi="Times" w:eastAsia="Times"/>
          <w:b w:val="0"/>
          <w:i w:val="0"/>
          <w:color w:val="000000"/>
          <w:sz w:val="18"/>
        </w:rPr>
        <w:t>with Lord Irwin?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but if Bhagat Singh is hanged, as it now seems almost </w:t>
      </w:r>
      <w:r>
        <w:rPr>
          <w:rFonts w:ascii="Times" w:hAnsi="Times" w:eastAsia="Times"/>
          <w:b w:val="0"/>
          <w:i w:val="0"/>
          <w:color w:val="000000"/>
          <w:sz w:val="22"/>
        </w:rPr>
        <w:t>certain,  it  may  have  highly  unfavourable  repercussions  upon  the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younger element in the Congress who may attempt to split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0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  <w:p>
            <w:pPr>
              <w:autoSpaceDN w:val="0"/>
              <w:autoSpaceDE w:val="0"/>
              <w:widowControl/>
              <w:spacing w:line="240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minute?</w:t>
            </w:r>
          </w:p>
          <w:p>
            <w:pPr>
              <w:autoSpaceDN w:val="0"/>
              <w:autoSpaceDE w:val="0"/>
              <w:widowControl/>
              <w:spacing w:line="212" w:lineRule="exact" w:before="4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A.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Do you entertain any hope that Bhagat Singh may be saved at the last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Yes, but it is a very distant hope.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laughed over the speculation in the London Press as to whether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bring Mirabai to London.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go to the Second Round Table Conference why should not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her?  She is a most useful assistant and besides she is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>see her mother who lives in England.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Turning from politics to general subjects, Gandhiji answered a number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think the League of Nations will succeed in exterminating war?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will never be exterminated by any agency until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nations become more spiritual, and adopt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brother- hood and concord rather than antagonism, competition,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force.  Those in the West do not recognize the power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but some day they will and then they will be free from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of violence and things that go with these evils.  The West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materialistic, selfish and narrowly nationalistic.  What we want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mind, embracing the welfare and spiritual advancement </w:t>
      </w:r>
      <w:r>
        <w:rPr>
          <w:rFonts w:ascii="Times" w:hAnsi="Times" w:eastAsia="Times"/>
          <w:b w:val="0"/>
          <w:i w:val="0"/>
          <w:color w:val="000000"/>
          <w:sz w:val="22"/>
        </w:rPr>
        <w:t>of all mankind.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would you cure the evil of armaments?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non-violence, which will eventually be the weapon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 I say ‘eventually’ deliberately, because we shall have wars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armaments for a very long time.  It is two thousand years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 preached His Sermon on the Mount and the world has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fragment of the imperishable lofty precepts therein enunciated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conduct of man toward man. Until we take all Christ’s prin-</w:t>
      </w:r>
      <w:r>
        <w:rPr>
          <w:rFonts w:ascii="Times" w:hAnsi="Times" w:eastAsia="Times"/>
          <w:b w:val="0"/>
          <w:i w:val="0"/>
          <w:color w:val="000000"/>
          <w:sz w:val="22"/>
        </w:rPr>
        <w:t>ciples to our hearts, war, hatred and violence will continue.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your remedy for the prevailing crimes of violence, divorce,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drink in the United States?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would cure them all by self-purification and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did you refuse to allow the Ahmedabad Municipality to erect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monument to you?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man’s best monument is not a thing of stone,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living deeds and in memory which survives in the  minds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he served.  Such funds should be used for the uplift of the poor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glorify or immortalize in marble a man who merely served </w:t>
      </w:r>
      <w:r>
        <w:rPr>
          <w:rFonts w:ascii="Times" w:hAnsi="Times" w:eastAsia="Times"/>
          <w:b w:val="0"/>
          <w:i w:val="0"/>
          <w:color w:val="000000"/>
          <w:sz w:val="22"/>
        </w:rPr>
        <w:t>his brother man.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long do you expect to live?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Until eternity.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believe in immortality?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reincarnation and transmigration of souls are funda-</w:t>
      </w:r>
      <w:r>
        <w:rPr>
          <w:rFonts w:ascii="Times" w:hAnsi="Times" w:eastAsia="Times"/>
          <w:b w:val="0"/>
          <w:i w:val="0"/>
          <w:color w:val="000000"/>
          <w:sz w:val="22"/>
        </w:rPr>
        <w:t>mentals of the Hindu religion.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all men adopted your simple mode of living, fasting and exercising,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they should live to be hundred?</w:t>
      </w:r>
    </w:p>
    <w:p>
      <w:pPr>
        <w:autoSpaceDN w:val="0"/>
        <w:tabs>
          <w:tab w:pos="10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but that can he determind better after I die.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Which Government most nearly approaches your idea of an ideal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Govern-ment?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None.  It should be government wherein man reaches his </w:t>
      </w:r>
      <w:r>
        <w:rPr>
          <w:rFonts w:ascii="Times" w:hAnsi="Times" w:eastAsia="Times"/>
          <w:b w:val="0"/>
          <w:i w:val="0"/>
          <w:color w:val="000000"/>
          <w:sz w:val="22"/>
        </w:rPr>
        <w:t>full stature in every phase of life, and where his interests are para-</w:t>
      </w:r>
      <w:r>
        <w:rPr>
          <w:rFonts w:ascii="Times" w:hAnsi="Times" w:eastAsia="Times"/>
          <w:b w:val="0"/>
          <w:i w:val="0"/>
          <w:color w:val="000000"/>
          <w:sz w:val="22"/>
        </w:rPr>
        <w:t>mount over all others.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Will socialism accomplish that?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Not socialism, as it is practised politically today.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would favour the retention of American and other foreign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missionaries when India secured self-government, Gandhiji replied :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instead of confining themselves purely to humanitarian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material service to the poor, they do proselytizing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medical aid, education, etc., then I would certainly ask them to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draw.  Every nation’s religion is as good as any other.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religions are adequate for her people.  We need no converting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22-3-1931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 DISCUSSION  AT  MEETING  OF  R.T.C.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DELEGATED,  DELHI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Excellency met this morning (21st March, 1931) at 11 a.m. the Ruling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Princes and the delegates to the Round Table Conference who are at present in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Pandit Madan Mohan Malaviya and Sir Hugh Cooke also attended.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clarification of this paragraph,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“Foreign missionaries”, </w:t>
      </w:r>
      <w:r>
        <w:rPr>
          <w:rFonts w:ascii="Times" w:hAnsi="Times" w:eastAsia="Times"/>
          <w:b w:val="0"/>
          <w:i w:val="0"/>
          <w:color w:val="000000"/>
          <w:sz w:val="18"/>
        </w:rPr>
        <w:t>23-4-1931.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opened the proceedings by welcoming the gentlemen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and by describing the rough heads to which, it seemed to him,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>might profitably be directed.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heads were five in number, namely :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made by the Secretary of State in Parliament “about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practical programme which we hope to pursue”.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Special investigations recommended by the Round Table Conference.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(iii)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may we suppose is happening in India itself, for instance as re-</w:t>
      </w:r>
      <w:r>
        <w:rPr>
          <w:rFonts w:ascii="Times" w:hAnsi="Times" w:eastAsia="Times"/>
          <w:b w:val="0"/>
          <w:i w:val="0"/>
          <w:color w:val="000000"/>
          <w:sz w:val="18"/>
        </w:rPr>
        <w:t>gards communal settlement and the discussions in States regarding Federation?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(iv)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 do people see the work of the Federal Structure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developing and when will the time be ready for its further discussions?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it be useful for the Indian side of the Round Table Conference with </w:t>
      </w:r>
      <w:r>
        <w:rPr>
          <w:rFonts w:ascii="Times" w:hAnsi="Times" w:eastAsia="Times"/>
          <w:b w:val="0"/>
          <w:i w:val="0"/>
          <w:color w:val="000000"/>
          <w:sz w:val="18"/>
        </w:rPr>
        <w:t>additions to meet in India during the summer?</w:t>
      </w:r>
    </w:p>
    <w:p>
      <w:pPr>
        <w:autoSpaceDN w:val="0"/>
        <w:autoSpaceDE w:val="0"/>
        <w:widowControl/>
        <w:spacing w:line="258" w:lineRule="exact" w:before="4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EAD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first head His Excellency enquired what people thought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plan described by the Secretary of State so far as it related, in particular,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British delegation coming to India. . . . His Excellency put to the Conference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 question whether it was the general view that it is desirable to get out a British </w:t>
      </w:r>
      <w:r>
        <w:rPr>
          <w:rFonts w:ascii="Times" w:hAnsi="Times" w:eastAsia="Times"/>
          <w:b w:val="0"/>
          <w:i w:val="0"/>
          <w:color w:val="000000"/>
          <w:sz w:val="18"/>
        </w:rPr>
        <w:t>delegation to India.  Many of the delegates answered ‘Yes’. . . 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expressed the view that, at this stage, nothing useful could be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bringing out a delegation (though from what he said later, it might be inferred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merely meant to convey that it was useless at present, i.e., until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was more clear.) . . 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closed the discussion on this head by remarking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was whether a delegation of whatever kind to India could do useful work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clearing ground so that the Round Table Conference in autumn could get to work more </w:t>
      </w:r>
      <w:r>
        <w:rPr>
          <w:rFonts w:ascii="Times" w:hAnsi="Times" w:eastAsia="Times"/>
          <w:b w:val="0"/>
          <w:i w:val="0"/>
          <w:color w:val="000000"/>
          <w:sz w:val="18"/>
        </w:rPr>
        <w:t>quickly in London.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EAD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II.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then turned to the special enquiries recommended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Round Table Conference.  The first of these was the Franchise Enquiry.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favoured the appointment of a Commission by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and thought that it might tour and be employed, say, for six months.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problem which immediately arose was whether an enquiry into the franchise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not await a settlement of the communal problem. . . . Mr. Gandhi,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there were prospects of a communal settlement being reached at an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date, stated that every endeavour was being made to reach a solution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standpoint and apart from everything else that was happening here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outside.  The Congress, he said, will be hard put to it to take a share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deliberations of the Round Table Conference in India or in England unless the </w:t>
      </w:r>
      <w:r>
        <w:rPr>
          <w:rFonts w:ascii="Times" w:hAnsi="Times" w:eastAsia="Times"/>
          <w:b w:val="0"/>
          <w:i w:val="0"/>
          <w:color w:val="000000"/>
          <w:sz w:val="18"/>
        </w:rPr>
        <w:t>communal question is settled.  The Congress is driven more and more to these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conclusions.  So he will leave no stone unturned to reach a settlement. 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help in making their explorations in the assurances first given by Begum Shah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Nawaz and then by Sir Muhammad Shafi and by others who are not here.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 position, he said, was that the Congress will entertain no solution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question which does not satisfy the parties concerned. 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this point in order to show that it is the bounden duty of Congress to find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settlement.  If Congress unhappily should fail in that duty, it will inform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and the country.  Mr. Gandhi could not say if he had a hope of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but he found no grounds for despair as things were now proceeding. 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succeeded, it would make an announcement in the near future.  If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failed, its failure would be a discredit to it, and others must take up the task. 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approach everyone.  Difficulties are very great but not insurmountable. 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Madan Mohan Malaviya agreed with the expression of opinion made by Mr. Gandhi.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Muhammad Shafi approved of the admirable summary made by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had nothing to add to it.  His Excellency remarked that, as one standing outside,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only lend all his prayers and good wishes to those slaving in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>peace.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concluded unanimously that it is no use setting up the Franchise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 while the communal question is still pending.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then propounded the question, “If this question is not settled,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would this conference advise His Majesty’s Government to do? 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should His Majesty’s Government itself make an award?”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Muhammad Shafi, Sir Tej Bahadur Sapru, Sir. A. P. Patro and Sir B. N. Mitra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these circumstances Government must make a decision.  Mr. Gandhi,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in our helplessness to say to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we had failed, I should not like to live to make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announcement. On the domestic solution of this problem lies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happiness of this much distressed country.  I would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off-hand that His Majesty’s Government should arbitrate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for that is what it comes to; but as we proceed in our talks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Sikhs we are fast approaching the conclusion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indispensable condition of any solution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franchise.  In the peculiar conditions of India adult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appear a hard task, but it would  be harder still not to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solution of our communal problems.  Muslims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same.  Muslims may not be unanimous, but there is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Muslim opinion which feels that adult suffrage is the real </w:t>
      </w:r>
      <w:r>
        <w:rPr>
          <w:rFonts w:ascii="Times" w:hAnsi="Times" w:eastAsia="Times"/>
          <w:b w:val="0"/>
          <w:i w:val="0"/>
          <w:color w:val="000000"/>
          <w:sz w:val="22"/>
        </w:rPr>
        <w:t>solution.  Let no one be frightened by the strength with which I put</w:t>
      </w:r>
    </w:p>
    <w:p>
      <w:pPr>
        <w:autoSpaceDN w:val="0"/>
        <w:autoSpaceDE w:val="0"/>
        <w:widowControl/>
        <w:spacing w:line="29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proposition.  Adult suffrage will not be so unwieldy as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at first sight.  We must  consider fully the scheme which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evolved.  At the  proper time I shall be prepared to discuss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 Meanwhile I have wished to let people know in what way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mind is working. Adult suffrage may prove to be an indis-</w:t>
      </w:r>
      <w:r>
        <w:rPr>
          <w:rFonts w:ascii="Times" w:hAnsi="Times" w:eastAsia="Times"/>
          <w:b w:val="0"/>
          <w:i w:val="0"/>
          <w:color w:val="000000"/>
          <w:sz w:val="22"/>
        </w:rPr>
        <w:t>pensable condition of the communal solution.</w:t>
      </w:r>
    </w:p>
    <w:p>
      <w:pPr>
        <w:autoSpaceDN w:val="0"/>
        <w:autoSpaceDE w:val="0"/>
        <w:widowControl/>
        <w:spacing w:line="280" w:lineRule="exact" w:before="4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Akbar Hydari pointed out that a Franchise Committee cannot get to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franchise and the constituencies for the Federal Legislature until we know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strength of the two Houses will be.  His Excellency remarked that this shows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closely all questions are joined up, but you must begin somewhere, either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fowl or with the egg.  People charged with particular tasks must draw alternative </w:t>
      </w:r>
      <w:r>
        <w:rPr>
          <w:rFonts w:ascii="Times" w:hAnsi="Times" w:eastAsia="Times"/>
          <w:b w:val="0"/>
          <w:i w:val="0"/>
          <w:color w:val="000000"/>
          <w:sz w:val="18"/>
        </w:rPr>
        <w:t>pictures.</w:t>
      </w:r>
    </w:p>
    <w:p>
      <w:pPr>
        <w:autoSpaceDN w:val="0"/>
        <w:autoSpaceDE w:val="0"/>
        <w:widowControl/>
        <w:spacing w:line="258" w:lineRule="exact" w:before="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EAD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(b).  His Excellency then referred to the two enquiries in the North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 Frontier Provinces which the Round Table Conference had recommended.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the action which the Government of India had in contemplation.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approved.  His Excellency made a similar explanation in regard to Sind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like result.  The conference also approved of departmental examination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classification of subjects but expressed no opinion about the enquiries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>separate railway authority.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understood to remark that the idea of separating Orissa had the </w:t>
      </w:r>
      <w:r>
        <w:rPr>
          <w:rFonts w:ascii="Times" w:hAnsi="Times" w:eastAsia="Times"/>
          <w:b w:val="0"/>
          <w:i w:val="0"/>
          <w:color w:val="000000"/>
          <w:sz w:val="18"/>
        </w:rPr>
        <w:t>support of Congress. . . .</w:t>
      </w:r>
    </w:p>
    <w:p>
      <w:pPr>
        <w:autoSpaceDN w:val="0"/>
        <w:autoSpaceDE w:val="0"/>
        <w:widowControl/>
        <w:spacing w:line="258" w:lineRule="exact" w:before="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EAD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Tej Bahadur Sapru asked the question “if a British delegation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comes out, what then?” His Excellency expressed the opinion that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must then meet. . . . Sir Tej Bahadur Sapru wanted to know what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Gandhi’s views were.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when he and his friends were considering this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built on three things that the Secretary of State had repeatedly said.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held out a prospect of a delegation to India, which Mr. Gandhi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friends had thought was a good idea, because it afforded them an opportunity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discussing matters with the degree of freedom, which they could not take in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in London.  They had also welcomed the idea of a preliminary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held in India, and of the Round Table Conference then assembling in London,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wind up the business and to declare its considered opinion.  He and his friends </w:t>
      </w:r>
      <w:r>
        <w:rPr>
          <w:rFonts w:ascii="Times" w:hAnsi="Times" w:eastAsia="Times"/>
          <w:b w:val="0"/>
          <w:i w:val="0"/>
          <w:color w:val="000000"/>
          <w:sz w:val="18"/>
        </w:rPr>
        <w:t>still adhered to that opinion.  Accordingly, Mr. Gandhi was glad to hear today expre-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ssions of opinion that the idea of a delegation to India which had   been abandoned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should be revived and that    a delegation should come out.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Congress did not yet fully know its   own mind because of internal difficulties,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 the possibility of a failure   to find a solution of the communal problem.  Just </w:t>
      </w:r>
      <w:r>
        <w:rPr>
          <w:rFonts w:ascii="Times" w:hAnsi="Times" w:eastAsia="Times"/>
          <w:b w:val="0"/>
          <w:i w:val="0"/>
          <w:color w:val="000000"/>
          <w:sz w:val="18"/>
        </w:rPr>
        <w:t>as Congress would welcome  the coming of a delegation to India and might indeed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it almost indispensable, in order that Congress might have its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informed, so it was  true of British Parties or so many as might elect to come to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their minds should be informed in this way.  The third consideration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welcome, or indeed consider indispensable, the holding of a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  did not overlook the disadvantages of which Mr. Gandhi was aware. 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thought that it was a handicap to meet and conduct negotiations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atmosphere.  But Mr. Gandhi felt that distrust still persists.  There is </w:t>
      </w:r>
      <w:r>
        <w:rPr>
          <w:rFonts w:ascii="Times" w:hAnsi="Times" w:eastAsia="Times"/>
          <w:b w:val="0"/>
          <w:i w:val="0"/>
          <w:color w:val="000000"/>
          <w:sz w:val="18"/>
        </w:rPr>
        <w:t>distrust between Indians and Europeans. There is still greater distrust of the bureau-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cracy, that is, of officials.  He and his friends thought that impediments  were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in the way of reaching an honourable settlement.  He himself  did not dread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things.  He felt that if India is to take over its own Government,    it will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 with this very bureaucracy under altered conditions. He asked himself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if officials did not help, what will India have to face if it embarked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responsibility of self-government.  So far as Congress   was concerned,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seemed desirable, and even necessary, to have a Conference in India. 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would not act as judges or arbitrators.  If it did that, he   felt that logically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do so in a neutral place and deliver its verdict.  He did   not feel that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precisely the conditions.  By its sittings the Conference  will both affect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surrounding atmosphere and be affected by it.  It seemed to him   to follow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must meet in India.  If there are disadvantages of  sitting in India,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disadvantages in sitting in London.  The Conference would be incomplete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face the full consequences and sit in India as   well as in London.  So far as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goes, Congress was impatient to reach a decision.  He felt three things.  First,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the British delegation comes out the better; second, the earlier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meets the better; third, the earlier the Round Table Conference winds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proceedings in London the better.  Referring to the various Sub-Committees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mentioned, Mr. Gandhi expressed himself as ignorant of their probable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internal working and proceedings.  But he  felt that it will be necessary that all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 the Congress view before the Committees proceed to their discussions.  If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went on with their work now, it would be a handicap to Congress.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tentative conclusions reached   in London were conclusions to which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at present subscribe. Congress must submit its considered view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problems on which provisional views had been reached there.  Mr. Gandhi,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urged that no further steps should be taken before the Congress was fully heard.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Maharaja of Alwar asked whether Mr. Gandhi would be satisfied with a weak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delegation, Mr. Gandhi said ‘Yes’.  He could well understand the inability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to send the very best  representatives to a Conference in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did not mind that.  He felt that we should break the ground and arrive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unanimous conclusions.  We need not be always thinking of producing an effect </w:t>
      </w:r>
      <w:r>
        <w:rPr>
          <w:rFonts w:ascii="Times" w:hAnsi="Times" w:eastAsia="Times"/>
          <w:b w:val="0"/>
          <w:i w:val="0"/>
          <w:color w:val="000000"/>
          <w:sz w:val="18"/>
        </w:rPr>
        <w:t>on first-class politicians in England.  That is desirable, but we are equally concerned</w:t>
      </w:r>
    </w:p>
    <w:p>
      <w:pPr>
        <w:autoSpaceDN w:val="0"/>
        <w:autoSpaceDE w:val="0"/>
        <w:widowControl/>
        <w:spacing w:line="294" w:lineRule="exact" w:before="2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35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converting ourselves to unanimous conclusions and in concentrating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ourselves.  There are officials and communal communities here. They will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here.  They will not be transported to  London.  So, all things considered, it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to be necessary that a Conference should be held in India.  Indians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come together   and they could not come together under better auspices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of Congress. Indians should find themselves and find where they are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London.  Addressing Their Highnesses, he said that,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if to his horror he found </w:t>
      </w:r>
      <w:r>
        <w:rPr>
          <w:rFonts w:ascii="Times" w:hAnsi="Times" w:eastAsia="Times"/>
          <w:b w:val="0"/>
          <w:i/>
          <w:color w:val="000000"/>
          <w:sz w:val="18"/>
        </w:rPr>
        <w:t>that they  were divided among themselves, he would say let us not go to London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But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agreed and were of one mind,  he would proceed to London in the greatest 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confidence and absolutely certain of making their own position felt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appreciated by Englishmen.  Pandit Madan Mohan Malaviya endorsed all that 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had said.  He said that England had never been faced with a greater problem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necessary that the work already undertaken should be carried 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delay possible.  English statesmen owed it to India that they    should find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time to come out to India.  All parties should be represented.  Let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statesmen so arrange their work in England that the best men could come to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should, he thought, make an appeal to English statesmen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effect.  The ultimate work of the Round Table Conference would, he thought,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easier if discussions first took place with the British delegation in India.  An Indian </w:t>
      </w:r>
      <w:r>
        <w:rPr>
          <w:rFonts w:ascii="Times" w:hAnsi="Times" w:eastAsia="Times"/>
          <w:b w:val="0"/>
          <w:i w:val="0"/>
          <w:color w:val="000000"/>
          <w:sz w:val="18"/>
        </w:rPr>
        <w:t>delegation to London would be necessary only to give the thing its final shape. . . 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referred to two arguments—one used by Pandit Madan Mohan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 and one by Mr. Gandhi.  As regards the former, he pointed out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formulation of the united wish of India and its presentation to His Majesty’s Govern-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did not necessitate the presence of British delegation in India and that such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 was inconsistent with the general Conference idea of reaching agree- 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discussion between British and Indian representatives.  Pandit Madan Mohan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 explained that that had not been the intention of his remarks.  As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point taken by Mr. Gandhi that until Congress had been fully heard no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steps should be taken, His Excellency enquired whether that referred to those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expert investigations recommended by the Round Table Conference of which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had given a detailed account earlier.  Mr. Gandhi explained that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to these separate enquiries being carried on at once, but his objection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Federal Structure Committee meeting and continuing its explorations,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had explored and declared its mind upon the general recommendations </w:t>
      </w:r>
      <w:r>
        <w:rPr>
          <w:rFonts w:ascii="Times" w:hAnsi="Times" w:eastAsia="Times"/>
          <w:b w:val="0"/>
          <w:i w:val="0"/>
          <w:color w:val="000000"/>
          <w:sz w:val="18"/>
        </w:rPr>
        <w:t>already made.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thanked the gentlemen present for coming to the con-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ference and for expressing their views. In the light of the statement recently 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Secretary of State on behalf of His Majesty’s Government, he himself 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 expressed no opinion about the coming of a British  delegation from England, </w:t>
      </w:r>
      <w:r>
        <w:rPr>
          <w:rFonts w:ascii="Times" w:hAnsi="Times" w:eastAsia="Times"/>
          <w:b w:val="0"/>
          <w:i w:val="0"/>
          <w:color w:val="000000"/>
          <w:sz w:val="18"/>
        </w:rPr>
        <w:t>or on the situation which might arise if that did or did   not happen.  There might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indeed be insurmountable difficulties in the way of such a procedure. But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Excellency hoped that if the best could not be attained, everyone would feel that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be content with the next best method if we really meant to proceed by way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searching for agreement.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9347.  Courtesy : India Office Library</w:t>
      </w:r>
    </w:p>
    <w:p>
      <w:pPr>
        <w:autoSpaceDN w:val="0"/>
        <w:autoSpaceDE w:val="0"/>
        <w:widowControl/>
        <w:spacing w:line="292" w:lineRule="exact" w:before="302" w:after="0"/>
        <w:ind w:left="0" w:right="24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334.  MY  NOTES</w:t>
      </w:r>
    </w:p>
    <w:p>
      <w:pPr>
        <w:autoSpaceDN w:val="0"/>
        <w:autoSpaceDE w:val="0"/>
        <w:widowControl/>
        <w:spacing w:line="266" w:lineRule="exact" w:before="46" w:after="0"/>
        <w:ind w:left="0" w:right="2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ERRIBLE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CCIDENT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Chhaganlal Joshi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accidents awaken us for a moment and later we fall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stupor again.  As nature alone is responsible for this accident,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get the satisfaction of blaming anyone for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such accidents, whom should we condole with?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one family alone but the entire nation that has been bereaved.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accidents will continue to occur.  In a great struggle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 drops in the ocean. Both the migrants and the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made good use of this accident.  The neighbours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all possible help, the migrants have not given way to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In this manner, they have transformed a calamity into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purification and given us a reminder that death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neither feared nor grieved 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Sardar and I salute the migrants and their neighbours.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God, World Teacher and Master has willed for the day, it </w:t>
      </w:r>
      <w:r>
        <w:rPr>
          <w:rFonts w:ascii="Times" w:hAnsi="Times" w:eastAsia="Times"/>
          <w:b w:val="0"/>
          <w:i w:val="0"/>
          <w:color w:val="000000"/>
          <w:sz w:val="22"/>
        </w:rPr>
        <w:t>is futile to grieve over.”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march on towards our objective with our eyes shut </w:t>
      </w:r>
      <w:r>
        <w:rPr>
          <w:rFonts w:ascii="Times" w:hAnsi="Times" w:eastAsia="Times"/>
          <w:b w:val="0"/>
          <w:i w:val="0"/>
          <w:color w:val="000000"/>
          <w:sz w:val="22"/>
        </w:rPr>
        <w:t>tight.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NTOUCHABILITY  IN  THE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UBURBS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meeting at Vile Parle,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Swami Anand had included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in his review especially in order to draw my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In the so-called national schools there, untouchables do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place. What a sad and shameful thing it is that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a twelve-month struggle this failing will persists.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that the higher classes in the suburbs, after having done </w:t>
      </w:r>
      <w:r>
        <w:rPr>
          <w:rFonts w:ascii="Times" w:hAnsi="Times" w:eastAsia="Times"/>
          <w:b w:val="0"/>
          <w:i w:val="0"/>
          <w:color w:val="000000"/>
          <w:sz w:val="22"/>
        </w:rPr>
        <w:t>much, have washed it all off. Despite their contributing funds, going</w:t>
      </w:r>
    </w:p>
    <w:p>
      <w:pPr>
        <w:autoSpaceDN w:val="0"/>
        <w:autoSpaceDE w:val="0"/>
        <w:widowControl/>
        <w:spacing w:line="220" w:lineRule="exact" w:before="26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A fire had broken out in Isnav town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destroyed 19 marriage pandals.  The afflicted farmers would not accept charity and </w:t>
      </w:r>
      <w:r>
        <w:rPr>
          <w:rFonts w:ascii="Times" w:hAnsi="Times" w:eastAsia="Times"/>
          <w:b w:val="0"/>
          <w:i w:val="0"/>
          <w:color w:val="000000"/>
          <w:sz w:val="18"/>
        </w:rPr>
        <w:t>showed great courage in facing the calamity.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Vile Parle, Bombay”, 18-3-1931.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prison and running other risks, if they do not wash off the dirt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untouchability, all else that they have accom-plished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become barren. Under swaraj, public tem-ples, public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public wells will be used equally by Brahmins and Bhangis.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happen, it cannot be regarded as swaraj.  Rather than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 name only, let us not get swaraj so long as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persists.  The victory of one who fights battle in the way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fighting itself, so that such a person will never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the untouchable in his impatience to grasp the fruit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AHATMA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OING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ESSION  AT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Gandhi is the guide, and Vallabhbhai the fighter there will always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victory, wisdom and prosperity.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Sardar and me, this couplet is not something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praise, but is a form of blessing.  We are setting out at a difficult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these blessings bear fruit at such a time.  They have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aged Shri Narsinhraobhai.  The programme at Vile Parle had </w:t>
      </w:r>
      <w:r>
        <w:rPr>
          <w:rFonts w:ascii="Times" w:hAnsi="Times" w:eastAsia="Times"/>
          <w:b w:val="0"/>
          <w:i w:val="0"/>
          <w:color w:val="000000"/>
          <w:sz w:val="22"/>
        </w:rPr>
        <w:t>commenced with these symbolic blessings. I pointed out to Narsinh 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raobhai that there was something comic too in it.  He rejected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poem was the sincere outpouring of his heart,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room in it for humour.  God alone knows what we are. 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we should certainly wish for victory and prosperity, </w:t>
      </w:r>
      <w:r>
        <w:rPr>
          <w:rFonts w:ascii="Times" w:hAnsi="Times" w:eastAsia="Times"/>
          <w:b w:val="0"/>
          <w:i w:val="0"/>
          <w:color w:val="000000"/>
          <w:sz w:val="22"/>
        </w:rPr>
        <w:t>through whatever instrument it may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22-3-1931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 OF  PRINCES  AND  PAUPERS</w:t>
      </w: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asked at the meeting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workers which took place in Vile Parle.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slightly enlarged the question, but I have not altered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 It is a good question and must occur to many minds.  Let us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it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was anything like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world once, it 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“Gandhi’ has been substituted for “Krishna” and “Vallabhbhai”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“Arjuna”.</w:t>
      </w:r>
    </w:p>
    <w:p>
      <w:pPr>
        <w:autoSpaceDN w:val="0"/>
        <w:autoSpaceDE w:val="0"/>
        <w:widowControl/>
        <w:spacing w:line="220" w:lineRule="exact" w:before="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“Swaraj of your dreams, as you say, will protect the rights of the haves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as of the have-nots which in itself sounds contradictory.  Their conflict is </w:t>
      </w:r>
      <w:r>
        <w:rPr>
          <w:rFonts w:ascii="Times" w:hAnsi="Times" w:eastAsia="Times"/>
          <w:b w:val="0"/>
          <w:i w:val="0"/>
          <w:color w:val="000000"/>
          <w:sz w:val="18"/>
        </w:rPr>
        <w:t>eternal.  This may be the order of nature which you are seemingly opposing in vain.”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established again. I believe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exist.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means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implies God, implies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When public opinion is not artificially created, it is pure.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founded on public opinion is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that parti-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cular place. We find such a government in some places even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some landlords are competing with their tenants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simpli-city, and are trying to become one with them.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if all rulers are robbers.  In my tours I have come across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as well as wicked ones.  All owners are not heartless. 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not come across many instances of the wealthy acting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protectors of the poor.  It is also true that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that I have noticed, there is room for improvement.  I have </w:t>
      </w:r>
      <w:r>
        <w:rPr>
          <w:rFonts w:ascii="Times" w:hAnsi="Times" w:eastAsia="Times"/>
          <w:b w:val="0"/>
          <w:i w:val="0"/>
          <w:color w:val="000000"/>
          <w:sz w:val="22"/>
        </w:rPr>
        <w:t>had these experiences under a government which I regard as demo-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niac. But is it surprising that even in Lanka there was an exception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of Vibhishana? Where there  is  one  such person,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hope for many more. When an exception is multiplied,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 general rule.  I have spoken here of what is possible, but </w:t>
      </w:r>
      <w:r>
        <w:rPr>
          <w:rFonts w:ascii="Times" w:hAnsi="Times" w:eastAsia="Times"/>
          <w:b w:val="0"/>
          <w:i w:val="0"/>
          <w:color w:val="000000"/>
          <w:sz w:val="22"/>
        </w:rPr>
        <w:t>the person who has posed the question would not be satisfied with this.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an attempt to make the possible real. Truth implies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A just administration implies an era of truth or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dharmaraj,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people’s raj (democracy).  Under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 ruler would be the protector and friend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 Between his way of life and that of the poorest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there would not be such a gulf as there is today.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appropriate similarity between the King’s palace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 of his subject.  The difference between the needs of the two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slight.  Both would enjoy pure air and water.  The subjects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sufficient food.  The ruler would give up eating fifty-six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delicacies and be satisfied with only six. If the poor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 made of wood or mud, the ruler may well use utensils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metals as brass.  For the ruler who wants to use utensils of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silver must be robbing his subjects.  The poor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sufficient clothing. Let the king have more clothes,  but let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 such as to cause envy. The children of  both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studying in the same primary school. The ruler should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senior member of the family of the poor. If he does anything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the poor, he should not regard it as a favour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upon them.  Benevolence has no place in dharma. 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of the ruler to serve the subjects. What has been said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>to the ruler applies to all wealthy persons; likewise, it is the dharma of</w:t>
      </w:r>
    </w:p>
    <w:p>
      <w:pPr>
        <w:autoSpaceDN w:val="0"/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not to bear malice towards the rich. That their poverty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due to their own fault, their own failings, is something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should realize. Even while making an effort to improve their lot,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should bear no ill will towards the king, should not wish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ruin, but rather hope for his improvement.  The poor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the desire to replace the monarch; but should be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fulfilling their own needs.  In the swaraj which I visualize, the two </w:t>
      </w:r>
      <w:r>
        <w:rPr>
          <w:rFonts w:ascii="Times" w:hAnsi="Times" w:eastAsia="Times"/>
          <w:b w:val="0"/>
          <w:i w:val="0"/>
          <w:color w:val="000000"/>
          <w:sz w:val="22"/>
        </w:rPr>
        <w:t>would help each other in this manner.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in order to win this swaraj, important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made in the education of both the ruler and the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robber and those who are being robbed are groping in dark-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ness. They have lost their way. Neither should tolerate this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some-thing of which the ruling class or the wealty class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easily con-vinced.  I have chosen to serve the poor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that if one party is convinced, the other will automatically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convinced. Everyone can- not become a ruler, but everyone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subsumed under the heading “all”.  And, swaraj would be here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poor become aware of their rights and at the same time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duties. This awareness can be brought about by no other means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as through satyagraha. We have had actual experience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past twelve months. Our attainment of swaraj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obstructed to the extent that corruption has crept into our satyagraha.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the most important tool for the people’s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awakening.  Self-purification is another name for satyagraha.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ruling class one may only speak of self-purification; it takes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impression to be made on it. The poorer classes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for some comfort, they are already aware of their sufferings,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the remedy. Hence they try out remedies when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these to them. In such circumstances, if they can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worker, they cling to him and accept his remedies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abilities.  Hence, from a particular standpoint this class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being eager to learn.  Swaraj can also be secured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It should become aware of its strength and yet make only a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it.  When this happens, the swaraj which I visualize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having dawned.  Having attained such strength,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can successfully withstand any force—whether foreign or native—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stands in their way. 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only dharma of workers is to serve the people.  Public </w:t>
      </w:r>
      <w:r>
        <w:rPr>
          <w:rFonts w:ascii="Times" w:hAnsi="Times" w:eastAsia="Times"/>
          <w:b w:val="0"/>
          <w:i w:val="0"/>
          <w:color w:val="000000"/>
          <w:sz w:val="22"/>
        </w:rPr>
        <w:t>service can be rendered only through the path of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 The progress of the nation will be hindered to the extent to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corruption creeps in.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if the ruling class and the rich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the age, they would cease to become owners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they own and their capacity to earn it and rather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trustees and establish the right of the trustee to earn his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 If they do not do so, ultimately a bitter struggle between the ruler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subjects, between the rich and the poor is bound to ensue.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the force of satyagraha will check the poison, persons </w:t>
      </w:r>
      <w:r>
        <w:rPr>
          <w:rFonts w:ascii="Times" w:hAnsi="Times" w:eastAsia="Times"/>
          <w:b w:val="0"/>
          <w:i w:val="0"/>
          <w:color w:val="000000"/>
          <w:sz w:val="22"/>
        </w:rPr>
        <w:t>like me have sacrificed their all for that instrument.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22-3-1931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 A  DICTIONARY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must be aware that the second edition of the dictionary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the Vidyapith has come out.  The novel feature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edition is that an attempt has been made in it to give in brief </w:t>
      </w:r>
      <w:r>
        <w:rPr>
          <w:rFonts w:ascii="Times" w:hAnsi="Times" w:eastAsia="Times"/>
          <w:b w:val="0"/>
          <w:i w:val="0"/>
          <w:color w:val="000000"/>
          <w:sz w:val="22"/>
        </w:rPr>
        <w:t>current meanings also.  In order to compile a scientific and compre-</w:t>
      </w:r>
      <w:r>
        <w:rPr>
          <w:rFonts w:ascii="Times" w:hAnsi="Times" w:eastAsia="Times"/>
          <w:b w:val="0"/>
          <w:i w:val="0"/>
          <w:color w:val="000000"/>
          <w:sz w:val="22"/>
        </w:rPr>
        <w:t>hensive dictionary, a Herculean effort and many lovers of the langu-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are needed.  This attempt of the Vidyapith is a preliminary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such a comprehensive dictionary.  The price, which is Rs. 4,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kept at the lowest. Copies can be had from the Principal of </w:t>
      </w:r>
      <w:r>
        <w:rPr>
          <w:rFonts w:ascii="Times" w:hAnsi="Times" w:eastAsia="Times"/>
          <w:b w:val="0"/>
          <w:i w:val="0"/>
          <w:color w:val="000000"/>
          <w:sz w:val="22"/>
        </w:rPr>
        <w:t>the Vidyapith by sending him a money order.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errata had to be included in the dictionary is one of its </w:t>
      </w:r>
      <w:r>
        <w:rPr>
          <w:rFonts w:ascii="Times" w:hAnsi="Times" w:eastAsia="Times"/>
          <w:b w:val="0"/>
          <w:i w:val="0"/>
          <w:color w:val="000000"/>
          <w:sz w:val="22"/>
        </w:rPr>
        <w:t>drawbacks. But such shortcomings are inevitable at the present 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our country. We are a poor nation, there is little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compositors are only half-educated—errors persist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such reasons. I would suggest to those who use the dictionary </w:t>
      </w:r>
      <w:r>
        <w:rPr>
          <w:rFonts w:ascii="Times" w:hAnsi="Times" w:eastAsia="Times"/>
          <w:b w:val="0"/>
          <w:i w:val="0"/>
          <w:color w:val="000000"/>
          <w:sz w:val="22"/>
        </w:rPr>
        <w:t>to correct the errors before using it.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its errors, I regard the dictionary as very useful.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love the language must write it with correct spellings.  Not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is to show disrespect towards the language and it is also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indolence. Where there is love, there is no room for indolence.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despite this, if the tool is not there, how can even an enthu-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siast write correct spellings? Moreover, somewhat chaotic situation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prevailed in Gujarat, regarding spellings.  The Vidyapith has 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anarchy and, after having received the concurrence of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men as possible, has adopted a uniform style of spelling.  It is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increasingly gaining acceptance day by day.  I hope that libraries and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other institutions as also those States which accept the spellings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Vidyapith will carry on propaganda for the dictionary. 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dictionary should be found on the desk of every clerk and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office.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22-3-1931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 INTERVIEW  TO  “CHICAGO  TRIBUNE”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23,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 is pledged not to say anything publicly which might prejudice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negotiation, but he consented to discuss general questions.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method is love and truth, and no force can avail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them.  Ask me any question you like.  I will answer if I can.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Have you still faith in the British and in British promises?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faith in them until 1919.  But the Amritsar massacre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Punjab atrocities changed my heart, and nothing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since to make me regain my faith.  Certainly, not in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months.  But my faith in my own people has increased,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 ten months. Consider the part played by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the present movement.  The world has never seen such a </w:t>
      </w:r>
      <w:r>
        <w:rPr>
          <w:rFonts w:ascii="Times" w:hAnsi="Times" w:eastAsia="Times"/>
          <w:b w:val="0"/>
          <w:i w:val="0"/>
          <w:color w:val="000000"/>
          <w:sz w:val="22"/>
        </w:rPr>
        <w:t>magnificent spectacle before, especially the awakening amongst chil-</w:t>
      </w:r>
      <w:r>
        <w:rPr>
          <w:rFonts w:ascii="Times" w:hAnsi="Times" w:eastAsia="Times"/>
          <w:b w:val="0"/>
          <w:i w:val="0"/>
          <w:color w:val="000000"/>
          <w:sz w:val="22"/>
        </w:rPr>
        <w:t>dren.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do you account for the children?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only be the work of God.  Certainly, God is with us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spun away and talked on.  He still stands, he said, for his eleven points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last year formed the minimum national demand, upon the granting of which by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Viceroy he offered to refrain from launching civil disobedience.  They included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total prohibition of alcoholic drinks, the abolition of the salt tax, the reduction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land revenue and military expenditure by 50 per cent., the discharge of political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prisoners and a prohibitive tariff on foreign cloth.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stand by them as the vital needs of India, and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will be judged by its capacity to satisfy these demands. </w:t>
      </w:r>
      <w:r>
        <w:rPr>
          <w:rFonts w:ascii="Times" w:hAnsi="Times" w:eastAsia="Times"/>
          <w:b w:val="0"/>
          <w:i w:val="0"/>
          <w:color w:val="000000"/>
          <w:sz w:val="22"/>
        </w:rPr>
        <w:t>The situation, however, is changed and the method whereby I hope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took place at Dr. Ansari’s house before Gandhiji left for </w:t>
      </w:r>
      <w:r>
        <w:rPr>
          <w:rFonts w:ascii="Times" w:hAnsi="Times" w:eastAsia="Times"/>
          <w:b w:val="0"/>
          <w:i w:val="0"/>
          <w:color w:val="000000"/>
          <w:sz w:val="18"/>
        </w:rPr>
        <w:t>Karachi.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attain them is accordingly subject to change.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obtain swaraj would you consider your labours finished and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retire, or would you take an active part in the reconstruction of India by the   Indians?</w:t>
      </w:r>
    </w:p>
    <w:p>
      <w:pPr>
        <w:autoSpaceDN w:val="0"/>
        <w:autoSpaceDE w:val="0"/>
        <w:widowControl/>
        <w:spacing w:line="260" w:lineRule="exact" w:before="3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take an active part in the reconstruction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provided I retain my health and vigour and my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me and my methods.  That, indeed, would be a labour </w:t>
      </w:r>
      <w:r>
        <w:rPr>
          <w:rFonts w:ascii="Times" w:hAnsi="Times" w:eastAsia="Times"/>
          <w:b w:val="0"/>
          <w:i w:val="0"/>
          <w:color w:val="000000"/>
          <w:sz w:val="22"/>
        </w:rPr>
        <w:t>of love.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most of India’s ills will be solved with the coming of self-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not without trouble and difficulty.  I have ever been </w:t>
      </w:r>
      <w:r>
        <w:rPr>
          <w:rFonts w:ascii="Times" w:hAnsi="Times" w:eastAsia="Times"/>
          <w:b w:val="0"/>
          <w:i w:val="0"/>
          <w:color w:val="000000"/>
          <w:sz w:val="22"/>
        </w:rPr>
        <w:t>optimistic.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the great social and economic questions, such as the relations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capital and labour, landlord and tenant, your own special communal problems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of the depressed classes—do you think mere self-government will solve those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easily?</w:t>
      </w:r>
    </w:p>
    <w:p>
      <w:pPr>
        <w:autoSpaceDN w:val="0"/>
        <w:autoSpaceDE w:val="0"/>
        <w:widowControl/>
        <w:spacing w:line="260" w:lineRule="exact" w:before="3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all those problems will be fairly easy to settle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masters.  I know there are difficulties, but I have faith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capacity to solve them, not by following your Western </w:t>
      </w:r>
      <w:r>
        <w:rPr>
          <w:rFonts w:ascii="Times" w:hAnsi="Times" w:eastAsia="Times"/>
          <w:b w:val="0"/>
          <w:i w:val="0"/>
          <w:color w:val="000000"/>
          <w:sz w:val="22"/>
        </w:rPr>
        <w:t>models, but by evolving along lines of non-violence and truth, where-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movement is based and which must constitute the bedrock of </w:t>
      </w:r>
      <w:r>
        <w:rPr>
          <w:rFonts w:ascii="Times" w:hAnsi="Times" w:eastAsia="Times"/>
          <w:b w:val="0"/>
          <w:i w:val="0"/>
          <w:color w:val="000000"/>
          <w:sz w:val="22"/>
        </w:rPr>
        <w:t>our future constitution.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could a capitalist under those conditions stand for inequalities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injustices?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No, I think these problems will be solved quickly and success-</w:t>
      </w:r>
      <w:r>
        <w:rPr>
          <w:rFonts w:ascii="Times" w:hAnsi="Times" w:eastAsia="Times"/>
          <w:b w:val="0"/>
          <w:i w:val="0"/>
          <w:color w:val="000000"/>
          <w:sz w:val="22"/>
        </w:rPr>
        <w:t>fully.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And your languages? What about English under the nationalist government?</w:t>
      </w:r>
    </w:p>
    <w:p>
      <w:pPr>
        <w:autoSpaceDN w:val="0"/>
        <w:autoSpaceDE w:val="0"/>
        <w:widowControl/>
        <w:spacing w:line="260" w:lineRule="exact" w:before="3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would still be retained as a cultural language. 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useful to us as French to Europe.  Hindustani would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 used in courts and universities.  Native vernaculars,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which possess rich literatures, and are spoken by 2,00,00,000 </w:t>
      </w:r>
      <w:r>
        <w:rPr>
          <w:rFonts w:ascii="Times" w:hAnsi="Times" w:eastAsia="Times"/>
          <w:b w:val="0"/>
          <w:i w:val="0"/>
          <w:color w:val="000000"/>
          <w:sz w:val="22"/>
        </w:rPr>
        <w:t>to 4,00,00,000 are to be encouraged.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true that I would abolish schools.  I am as anxious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to maintain our great culture by education.  But in our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learn only what our foreign masters want us to learn. 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get the training we most need.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Twenty-three years ago Gandhiji wrote a book, </w:t>
      </w:r>
      <w:r>
        <w:rPr>
          <w:rFonts w:ascii="Times" w:hAnsi="Times" w:eastAsia="Times"/>
          <w:b w:val="0"/>
          <w:i/>
          <w:color w:val="000000"/>
          <w:sz w:val="18"/>
        </w:rPr>
        <w:t>Indian Home Rule</w:t>
      </w:r>
      <w:r>
        <w:rPr>
          <w:rFonts w:ascii="Times" w:hAnsi="Times" w:eastAsia="Times"/>
          <w:b w:val="0"/>
          <w:i w:val="0"/>
          <w:color w:val="000000"/>
          <w:sz w:val="18"/>
        </w:rPr>
        <w:t>, which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stunned India and the rest of the world with its terrible on slaught on modern Western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civilization.  “It is Satanic, and the Hindus call it the dark age,” he wrote, and</w:t>
      </w:r>
    </w:p>
    <w:p>
      <w:pPr>
        <w:autoSpaceDN w:val="0"/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envisaged the ideal State with no factories, railways, armies or navies and as few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hospitals, doctors, and lawyers as are possible.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Have you changed your mind about these things?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bit.  My ideas about the evils of Western civilization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stand.  If I republish the book tomorrow, I would scarcely change a </w:t>
      </w:r>
      <w:r>
        <w:rPr>
          <w:rFonts w:ascii="Times" w:hAnsi="Times" w:eastAsia="Times"/>
          <w:b w:val="0"/>
          <w:i w:val="0"/>
          <w:color w:val="000000"/>
          <w:sz w:val="22"/>
        </w:rPr>
        <w:t>word, except perhaps a few changes in the setting.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28-3-1931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 LETTER  TO  VICEROY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cruel to inflict this letter on you, but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demands a final appeal.  Though you were frank enough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there was little hope of your commuting the sentence of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Bhagat Singh and two others, you said you would consider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of Saturday.  Dr. Sapru met me yesterday and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troubled over the matter and taxing your brain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course to adopt.  If there is any room left for reconsideration, I </w:t>
      </w:r>
      <w:r>
        <w:rPr>
          <w:rFonts w:ascii="Times" w:hAnsi="Times" w:eastAsia="Times"/>
          <w:b w:val="0"/>
          <w:i w:val="0"/>
          <w:color w:val="000000"/>
          <w:sz w:val="22"/>
        </w:rPr>
        <w:t>invite you attention to the following.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opinion rightly or wrongly demands commutation. </w:t>
      </w:r>
      <w:r>
        <w:rPr>
          <w:rFonts w:ascii="Times" w:hAnsi="Times" w:eastAsia="Times"/>
          <w:b w:val="0"/>
          <w:i w:val="0"/>
          <w:color w:val="000000"/>
          <w:sz w:val="22"/>
        </w:rPr>
        <w:t>When there is no principle at stake, it is often a duty to respect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 present case the chances are that, if commutation is gran-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ted, internal peace is most likely to be promoted. 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>execution, peace is undoubtedly in danger.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I am able to inform you that the revolutionary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assured me that, in the event of these lives being spared, that party </w:t>
      </w:r>
      <w:r>
        <w:rPr>
          <w:rFonts w:ascii="Times" w:hAnsi="Times" w:eastAsia="Times"/>
          <w:b w:val="0"/>
          <w:i w:val="0"/>
          <w:color w:val="000000"/>
          <w:sz w:val="22"/>
        </w:rPr>
        <w:t>will stay its hands, suspension of sentence pending cessation of revo-</w:t>
      </w:r>
      <w:r>
        <w:rPr>
          <w:rFonts w:ascii="Times" w:hAnsi="Times" w:eastAsia="Times"/>
          <w:b w:val="0"/>
          <w:i w:val="0"/>
          <w:color w:val="000000"/>
          <w:sz w:val="22"/>
        </w:rPr>
        <w:t>lutionary murders becomes in my opinion a peremptory duty.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murders have been condoned before now.  It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saving these lives, if thereby many other innocent lives are likely </w:t>
      </w:r>
      <w:r>
        <w:rPr>
          <w:rFonts w:ascii="Times" w:hAnsi="Times" w:eastAsia="Times"/>
          <w:b w:val="0"/>
          <w:i w:val="0"/>
          <w:color w:val="000000"/>
          <w:sz w:val="22"/>
        </w:rPr>
        <w:t>to be saved and maybe even revolutionary crime almost stamped out.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seem to value my influence such as it is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do not please unnecessarily make my position, difficult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>almost too difficult for future work.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Execution is an irretrievable act.  If you think there is the sligh-</w:t>
      </w:r>
      <w:r>
        <w:rPr>
          <w:rFonts w:ascii="Times" w:hAnsi="Times" w:eastAsia="Times"/>
          <w:b w:val="0"/>
          <w:i w:val="0"/>
          <w:color w:val="000000"/>
          <w:sz w:val="22"/>
        </w:rPr>
        <w:t>test chance of error of judgment, I would urge you to suspend for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further review an act that is beyond recall.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8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speak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" w:after="0"/>
              <w:ind w:left="10" w:right="0" w:firstLine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my presence is necessary, I can come. Though I may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may hear and write what I want to say.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“Charity never faileth.”</w:t>
      </w:r>
    </w:p>
    <w:p>
      <w:pPr>
        <w:autoSpaceDN w:val="0"/>
        <w:autoSpaceDE w:val="0"/>
        <w:widowControl/>
        <w:spacing w:line="220" w:lineRule="exact" w:before="26" w:after="0"/>
        <w:ind w:left="0" w:right="6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9343.  Courtesy : India Office Library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339.  LETTER  TO  H.  W.  EMERSON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3950" w:val="left"/>
          <w:tab w:pos="4990" w:val="left"/>
          <w:tab w:pos="511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23,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21st instant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non-payment of land revenue in the United Provinces. 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 Pandit  Jawaharlal  Nehru has  prepared a  note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ques-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Being Monday, a silence day.  On the very day in his letter superscribed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“confidential” the Viceroy wrote : “I have again thought very carefully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that you have said—and the last thing I should wish to do would be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your task, especially at this juncture, more difficult.  But I am afraid,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I sought to explain fully to you in conversation, I cannot see my way to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would be right to take the action you request. . . .” (C.W. 9344)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which, alluding to the talks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“Emerson’s note on interview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Gandhiji”, 19-3-1931) which he had on March 19 with Gandhiji, Emerson had quoted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telegram received from the U. P. Government and written : “You will, I am sure,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that if the facts are as stated, the spirit of the settlement is not being observed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respect, and I feel confident that you will take the necessary steps to remove </w:t>
      </w:r>
      <w:r>
        <w:rPr>
          <w:rFonts w:ascii="Times" w:hAnsi="Times" w:eastAsia="Times"/>
          <w:b w:val="0"/>
          <w:i w:val="0"/>
          <w:color w:val="000000"/>
          <w:sz w:val="18"/>
        </w:rPr>
        <w:t>any cause for misunderstanding.”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Referring to this in his letter dated March 31, Emerson wrote : “It appears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first paragraph of this note that Pandit Jawaharlal Nehru is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that, during the course of the conversations betwen His Excellency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yourself, it was understood that, while the Congress would abandon the movement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Provinces against the payment of land revenue and rent as part of the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movement, they would take an organized and active part in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relating to the payment of land revenue and rent.  I am to say that His Excellency’s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recollection of the conversations is that, while you rightly pointed out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abandonment of the movement against the payment of land revenue and rent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affect the difficulties arising out of economic distress experienced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zamindars and tenants in the payment of land revenue, respectively [and rent],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suggestion that the Congress intended to use their organization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>purposes indicated in the first paragraph of the Pandit’s note.</w:t>
      </w:r>
    </w:p>
    <w:p>
      <w:pPr>
        <w:autoSpaceDN w:val="0"/>
        <w:autoSpaceDE w:val="0"/>
        <w:widowControl/>
        <w:spacing w:line="220" w:lineRule="exact" w:before="20" w:after="0"/>
        <w:ind w:left="10" w:right="8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the conversations that you and I had on the matter I certainly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 the impression that this was the intention.  I recollect observing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economic distress was a matter of revenue administration to which the</w:t>
      </w:r>
    </w:p>
    <w:p>
      <w:pPr>
        <w:autoSpaceDN w:val="0"/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which I enclose herewith for your information.  The action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local Congress Committee as reflected in the note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free from reproach.  Naturally the propriety or otherwise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will depend upon the manner in which the whole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 In my opinion all will be well if the local authorities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repel the advances made by the Congress Committees and do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their activities with suspicion.  As you will observe from the note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scope of the movement is changed.  It is no longer for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rent.  It is a movement purely for seeking economic </w:t>
      </w:r>
      <w:r>
        <w:rPr>
          <w:rFonts w:ascii="Times" w:hAnsi="Times" w:eastAsia="Times"/>
          <w:b w:val="0"/>
          <w:i w:val="0"/>
          <w:color w:val="000000"/>
          <w:sz w:val="22"/>
        </w:rPr>
        <w:t>relief.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 LETTER  TO  H.  W.  EMERSON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EMERSON,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22nd instant regarding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about foreign cloth.  The draft questions and answers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by you seem to me to be in order.</w:t>
      </w:r>
    </w:p>
    <w:p>
      <w:pPr>
        <w:autoSpaceDN w:val="0"/>
        <w:autoSpaceDE w:val="0"/>
        <w:widowControl/>
        <w:spacing w:line="220" w:lineRule="exact" w:before="66" w:after="0"/>
        <w:ind w:left="0" w:right="1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33/6, 1931. 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 STATEMENT  ON  EXECUTION  OF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BHAGAT  SINGH  AND  COMRADES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1931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Bhagat Singh and his companions have been executed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martyrs. Their death seems to have been a personal loss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many. I join in the tributes paid to the memory of these young men. </w:t>
      </w:r>
      <w:r>
        <w:rPr>
          <w:rFonts w:ascii="Times" w:hAnsi="Times" w:eastAsia="Times"/>
          <w:b w:val="0"/>
          <w:i w:val="0"/>
          <w:color w:val="000000"/>
          <w:sz w:val="22"/>
        </w:rPr>
        <w:t>And yet I must warn the Youth of the country against following their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3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and the local Government attached the greatest importance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local Governments were alive to the necessity of giving such relief as the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circumstances required.”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H.W.Emerson”, 22-3-1931.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 We should not utilize our energy, our spirit of sacrifice,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and our indomitable courage  in the way they have utilized </w:t>
      </w:r>
      <w:r>
        <w:rPr>
          <w:rFonts w:ascii="Times" w:hAnsi="Times" w:eastAsia="Times"/>
          <w:b w:val="0"/>
          <w:i w:val="0"/>
          <w:color w:val="000000"/>
          <w:sz w:val="22"/>
        </w:rPr>
        <w:t>theirs.  This country must not be liberated through bloodshed.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Government I cannot help feeling that it has missed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opportunity, to win over the rebels to its side.  At least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 of view of the settlement, it was its duty to postpone inde-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finitely the carrying out of the death sentence.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 own act dealt a severe blow to the settlement and has shown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disregard public opinion once again and to exhibit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 brute strength it possesses.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reliance on violence is perhaps ominous and it suggests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high-sounding and pious proclamations, it does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part with power.  But the people’s duty is clear.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must not swerve from the path it has chalked out </w:t>
      </w:r>
      <w:r>
        <w:rPr>
          <w:rFonts w:ascii="Times" w:hAnsi="Times" w:eastAsia="Times"/>
          <w:b w:val="0"/>
          <w:i w:val="0"/>
          <w:color w:val="000000"/>
          <w:sz w:val="22"/>
        </w:rPr>
        <w:t>for itself. According to my view, notwithstanding the gravest provo-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the Congress should endorse the settlement and test its capacity </w:t>
      </w:r>
      <w:r>
        <w:rPr>
          <w:rFonts w:ascii="Times" w:hAnsi="Times" w:eastAsia="Times"/>
          <w:b w:val="0"/>
          <w:i w:val="0"/>
          <w:color w:val="000000"/>
          <w:sz w:val="22"/>
        </w:rPr>
        <w:t>to secure the result hoped for.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put ourselves in the wrong by getting angry.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realize that commutation of the sentences was not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truce.  We may accuse the Government of violence but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 it of breach of the settlement. It is my conviction that the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 committed by the Government has increased our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freedom and Bhagat Singh and his comrades have embraced </w:t>
      </w:r>
      <w:r>
        <w:rPr>
          <w:rFonts w:ascii="Times" w:hAnsi="Times" w:eastAsia="Times"/>
          <w:b w:val="0"/>
          <w:i w:val="0"/>
          <w:color w:val="000000"/>
          <w:sz w:val="22"/>
        </w:rPr>
        <w:t>death therefor. Let us not throw away this opportunity by doing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anger.  It is beyond dispute that there will be a general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cannot honour the deceased patriots better than by taking out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peaceful and dignified processions.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29-3-1931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 INTERVIEW  TO  “MANCHESTER  GUARDIAN”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24,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00" w:lineRule="exact" w:before="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has given an important interview to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of the </w:t>
      </w:r>
      <w:r>
        <w:rPr>
          <w:rFonts w:ascii="Times" w:hAnsi="Times" w:eastAsia="Times"/>
          <w:b w:val="0"/>
          <w:i/>
          <w:color w:val="000000"/>
          <w:sz w:val="18"/>
        </w:rPr>
        <w:t>Manchester Guardian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India.  According to the special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Mahatma Gandhi declared in the interview that he was certain in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Congress attendance at the Round Table Conference would serve no useful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unless the question of safeguards was re-opened on the basis of providing </w:t>
      </w:r>
      <w:r>
        <w:rPr>
          <w:rFonts w:ascii="Times" w:hAnsi="Times" w:eastAsia="Times"/>
          <w:b w:val="0"/>
          <w:i w:val="0"/>
          <w:color w:val="000000"/>
          <w:sz w:val="18"/>
        </w:rPr>
        <w:t>India with an efficient and stable form of self-government.  Mahatma Gandhi says :</w:t>
      </w:r>
    </w:p>
    <w:p>
      <w:pPr>
        <w:autoSpaceDN w:val="0"/>
        <w:autoSpaceDE w:val="0"/>
        <w:widowControl/>
        <w:spacing w:line="240" w:lineRule="exact" w:before="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appeared under the date-line “London, March 24, 1931”.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very much disturbed by the tone of Mr. Benn’s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with reference to safeguards.  I must emphasize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cannot succeed if it is prejudiced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which imply that certain demands made by Britain are </w:t>
      </w:r>
      <w:r>
        <w:rPr>
          <w:rFonts w:ascii="Times" w:hAnsi="Times" w:eastAsia="Times"/>
          <w:b w:val="0"/>
          <w:i w:val="0"/>
          <w:color w:val="000000"/>
          <w:sz w:val="22"/>
        </w:rPr>
        <w:t>final.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debated question of equality of trade rights to Britishers in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Mahatma Gandhi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the existing business interests must be a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negotiations in which India does not desire to act unfairly or ungener-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ously. India must retain freedom the future economic development of </w:t>
      </w:r>
      <w:r>
        <w:rPr>
          <w:rFonts w:ascii="Times" w:hAnsi="Times" w:eastAsia="Times"/>
          <w:b w:val="0"/>
          <w:i w:val="0"/>
          <w:color w:val="000000"/>
          <w:sz w:val="22"/>
        </w:rPr>
        <w:t>her resources along lines which commend themselves to Indians.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Discussing the question of Federation, Mahatma Gandhi declared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princes must give their subjects a certain minimum of rights as it is impossible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combine complete autocracy and democracy.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27-3-1931</w:t>
      </w:r>
    </w:p>
    <w:p>
      <w:pPr>
        <w:autoSpaceDN w:val="0"/>
        <w:autoSpaceDE w:val="0"/>
        <w:widowControl/>
        <w:spacing w:line="292" w:lineRule="exact" w:before="23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343.  LETTER  TO  MAHALAKSHMI  M.  THAKKAR</w:t>
      </w:r>
    </w:p>
    <w:p>
      <w:pPr>
        <w:autoSpaceDN w:val="0"/>
        <w:autoSpaceDE w:val="0"/>
        <w:widowControl/>
        <w:spacing w:line="320" w:lineRule="exact" w:before="12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MAHALAKSHMI,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letter, but I could not reply to it earlier.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a good description of the work being done by you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sisters.  What did you have in mind when saying that the atmos-phere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impure?  I have been hearing many stories. 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so that I may have more information. Visiting a drink addict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and talking to him about the same thing over and  over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help.  Remember what I said in my speech at  Maroli.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personal interest in the life of an addict and persuade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some work.  If he does not wish to spin, he may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work. You should encourage him to talk about his joys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 and listen to him with sympathy.  You should meet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children, take the latter in hand and make them look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pleasant. If you serve him in this manner, he will probably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 Also you should not say that, if one of you gave all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one person, we cannot influence all the hundreds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him in the country in that manner. This is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such  a large number. If one person sincerely reforms him-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self, many others follow his example. By serving one person selflessly, </w:t>
      </w:r>
      <w:r>
        <w:rPr>
          <w:rFonts w:ascii="Times" w:hAnsi="Times" w:eastAsia="Times"/>
          <w:b w:val="0"/>
          <w:i w:val="0"/>
          <w:color w:val="000000"/>
          <w:sz w:val="22"/>
        </w:rPr>
        <w:t>we   serve all.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the children.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Madhavji has committed any error. 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me again about the court case against him.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6812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 QUESTIONS  AND  ANSWERS</w:t>
      </w:r>
    </w:p>
    <w:p>
      <w:pPr>
        <w:autoSpaceDN w:val="0"/>
        <w:autoSpaceDE w:val="0"/>
        <w:widowControl/>
        <w:spacing w:line="320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HOULD 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HEY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are those scholars who left their schools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to do now?” was one of the questions asked at the workers’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Bombay, but which for want of time I was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answer.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answer now is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is not yet over, it has assumed a different, i.e.,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form.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 can penetrate the homes and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drunkard, the opium-eater and the user of foreign cloth.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 can assist those sisters who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>peaceful picketing.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 can settle down in villages and there organize </w:t>
      </w:r>
      <w:r>
        <w:rPr>
          <w:rFonts w:ascii="Times" w:hAnsi="Times" w:eastAsia="Times"/>
          <w:b w:val="0"/>
          <w:i w:val="0"/>
          <w:color w:val="000000"/>
          <w:sz w:val="22"/>
        </w:rPr>
        <w:t>khadi work.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Scholars can hawk khadi in city.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scholars should work at the wheel or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for half an hour daily.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further reference they should write to the registrars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national universities.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EALERS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question asked was, now that picketing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mild, new orders for foreign cloth are being given and the sales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stock are also brisk.  What are you going to do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>this?</w:t>
      </w:r>
    </w:p>
    <w:p>
      <w:pPr>
        <w:autoSpaceDN w:val="0"/>
        <w:tabs>
          <w:tab w:pos="550" w:val="left"/>
          <w:tab w:pos="1870" w:val="left"/>
          <w:tab w:pos="3570" w:val="left"/>
          <w:tab w:pos="4590" w:val="left"/>
          <w:tab w:pos="6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questionpresupposes that picketing has hitherto amounted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coercion.  If such was the case, it is better that freedom of action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than that any single person is coerced into acting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My conviction is that if the workers will carryon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converted.We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concentrated too much upon the dealers and too little on the buyers.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public education in this matter is what is wanted. </w:t>
      </w:r>
      <w:r>
        <w:rPr>
          <w:rFonts w:ascii="Times" w:hAnsi="Times" w:eastAsia="Times"/>
          <w:b w:val="0"/>
          <w:i w:val="0"/>
          <w:color w:val="000000"/>
          <w:sz w:val="22"/>
        </w:rPr>
        <w:t>Conversion is our motto, not coercion.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is an offspring of violence. Conversion is a fruit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and love.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 </w:t>
      </w:r>
      <w:r>
        <w:rPr>
          <w:rFonts w:ascii="Times" w:hAnsi="Times" w:eastAsia="Times"/>
          <w:b w:val="0"/>
          <w:i w:val="0"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 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VOID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LASS 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question, I find, is, if you will benefit the workers, the </w:t>
      </w:r>
      <w:r>
        <w:rPr>
          <w:rFonts w:ascii="Times" w:hAnsi="Times" w:eastAsia="Times"/>
          <w:b w:val="0"/>
          <w:i w:val="0"/>
          <w:color w:val="000000"/>
          <w:sz w:val="22"/>
        </w:rPr>
        <w:t>peasant and the factory hand, can you avoid class war?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can, most decidedly, if only the people will follow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method.  The past twelve months have abundantly shown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non-violence adopted even as a policy. 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adopt it as a principle of conduct, class war becomes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The experiment in that direction is being tried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It has yielded most satisfactory results and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likelihood of its proving conclusive.  By the non-violent method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not to destroy the capitalist, we seek to destroy capitalism.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capitalist to regard himself as trustee for those on whom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for the making, the retention and the increase of his capital.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the worker wait for his conversion.  If capital is power,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 Either power can be used destructively or creatively. Either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on the other. Immediately the worker realizes his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 a position to become a co-sharer with the capitalist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his slave.  If he aims at becoming the sole owner,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likely be killing the hen that lays golden eggs.  Inequalities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and even opportunity will last till the end of time. 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on the banks of a river has any day more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crops than one living in an arid desert.  But if inequalities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stare us in the face the essential equality too is not to be missed.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has an equal right to the necessaries of life even as birds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beasts have.  And since very right carries with it a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and the corresponding remedy for resisting any attack upon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merely a matter of finding out the corresponding duties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to vindicate the elementary fundamental equality.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duty is to labour with my limbs and the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is to non-co-operate with him who deprives me of the fruit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labour.  And if I would recognize the fundamental equality,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of the capitalist and the labourer, I must not aim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I must strive for his conver-sion.  My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will open his eyes to the wrong he may be doing.  Nor need </w:t>
      </w:r>
      <w:r>
        <w:rPr>
          <w:rFonts w:ascii="Times" w:hAnsi="Times" w:eastAsia="Times"/>
          <w:b w:val="0"/>
          <w:i w:val="0"/>
          <w:color w:val="000000"/>
          <w:sz w:val="22"/>
        </w:rPr>
        <w:t>I be afraid of someone   else taking my place when I have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operated.  For I expect to influence my co-workers so as not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wrongdoing of employer.  This kind of education of the mass of </w:t>
      </w:r>
      <w:r>
        <w:rPr>
          <w:rFonts w:ascii="Times" w:hAnsi="Times" w:eastAsia="Times"/>
          <w:b w:val="0"/>
          <w:i w:val="0"/>
          <w:color w:val="000000"/>
          <w:sz w:val="22"/>
        </w:rPr>
        <w:t>workers is no doubt a slow  process, but as it is also the surest,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the quickest. It can be easily demonstrated that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capitalist must mean destruction in the end of the worker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human being is so bad as to be beyond redemption, no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is so perfect as to warrant his destroying him whom he wrongly </w:t>
      </w:r>
      <w:r>
        <w:rPr>
          <w:rFonts w:ascii="Times" w:hAnsi="Times" w:eastAsia="Times"/>
          <w:b w:val="0"/>
          <w:i w:val="0"/>
          <w:color w:val="000000"/>
          <w:sz w:val="22"/>
        </w:rPr>
        <w:t>considers to be wholly evil.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56" w:lineRule="exact" w:before="15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 OF  THE  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NEMPLOYED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question was, what of the civil-resistance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>who are discharged and are out of employment?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willing to work and are honest they can, I doubt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employed in some Congress organization.  Nor need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the Congress and the allied organizations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 A labourer is worthy of his hire.  And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and do not mind labouring, no matter what they were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to imprisonment, can always rely upon being suited.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ACRIFICING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OUNTRY  FOR 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RUTH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fifth question :</w:t>
      </w:r>
    </w:p>
    <w:p>
      <w:pPr>
        <w:autoSpaceDN w:val="0"/>
        <w:autoSpaceDE w:val="0"/>
        <w:widowControl/>
        <w:spacing w:line="220" w:lineRule="exact" w:before="2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can you explain away your inconsistency involved in your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fond and easy advances to the R.T.C. after the Congress deciding not to </w:t>
      </w:r>
      <w:r>
        <w:rPr>
          <w:rFonts w:ascii="Times" w:hAnsi="Times" w:eastAsia="Times"/>
          <w:b w:val="0"/>
          <w:i w:val="0"/>
          <w:color w:val="000000"/>
          <w:sz w:val="18"/>
        </w:rPr>
        <w:t>participate in it, and Jawaharlal ironically calling them only a few months ago</w:t>
      </w:r>
      <w:r>
        <w:rPr>
          <w:rFonts w:ascii="Times" w:hAnsi="Times" w:eastAsia="Times"/>
          <w:b w:val="0"/>
          <w:i w:val="0"/>
          <w:color w:val="000000"/>
          <w:sz w:val="18"/>
        </w:rPr>
        <w:t>‘old women’?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always going to sacrifice your country for Truth and treat us like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test-tubes in your experiment of non-violence and Truth?  Do you realize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staking the whole nation for your individual self-evolution?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of us feel that you have become a National Habit which is useful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capitalist but tragic for the exploited.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change with the times. Foolish consistency is the hob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goblin of little minds.” If I am inconsistent I am wisely so.  But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inconsistency between my present conduct and the past.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was any question of permanent boycott of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 The Congress refused when it could not go there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terms, it may go now because in its opinion the way is open. 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 those who go will deliver the nation’s message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tones.  Here there is no question of my ‘sacrificing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for Truth’.  In the first place the decision is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and in the second place there is no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 But writing parentheti-cally I have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 that I should, if  there  could  be such a choice, most decidedly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  the country  for  Truth  which t o  me is  God. I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no individual or nation has ever gained by the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>Truth, there therefore, no such thing as sacrifice of country for Truth.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join me in my experiments in Truth-seeking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‘test-tubes’, they are my valued fellow-workers, sharing with me </w:t>
      </w:r>
      <w:r>
        <w:rPr>
          <w:rFonts w:ascii="Times" w:hAnsi="Times" w:eastAsia="Times"/>
          <w:b w:val="0"/>
          <w:i w:val="0"/>
          <w:color w:val="000000"/>
          <w:sz w:val="22"/>
        </w:rPr>
        <w:t>the joy that the search for Truth brings as no other search does.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realize that I am ‘staking a whole nation for self-evo-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lution’.For self-evolution is wholly consistent witha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evolution.  A nation cannot advance without the units of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advancing and, conversely, no individual can advance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nation of which he is a part also advancing.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charge is thoughtlessly made. My experiments began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they were made on behalf of the exploited.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gained. They gained again in Champaran, Kheda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If I may share the merit of the first Borsad campaign,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brilliantly fought by Sardar Vallabhbhai during my absence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accord with my prescription, and then again in Bardoli,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peasants had the benefit of the two fights.  What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experiment on a nation-wide scale is still being tried. It is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soon to forecast the result.  But he who runs may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phenomenal mass awakening cannot have taken place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having added considerably to their stature. This recital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here to claim credit for myself.  I am but an humble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 in the hands of God.  Credit belongs to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 The writer’s question seems to doubt the efficacy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perhaps of non-violence. The series of examples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ought to set at rest all doubt.  If we were offering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it was for gaining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and if now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it and are ready to join the Round Table Conference,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being fulfilled, we shall be going to it also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end.  That we may fail to achieve the end is quite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we shall be putting ourselves in the wrong if we rejected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made by the Government.  If we make the right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suspension, if we carry out the terms of the settlement to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possible, if we complete the two boycotts, if we intensify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spirit, at the end of the period of grace we shall find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for battle, if we have not by then already gained our end.  We </w:t>
      </w:r>
      <w:r>
        <w:rPr>
          <w:rFonts w:ascii="Times" w:hAnsi="Times" w:eastAsia="Times"/>
          <w:b w:val="0"/>
          <w:i w:val="0"/>
          <w:color w:val="000000"/>
          <w:sz w:val="22"/>
        </w:rPr>
        <w:t>must work away with faith in the settlement leading us to our goal.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26-3-1931</w:t>
      </w:r>
    </w:p>
    <w:p>
      <w:pPr>
        <w:autoSpaceDN w:val="0"/>
        <w:autoSpaceDE w:val="0"/>
        <w:widowControl/>
        <w:spacing w:line="29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 THE  GIANT  AND  THE  DWARF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reader’s attention is invited to Sjt.  Walchand Hirachand’s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published elsewhere. It has undergone some corrections in order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represent my views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correctly. The discussion to which the letter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refers arose out of the formula that “there should be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discrimination between the rights of the British mercantile community,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firms and companies trading in India and the rights of Indian born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subjects.” The formula reads innocent enough but it covers the most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dangerous position.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today is this. The Britisher is the top-dog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the under-dog in his own country.  In the administration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the Indian generally is a mere clerk.  In business he is at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commission agent getting hardly five per cent against his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principal’s 95 per cent.  In almost every walk of life the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his belonging to the ruling class occupies a privileged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 It can be said without fear of contradiction and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that he has risen upon the ruin of India’s commerce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The cottage industry of India had to perish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might flourish.  The Indian shipping had to perish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shipping might flourish.  In a word we were suppressed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enable the British to live on the heights of Simla.  It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picturesque expression of Gokhale’s when he said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was stunted.  To talk then of no discrimination between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and English or European is to perpetuate Indian helotage.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equality of rights between a giant and a dwarf?  Before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think of equality between unequals, the dwarf must be raised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height of the giant.  And since millions living on the plains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translated to the heights of Simla, it follows that those entrenched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heights must descend to the plains.  The process may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but it is inevitable if the millions of the plains are to be equals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privileged few.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feared therefore that before we reach the state of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equality, the levelling process will have to be gone through. Justice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demands this.  It will be a misnomer to call the process  one of racial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discrimination. There is no such question. There is  room enough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country for every British man, woman and  child, if they will shed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privileged position and share our lot. They must then exchange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army and the force of the cities for the goodwill of a whole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nation, which is at their disposal for the asking. Our goodwill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truest safeguard that we can offer to them and I make bold to say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be infinitely better and more dignified both of us.In the process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 will  be apparent  discrimination  felt everywhere.  It need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felt by those who realize that the present is a wrong and unnatural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merchants’ deputation”, 17-3-1931.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To show that no racial discrimination is involved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one has only to state that Indians who occupy entrenched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positions behind their British patrons will also be expected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level of their brethren of the plains. The true formula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this. In order to remove the existing unnatural inequalities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privileges of the ruling class and those others who have shared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shall be reduced so as to reach a state of equality between all </w:t>
      </w:r>
      <w:r>
        <w:rPr>
          <w:rFonts w:ascii="Times" w:hAnsi="Times" w:eastAsia="Times"/>
          <w:b w:val="0"/>
          <w:i w:val="0"/>
          <w:color w:val="000000"/>
          <w:sz w:val="22"/>
        </w:rPr>
        <w:t>classes and communities.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Indian side it must be a point of honour with us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lives and honour as sacred as our own. This does not,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the ruin of British trade or interest. Those who are resident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on their disciplined habits, trained intellect, great industry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of organization to carve out for themselves careers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all the while serving the country of their adoption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loyalty they have tendered to their own motherland.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trade where it is not hurtful to India’s interest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placed, when we reach a state of honourable association, on a favoured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basis.  And an India free from exploitation from within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prosper with astonishing rapidity.  With growing prosperity,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must grow.  With her growing wants, must grow also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imports.  If at that time Britain is a partner or ally, she may well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India’s chief supplier.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dream I should love to realize.  I have been party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for the realization of that dream. I seek every Englishman’s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enable India to gain that end.  My notion of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isolated independence but healthy and dignified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nationa-lism, fierce though it is, is not exclusive, is not devised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any nation or individual.  Legal maxims are not so legal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moral.  I believe in the eternal truth of </w:t>
      </w:r>
      <w:r>
        <w:rPr>
          <w:rFonts w:ascii="Times" w:hAnsi="Times" w:eastAsia="Times"/>
          <w:b w:val="0"/>
          <w:i/>
          <w:color w:val="000000"/>
          <w:sz w:val="22"/>
        </w:rPr>
        <w:t>sic utere tuo ut alienum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non laedas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26-3-1931</w:t>
      </w:r>
    </w:p>
    <w:p>
      <w:pPr>
        <w:autoSpaceDN w:val="0"/>
        <w:autoSpaceDE w:val="0"/>
        <w:widowControl/>
        <w:spacing w:line="240" w:lineRule="exact" w:before="1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“Use thy own property so as not to injure thy neighbour’s.”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346.  INTERVIEW  TO  THE  PRESS 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320" w:lineRule="exact" w:before="164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failed in my efforts to bring about the commutation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sentences on Bhagat Singh and his friends, and that is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vented their wrath against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quite prepared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were incensed against me, they gave vent to their wrath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I would call a most dignified manner.  It was open to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physical injury but they refrained from doing so.  It was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insult me in many other ways, but they confined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 and insult to handing me black cloth flowers representing,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imagine, the ashes of the three patriots.  These also they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showered on me or thrown at me instead of which they gave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option of receiving the flowers from their hands which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gratefully.  Of course, they shouted, “Down with Gandhism”, “Go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Gandhi”.  This I consider to be a legitimate expression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anger.  Having been used to such an exhibition and that in a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and in more serious form, I was unruffled and took these insults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only a mild expression of their deep grief and consequent anger.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only hoping that they will exercise the restraint that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throughout the Congress session for they know I am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the same goal with them.  Only I am following a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different from theirs.  I have not a shadow of a doubt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goes they will discover the error of their ways.  Whatever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other countries, in this country which is teeming with famished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the cult of violence can have no meaning.  In this country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self-suppression and timidity almost bordering on cowardice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too much bravery, too much self-sacrifice. One’s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bends before Bhagat Singh’s bravery and sacrifice.  But I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bravery, if I might say so without offending my young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meek, the gentle and the non-violent, the bravery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the gallows without injuring, or harbouring any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>injury to a single soul.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the execution of Bhagat Singh and his friends alter your position in 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with regard to the settlement?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refers to the demonstration by members (wearing red shirts)of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Naujawan Bharat Sabha, on his arrival at Malir station near Karachi;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“Speech at  Karachi congress”, 26-3-1931.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26" w:right="134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personal  position remains absolutely the same,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provocation has been of the most intense character. 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the staying of these executions was no part of the truce,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far as I am concerned, no provocation offered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will deflect me from the path I had mapped out when I agreed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settlement.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not think it impolitic to forgive a government which has been guilty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 thousand murders?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 single instance where forgiveness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found so wanting as to be impolitic.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no country has ever shown such forgiveness as India is showing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Britain?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affect my reply.  What is true of individuals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nations.  One cannot forgive too much.  The weak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>forgive.  Forgiveness is the attribute of the strong.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2-4-1931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 STATEMENT  ON  KANPUR  RIOTS</w:t>
      </w:r>
    </w:p>
    <w:p>
      <w:pPr>
        <w:autoSpaceDN w:val="0"/>
        <w:autoSpaceDE w:val="0"/>
        <w:widowControl/>
        <w:spacing w:line="320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who was at the Working Committee meeting was informed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 of affairs in Cawnpore by the representative of the Associated Press and he made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statement 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which is sitting at the time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message having read the report of the awful communal strife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Cawnpore has felt troubled and grieved over the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 I cannot too strongly condemn this strife.  A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investigate the causes, but indications have been coming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sources also to show that the slightest thing disturbs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balance.  I can only hope that the poison will not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and that people will remain calm and not allow the harmonious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to be disturbed.  I hope also that the local leaders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Cawnpore will put their heads together and quickly restore peace. 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remembered by those who are in a hurry to achieve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that every such strife makes progress towards the goal more </w:t>
      </w:r>
      <w:r>
        <w:rPr>
          <w:rFonts w:ascii="Times" w:hAnsi="Times" w:eastAsia="Times"/>
          <w:b w:val="0"/>
          <w:i w:val="0"/>
          <w:color w:val="000000"/>
          <w:sz w:val="22"/>
        </w:rPr>
        <w:t>and more difficult.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27-3-1931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348.  REPLY TO INDIAN MERCHANTS’ ASSOCIATIONS, </w:t>
      </w:r>
      <w:r>
        <w:rPr>
          <w:rFonts w:ascii="Times" w:hAnsi="Times" w:eastAsia="Times"/>
          <w:b w:val="0"/>
          <w:i/>
          <w:color w:val="000000"/>
          <w:sz w:val="24"/>
        </w:rPr>
        <w:t>KARACHI</w:t>
      </w:r>
    </w:p>
    <w:p>
      <w:pPr>
        <w:autoSpaceDN w:val="0"/>
        <w:autoSpaceDE w:val="0"/>
        <w:widowControl/>
        <w:spacing w:line="270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1931</w:t>
      </w:r>
    </w:p>
    <w:p>
      <w:pPr>
        <w:autoSpaceDN w:val="0"/>
        <w:autoSpaceDE w:val="0"/>
        <w:widowControl/>
        <w:spacing w:line="240" w:lineRule="exact" w:before="5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deputation of Indian merchants of Karachi representing Buyers’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Shippers’ Chambers and Indian Merchants’ Association led by Mr. Jamshed Mehta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waited on the Congress Working Committee this morning,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demand of British commercial interests for equality of trading rights with Indians. . . .</w:t>
      </w:r>
    </w:p>
    <w:p>
      <w:pPr>
        <w:autoSpaceDN w:val="0"/>
        <w:autoSpaceDE w:val="0"/>
        <w:widowControl/>
        <w:spacing w:line="24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who replied on behalf of the Working Committee stated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needed no urging in that connection and would take all possible steps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clause about the equality of trading rights totally rescinded.  The Congress,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added, felt even more strongly on the question than the merchants themselves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certainly go further than the demand put forward by the deputationists in </w:t>
      </w:r>
      <w:r>
        <w:rPr>
          <w:rFonts w:ascii="Times" w:hAnsi="Times" w:eastAsia="Times"/>
          <w:b w:val="0"/>
          <w:i w:val="0"/>
          <w:color w:val="000000"/>
          <w:sz w:val="18"/>
        </w:rPr>
        <w:t>safeguarding Indian interests.</w:t>
      </w:r>
    </w:p>
    <w:p>
      <w:pPr>
        <w:autoSpaceDN w:val="0"/>
        <w:autoSpaceDE w:val="0"/>
        <w:widowControl/>
        <w:spacing w:line="24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compared the demand for equality of the powerful British commercial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with Indians, as a demand on behalf of an elephant to be on equal plane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an ant.  Gandhiji said he had dealt with the question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a letter addressed by Mr. Walchand Hirachand regarding the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Bombay merchant had with him.  Gandhiji said it however was not possible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 to exaggerate the power of Congress as was seen in the case of Bhagat Singh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comrades whose execution the Congress has been helpless to prevent, despite </w:t>
      </w:r>
      <w:r>
        <w:rPr>
          <w:rFonts w:ascii="Times" w:hAnsi="Times" w:eastAsia="Times"/>
          <w:b w:val="0"/>
          <w:i w:val="0"/>
          <w:color w:val="000000"/>
          <w:sz w:val="18"/>
        </w:rPr>
        <w:t>their best efforts.</w:t>
      </w:r>
    </w:p>
    <w:p>
      <w:pPr>
        <w:autoSpaceDN w:val="0"/>
        <w:autoSpaceDE w:val="0"/>
        <w:widowControl/>
        <w:spacing w:line="24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on behalf of the Congress he wanted to assure the deputationists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it was Dominion Status, or anything else, any constitution which impaired </w:t>
      </w:r>
      <w:r>
        <w:rPr>
          <w:rFonts w:ascii="Times" w:hAnsi="Times" w:eastAsia="Times"/>
          <w:b w:val="0"/>
          <w:i w:val="0"/>
          <w:color w:val="000000"/>
          <w:sz w:val="18"/>
        </w:rPr>
        <w:t>in any way the right of the future Indian Parliament to discriminate against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national, whenever necessary, as in the national, interest, was worthless and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acceptable to the Congress.  Gandhiji added that the assurance was a pledge.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part he urged the Indian mercantile community to play a greater part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struggle than what they had hitherto done and suggested them to treat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poorer sections of the people, including labourers and untouchables, as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kith and kin.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27-3-1931</w:t>
      </w:r>
    </w:p>
    <w:p>
      <w:pPr>
        <w:autoSpaceDN w:val="0"/>
        <w:autoSpaceDE w:val="0"/>
        <w:widowControl/>
        <w:spacing w:line="292" w:lineRule="exact" w:before="25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349.  SPEECH  AT  KARACHI  CONGRESS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1931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speech in the Congress pandal, or the inauguration address if I may so </w:t>
      </w:r>
      <w:r>
        <w:rPr>
          <w:rFonts w:ascii="Times" w:hAnsi="Times" w:eastAsia="Times"/>
          <w:b w:val="0"/>
          <w:i w:val="0"/>
          <w:color w:val="000000"/>
          <w:sz w:val="18"/>
        </w:rPr>
        <w:t>call it, was delivered by Gandhiji on the 26th, when a vast audience listened to him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reported by Mahadev Desai, under the title “Under the Canopy of </w:t>
      </w:r>
      <w:r>
        <w:rPr>
          <w:rFonts w:ascii="Times" w:hAnsi="Times" w:eastAsia="Times"/>
          <w:b w:val="0"/>
          <w:i w:val="0"/>
          <w:color w:val="000000"/>
          <w:sz w:val="18"/>
        </w:rPr>
        <w:t>Heaven”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16" w:right="134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spellbound.  The canopy of heaven, under which the Congress is meeting for the first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 in its history, lent not only special charm and colour to the address, but also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rare inspiration, to which the great silence around him also contributed.  This is how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   began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accustomed to think of heaven as the Kingdom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imagine that He sends us His messages and commands from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thus establish communion with Him.  Until now we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screen between God and us.  I am thankful that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rent it asunder and put us into direct communion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 Let us not now by allowing impurities to creep in create a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screen and let us commence our business with this communion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asset.  We have chosen for our march towards freedom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path of truth and non-violence, and we must let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covenant that those who tread on the strait and narrow path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>come to grief inspire us with faith and hope.</w:t>
      </w:r>
    </w:p>
    <w:p>
      <w:pPr>
        <w:autoSpaceDN w:val="0"/>
        <w:tabs>
          <w:tab w:pos="550" w:val="left"/>
          <w:tab w:pos="1410" w:val="left"/>
          <w:tab w:pos="2650" w:val="left"/>
          <w:tab w:pos="475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executions the Government have given the nation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provocation. It has shocked me too inasmuch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and talks had made me entertain a distant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Bhagat Singh, Rajguru and Sukhdev might be saved.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that young men are angry with me for not having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them.  But I have no reason to be angry with them. 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this is not the first occasion of its kind in my life.  It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 who claims to serve humanity not to be angry with those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serving.  As for myself non-violence being my creed,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be angry with anybody.  But even if it is not his creed,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a genuine servant not to be angry with his masters. 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taboo with him.  But if he cannot help being angry,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abdicate his function as servant of humanity.  I for one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so and therefore I said they had a right to be angry, not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tell them I had been serving the peasants and workers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young men were born.  I have lived amongst them, cast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with them.  Ever since I took the pledge of service,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my head to humanity.  It is the easiest thing in the world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chop off my head, it does not take the slightest preparation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 And outside protection I have never sought.  In fact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 to think of protecting me for I know that God Almighty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Protector.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this, let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young menyesterday far from making me </w:t>
      </w:r>
      <w:r>
        <w:rPr>
          <w:rFonts w:ascii="Times" w:hAnsi="Times" w:eastAsia="Times"/>
          <w:b w:val="0"/>
          <w:i w:val="0"/>
          <w:color w:val="000000"/>
          <w:sz w:val="22"/>
        </w:rPr>
        <w:t>angry delighted me, inasmuch as there was no discourtesy about them.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Gandhiji’s arrival at Malir station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have laid hands on me; instead, they formed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bodyguard and escorted me to my car.  I must confess that when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felt that my experiences in South Africa, where I was mobbed </w:t>
      </w:r>
      <w:r>
        <w:rPr>
          <w:rFonts w:ascii="Times" w:hAnsi="Times" w:eastAsia="Times"/>
          <w:b w:val="0"/>
          <w:i w:val="0"/>
          <w:color w:val="000000"/>
          <w:sz w:val="22"/>
        </w:rPr>
        <w:t>and assaulted, were going to be repeated.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was no cause for apprehension. The young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shouting, “Gandhi go back”, “Down with Gandhism”.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right to do so inasmuch as they thought that I had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my power to save Bhagat Singh, or that being a believer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ahimsa, I had simply neglected Bhagat Singh and his comrades.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had no intention to molest me or for the matter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else. They allowed everyone to pass, and then a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to me flowers made of black cloth.  They might have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me and insulted me, but they had no such intention.  Flowers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given me everywhere, I am usually indifferent about them,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received from dear sisters and sometimes even chide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wasting the flowers on me.  But these I seized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treasured them.  I shall also tell you what I want to do with them.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men come and tell me that they should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and that their suspicions about me were groundless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they want the flowers returned to them, I shall gladly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back.  But if they do not do so, they will be sent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to be preserved as heirlooms.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young men wanted to proclaim to the world that how-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great the Mahatma may be, they were sure that he was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India.  I think they had a right to expose me, if they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betraying the country.  I want you to understand my attitude.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behave otherwise with these young men inasmuch as I 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them over by love.  Having flung aside the sword,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except the cup of love which I can offer to  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me.  It is by offering that cup that I expect to draw them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cannot think of perma-nent enmity between man and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believing as I do in the theory of rebirth, I live in the hope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this birth, in some other birth I shall be able to hug all </w:t>
      </w:r>
      <w:r>
        <w:rPr>
          <w:rFonts w:ascii="Times" w:hAnsi="Times" w:eastAsia="Times"/>
          <w:b w:val="0"/>
          <w:i w:val="0"/>
          <w:color w:val="000000"/>
          <w:sz w:val="22"/>
        </w:rPr>
        <w:t>humanity in friendly embrace.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dwelt at length on this little episode, in order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think ill of the young men.  Do not seek to protect me.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High is always there to protect us all.  You may be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my time is up, no one, not even the most renowned physician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world, can stand between Him and me.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 message for the young men.  If you want my service, </w:t>
      </w:r>
      <w:r>
        <w:rPr>
          <w:rFonts w:ascii="Times" w:hAnsi="Times" w:eastAsia="Times"/>
          <w:b w:val="0"/>
          <w:i w:val="0"/>
          <w:color w:val="000000"/>
          <w:sz w:val="22"/>
        </w:rPr>
        <w:t>do not disown me come and understand everything from me.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that it is against my creed to punish even a murderer,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 or a dacoit.  There can be therefore no excuse for suspicion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want to save Bhagat Singh.  But I want you also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Bhagat Singh’s error.  If I had had an opportunity of speaking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Bhagat Singh and his comrades, I should have told them that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pursued was wrong and futile. I declare that we cannot win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famishing millions, for our deaf and dumb, for our lame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crippled, by the way of the sword.  With the Most High as witness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proclaim this truth that the way of violence cannot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it can only lead to disaster.  I wish to tell these young men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authority with which a father can speak to his children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violence can only lead to perdition.  I shall explain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why.  Do you think that all the women and the children who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glory during the last campaign would have done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pursued the path of violence?  Would they have been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today?  Would our women known as the meekest on earth,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like Gangabehn, who stood the lathi-blows until her white sari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drenched in blood, have done the unique service they did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violence in us?  With God’s name on their lips she and her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hurled defiance at their oppressors, without anger in their hearts.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children—our </w:t>
      </w:r>
      <w:r>
        <w:rPr>
          <w:rFonts w:ascii="Times" w:hAnsi="Times" w:eastAsia="Times"/>
          <w:b w:val="0"/>
          <w:i/>
          <w:color w:val="000000"/>
          <w:sz w:val="22"/>
        </w:rPr>
        <w:t>vanarasena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(monkey-army). How could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these innocent ones, who renounced their toys, their kites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crackers, and joined as soldiers of swaraj—how could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enlisted them in a violent struggle?  We were able to enlist as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men, women and children because we were pledged  to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  I beseech the young men to have patience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Anger cannot take us forward. We need not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English-men as our enemies.  I have used satyagraha against them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 never thought of them as enemies.  I want to convert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is the way of love.  Rowdy demonstrations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 Could they call Bhagat Singh back to life? They can only retard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advent  of swaraj.  I agree that the Government has given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provocation, but I want the impatient youth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in the name of our dear Motherland, to throw themselves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soul in the non-violent struggle.  I ask them to trust my unbroken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of forty years of the practice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they will not, they might kill me but they cannot kill </w:t>
      </w:r>
      <w:r>
        <w:rPr>
          <w:rFonts w:ascii="Times" w:hAnsi="Times" w:eastAsia="Times"/>
          <w:b w:val="0"/>
          <w:i w:val="0"/>
          <w:color w:val="000000"/>
          <w:sz w:val="22"/>
        </w:rPr>
        <w:t>Gandhism. If Truth can be killed Gandhism can be killed. If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 be killed Gandhism can be killed. For what is Gandhism </w:t>
      </w:r>
      <w:r>
        <w:rPr>
          <w:rFonts w:ascii="Times" w:hAnsi="Times" w:eastAsia="Times"/>
          <w:b w:val="0"/>
          <w:i w:val="0"/>
          <w:color w:val="000000"/>
          <w:sz w:val="22"/>
        </w:rPr>
        <w:t>but winning swaraj by means of truth and non-violence?  Will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swaraj attained through truth and non-violence?  I ask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to mar the wonderful work done by the workers of Sind.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have in the course of three weeks created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Congressnagar, so that swaraj for the peasant, the labourer,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scavenger—all of whom have worked cheek by jowl in creating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of huts—the lame and the blind, the starving and the well-fed,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wretch and the poor, may soon be a living reality.  I beseech you not </w:t>
      </w:r>
      <w:r>
        <w:rPr>
          <w:rFonts w:ascii="Times" w:hAnsi="Times" w:eastAsia="Times"/>
          <w:b w:val="0"/>
          <w:i w:val="0"/>
          <w:color w:val="000000"/>
          <w:sz w:val="22"/>
        </w:rPr>
        <w:t>to mar the beautiful work they have done.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leads me to the events in Cawnpore which has been a 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carnage. This is due largely to the violence we had harboured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one another. It is the handwriting on the wall. Though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ourselves capable of limited non-violence, we have harboured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our hearts, we have been guilty of using coercion.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allege that Cawnpore Hindus went mad over Bhagat Singh’s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martyrdom and started with intimidating the Mussalmans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close their shops in Bhagat Singh’s honour. You know the sequel.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sure that if the spirit of Bhagat Singh is watching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Cawnpore today, he would feel deeply humiliated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ashamed. I say this for I have heard him described as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And what havoc we have done! Women insulted!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death!  Let no Hindu comfort himself with the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Mussalman children; let no Mussalman feel happy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it is Hindu children who have been killed.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their religion.Let it be recognized that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had lost their senses.  They were all children of the soil,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of our common Motherland.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felt deeply ashamed of these deeds of blood,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who-ever my voice may reach I wish to declare that such things  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day prove more than I can bear. How can we, with 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slaughtering one another, continue to   assert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non-violent?  How can I, a votary of  truth, hug the belief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nation are non-violent if the mischief spreads? If I did so,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untrue to myself and to my Maker. With carnage going 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 cannot bear to live unconcerned. Let me declare, that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life is unbearable, I should hope to have the courage to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death rather than witness these blood feuds.  You know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that I cannot bear denial of pledges solemnly and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undertaken.I would sooner be dead than see merchants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their pledged word, than see those calling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swearing by the creed of the Congress break it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hearts or openly. If I can witness this contradiction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equanimity, with what face can I stand before the world and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Maker?  He will tell me I have been living a life of falsehood, a life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sham and fraud. I may not deceive myself and the world. 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moment of my existence is dedicated to the winning of swaraj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means of truth and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will say that that sort of thing has been going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years, and I have done nothing to stop it.  Penances with me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mechanical acts.  They are done in obedience to the inner voice.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telling you what has been going on within me all these days.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 may never come, either because I am unnecessarily agitated,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lost courage to face reality.  I must be true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Maker, and the moment I feel that life is insupportable for me,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found wanting.  What better reparation can I do than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of the body that has ceased to evoke response and may be a </w:t>
      </w:r>
      <w:r>
        <w:rPr>
          <w:rFonts w:ascii="Times" w:hAnsi="Times" w:eastAsia="Times"/>
          <w:b w:val="0"/>
          <w:i w:val="0"/>
          <w:color w:val="000000"/>
          <w:sz w:val="22"/>
        </w:rPr>
        <w:t>hindrance to the discovery of the true way?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was about to close, the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mentioned above was asked him not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who wanted to be cantankerous but by one who wanted everything to be known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public.  He replied :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was not on my defence, and so I did not bother you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details of what I did to save Bhagat Singh and his comrades.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plea-ded with the Viceroy as best I could. I brought all  the persuasion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my command to bear on him. On the day fixed  for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Bhagat Singh’s relations I wrote a personal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on the morning of 23rd.  I poured my  whole soul into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 avail.  I might have done one thing more, you say.  I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commutation a term of the settlement.  It could not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 And to threaten withdrawal would be a breach of faith.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had agreed with me in not making commutation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condition precedent to truce.  I could therefore only mention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settlement.  I had hoped for magnanimity. My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to materialize. But that can be no ground for breaking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not I alone who did what was humanly possible.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revered friend Panditji and Dr. Sapru tried their best.  But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failure worry us?  Success is in God’s hands. Our failure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spur us to greater effort.  That effort lies in being true to ourselves,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 determining to live as brothers in heart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and others keeping their voluntary pledges, in workers </w:t>
      </w:r>
      <w:r>
        <w:rPr>
          <w:rFonts w:ascii="Times" w:hAnsi="Times" w:eastAsia="Times"/>
          <w:b w:val="0"/>
          <w:i w:val="0"/>
          <w:color w:val="000000"/>
          <w:sz w:val="22"/>
        </w:rPr>
        <w:t>eschewing violence in thought, word and deed.  May God help us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Given as sub-title in the source, which read : “What Did You Do to Save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Bhagat Singh?”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23-3-1931.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mend our ways.  May He help us to be strong enough to be 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to Him.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2-4-1931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 LETTER  TO  RUKMINI  BAZAJ</w:t>
      </w:r>
    </w:p>
    <w:p>
      <w:pPr>
        <w:autoSpaceDN w:val="0"/>
        <w:autoSpaceDE w:val="0"/>
        <w:widowControl/>
        <w:spacing w:line="320" w:lineRule="exact" w:before="1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1931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RUKMINI,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You should not expect a reply from me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You yourself, however, should write regularly. As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I intend to reach Delhi on the 4th.  My health is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 Everyone is all right.  Radha keeps well on the whole.  Keshu </w:t>
      </w:r>
      <w:r>
        <w:rPr>
          <w:rFonts w:ascii="Times" w:hAnsi="Times" w:eastAsia="Times"/>
          <w:b w:val="0"/>
          <w:i w:val="0"/>
          <w:color w:val="000000"/>
          <w:sz w:val="22"/>
        </w:rPr>
        <w:t>has come here.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RABHAVATI  FOR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9293.  Courtesy : Benarsilal Bazaj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 INTERVIEW  TO  CONGRESS  WORKERS</w:t>
      </w:r>
    </w:p>
    <w:p>
      <w:pPr>
        <w:autoSpaceDN w:val="0"/>
        <w:autoSpaceDE w:val="0"/>
        <w:widowControl/>
        <w:spacing w:line="320" w:lineRule="exact" w:before="1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1931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question of Federation, Gandhiji, in the course of his conference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who interviewed him, is reported to have expressed his view that 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should not put express conditions because the Princes were shy   and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to be frightened.  He was not prepared to allow the Princes  to break away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insisting on too many conditions precedent.    But he was going to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influence with the Princes, if necessity arises, to   make them recognize the need </w:t>
      </w:r>
      <w:r>
        <w:rPr>
          <w:rFonts w:ascii="Times" w:hAnsi="Times" w:eastAsia="Times"/>
          <w:b w:val="0"/>
          <w:i w:val="0"/>
          <w:color w:val="000000"/>
          <w:sz w:val="18"/>
        </w:rPr>
        <w:t>for satisfying the States people’s claims to a reasonable extent.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continues to feel that he is not able yet to see light in respect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settlement and appears to think that the Congress would be well advised </w:t>
      </w:r>
      <w:r>
        <w:rPr>
          <w:rFonts w:ascii="Times" w:hAnsi="Times" w:eastAsia="Times"/>
          <w:b w:val="0"/>
          <w:i w:val="0"/>
          <w:color w:val="000000"/>
          <w:sz w:val="18"/>
        </w:rPr>
        <w:t>not to say anything definitely about it.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earliest interviewers today were Mr. Subhas Bose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Satyamurti, both of whom pressed for insisting on the release of all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sentenced in connection with the civil disobedience movement, the former going </w:t>
      </w:r>
      <w:r>
        <w:rPr>
          <w:rFonts w:ascii="Times" w:hAnsi="Times" w:eastAsia="Times"/>
          <w:b w:val="0"/>
          <w:i w:val="0"/>
          <w:color w:val="000000"/>
          <w:sz w:val="18"/>
        </w:rPr>
        <w:t>further and urging release of all Bengal detenus.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reported to have assured them that there was no need to make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conditions in these matters, because he had always insisted upon these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conversations with the Viceroy and he was satisfied that, after some time, all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 would be released.  Delay might be due to the administrative difficulties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dilatory tactics on the part of local officialdom.  If the Congress found, after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time, that all prisoners who came within the pact were not released, it </w:t>
      </w:r>
      <w:r>
        <w:rPr>
          <w:rFonts w:ascii="Times" w:hAnsi="Times" w:eastAsia="Times"/>
          <w:b w:val="0"/>
          <w:i w:val="0"/>
          <w:color w:val="000000"/>
          <w:sz w:val="18"/>
        </w:rPr>
        <w:t>would certainly be justified in breaking the pact.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28-3-1931</w:t>
      </w:r>
    </w:p>
    <w:p>
      <w:pPr>
        <w:autoSpaceDN w:val="0"/>
        <w:autoSpaceDE w:val="0"/>
        <w:widowControl/>
        <w:spacing w:line="260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352.  SPEECH  ON  KANPUR  RIOTS,  SUBJECTS  COMMITTEE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MEETING,  KARACHI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1931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try to apportion the blame.  Let us forget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Hindus and Mussalmans.  Let us remember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the shame of Cawnpore is the shame of India. 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however, newspapers say that it was likely that Hindus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blame.  And what for was all this carnage?  How could  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so mad?  I am grieved to have to inform you that Sjt. Ganesh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 Vidyarthi is reported to be missing or killed.  Who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grieved over the death of such a genuine and earnest selfless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comrade?  But there is another view of the case.  Rather than 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insignificant poor Hindus be killed, is it not well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like Ganesh Shankar should have been killed?  Rather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a number of hapless poor Mussalmans, would not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Dr. Ansari in the cause of peace or unity be more welcomed?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knife in Dr. Ansari’s body would act as the knife in the bodies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all. It was therefore fortunate that Ganesh Shankar Vidyarthi,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eminently free from communal bias, who was an institution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and who was the foremost worker of the place,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 his life in the cause of peace.  Let his great example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to us all, let it awaken us to our sense of duty.  I ask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your anxious consideration to the matter and help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vexed question. Let the shame of Cawnpore teach  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so that we may feel that even the loss of 300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was not too high a price to be paid for permanent 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2-4-1931</w:t>
      </w:r>
    </w:p>
    <w:p>
      <w:pPr>
        <w:autoSpaceDN w:val="0"/>
        <w:autoSpaceDE w:val="0"/>
        <w:widowControl/>
        <w:spacing w:line="240" w:lineRule="exact" w:before="10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353.  DISCUSSION  WITH  RED  SHIRTS  OF  NAUJAWAN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BHARAT  SABHA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27,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few representatives of the Red Shirts waited in deputation on Gandhiji and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 long heart-to-heart talk with them.  They explained that it was never 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intention to do any physical harm to him, that his life and his health  were as dear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as to anyone else, and that individual terrorism was not their creed.  They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adamant in their quarrel with the truce which, they believed, can never lead them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goal of Workers’ and Peasants’ Free Republic in India. 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dear young men, go and see Bihar and you will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 and peasants’ republic working there.  Where there was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slavery ten years ago, there is courage and bravery and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wrong.  If you want capital to be extinct or you want to abolish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moneyed men or the capitalists, you will never succeed. 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is to demonstrate to the capitalists the power of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consent to be the trustees of those who toil for them. 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anything more for workers and peasants than enough to eat </w:t>
      </w:r>
      <w:r>
        <w:rPr>
          <w:rFonts w:ascii="Times" w:hAnsi="Times" w:eastAsia="Times"/>
          <w:b w:val="0"/>
          <w:i w:val="0"/>
          <w:color w:val="000000"/>
          <w:sz w:val="22"/>
        </w:rPr>
        <w:t>and house and clothe themselves and live in ordinary comfort as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human beings.  After that condition of things is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brainiest among   them will certainly manage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wealth than the rest. But I have told you what I want.  I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to hold their riches  in trust for the poor or to give them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Do you know that  I gave up all my property when I founded </w:t>
      </w:r>
      <w:r>
        <w:rPr>
          <w:rFonts w:ascii="Times" w:hAnsi="Times" w:eastAsia="Times"/>
          <w:b w:val="0"/>
          <w:i w:val="0"/>
          <w:color w:val="000000"/>
          <w:sz w:val="22"/>
        </w:rPr>
        <w:t>Tolstoy Farm?  Ruskin’s</w:t>
      </w:r>
      <w:r>
        <w:rPr>
          <w:rFonts w:ascii="Times" w:hAnsi="Times" w:eastAsia="Times"/>
          <w:b w:val="0"/>
          <w:i/>
          <w:color w:val="000000"/>
          <w:sz w:val="22"/>
        </w:rPr>
        <w:t>Unto This 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inspired me and I built my </w:t>
      </w:r>
      <w:r>
        <w:rPr>
          <w:rFonts w:ascii="Times" w:hAnsi="Times" w:eastAsia="Times"/>
          <w:b w:val="0"/>
          <w:i w:val="0"/>
          <w:color w:val="000000"/>
          <w:sz w:val="22"/>
        </w:rPr>
        <w:t>farm on those lines. You  will  now  recognize  that  I  am, so to say,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“foundation member” of your peasants’ and workers’ republic.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do you prize more, wealth or work?  Supposing you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stranded in the desert of Sahara with cart-loads of money,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help you?  But if you can work you may not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hungry.  How then is wealth to be preferred to work?  Go and see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the Labour Union of Ahmedabad at work and see how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trying to establish a republic of their own.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     </w:t>
      </w:r>
      <w:r>
        <w:rPr>
          <w:rFonts w:ascii="Times" w:hAnsi="Times" w:eastAsia="Times"/>
          <w:b w:val="0"/>
          <w:i w:val="0"/>
          <w:color w:val="000000"/>
          <w:sz w:val="18"/>
        </w:rPr>
        <w:t>Punjab is goonda-raj, Mahatmaji.  Where do  find the change of heart?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never said that there had been a change of heart on </w:t>
      </w:r>
      <w:r>
        <w:rPr>
          <w:rFonts w:ascii="Times" w:hAnsi="Times" w:eastAsia="Times"/>
          <w:b w:val="0"/>
          <w:i w:val="0"/>
          <w:color w:val="000000"/>
          <w:sz w:val="22"/>
        </w:rPr>
        <w:t>the part of the Government.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then did you give such a certificate to Lord Irwin?</w:t>
      </w:r>
    </w:p>
    <w:p>
      <w:pPr>
        <w:autoSpaceDN w:val="0"/>
        <w:autoSpaceDE w:val="0"/>
        <w:widowControl/>
        <w:spacing w:line="200" w:lineRule="exact" w:before="3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28-3-1931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6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 have given a certificate to you, young men!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admired your self-restraint, though I disapprove of your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me.  In the same way I was struck with Lord Irwin’s frankness,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and friendliness and I paid a tribute to it.  That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unusual  for me.  There was no question of a change of heart.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 I had never regarded as an indication of change of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 executions did not alter the position.  But I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Government credit for some change of heart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commuted the sentences.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2-4-1931</w:t>
      </w:r>
    </w:p>
    <w:p>
      <w:pPr>
        <w:autoSpaceDN w:val="0"/>
        <w:autoSpaceDE w:val="0"/>
        <w:widowControl/>
        <w:spacing w:line="240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354.  SPEECH  ON  PROVISIONAL  SETTLEMENT,  SUBJECTS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COMMITTEE  MEETING,  KARACHI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both in the Subjects Committee and the open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provisional settlement.  Here is a report of the English speech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 Committee 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resolution before you is very brief,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you that it is very comprehensive and capable of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rigorous test that a man who believes in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can exact. The resolution makes it incumbent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delegation that may take part in the Conference deliberations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the Congress goal, or as it is called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of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as stated in the Lahore resolution, and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resolution which was a pious wish.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pious wish today. 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is the incessant yearning of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 which is impatient to get it, and its impatience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during the past twelve months. And so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objective that the delegation has got to keep in view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agreeing to any single thing that may happen in the Conference.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enough.  Some idea or some inkling of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has also been given here as essential, and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incumbent upon your delegation to obtain control over the defence </w:t>
      </w:r>
      <w:r>
        <w:rPr>
          <w:rFonts w:ascii="Times" w:hAnsi="Times" w:eastAsia="Times"/>
          <w:b w:val="0"/>
          <w:i w:val="0"/>
          <w:color w:val="000000"/>
          <w:sz w:val="22"/>
        </w:rPr>
        <w:t>forces, etc.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report under the title, “Gandhiji on the Main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29-3-1931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provisional settlement, Karachi congress”, 30-3-1931.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on provisional settlement”,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29-3-1931.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trap—or sting as you would call it—is in the tail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: “Provided, however, the Congress delegation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accept such adjustments as may be necessary in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India.”  Now in this there is a trap and there is no trap.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trap if you will choose your delegation well and trust it. There is a trap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‘adjustments’ is really synonymous with ‘safeguards’.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safeguards is accepted in the terms of the settlement,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safeguards that might be accepted have to be in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they must be </w:t>
      </w:r>
      <w:r>
        <w:rPr>
          <w:rFonts w:ascii="Times" w:hAnsi="Times" w:eastAsia="Times"/>
          <w:b w:val="0"/>
          <w:i/>
          <w:color w:val="000000"/>
          <w:sz w:val="22"/>
        </w:rPr>
        <w:t>demonstrably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necessary, not merely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as it has been suggested in one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amendments.  </w:t>
      </w:r>
      <w:r>
        <w:rPr>
          <w:rFonts w:ascii="Times" w:hAnsi="Times" w:eastAsia="Times"/>
          <w:b w:val="0"/>
          <w:i/>
          <w:color w:val="000000"/>
          <w:sz w:val="22"/>
        </w:rPr>
        <w:t>Demonstrably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our purpose is a superior word to </w:t>
      </w:r>
      <w:r>
        <w:rPr>
          <w:rFonts w:ascii="Times" w:hAnsi="Times" w:eastAsia="Times"/>
          <w:b w:val="0"/>
          <w:i/>
          <w:color w:val="000000"/>
          <w:sz w:val="22"/>
        </w:rPr>
        <w:t>absolutely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have given my meaning of the ‘safeguards’ very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will not dilate upon it.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Having said this, I want to say something about another amend-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that has been suggested, that whatever action the delegates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should be subject to ratification by a special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by the All-India Congress Committee.I venture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to you with all the force at my command, that this is not only unnece-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ssary but unbecoming of a Congress thathas lived progressively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45 years and has acquired a prestige unrivalled by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organi-zation in India and a prestige now acquired by it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 Surely this Congress is not so poor as not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representatives who can fully represent the Congress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or any assembly. Therefore if you send your delegation,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delegation should have the same powers as if the whole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transported to the Conference.  Without that matters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confront us really cannot be adjusted. We will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many parties.  Those who go to the Conference are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full credentials and full authority to bind their principals.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go there and  have to say, ‘We have come here, we will discuss;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cannot bind our principals, we shall have to refer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principals’, the procedure becomes interminable, cumbrous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ineffective for   the purpose in view.  Hence it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not to put  any such proviso as has been suggested.</w:t>
      </w:r>
    </w:p>
    <w:p>
      <w:pPr>
        <w:autoSpaceDN w:val="0"/>
        <w:tabs>
          <w:tab w:pos="550" w:val="left"/>
          <w:tab w:pos="4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position of the Congress, </w:t>
      </w:r>
      <w:r>
        <w:rPr>
          <w:rFonts w:ascii="Times" w:hAnsi="Times" w:eastAsia="Times"/>
          <w:b w:val="0"/>
          <w:i/>
          <w:color w:val="000000"/>
          <w:sz w:val="22"/>
        </w:rPr>
        <w:t>inter 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Congress with reference to the intermediate bodies,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committees are given a general power of attorney to act </w:t>
      </w:r>
      <w:r>
        <w:rPr>
          <w:rFonts w:ascii="Times" w:hAnsi="Times" w:eastAsia="Times"/>
          <w:b w:val="0"/>
          <w:i w:val="0"/>
          <w:color w:val="000000"/>
          <w:sz w:val="22"/>
        </w:rPr>
        <w:t>on behalf of the Congress, still the right of repudiation is a right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Journalists”, 6-3-1931.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Congress can never divest itself.  No organization 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can really divest himself of this right.  The power of attorney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given to your delegation is to act within the four corners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 So long as your delegation acts within the four corners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power of attorney, it would be improper for you to repudiate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If they go beyond this resolution, you have every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 them.  That is one thing.  But the more effective repudiation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into play when they have turned traitors and have sold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or when they have become so idiotic, so unintelligent 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see the many traps  that might have been laid for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fall into one of these  traps.  Even then they would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four corners of their power of attorney.  In that case,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absolute right to repudiate all that they may have done,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is good against the  whole world. The power of repudiation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if your agents act outside the power that you give them.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it from  me that this is the legal position, if I may so call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suggest    to you that it is not only superfluous,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unnecessary, for you to attach the condition of ratification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it is unbecoming of you to do so.  It will really hamper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very thing you want them to do. Therefore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will, without entering upon any further discussion, withdraw this parti-</w:t>
      </w:r>
      <w:r>
        <w:rPr>
          <w:rFonts w:ascii="Times" w:hAnsi="Times" w:eastAsia="Times"/>
          <w:b w:val="0"/>
          <w:i w:val="0"/>
          <w:color w:val="000000"/>
          <w:sz w:val="22"/>
        </w:rPr>
        <w:t>cular amendment.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next suggest to you, if you will follow the warning  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uttered from this platform so often, that having brought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your Working Committee, you should not thoughtlessly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hastily interfere with the build of the resolution that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may place before you, because you should give the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Working Committee for having examined all the pros and cons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objections that might possibly be raised against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 parts  of  the  resolution.   It  will  really  be like inter-fering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creation of your own architects.  But you can do one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to exercise the precious right which you possess, viz.,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total rejection of this resolution.  Although the thing itself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whole, and you may not therefore interfere with it in detail,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you have the right of totally rejecting it.  I would therefore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that if you really feel that the resolution does not satisfy you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whole, you will marshal all your forces, intellect, and resourcefulness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full-dress debate and reject the resolution. The choice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either to reject or accept the resolution as it stands, because it is 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framed by your trusted representatives after many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hours of thought which you could never give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resolution; for one thing, you have not the leisure for it, nor can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body of people give one mind to a resolution of this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therefore, as the body of this resolution is concerned, tear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if you like, examine it as mercilessly as you please, and then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 to the conclusion that after all it is not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then destroy the resolution.  But if you feel that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lose but will gain by endorsing the settlement, you must say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and act up to it.  Endorsement means an honest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up to it cent per cent. I do not want you to accept this resolution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niggardly or half-hearted spirit, or because it is a Mahatma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it, or because the Working Committee is behind it. You,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represen-tatives of the nation, will not lose in dignity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of the world, if you, after the fullest deliberation,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it should be rejected, because this settlement is,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opinion, not worth considering and that it is really a trap laid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  It will then be your bounden duty to reject 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for heaven’s sake let the recent executions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obsession in your way.  We shall have provocations in our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goal, in our march towards the Conference. Let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 deflect you from the right course. Let no provocation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your judgment. Use your intellect in an absolutely  unbiased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 Examine the settlement on its own merits.  Do not be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also by the fact that all the prisoners covered by the truce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settlement have not yet been discharged. Let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you.  It is  up to the Working Committee to see that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covered  by the truce are discharged.  If a single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by the truce remains in prison, it must be a point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Working Com-mittee to repudiate the truce. 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turned away from your course by any side issues.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concentrate  upon is this. What does the settlement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to?  What scope does the settlement give the Congress to assert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claim? What scope is there in this resolution for the delegation,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unconsciously, to go beyond the authority it confers on them?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is not sufficiently comprehensive to tie down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delegation, no matter how clever it may be, you have every right </w:t>
      </w:r>
      <w:r>
        <w:rPr>
          <w:rFonts w:ascii="Times" w:hAnsi="Times" w:eastAsia="Times"/>
          <w:b w:val="0"/>
          <w:i w:val="0"/>
          <w:color w:val="000000"/>
          <w:sz w:val="22"/>
        </w:rPr>
        <w:t>summarily to reject the resolution.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warn the English-speaking people that next year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call upon a single speaker to speak in English.  I hope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year they will have learned sufficient Hindustani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proceedings and really be able to speak in Hindustani also.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Day after day and year after year we ourselves have accustomed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to consider Hindustani as the common language for inter-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provincial intercourse.  Now it is too late to retrace our steps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habituate vast audiences to English.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expressed my views in this matter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statement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immediately after the settlement. The princes are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touchy, and we should do nothing to touch them on the raw,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it.  We may only make it clear to them that a Federation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princes will have meaning only when the princes will stoop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conquer, will stoop to the level of their people, just as we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to descend from the heights of Simla to the plains.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to give them any notice of this.  We will trust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 to the spirit of the times, and I am sure that if we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>getting everything else the princes will offer no difficulty.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9-4-1931</w:t>
      </w:r>
    </w:p>
    <w:p>
      <w:pPr>
        <w:autoSpaceDN w:val="0"/>
        <w:autoSpaceDE w:val="0"/>
        <w:widowControl/>
        <w:spacing w:line="292" w:lineRule="exact" w:before="230" w:after="0"/>
        <w:ind w:left="0" w:right="21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355.  BHAGAT  SINGH</w:t>
      </w:r>
    </w:p>
    <w:p>
      <w:pPr>
        <w:autoSpaceDN w:val="0"/>
        <w:autoSpaceDE w:val="0"/>
        <w:widowControl/>
        <w:spacing w:line="240" w:lineRule="exact" w:before="7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Bhagat Singh and his two associates have been hanged.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attempts were made to save their lives and even some hopes </w:t>
      </w:r>
      <w:r>
        <w:rPr>
          <w:rFonts w:ascii="Times" w:hAnsi="Times" w:eastAsia="Times"/>
          <w:b w:val="0"/>
          <w:i w:val="0"/>
          <w:color w:val="000000"/>
          <w:sz w:val="22"/>
        </w:rPr>
        <w:t>were entertained, but all was in vain.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Bhagat Singh did not wish to live.  He refused to apologize;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file an appeal.  If at all he would agree to live,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for the sake of others; if at all he would agree to it,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his death might not provoke anyone to indiscriminate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murder.  Bhagat Singh was not a devotee of non-violence, but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subscribe to the religion of violence; he was prepared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 out of a sense of helplessness. His last letter was as follows: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arrested while waging a war.  For me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gallows.  Put me into the mouth of a cannon and blow me off.”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 had conquered the fear of death.  Let us bow to them a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times for their heroism.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should not imitate their act.  I am not prepared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country has benefited by their action.  I can see only the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done.  We could have won swaraj long ago if that line of </w:t>
      </w:r>
      <w:r>
        <w:rPr>
          <w:rFonts w:ascii="Times" w:hAnsi="Times" w:eastAsia="Times"/>
          <w:b w:val="0"/>
          <w:i w:val="0"/>
          <w:color w:val="000000"/>
          <w:sz w:val="22"/>
        </w:rPr>
        <w:t>action had not been pursued and we could have waged a purely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struggle. There may well by two opinions on this conjecture of </w:t>
      </w:r>
      <w:r>
        <w:rPr>
          <w:rFonts w:ascii="Times" w:hAnsi="Times" w:eastAsia="Times"/>
          <w:b w:val="0"/>
          <w:i w:val="0"/>
          <w:color w:val="000000"/>
          <w:sz w:val="22"/>
        </w:rPr>
        <w:t>mine. However, no one can deny the fact that if the practice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reproduced from the </w:t>
      </w:r>
      <w:r>
        <w:rPr>
          <w:rFonts w:ascii="Times" w:hAnsi="Times" w:eastAsia="Times"/>
          <w:b w:val="0"/>
          <w:i/>
          <w:color w:val="000000"/>
          <w:sz w:val="18"/>
        </w:rPr>
        <w:t>Report of the 45th Indian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Congress</w:t>
      </w:r>
      <w:r>
        <w:rPr>
          <w:rFonts w:ascii="Times" w:hAnsi="Times" w:eastAsia="Times"/>
          <w:b w:val="0"/>
          <w:i w:val="0"/>
          <w:color w:val="000000"/>
          <w:sz w:val="18"/>
        </w:rPr>
        <w:t>, pp. 104-5.  In the source, what follows was translated from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Federation;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5-3-1931.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justice through murders is established amongst us,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murdering one another for what we believe to be justice. 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crores of destitutes and crippled persons, this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terrifying situa-tion. These poor people are bound to become victims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atrocities. It is desirable that everyone should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this.  Further, we want a swaraj which is theirs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By making a dharma of violence, we shall be reaping the fruit </w:t>
      </w:r>
      <w:r>
        <w:rPr>
          <w:rFonts w:ascii="Times" w:hAnsi="Times" w:eastAsia="Times"/>
          <w:b w:val="0"/>
          <w:i w:val="0"/>
          <w:color w:val="000000"/>
          <w:sz w:val="22"/>
        </w:rPr>
        <w:t>of our own actions.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though we praise the courage of these brave men,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countenance their activities.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hanging these men, the Government has demonstrated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brute nature, it has provided fresh proof of its arrogance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power by ignoring public opinion.  From this hanging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conclu-ded that it is not the intention of the Government to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real power to the people. The Government certainly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hang these men.  However, there are some rights which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those who possess them only if they are enjoyed in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 If a person exercises all his rights on all occasions,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destroyed. On this occasion, the Government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credit to itself if it had not exercised its rights and this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highly useful in maintaining peace.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obvious that the Government has not to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develo-ped such discretion.  It has given a clear reason for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enraged.  If the latter shows anger, it will lose the game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about to win. Some officials may even hope that the public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 to its anger. Whether they do so or not, ours is a straightforward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While negotiating the settlement, Bhagat  Singh’s  hanging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weighing  upon  us. We  had  hoped  that the Government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 enough to pardon Bhagat Singh and his associates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remitting the sentence of hanging.  We should not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we have taken just because  our hopes have not been fulfilled,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bear this blow which has fallen upon us and honour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By doing so under even such trying circumstances,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get what we desire will increase rather than decrease, 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break our pledge or violate the truce, we shall suffer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vigour, loss of strength and  it will add to our present difficulties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our objective.  Hence  our dharma is to swallow our anger, </w:t>
      </w:r>
      <w:r>
        <w:rPr>
          <w:rFonts w:ascii="Times" w:hAnsi="Times" w:eastAsia="Times"/>
          <w:b w:val="0"/>
          <w:i w:val="0"/>
          <w:color w:val="000000"/>
          <w:sz w:val="22"/>
        </w:rPr>
        <w:t>abide by the settlement and carry  out our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29-3-1931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 THE  ANSARI  DHARMASALA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had plenty of experience of Dr. Ansari’s generosity,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recent trip to Delhi I had more of it at his house.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that all the members of the Working Committee should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 Besides these, there were other guests also.  His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having proved incommodious, tents had to be put up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compound.  There must have been some hundred guests having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at his home every day.  On the one hand, there was his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and the time which had to be devoted to it and, on the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stream of people from the native States coming and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again there was his hospitality to be offered to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 and the talks to be held in connection with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Despite all this, I have never found Dr. Ansari overcome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worry, become impatient or lose his temper.  An ordinary man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tired if he had to accommodate such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guests.  I never found any trace of fatigue in Dr. Ansari.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must be the explanation for such good organization?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Begum Ansari.  One day I asked Dr. Ansari in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Begum Ansari, “How is it that you can cope with so many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their meals and so on, with you?’ He replied, “The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goes to the Begum Saheba.  I make over to her whatever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earn.  She is very well-versed in Urdu and maintains an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single pie spent.  She orders whatever she wishes and spends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she likes.  Hence I have never borne the worries of running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household.” Hearing this, I bowed my head to Begum Ansari.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there is only one such woman among Hindus and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countless numbers of them in every nook and corner.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of them. 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will be happy to learn that there are two kitchens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in Dr. Ansari’s home.  Brahmin cooks prepare separate meals </w:t>
      </w:r>
      <w:r>
        <w:rPr>
          <w:rFonts w:ascii="Times" w:hAnsi="Times" w:eastAsia="Times"/>
          <w:b w:val="0"/>
          <w:i w:val="0"/>
          <w:color w:val="000000"/>
          <w:sz w:val="22"/>
        </w:rPr>
        <w:t>for those who are vegetarians.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29-3-1931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 TELEGRAM  TO  CHHOTUBHAI</w:t>
      </w:r>
    </w:p>
    <w:p>
      <w:pPr>
        <w:sectPr>
          <w:pgSz w:w="9360" w:h="12960"/>
          <w:pgMar w:top="716" w:right="136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HHOTUBHAI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AMBUSAR  </w:t>
      </w:r>
      <w:r>
        <w:rPr>
          <w:rFonts w:ascii="Times" w:hAnsi="Times" w:eastAsia="Times"/>
          <w:b w:val="0"/>
          <w:i w:val="0"/>
          <w:color w:val="000000"/>
          <w:sz w:val="24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ROACH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  <w:r>
        <w:rPr>
          <w:rFonts w:ascii="Times" w:hAnsi="Times" w:eastAsia="Times"/>
          <w:b w:val="0"/>
          <w:i w:val="0"/>
          <w:color w:val="000000"/>
          <w:sz w:val="24"/>
        </w:rPr>
        <w:t>)</w:t>
      </w:r>
    </w:p>
    <w:p>
      <w:pPr>
        <w:sectPr>
          <w:type w:val="continuous"/>
          <w:pgSz w:w="9360" w:h="12960"/>
          <w:pgMar w:top="716" w:right="1368" w:bottom="478" w:left="1440" w:header="720" w:footer="720" w:gutter="0"/>
          <w:cols w:num="2" w:equalWidth="0">
            <w:col w:w="3940" w:space="0"/>
            <w:col w:w="261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92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1931</w:t>
      </w:r>
    </w:p>
    <w:p>
      <w:pPr>
        <w:sectPr>
          <w:type w:val="nextColumn"/>
          <w:pgSz w:w="9360" w:h="12960"/>
          <w:pgMar w:top="716" w:right="1368" w:bottom="478" w:left="1440" w:header="720" w:footer="720" w:gutter="0"/>
          <w:cols w:num="2" w:equalWidth="0">
            <w:col w:w="3940" w:space="0"/>
            <w:col w:w="261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WIRE.        SEND         FULL        PARTICULARS         SIR          PURU-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6"/>
        <w:gridCol w:w="3276"/>
      </w:tblGrid>
      <w:tr>
        <w:trPr>
          <w:trHeight w:hRule="exact" w:val="570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SHOTTAMDAS.         TRY        PREVENT         RESALE.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2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92" w:lineRule="exact" w:before="402" w:after="3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 TELEGRAM  TO  CHHOTELAL</w:t>
      </w:r>
    </w:p>
    <w:p>
      <w:pPr>
        <w:sectPr>
          <w:type w:val="continuous"/>
          <w:pgSz w:w="9360" w:h="12960"/>
          <w:pgMar w:top="716" w:right="136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HHOTELALJI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ATYAGRAHASHRAM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 </w:t>
      </w:r>
      <w:r>
        <w:rPr>
          <w:rFonts w:ascii="Times" w:hAnsi="Times" w:eastAsia="Times"/>
          <w:b w:val="0"/>
          <w:i w:val="0"/>
          <w:color w:val="000000"/>
          <w:sz w:val="24"/>
        </w:rPr>
        <w:t>(C.P.)</w:t>
      </w:r>
    </w:p>
    <w:p>
      <w:pPr>
        <w:sectPr>
          <w:type w:val="continuous"/>
          <w:pgSz w:w="9360" w:h="12960"/>
          <w:pgMar w:top="716" w:right="1368" w:bottom="478" w:left="1440" w:header="720" w:footer="720" w:gutter="0"/>
          <w:cols w:num="2" w:equalWidth="0">
            <w:col w:w="3414" w:space="0"/>
            <w:col w:w="313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992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1931</w:t>
      </w:r>
    </w:p>
    <w:p>
      <w:pPr>
        <w:sectPr>
          <w:type w:val="nextColumn"/>
          <w:pgSz w:w="9360" w:h="12960"/>
          <w:pgMar w:top="716" w:right="1368" w:bottom="478" w:left="1440" w:header="720" w:footer="720" w:gutter="0"/>
          <w:cols w:num="2" w:equalWidth="0">
            <w:col w:w="3414" w:space="0"/>
            <w:col w:w="313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LETTER.        REPORT         BALKRISHNA’S          CONDITION.         HERE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6"/>
        <w:gridCol w:w="3276"/>
      </w:tblGrid>
      <w:tr>
        <w:trPr>
          <w:trHeight w:hRule="exact" w:val="57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TILL         SECOND.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2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16924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 RESOLUTION  ON  BHAGAT  SINGH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AND  COMRADES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Congress, while dissociating tself from and disapproving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violence in any shape or form, places on record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  of the bravery and sacrifice of the late Sardar Bhagat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and his comrades Syts.  Sukhdev and Rajguru, and mourns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bereaved families the loss of these lives.  The Congress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this triple execution is an act of wanton vengeance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deliberate flouting of the unanimous demand of the nation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commutation.  This Congress is further of opinion that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have lost the golden opportunity  of promoting goodwill between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drafted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type w:val="continuous"/>
          <w:pgSz w:w="9360" w:h="12960"/>
          <w:pgMar w:top="716" w:right="136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nations, admittedly held to be essential at this juncture,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over to the method of peace the party which, being driven to </w:t>
      </w:r>
      <w:r>
        <w:rPr>
          <w:rFonts w:ascii="Times" w:hAnsi="Times" w:eastAsia="Times"/>
          <w:b w:val="0"/>
          <w:i w:val="0"/>
          <w:color w:val="000000"/>
          <w:sz w:val="22"/>
        </w:rPr>
        <w:t>despair, resorts to political violence.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45th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>, p. 32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360.  RESOLUTION  ON  PROVISIONAL 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29,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Congress, having considered the Provisional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Working Committee and the Government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endorses it, and desires to make it clear that the Congress goal of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(complete independence) remains intact. 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being otherwise open to the Congress to be represented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with the representatives of the British Government,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delegation will work for this goal and, in particular,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nation control over the army, external affairs, finance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fiscal and economic policy, and to have a scrutiny, by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tribunal, of the financial transactions of the British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to examine and assess the obligations to be undertaken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or England, and  the right to either party to end the partnership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will; provided, however, that the Congress delegation will be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such adjustments as may be demonstrably necessary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of India.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appoints and authorizes Mahatma Gandhi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it at the Conference with the addition of such other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Working Committee may appoint to act under his leadership.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9345.  Courtesy : India Office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 SPEECH  ON  PROVISIONAL  SETTLEMENT,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KARACHI CONGRESS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young brothers and sisters are unhappy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  I have nothing but love in my heart for them.  I can</w:t>
      </w:r>
    </w:p>
    <w:p>
      <w:pPr>
        <w:autoSpaceDN w:val="0"/>
        <w:autoSpaceDE w:val="0"/>
        <w:widowControl/>
        <w:spacing w:line="200" w:lineRule="exact" w:before="3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drafted by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Cunningham”, 4-4-1931.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Working Committee resolution No. 3 of April 2 read : “With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the Congress resolution No. 5 [on Provisional Settlement] appointing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delegation to the Round Table Conference, the Working Committee is of opinion </w:t>
      </w:r>
      <w:r>
        <w:rPr>
          <w:rFonts w:ascii="Times" w:hAnsi="Times" w:eastAsia="Times"/>
          <w:b w:val="0"/>
          <w:i w:val="0"/>
          <w:color w:val="000000"/>
          <w:sz w:val="18"/>
        </w:rPr>
        <w:t>that Mahatma Gandhi should be the sole delegate on behalf of the Congress.”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sorrow.  They have every right to doubt the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settlement.  Their opposition does not irritate me. 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angry. We opposed the Round Table Conference; we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we would get nothing from this Conference.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now to justify our hopes of gaining something by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Conference?  There is no magic in me, nor is there any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that will change the attitude of the Round Table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we will attain everything.  Therefore, please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that I make no promise that by attending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we shall secure complete independence.  My mind is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misgivings and again and again I ask myself the question : “What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gain by attending this Conference?” Between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today, and the demands that have been put forward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up to date, there is such an    ocean of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that the usefulness of going there may well be doubted.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 sin not to do what circumstances have made it a 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 It is a principle of satyagraha that if there is an op-   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talks with the party against whom satyagraha is being offered,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 talks  should  be  tried.  We  should  strive  to  win  over  by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whom we consider our enemy.  To conquer him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should be the satyagrahi’s resolve.  If he does not possess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but harbours enmity, jealousy and hatred in his heart, then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called a satyagrahi but a </w:t>
      </w:r>
      <w:r>
        <w:rPr>
          <w:rFonts w:ascii="Times" w:hAnsi="Times" w:eastAsia="Times"/>
          <w:b w:val="0"/>
          <w:i/>
          <w:color w:val="000000"/>
          <w:sz w:val="22"/>
        </w:rPr>
        <w:t>duragrahi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In the oft-repeated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of the Congress there is no place for wilfulness. 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truth and non-violence.  Therefore, if we admit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compromise with those with whom we have tried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satyagraha, then that will be a great mistake.  This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dispelled.  Truly, I myself am doubtful of the outcome.  Still,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been invited, when we have been asked to say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want, to state our position rather than fight, then what other duty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but to do that?  This is what the Prime Minister has said.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also has uttered similar words.  When I was in prison,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sent word to say that I could meet him whenever I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 Then he delivered a speech; and after that we were released.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release, I wrote him a letter and as a result we decided to meet.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meetings and talks ended in the present settlement.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settlement for us to be ashamed of. 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here why certain things are not in the settlement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matters were left untouched.  But I shall explain to you how it </w:t>
      </w:r>
      <w:r>
        <w:rPr>
          <w:rFonts w:ascii="Times" w:hAnsi="Times" w:eastAsia="Times"/>
          <w:b w:val="0"/>
          <w:i w:val="0"/>
          <w:color w:val="000000"/>
          <w:sz w:val="22"/>
        </w:rPr>
        <w:t>became the duty of the Working Committee to make this compromise.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Government set free the Working Committee, it became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latter either to break the law by offering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back to prison, or do something other than that.  Had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our discretion in choosing this second course,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have cheered us, it would have censured 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question.  Another thing is that we have not 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because we had grown weary.  I did not like what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Govin-danand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said.  He said, “We were prepared to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another year.” I agree.  I may even go further and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could have continued this fight not for one but for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 to come.  We are thirty crores in number out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crore would fight.  And a satyagrahi fights on even when 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wearied and given up the struggle.  So, it is not right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has accepted the settlement because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tired. He who suspen-ds satyagraha because he is tired,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deceives God, deceives the nation, decei-ves his country. 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was not concluded in this manner.  It was concluded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had to be.  We cannot argue that we should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because we have the strength to fight.  Even if we had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for another year more, in the end this very same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come up.  Would you even then say, “No,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fight”?  That soldier who says, “I shall keep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fighting”, has false pride, and is guilty in the eyes of God. 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the settlement ought to have been concluded.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another thing.  We do not yet quite know whether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stage of the Round Table Conference or not.  Even if we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assume that we shall bring back something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 Even if we return empty-handed you have no right to abuse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you laugh at us.  Because I do not promise that, if I go,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bring back something or other.  This is certain however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return with slavery. We shall not bring anything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this resolution.  But if we do not bring anything,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follow that we should hand over the work of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others?  Even today the work of the Congress is in your hands.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made Sardar Vallabhbhai Patel your President today.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you can remove him from office tomorrow.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>change the Working Committee you can do so.  Therefore please 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Sind Congress leader, who along with Subhas Chandra Bose had opposed </w:t>
      </w:r>
      <w:r>
        <w:rPr>
          <w:rFonts w:ascii="Times" w:hAnsi="Times" w:eastAsia="Times"/>
          <w:b w:val="0"/>
          <w:i w:val="0"/>
          <w:color w:val="000000"/>
          <w:sz w:val="18"/>
        </w:rPr>
        <w:t>the Gandhi-Irwin Pact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that it is the Mahatma who is behind this resolution.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is behind it; so you have to let go the Mahatma.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far better that you do not vote for the resolution. 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simply because some of us have done something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on. If we have proved ungrateful or if we have acted foolishly,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certainly remove us from office.  And instead of removing us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return from the Round Table Conference, you can do so now.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your servants;  we shall resign and get away.  Even if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self-respect in us, we shall resign, and you will not be blamed </w:t>
      </w:r>
      <w:r>
        <w:rPr>
          <w:rFonts w:ascii="Times" w:hAnsi="Times" w:eastAsia="Times"/>
          <w:b w:val="0"/>
          <w:i w:val="0"/>
          <w:color w:val="000000"/>
          <w:sz w:val="22"/>
        </w:rPr>
        <w:t>for this.  The world will say we did the right thing.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feel that because I am a Mahatma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then it is weakness on your part.  If swaraj cannot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Mahatma, then, believe me, you will never be able to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 When I left for Dandi, I said that even if all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jailed the fight would not stop.  Those outside would continue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shown it in action.  Not only all the leaders, but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were jailed, yet our work did not stop.  The women took it up </w:t>
      </w:r>
      <w:r>
        <w:rPr>
          <w:rFonts w:ascii="Times" w:hAnsi="Times" w:eastAsia="Times"/>
          <w:b w:val="0"/>
          <w:i w:val="0"/>
          <w:color w:val="000000"/>
          <w:sz w:val="22"/>
        </w:rPr>
        <w:t>and were in turn imprisoned; even then the work did not stop.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Kikibehn Lalwani, who was dictator of Karachi, fit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dictator?  The poor lady was suffering from phthisis. 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plunged into the battle, became dictator, and entered jail. The sick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was cured, and she became a brave fighter.  So, you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Mahatma is not indispensable.  I may add further that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I deserve the title Mahatma, it was given to me for my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 Once I give up serving others I shall cease to be Mahatma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very moment.  Therefore do not feel that because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was drawn up by the Mahatma, or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therefore it cannot be opposed.  If after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you reject this resolution then I shall defend you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accept that you must do exactly as you are told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started the fight, then I tell you to be with me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sincere fight.  That is, do  not worry if your spokesman returns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empty-handed.  If he brings back something so much the better;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not bring anything we shall fight again.  So many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jail, so many have faced lathi-charges, and undergone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that we do not wish unnecessarily to repeat all this. 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done our duty, if we do not get what we asked for, then our </w:t>
      </w:r>
      <w:r>
        <w:rPr>
          <w:rFonts w:ascii="Times" w:hAnsi="Times" w:eastAsia="Times"/>
          <w:b w:val="0"/>
          <w:i w:val="0"/>
          <w:color w:val="000000"/>
          <w:sz w:val="22"/>
        </w:rPr>
        <w:t>resolve to fight stands.  And, when we are there those who remain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here—supporters and opponents—must finish the work that remains. 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agree with Dr. Kitchlew that when we are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 Round Table Conference, the work that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should be done by the youth.  Who else can picket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picketed the foreign-cloth shops and the liquor shops?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shall abide by the rules of picketing that we have laid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work of picketing.  Men like Jamshed Mehta, who is known </w:t>
      </w:r>
      <w:r>
        <w:rPr>
          <w:rFonts w:ascii="Times" w:hAnsi="Times" w:eastAsia="Times"/>
          <w:b w:val="0"/>
          <w:i w:val="0"/>
          <w:color w:val="000000"/>
          <w:sz w:val="22"/>
        </w:rPr>
        <w:t>here by the name of Bhagat had to complain strongly—bitterly—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us.  Let all read his article, and avoid the mistakes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and do picketing according to the rules laid down. 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should be taken up in order to complete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cloth.  All this work is not only for the youth to do but for all.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say a few words about the simple and candid speech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Abdul Gaffar Khan—a speech that so well becomes a Pathan.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glad to hear what he said.  It is good that we invited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oursel-ves that opportunity of hearing him. I have lived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Pathans.  I have had Pathans as my clients. I know the Pathans’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If the Pathans believe that they have benefited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Congress—and I believe that they have—then I wish to assure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that we shall do noth-ing that will curtail their freedom.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do our best to see that the Frontier Province attains the same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independence as the other States will receive.  I had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that province, but I regret that I shall not get the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 I was told that the Afghans on the other side of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also wished for my release.  Why should the Afghans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my freedom?  I have worked for the Pathans of the Frontier,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done nothing for the Afghans.  Yes, I shall certainly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our freedom lies theirs too.  Today, however, beyond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of fellowship, we are not able to render them any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 On attaining freedom India has no designs to fight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country. I can give this assurance to the Pathans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Afghans.  It is a great thing for the Pathans to join us in our fight,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shall have a whole army of fighters.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say one or two words with reference to what has been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the resolution before you.  One thing that has been left out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Federation.  What is the meaning of the word ‘Federation’?  Is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Fede-ration between the princes or the States on the one hand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pro-vinces put together on the other?  What are the conditions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that Federation is to take place we do not know at all.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princes have taken up one position, viz., that there shall be no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extracted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9-4-1931.  It appeared 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title, “Gandhiji on the main Resolutions”.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on the part of the Federal Government in their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affairs.  All I have suggested in connection with the Federation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acknowledge that the fundamental rights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should be the same as those of the citizens in what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India. If those rights are guaranteed under the federal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then there should be naturally some federal institution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those rights, i.e., a federal supreme court or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like to call it, to which an appeal would lie.  I hope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their own accord recognize these two things and also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for the subjects of the States. To do this would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somewhat of a derogation from the sovereignty which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enjoy.  But if they would be part of the Federation in which the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is to be governed by a spirit of absolute democracy, it is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part with some of their power and that of their own accord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free will.  I am hoping that some such thing would happen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why you find no mention made of Federation in this resolution.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also said a word about an important reservation in the resolution viz., “in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event of the way being otherwise open”.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Supposing that we do not arrrive at any settlement whatever over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delicate question of Hindi-Muslim unity, what is to be the position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Congress?  So far as I can see at the present moment, it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useless for the Congress delegation to take part  in the Conference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cannot possibly arrive at a proper communal solution.  But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able just now to give you my final decision or final opinion.  I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know.  Many things may happen, which may make it necessary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highly desirable that the delegation should take part in the Conferene.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that is for the future really to decide.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Towards the conclusion, he addressed the following warning both to those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would reject it or accept it and gave a solemn promise of loyalty.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Congress rejects the settlement summarily, nothing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possibly be said against the Congress.  The Congress is a paramount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authority.  The Working Committee is its creature.  The action taken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the Working Committee, or taken by myself, may not commend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itself to you.  There should be, therefore, no question of toleration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patronage.  It is open to every one of you to reject the resolution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repudiate the settlement if you wish to.  But if you endorse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settlement, then it is also  your duty actively to support it, carry out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 items faithfully and honourably and do the various things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set out before you in the resolution, so that you daily increase  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the Congress andmake it possible for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delegation to vindicate the position of the Congress and possibly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very thing for which you have suffered for the last twelve </w:t>
      </w:r>
      <w:r>
        <w:rPr>
          <w:rFonts w:ascii="Times" w:hAnsi="Times" w:eastAsia="Times"/>
          <w:b w:val="0"/>
          <w:i w:val="0"/>
          <w:color w:val="000000"/>
          <w:sz w:val="22"/>
        </w:rPr>
        <w:t>months.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more. If this delegation goes as far as the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mean that the delegation will bring in its pocket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If it does not bring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swaraj, it does not mean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returns humiliated.  Nothing of the kind.  All that we expect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do is to go and tell the British people and the British Minister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want, and if we do not get what the Congress expects the delega-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to accept within the terms of the resolution, we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empty-handed and receive your compliments, not curse.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 be entitled to give us curses if we return having sold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 the country.  That is what you have a perfect right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  not be proper for you to say, ‘you were not able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 promises.’ No promise has ever been made. No promise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now that if the deputation goes to the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 here or in England, or enters upon further negotiations,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is going to bring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swaraj.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full authority of the Congress has been manifested and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before.  It will be the greatest achievement of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swaraj if it does.  All that I promise faithfully to you on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and on behalf of any delegation that you might wish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is that we shall not be disloyal to the Congress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>form.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appeal did not fall on deaf ears, practically all the amendments were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withdrawn, and the resolution was passed without the change of a comma or colon.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6-4-1931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4" w:right="1350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  RESOLUTION  ON  FUNDAMENTAL RIGHTS  AND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ECONOMIC CHANGES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1931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Congress is of opinion that to enable the masses to appre-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ciate what swaraj, as conceived by the Congress, will mean to them,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to state the position of the Congress in a manner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them.  In order to end the exploitation of the masses,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freedom must include real economic freedom of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 The Congress, therefore, declare that any constitution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agreed to on its behalf should provide, or enable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 provide, for the following 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Fundamental rights of the people, including :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2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freedom of association and combination;</w:t>
      </w:r>
    </w:p>
    <w:p>
      <w:pPr>
        <w:autoSpaceDN w:val="0"/>
        <w:autoSpaceDE w:val="0"/>
        <w:widowControl/>
        <w:spacing w:line="294" w:lineRule="exact" w:before="2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freedom of speech and of the Press;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conscience and the free profession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of religion, subject to public order and morality;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7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protection of the culture, language and scripts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rights and obligations of all citizens,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 on account of sex;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disability to attach to any citizen by reason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religions, caste or creed or sex in regard to public employment,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of power or honour and in the exercise of any trade or calling;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(g) equal rights to all citizens in regard to public roads,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wells, schools and other places of public resort;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(h) right to keep and bear arms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and reservations made in that behalf;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person shall be deprived of his liberty nor shall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 or property be entered, sequestered or confiscated, save in </w:t>
      </w:r>
      <w:r>
        <w:rPr>
          <w:rFonts w:ascii="Times" w:hAnsi="Times" w:eastAsia="Times"/>
          <w:b w:val="0"/>
          <w:i w:val="0"/>
          <w:color w:val="000000"/>
          <w:sz w:val="22"/>
        </w:rPr>
        <w:t>accordane with law.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Religious neutrality on the part of the State.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Adult suffrage.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Free primary education.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drafted  by Gandhiji</w:t>
      </w:r>
    </w:p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16" w:right="1398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living wage for industrial workers, limited hours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healthy conditions of work, protection against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 of old age, sickness and unemployment.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to be freed from serfdom or conditions bordering </w:t>
      </w:r>
      <w:r>
        <w:rPr>
          <w:rFonts w:ascii="Times" w:hAnsi="Times" w:eastAsia="Times"/>
          <w:b w:val="0"/>
          <w:i w:val="0"/>
          <w:color w:val="000000"/>
          <w:sz w:val="22"/>
        </w:rPr>
        <w:t>on serfdom.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women workers, and specially adequate </w:t>
      </w:r>
      <w:r>
        <w:rPr>
          <w:rFonts w:ascii="Times" w:hAnsi="Times" w:eastAsia="Times"/>
          <w:b w:val="0"/>
          <w:i w:val="0"/>
          <w:color w:val="000000"/>
          <w:sz w:val="22"/>
        </w:rPr>
        <w:t>provisions for leave during maternity period.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against employment of children of school </w:t>
      </w:r>
      <w:r>
        <w:rPr>
          <w:rFonts w:ascii="Times" w:hAnsi="Times" w:eastAsia="Times"/>
          <w:b w:val="0"/>
          <w:i w:val="0"/>
          <w:color w:val="000000"/>
          <w:sz w:val="22"/>
        </w:rPr>
        <w:t>going age in factories.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labour to form unions to protect their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>with suitable machinery for settlement of disputes by arbitration.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Substantial reduction in agricultural rent or revenue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peasantry, and in case of uneconomic holdings exemption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rent for such period as may be necessary, relief being given to </w:t>
      </w:r>
      <w:r>
        <w:rPr>
          <w:rFonts w:ascii="Times" w:hAnsi="Times" w:eastAsia="Times"/>
          <w:b w:val="0"/>
          <w:i w:val="0"/>
          <w:color w:val="000000"/>
          <w:sz w:val="22"/>
        </w:rPr>
        <w:t>small zamindars wherever necessary by reason of such reduction.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Imposition of a progressive income tax on agricultral </w:t>
      </w:r>
      <w:r>
        <w:rPr>
          <w:rFonts w:ascii="Times" w:hAnsi="Times" w:eastAsia="Times"/>
          <w:b w:val="0"/>
          <w:i w:val="0"/>
          <w:color w:val="000000"/>
          <w:sz w:val="22"/>
        </w:rPr>
        <w:t>incomes above a fixed minimum.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12. A graduated inheritance tax.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Military expenditure to be reduced by at least one half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scale.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Expenditure and salaries in civil departments to be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reduced.  No servant of the State, other than specially 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and the like, to be paid above a certain fixed figure which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ordinarily exceed Rs. 500 per month.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Protection of indigenous cloth by exclusion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 and foreign yarn from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16. Total prohibition of intoxicating drinks and drugs.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17. No duty on salt manufactured in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18. Control over exchange and currency policy so as to help </w:t>
      </w:r>
      <w:r>
        <w:rPr>
          <w:rFonts w:ascii="Times" w:hAnsi="Times" w:eastAsia="Times"/>
          <w:b w:val="0"/>
          <w:i w:val="0"/>
          <w:color w:val="000000"/>
          <w:sz w:val="22"/>
        </w:rPr>
        <w:t>Indian industries and bring relief to the masses.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19. Control by the State of key industries and ownership of </w:t>
      </w:r>
      <w:r>
        <w:rPr>
          <w:rFonts w:ascii="Times" w:hAnsi="Times" w:eastAsia="Times"/>
          <w:b w:val="0"/>
          <w:i w:val="0"/>
          <w:color w:val="000000"/>
          <w:sz w:val="22"/>
        </w:rPr>
        <w:t>mineral resources.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20. Control of usury—direct or indirect.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shall be open to the A.I.C.C. to revise, amend or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so far as such revision, amendment or addition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>inconsistent with the policy and principles thereof.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199, 1931.  Courtesy : Nehru Memorial Museum and Library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363.  SPEECH  ON  FUNDAMENTAL RIGHTS, KARACHI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moving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fundamental rights in the open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speaking in Hindi, said :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 is meant for those who are no legislators,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interested in intricate questions of constitution,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 active part in the administration of the country.  It is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 to the poor, inarticulate Indian the broad features of swaraj or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Before my march to Dandi I had included some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features in my eleven points. These have been made more compre-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hensive. They are now presented to you in a separate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advisedly omitted from the main resolution because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made the mandate for the delegation burdensome.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this resolution we make it clear to the world and to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what we propose to do as soon as we come into power. 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also take note of it.  Let those who may have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at the Round Table Conference also take note of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Viceroy, under swaraj, should not get more than Rs. 500 per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has been made as clear as possible, in order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accused of having sprung sudden surprises on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us. They are also meant to forewarn all concerned. 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prepare themselves for the coming legislation by modelling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lives in the light of coming changes.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a few instances. Clause I (d) of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protects the culture, language and scripts of the minority.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sure that Islamic and Aryan cultures are not mutually </w:t>
      </w:r>
      <w:r>
        <w:rPr>
          <w:rFonts w:ascii="Times" w:hAnsi="Times" w:eastAsia="Times"/>
          <w:b w:val="0"/>
          <w:i w:val="0"/>
          <w:color w:val="000000"/>
          <w:sz w:val="22"/>
        </w:rPr>
        <w:t>exclusive and fundamentally different, I must recognize that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 look upon Islamic culture as distinctive from  Aryan. 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cultivate tolerance.  Let us try to learn the Urdu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and Urdu script and understand the Mussalmans’ insistence on it.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abolition of all disabilities attaching to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public employment, office of power or honour, etc. 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this is done many of the disabilities to which the women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“Gandhiji on the Main Resolutions” with a sub-</w:t>
      </w:r>
      <w:r>
        <w:rPr>
          <w:rFonts w:ascii="Times" w:hAnsi="Times" w:eastAsia="Times"/>
          <w:b w:val="0"/>
          <w:i w:val="0"/>
          <w:color w:val="000000"/>
          <w:sz w:val="18"/>
        </w:rPr>
        <w:t>heading “The Twenty Points”.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716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will cease. So far as the Congress is concerned,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no such disability. We have had Dr.Besant and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Devi as our presidents and in the future free State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open to us to have women presidents.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neutrality is another important provision.  Swaraj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Hinduism no more than Islam, nor Islam more than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order that we may have a State based on religious neutrality,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from now adopt the principle in our daily affairs.  Let not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hesitate to have deserving Muslims as his employees,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Congressman make religious neutrality his creed in every walk </w:t>
      </w:r>
      <w:r>
        <w:rPr>
          <w:rFonts w:ascii="Times" w:hAnsi="Times" w:eastAsia="Times"/>
          <w:b w:val="0"/>
          <w:i w:val="0"/>
          <w:color w:val="000000"/>
          <w:sz w:val="22"/>
        </w:rPr>
        <w:t>of life.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Item number five deserves the immediate attention of all mill </w:t>
      </w:r>
      <w:r>
        <w:rPr>
          <w:rFonts w:ascii="Times" w:hAnsi="Times" w:eastAsia="Times"/>
          <w:b w:val="0"/>
          <w:i w:val="0"/>
          <w:color w:val="000000"/>
          <w:sz w:val="22"/>
        </w:rPr>
        <w:t>and factory owners who should anticipate humane legislation fore-</w:t>
      </w:r>
      <w:r>
        <w:rPr>
          <w:rFonts w:ascii="Times" w:hAnsi="Times" w:eastAsia="Times"/>
          <w:b w:val="0"/>
          <w:i w:val="0"/>
          <w:color w:val="000000"/>
          <w:sz w:val="22"/>
        </w:rPr>
        <w:t>shadowed in the clause.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item relates to the control of usury.  Islam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prohibits the charging of interest but there is no reason why usury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regarded as criminal in a Hindu.  The Pathans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the Islamic injunction, have followed our bad example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known to charge from 200 to 300 per cent interest. 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>persuade Khan Abdul Gaffar Khan to go to our parts to wean his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religionists from usury.  Let also our bankers and money-lenders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betimes make drastic reductions in their rates of interest, lest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should find them unprepared.  The peasants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 to extinction.  So let the money-lenders adopt 8 per cent as </w:t>
      </w:r>
      <w:r>
        <w:rPr>
          <w:rFonts w:ascii="Times" w:hAnsi="Times" w:eastAsia="Times"/>
          <w:b w:val="0"/>
          <w:i w:val="0"/>
          <w:color w:val="000000"/>
          <w:sz w:val="22"/>
        </w:rPr>
        <w:t>the maximum rate to afford them some relief.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the zamindars and the Maharajas be assured that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does not seek to destroy them, but is determined to destroy all </w:t>
      </w:r>
      <w:r>
        <w:rPr>
          <w:rFonts w:ascii="Times" w:hAnsi="Times" w:eastAsia="Times"/>
          <w:b w:val="0"/>
          <w:i w:val="0"/>
          <w:color w:val="000000"/>
          <w:sz w:val="22"/>
        </w:rPr>
        <w:t>wrong and injustice. Let them make an earnest endeavour to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grievances of their tenants and introduce adequate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relief before legislation overtakes them.  It is open to them to join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as Raja Saheb of Kalakankar and Chowdhary Raghuvir-</w:t>
      </w:r>
      <w:r>
        <w:rPr>
          <w:rFonts w:ascii="Times" w:hAnsi="Times" w:eastAsia="Times"/>
          <w:b w:val="0"/>
          <w:i w:val="0"/>
          <w:color w:val="000000"/>
          <w:sz w:val="22"/>
        </w:rPr>
        <w:t>narayan Sinha have done.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understood that this resolution by no means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finality.  It is open to the A.I.C.C. to revise, amend or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>twenty points and so let no one oppose the resolution for mere diffe-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 on matters of detail.  Those however who are opposed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and principle must reject it, but they must bear in mind that 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man’s swaraj is soon coming and let them not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when it actually comes.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9-4-1931</w:t>
      </w:r>
    </w:p>
    <w:p>
      <w:pPr>
        <w:autoSpaceDN w:val="0"/>
        <w:autoSpaceDE w:val="0"/>
        <w:widowControl/>
        <w:spacing w:line="292" w:lineRule="exact" w:before="25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364.  TELEGRAM  TO  BALKRISHNA  SHARMA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14" w:lineRule="exact" w:before="130" w:after="0"/>
        <w:ind w:left="50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41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HAVE      BEEN      TOO      BUSY      TO      WIRE      OR    TO     WRITE.     THOUGH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HEART        BLEEDS        I     REFUSE       TO       SEND        CONDOLENCES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       A         DEATH        SO        MAGNIFICENT         AS         GANESH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SHANKAR’S.        IT        MAY       NOT      DO       SO       TODAY      BUT       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INNOCENT       BLOOD       IS       BOUND       SOME       DAY       TO        CEMENT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HINDUS        AND        MUSSALMANS.       HIS       FAMILY       THEREFORE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DESERVES         NO         CONDOLENCES        BUT         CONGRATULATIONS.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      HIS         EXAMPLE        PROVE       INFECTIOUS.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3-4-1931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CHANDRAKANTA</w:t>
      </w:r>
    </w:p>
    <w:p>
      <w:pPr>
        <w:autoSpaceDN w:val="0"/>
        <w:tabs>
          <w:tab w:pos="550" w:val="left"/>
          <w:tab w:pos="4030" w:val="left"/>
          <w:tab w:pos="5250" w:val="left"/>
        </w:tabs>
        <w:autoSpaceDE w:val="0"/>
        <w:widowControl/>
        <w:spacing w:line="248" w:lineRule="exact" w:before="14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1, 1931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not expect letters from me at present.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time at all. But you keep writing regularly. You have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about yourself. Do whatever Sumangal Prakash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shall be reaching Delhi on the 4th. I have to reach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10th. I have to be there till the 13th and then at Broach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15th. I do not know the programme after that. Everything else is fine.</w:t>
      </w:r>
    </w:p>
    <w:p>
      <w:pPr>
        <w:autoSpaceDN w:val="0"/>
        <w:tabs>
          <w:tab w:pos="550" w:val="left"/>
          <w:tab w:pos="5370" w:val="left"/>
          <w:tab w:pos="5410" w:val="left"/>
        </w:tabs>
        <w:autoSpaceDE w:val="0"/>
        <w:widowControl/>
        <w:spacing w:line="258" w:lineRule="exact" w:before="5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RABHAVATI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 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Chandrakanta Papers. Courtesy: Gandhi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passed.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Pratap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Kanpur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appeared as “wired by the correspondent on April 2, 1931”.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an identical telegram addressed to Harishankar Vidyarthi, brother of Ganesh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Shankar Vidyarthi, was published under this date in the “Ganesh Shankar Vidyarthi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Number” of the </w:t>
      </w:r>
      <w:r>
        <w:rPr>
          <w:rFonts w:ascii="Times" w:hAnsi="Times" w:eastAsia="Times"/>
          <w:b w:val="0"/>
          <w:i/>
          <w:color w:val="000000"/>
          <w:sz w:val="18"/>
        </w:rPr>
        <w:t>Narmada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Kanpur riots, subjects committee meeting, Karachi”, </w:t>
      </w:r>
      <w:r>
        <w:rPr>
          <w:rFonts w:ascii="Times" w:hAnsi="Times" w:eastAsia="Times"/>
          <w:b w:val="0"/>
          <w:i w:val="0"/>
          <w:color w:val="000000"/>
          <w:sz w:val="18"/>
        </w:rPr>
        <w:t>27-3-1931.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356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 INTERVIEW  TO  “THE  STATESMAN”</w:t>
      </w:r>
    </w:p>
    <w:p>
      <w:pPr>
        <w:autoSpaceDN w:val="0"/>
        <w:autoSpaceDE w:val="0"/>
        <w:widowControl/>
        <w:spacing w:line="320" w:lineRule="exact" w:before="6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 hour’s conversation with me early this morning, Mr. Gandhi indicated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measure the manner in which he would put his case at the Round Table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Conference, his attitude on the question of safeguards, his fears and hopes for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communal problem and last, but not least, his faith in the honesty of Great Britain’s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policy towards India, however mistaken that policy may be.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that on the whole he was very well content with the week’s work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Mr. Gandhi if he felt secure in the freedom of the mandate that 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had given him for his work at the Round Table Conference.  He replied :</w:t>
      </w:r>
    </w:p>
    <w:p>
      <w:pPr>
        <w:autoSpaceDN w:val="0"/>
        <w:autoSpaceDE w:val="0"/>
        <w:widowControl/>
        <w:spacing w:line="280" w:lineRule="exact" w:before="32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mandate is not an absolutely free mandate, for I am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terms of the main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by the Congress this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you could say that those terms are exactly ambiguous, </w:t>
      </w:r>
      <w:r>
        <w:rPr>
          <w:rFonts w:ascii="Times" w:hAnsi="Times" w:eastAsia="Times"/>
          <w:b w:val="0"/>
          <w:i w:val="0"/>
          <w:color w:val="000000"/>
          <w:sz w:val="22"/>
        </w:rPr>
        <w:t>but rather that they are fairly comprehensive.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they do allow me some latitude, for obviously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latitude in a discussion such as we shall have at the Conference.  For </w:t>
      </w:r>
      <w:r>
        <w:rPr>
          <w:rFonts w:ascii="Times" w:hAnsi="Times" w:eastAsia="Times"/>
          <w:b w:val="0"/>
          <w:i w:val="0"/>
          <w:color w:val="000000"/>
          <w:sz w:val="22"/>
        </w:rPr>
        <w:t>instance, the words“such adjustments as may be demonstrably nece-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ssary in the interest of India” mean what they say, but they give us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modify as well as to constrict our present ideas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and other things if we find that must be done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freedom.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prepared to surrender what can be surrendered with </w:t>
      </w:r>
      <w:r>
        <w:rPr>
          <w:rFonts w:ascii="Times" w:hAnsi="Times" w:eastAsia="Times"/>
          <w:b w:val="0"/>
          <w:i w:val="0"/>
          <w:color w:val="000000"/>
          <w:sz w:val="22"/>
        </w:rPr>
        <w:t>honour, but there can be no dishonourable surrender.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exactly do you mean by this new term ‘equality of partnerships’?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Does it mean a national status like Australia’s within the British Commonwealth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it does not mean that.  Until a short time ago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status would be suitable for India, but now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certain things stand in the way.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see, the nations in the British Commonwealth are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or, as in the case of South Africa, are closely identified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ideas and culture.  Their people are racially British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are British.  We cannot say that of India.  We do not aspire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 on provisional settlement”, 29-3-1931.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64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identify our culture with British and the West.  We are content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passionately want to retain and develop our own culture and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 So there is no real analogy at all between, say, Australia’s </w:t>
      </w:r>
      <w:r>
        <w:rPr>
          <w:rFonts w:ascii="Times" w:hAnsi="Times" w:eastAsia="Times"/>
          <w:b w:val="0"/>
          <w:i w:val="0"/>
          <w:color w:val="000000"/>
          <w:sz w:val="22"/>
        </w:rPr>
        <w:t>status and India’s future status within the British Commonwealth.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can, however, be a partnership between Britain and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mean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bandobast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the two countries for assistance, </w:t>
      </w:r>
      <w:r>
        <w:rPr>
          <w:rFonts w:ascii="Times" w:hAnsi="Times" w:eastAsia="Times"/>
          <w:b w:val="0"/>
          <w:i w:val="0"/>
          <w:color w:val="000000"/>
          <w:sz w:val="22"/>
        </w:rPr>
        <w:t>one to the other, in many things and for reciprocal obligations.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mean, a kind of semi-contractual alliance.  Just as England has an alliance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France for certain purposes of war, so you want an alliance between Britain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India, only this alliance will cover several other things besides war and will be a more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fruitful and, let  us say, a happier partnership than an alliance merely for war?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yes, that’s it exactly.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do not want any more Viceroys, any more Lord Irwins?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No, I do not want any more Lord Irwins, any more Viceroys.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when you get to the Round Table Conference, will you keep your mind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open to conviction that Dominion Status will be suitable to India?  If you come to see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that membership of the British Commonwealth would be in India’s honourable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interests, would you accept Dominion Status?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open to conviction about that, but I cannot conceive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possibility.  If I were persuaded of what you say, then I should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it and I should do my utmost to bring Congress round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point of view.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Dominion Status is outside the mandate.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be previous reference to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may be even to the Congress.  But there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quarrel about words.  If there has to be a quarrel, it will be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substance. 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what about these safeguards, Mr. Gandhi?  The Working Committee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admits the necessity for certain safeguards.  Is one of them the retention of British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troops in India?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do not believe that any Army, Indian or British,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at all, but there the Working Committee disagrees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so, I am prepared to agree that for a transitional period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Army will need some British officers, because you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our own officers to learn all that must be learned about </w:t>
      </w:r>
      <w:r>
        <w:rPr>
          <w:rFonts w:ascii="Times" w:hAnsi="Times" w:eastAsia="Times"/>
          <w:b w:val="0"/>
          <w:i w:val="0"/>
          <w:color w:val="000000"/>
          <w:sz w:val="22"/>
        </w:rPr>
        <w:t>modern warfare.  Perhaps some British regiments would be necessary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Arrangement</w:t>
      </w:r>
    </w:p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0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partly for the same reasons.  But they must be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of the Indian Government.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how and why do you expect that they will be willing to serve here under an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alien Government?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we have known of mercenary armies in Europe in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though the inspiration of patriotism has supplanted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mercenarism, the soldier asks for and receives monetary wages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 Why should he not be willing to lend his services on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for the common good of humanity?  But if your officers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will not serve here under our own Government—well,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do without them.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not admit that English troops are necessary in communal distur-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bances?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not.  If our own troops are found wanting, the most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is that we might have to put up with civil war   for a time.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that we should have communal strife  and fight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battles against it than that we should have to appeal to another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 our house in order with troops over which our people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control.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possibly there will be some serious communal strife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got swaraj, but only for a little while.  If you will not help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it in the way I suggest, then it may perhaps end itself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exhaustion or destruction of one community or the other. 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jealousies and disputes between factions, interests (if you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point), even whole provinces.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consistent with the self-respect of a country or a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give </w:t>
      </w:r>
      <w:r>
        <w:rPr>
          <w:rFonts w:ascii="Times" w:hAnsi="Times" w:eastAsia="Times"/>
          <w:b w:val="0"/>
          <w:i/>
          <w:color w:val="000000"/>
          <w:sz w:val="22"/>
        </w:rPr>
        <w:t>carte blanche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power of another nation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race or individual members of it to say, ‘These people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their own affairs, so they gave us a free hand to do it for </w:t>
      </w:r>
      <w:r>
        <w:rPr>
          <w:rFonts w:ascii="Times" w:hAnsi="Times" w:eastAsia="Times"/>
          <w:b w:val="0"/>
          <w:i w:val="0"/>
          <w:color w:val="000000"/>
          <w:sz w:val="22"/>
        </w:rPr>
        <w:t>them.’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differences between us here, we are all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land is India.  But I am not so pessimistic as to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lesson will be learned too late.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what other safeguards have you in mind?  There is finance, for instance.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have slightly alarmed some people in India who cannot afford a depreciation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rupee’s purchasing power.  There are other people, Indians who have sent much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capital out of the country with the intention of bringing it back to their own great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profit when, as they hope, self-governing India will have sunk the rupee’s value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little.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know that is being done and it is very bad. 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stopped.  And I know that there are people in some parts of India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the rupee ratio reduced.  But, I do not see why the rupee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return to its old value of 1s.  4d.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financial safeguards to be discussed at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Conference, well, we should of course, be under an obligation to </w:t>
      </w:r>
      <w:r>
        <w:rPr>
          <w:rFonts w:ascii="Times" w:hAnsi="Times" w:eastAsia="Times"/>
          <w:b w:val="0"/>
          <w:i w:val="0"/>
          <w:color w:val="000000"/>
          <w:sz w:val="22"/>
        </w:rPr>
        <w:t>pay for whatever assistance we seek from you.</w:t>
      </w:r>
    </w:p>
    <w:p>
      <w:pPr>
        <w:autoSpaceDN w:val="0"/>
        <w:autoSpaceDE w:val="0"/>
        <w:widowControl/>
        <w:spacing w:line="28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came here first simply for the sake of trade.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that they have a trust. Their rule has been disastrous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but nevertheless I will agree that the man in the street is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belief that he has a trust to fulfil for India.  The mischief is due </w:t>
      </w:r>
      <w:r>
        <w:rPr>
          <w:rFonts w:ascii="Times" w:hAnsi="Times" w:eastAsia="Times"/>
          <w:b w:val="0"/>
          <w:i w:val="0"/>
          <w:color w:val="000000"/>
          <w:sz w:val="22"/>
        </w:rPr>
        <w:t>to ignorance—the ignorance of insularity.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I cannot conceive of my accepting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when I go to the Round Table Conference.  I should welcome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closer association in equal fellowship that can make an outstanding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spiritual greatness in international and inter-racial </w:t>
      </w:r>
      <w:r>
        <w:rPr>
          <w:rFonts w:ascii="Times" w:hAnsi="Times" w:eastAsia="Times"/>
          <w:b w:val="0"/>
          <w:i w:val="0"/>
          <w:color w:val="000000"/>
          <w:sz w:val="22"/>
        </w:rPr>
        <w:t>affairs.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22"/>
        </w:rPr>
        <w:t>, 2-4-1931</w:t>
      </w:r>
    </w:p>
    <w:p>
      <w:pPr>
        <w:autoSpaceDN w:val="0"/>
        <w:autoSpaceDE w:val="0"/>
        <w:widowControl/>
        <w:spacing w:line="280" w:lineRule="exact" w:before="44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367.  SPEECH  PROPOSING  WORKING  COMMITTEE, </w:t>
      </w:r>
      <w:r>
        <w:rPr>
          <w:rFonts w:ascii="Times" w:hAnsi="Times" w:eastAsia="Times"/>
          <w:b w:val="0"/>
          <w:i/>
          <w:color w:val="000000"/>
          <w:sz w:val="24"/>
        </w:rPr>
        <w:t>A.I.C.C.  MEETING,  KARACHI</w:t>
      </w:r>
    </w:p>
    <w:p>
      <w:pPr>
        <w:autoSpaceDN w:val="0"/>
        <w:autoSpaceDE w:val="0"/>
        <w:widowControl/>
        <w:spacing w:line="270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1931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in consultation with the President and Mr. Jawaharlal Nehru,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a list overnight, which he placed before the Committee and explained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inclusion of new names and the exclusion of other names to find   accommo-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dation. . . 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walked into the A.I.C.C.  meeting and moved, besides the office-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bearers, the following for the new Working Committee : Gandhiji, Dr. Ansari,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Maulana Abul Kalam Azad, Messrs Rajendra Prasad, Sen Gupta, Aney, Nariman, Dr.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Alam, Mrs. Naidu and Sardar Sardul Singh.  He said that Messrs Rajagopalachari,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Pattabhi, Satyapal and Shiva Prasad Gupta had to be left to find places for Dr. Alam,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Nariman, Mrs. Naidu, and Mr. Aney.  Speaking in Hindi, he referred to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convention established in the matter and desired that the A.I.C.C.  should accept this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Cabinet for the current year.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Punniah Sastri (Andhra) questioned why Bombay was given eight seats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Andhra, Tamilnad, Karnatak, and Utkal went without any.</w:t>
      </w:r>
    </w:p>
    <w:p>
      <w:pPr>
        <w:autoSpaceDN w:val="0"/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388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 that in these matters they ought not to think provincially.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must consider the work ahead and see if the names he had suggested were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number of members rose and proposed names which they considered were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left out.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replied :</w:t>
      </w: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most unfortunate that my friends from the South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follow Hindustani. Otherwise most of the remarks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Satyamurti had made just now would probably have not been made.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South was deliberately omitted and I said also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omission purposely made by me. I made that omission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find accommodation that I personally thought was nece-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ssary.  When I made the omission I had hoped that if I coupled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 with the information that the omission was not the joint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Work-ing Committee but it was my own suggestion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misunder-stood. People of the South know that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staunchest co-workers are from the South.  They also know that I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 am today to  the South.  I became known to India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my identification with  the South  in  South  Africa and that identifi-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was through an indentured Indian, by name Somasundram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Indian world and much less the whole world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of Gandhi but for the accident of Somasundram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hurt and receiving my assistance.  Since then my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South not only with Hindus but with Mussalmans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ripened.  What more explanation do you want from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why then the South was omitted in my list of members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Committee?  Do you suppose that because I have omitted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Pattabhi I shall not get any assistance from him?  After all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party to the contract.  The relations between members at meetings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Working Committee are not at all of a strained character. 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was discussed in the Working Committee.  All persons 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there except Mr. Satyapal. It was an accident that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 Mr. Rajagopalachari was there and do you think I am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omitting his name purposely.  Do you think I am not going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such work as he is capable of?  You are mistaken if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is going to happen. To my friends I would say that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Obviously a slip for Balasundaram;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grievances of the British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South Africa: An appeal to the Indian Public”, 14-8-1896 and “An </w:t>
      </w:r>
      <w:r>
        <w:rPr>
          <w:rFonts w:ascii="Times" w:hAnsi="Times" w:eastAsia="Times"/>
          <w:b w:val="0"/>
          <w:i w:val="0"/>
          <w:color w:val="000000"/>
          <w:sz w:val="18"/>
        </w:rPr>
        <w:t>Autobiography”.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76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Mr. Gopabandhu Choudhri was first put in because at Utkal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held the next Congress.  But we found that we could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any one of the other names we had.  Therefore it was I had to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that name taking the responsibility on me. Mr. Venkatap-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payya’s name had been suggested by somebody.  I tell you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do without him.  But I know I can get his service whenever I want.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 MEMBER.  </w:t>
      </w:r>
      <w:r>
        <w:rPr>
          <w:rFonts w:ascii="Times" w:hAnsi="Times" w:eastAsia="Times"/>
          <w:b w:val="0"/>
          <w:i w:val="0"/>
          <w:color w:val="000000"/>
          <w:sz w:val="18"/>
        </w:rPr>
        <w:t>Also Mr. Rajendra Prasad.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MAHATMAJI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deliberately omitted last year.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him as well as I do.  I know him.  So I summarily rejected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 at Lahore. If you want to know why Rajendrababu is put </w:t>
      </w:r>
      <w:r>
        <w:rPr>
          <w:rFonts w:ascii="Times" w:hAnsi="Times" w:eastAsia="Times"/>
          <w:b w:val="0"/>
          <w:i w:val="0"/>
          <w:color w:val="000000"/>
          <w:sz w:val="22"/>
        </w:rPr>
        <w:t>in this time, it is because the Working Committee wants his assistance.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 MEMBER : </w:t>
      </w:r>
      <w:r>
        <w:rPr>
          <w:rFonts w:ascii="Times" w:hAnsi="Times" w:eastAsia="Times"/>
          <w:b w:val="0"/>
          <w:i w:val="0"/>
          <w:color w:val="000000"/>
          <w:sz w:val="18"/>
        </w:rPr>
        <w:t>Do you not want Mr. Rajagopalachari’s assistance?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do. I want his assistance also. But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in order to make room for others. These are the  names.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knows my connection with some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was no question of North or South.  I was not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debate on the deletion of the sentence in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Secretaries’ report took place.  I have not read the report  of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 have no time to read newspapers.  Whatever I must 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read.  Other things are given to me. I know one sentence was deleted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report. I overheard a conversation between Mr. Rajagopala-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 and Pandit Jawaharlal on the matter.  Beyond that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This motion has absolutely no connection whatsoever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reflection you think had been cast by the report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South.  It is wholly an independent thing, and it comes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>guilelessness, simplicity of nature and my abundant trust in them. . .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 VOICE.  </w:t>
      </w:r>
      <w:r>
        <w:rPr>
          <w:rFonts w:ascii="Times" w:hAnsi="Times" w:eastAsia="Times"/>
          <w:b w:val="0"/>
          <w:i w:val="0"/>
          <w:color w:val="000000"/>
          <w:sz w:val="18"/>
        </w:rPr>
        <w:t>Was Pandit Madan Mohan Malaviya’s name considered?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2"/>
        </w:rPr>
        <w:t>It is deliberately not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DR.  SASTRI.  </w:t>
      </w:r>
      <w:r>
        <w:rPr>
          <w:rFonts w:ascii="Times" w:hAnsi="Times" w:eastAsia="Times"/>
          <w:b w:val="0"/>
          <w:i w:val="0"/>
          <w:color w:val="000000"/>
          <w:sz w:val="18"/>
        </w:rPr>
        <w:t>What about Mr. Rajagopalachari?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 PRESIDENT.  </w:t>
      </w:r>
      <w:r>
        <w:rPr>
          <w:rFonts w:ascii="Times" w:hAnsi="Times" w:eastAsia="Times"/>
          <w:b w:val="0"/>
          <w:i w:val="0"/>
          <w:color w:val="000000"/>
          <w:sz w:val="18"/>
        </w:rPr>
        <w:t>I withdrew it on his behalf.  I know Mr. Rajagopalachari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than you do.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DR.  SASTRI.  </w:t>
      </w:r>
      <w:r>
        <w:rPr>
          <w:rFonts w:ascii="Times" w:hAnsi="Times" w:eastAsia="Times"/>
          <w:b w:val="0"/>
          <w:i w:val="0"/>
          <w:color w:val="000000"/>
          <w:sz w:val="18"/>
        </w:rPr>
        <w:t>The future Congress work in the South requires that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Rajagopalachari should be in the Working Committee.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endeavour will be made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whenever it needs to invite people from the provinces not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represented here.  That is all right, I suppose.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2-4-1931</w:t>
      </w:r>
    </w:p>
    <w:p>
      <w:pPr>
        <w:autoSpaceDN w:val="0"/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368.  SPEECH  AT  JAMIAT-UL-ULEMA 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KARACHI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gentlemen belonging to the Jamiat-ul-Ulema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I am acquinted.  Many of them are persons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great sacrifices during satyagraha and have helped us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 I am grateful to them for this.  Everyone feels that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in India has become noxious.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their sanity in Kanpur, Banars and Mirzapur.  I have heard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started the riots in Kanpur. I admit that it was a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 Ever since  the time of the non-co-operation movement,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shouting from the house-tops that if we wish to accomplish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peacefully,  we should try to reason with all people and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upon their minds.  If we carry out our task through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force, we shall be held guilty in  the court of God. Even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foreign cloth and liquor shops, the people overstepped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limits. It is possible that this may have had immediate good results,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seen, in Kanpur, how it is fraught with danger.  When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atrocities committed by Hindus reached me, my head bent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shame, I was ashamed of myself.  I should feel ashamed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 two communities commits atrocities, but those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  the Hindus naturally put me to greater shame. 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 that till today neither of the two communities—Hindus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Muslims—has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regained its sanity.  Nowadays we have established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a blow for a word of abuse and a bullet for a blow. 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uncivilized practice.  I say that not even a blow should be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blow.  In this matter, I humbly beg the Ulema to assist me. </w:t>
      </w:r>
      <w:r>
        <w:rPr>
          <w:rFonts w:ascii="Times" w:hAnsi="Times" w:eastAsia="Times"/>
          <w:b w:val="0"/>
          <w:i w:val="0"/>
          <w:color w:val="000000"/>
          <w:sz w:val="22"/>
        </w:rPr>
        <w:t>Please use whatever influence you have with the Muslims.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political matters also, we quarrel with one another.  Here,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take as much help from you as possible. 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this, it will be practically futile to attend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 I do not desire that this Government should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 between the two of us and give an award.  I shall humbly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Jamiat-ul-Ulema that it can be of great help in this matter.  As 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Congressman and as a Hindu, I say that I wish to give the Muslims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Idgah Maidan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want.  I do not wish to act like a Bania.  I wish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the honour of the Muslims.  I would like you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whatever you want on a blank sheet of paper and I shall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Jawaharlal too had said the very same thing in prison.  The Pathans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Frontier Province carry rifles and swords, but in this war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make use of either, like brave men they received the bullets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their chests, they bore in silence whatever suffering fell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lot.  Jawaharlal said: “I would put a pen into the hands of such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them to write down what they wanted and I would affix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to it.” It has become the duty of the Congress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now with minority communities in this way alone. 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Congress cannot make any distinctions between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Muslims.  From here we shall be proceeding to Delhi. 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telegram from Maulana Shaukat Ali asking us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delegation on behalf of the Congress to a conference of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being held there.  Sardar Patel has already sent in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members of this delegation.  That conference is being held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4th and the 5th, where every effort will be made [for a settlement].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mountain of difficulties faces us, but if you too try, the problem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solved within two or three days.  I too shall do likewise.  I am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Muslims are greatly enraged by the incidents which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Kanpur and other places but, at this juncture,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resolve this issue somehow.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has, by passing a long resolution, set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standards, from which it can be seen that the swaraj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will be for benefit of the poor.  The Congress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poor, it belongs to the peasants.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to say that the Congress is a Hindu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Congress to do if Muslims would not care to go into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based on adult franchise, and any adult Hindu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can join the Congress.  No community is excluded. 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friends who are members of the Congress,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they have not come to grief by having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I ask you therefore not to suspect that the Congress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organization.  I ask every one of  you to join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charge of it.  But one cannot take charge of it by force. 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done only by willing service.  Ever since the Congress was started,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 that follows is from Mahadev Desai’s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16-4-1931.</w:t>
      </w:r>
    </w:p>
    <w:p>
      <w:pPr>
        <w:autoSpaceDN w:val="0"/>
        <w:autoSpaceDE w:val="0"/>
        <w:widowControl/>
        <w:spacing w:line="294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406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served it have had charge of it.  And yet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belong only to them, does not stand only for them, it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and stands for all.  It is the swaraj Government in embryo. 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is ever so much superior to that of the British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Congress President is greater than the Viceroy. Only moneyed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men in high places know the Viceroy. One needs a motor-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 to reach the Viceregal House. But the poorest man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President (at present Sardar Vallabhbhai) and can walk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 The Sardar has dedicated himself to the service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who serves the poor is great in the eyes of God. 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power under swaraj, I invite you to assume the reins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now by joining it in large numbers. It is the most powerful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in the country, join it.  We will welcome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 this juncture, I am reminded of the simplicity and determi-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of Hazrat Umer.  He could not permit for himself or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associates any luxuries or adornments.  He made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wore muslin or velvet discard those garments and made them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 He made those who were fond of finely ground flour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 Will not the Muslims today make such sacrifice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poor?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Spinners’ Association, which is an organization under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gress, has to date spent Rs. 30 lakhs for this purpose.  Who  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money?  I would like to inform you that the larger  portion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has gone to poor Muslim women, as they form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spinners.  The larger quantity of fine khadi is woven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spun by sacred Muslim hands.  Many of the weavers of khadi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 Is khadi made in this manner prohibited to you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injunction, whereas cloth made in Manchester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permissible?  But forget the Muslims, for that matter.  It is merely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 that the major portion of that amount goes to the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not Hindu weavers your brothers?  Cannot articles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 fit enough for your use?  You refer to God as Rahim,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kalamas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am an insignificant individual, but I too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 Sharif.  But there is not a single </w:t>
      </w:r>
      <w:r>
        <w:rPr>
          <w:rFonts w:ascii="Times" w:hAnsi="Times" w:eastAsia="Times"/>
          <w:b w:val="0"/>
          <w:i/>
          <w:color w:val="000000"/>
          <w:sz w:val="22"/>
        </w:rPr>
        <w:t>kalama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 which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right to wear foreign cloth.  Although thus the Koran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nothing else, only a handful of Muslims are wearing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most, some wear mill-made cloth, but the majority wear only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  If the Jamiat-ul-Ulema has any love for the poor, it 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Koran, embodying the central faith of a Muslim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duty to take up khadi work.  I know of an old woman of sixty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earns her living by spinning yarn.  How much must she be earning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way? And yet she breaks into tears if no one buys her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 cowrie has any value for you or not, that poor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values it.  From the money she gets from yarn every week, she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buy tobacco or cigarettes, but lentils, vegetables, ghee and milk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child.  I have merely cited an instance to you. Do you feel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for thousands of such poor people?  If you do feel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towards them, I tell you that you cannot attain heaven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performing the </w:t>
      </w:r>
      <w:r>
        <w:rPr>
          <w:rFonts w:ascii="Times" w:hAnsi="Times" w:eastAsia="Times"/>
          <w:b w:val="0"/>
          <w:i/>
          <w:color w:val="000000"/>
          <w:sz w:val="22"/>
        </w:rPr>
        <w:t>namaz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five times. A Hindu,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wishes to tell this to you learned Ulema.  Moreover,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tell you that you may as well not recite </w:t>
      </w:r>
      <w:r>
        <w:rPr>
          <w:rFonts w:ascii="Times" w:hAnsi="Times" w:eastAsia="Times"/>
          <w:b w:val="0"/>
          <w:i/>
          <w:color w:val="000000"/>
          <w:sz w:val="22"/>
        </w:rPr>
        <w:t>namaz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fear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fear no man.  If I am mistaken in saying this, forgive me, but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feeling in my heart.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wish to address a few words to the Muslim zamindars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Sind.  I am of opinion that Sind should be made a separate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nowadays I receive hundreds of telegrams and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of Sind.  Today too a deputation of Hindus met me.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them in accordance with my understanding of the situation,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also asked them to go and meet Muslims first as came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me.  Now I ask you why are they afraid of meeting you? 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 go to them to see their privations? Why is 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 Sind distrust you so much?  They are afarid of you. 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afraid of you?  Is it not your duty to rid them of their fear?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afraid of you, is it not a matter of shame to you? 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humility, I appeal to you, the Ulema, to persuade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Sind to win the confidence of the Hindus there. I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Muslims would jointly send me telegrams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agreeable to having Sind made into a separate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does not belong to the Muslims only but to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 It is in your hands to make it into the best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fakir-devotees like Jamshed Mehta in Sind. The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a wealthy people. There are intelligent, rich Amils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Sind.  Sindhis have gone forth to all the corners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 By combining all your abilities, you can turn Sind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advanced province.  If the Hindus stop sending me telegrams,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will save money, I can spin more yarn and devote my time </w:t>
      </w:r>
      <w:r>
        <w:rPr>
          <w:rFonts w:ascii="Times" w:hAnsi="Times" w:eastAsia="Times"/>
          <w:b w:val="0"/>
          <w:i w:val="0"/>
          <w:color w:val="000000"/>
          <w:sz w:val="22"/>
        </w:rPr>
        <w:t>to more important work.  If you can do this, your achievement will</w:t>
      </w:r>
    </w:p>
    <w:p>
      <w:pPr>
        <w:autoSpaceDN w:val="0"/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good impression on other provinces.  This is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request.  It is my prayer to God that my words may touch your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He cleanse the hearts of all of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19-4-1931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369.  SPEECH  AT  PARSI  RAJAKIYA  MANDAL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,  KARACHI</w:t>
      </w:r>
    </w:p>
    <w:p>
      <w:pPr>
        <w:autoSpaceDN w:val="0"/>
        <w:autoSpaceDE w:val="0"/>
        <w:widowControl/>
        <w:spacing w:line="294" w:lineRule="exact" w:before="4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suspect that my Parsi friends were so timid, but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Sidhwa has disillusioned me.  Let me therefore reassure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community’s interests do not need to be safeguarded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swaraj, in as much as the handful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 to that adventurous and resourceful community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any difficulty in any corner of the globe wherever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chanced to go.  There were for instance only a few Parsi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Porbandar  in the days of my childhood when my father was Prime </w:t>
      </w:r>
      <w:r>
        <w:rPr>
          <w:rFonts w:ascii="Times" w:hAnsi="Times" w:eastAsia="Times"/>
          <w:b w:val="0"/>
          <w:i w:val="0"/>
          <w:color w:val="000000"/>
          <w:sz w:val="22"/>
        </w:rPr>
        <w:t>Minister there. But those families had carved out a status for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in the State.  Why?  Was it because their interests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safeguarded  by the State?  Parsi Rustomji of happy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a unique position in the public life of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not because the enjoyed any special privileges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had that resourcefulness and tact and public spirit with </w:t>
      </w:r>
      <w:r>
        <w:rPr>
          <w:rFonts w:ascii="Times" w:hAnsi="Times" w:eastAsia="Times"/>
          <w:b w:val="0"/>
          <w:i w:val="0"/>
          <w:color w:val="000000"/>
          <w:sz w:val="22"/>
        </w:rPr>
        <w:t>which Parsis are specially endowed.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am I to safeguard your interests under swaraj?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Proportio-nately, perhaps, out of a population of a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commu-nity had more jail going satyagrahis and khadi wearers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any other community, or at any rate the Hindus. 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with a Parsi anywhere in the world content with the lot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under-dog and wherever you have gone you have made your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What need have you for any special guarantees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safeguards?  Supposing you were given proportional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legislatures and on the Cabinet, how many of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elected?  But by your qualities of head and heart your men hold the </w:t>
      </w:r>
      <w:r>
        <w:rPr>
          <w:rFonts w:ascii="Times" w:hAnsi="Times" w:eastAsia="Times"/>
          <w:b w:val="0"/>
          <w:i w:val="0"/>
          <w:color w:val="000000"/>
          <w:sz w:val="22"/>
        </w:rPr>
        <w:t>foremost positions everywhere.  I would therefore ask you to cast off</w:t>
      </w:r>
    </w:p>
    <w:p>
      <w:pPr>
        <w:autoSpaceDN w:val="0"/>
        <w:autoSpaceDE w:val="0"/>
        <w:widowControl/>
        <w:spacing w:line="220" w:lineRule="exact" w:before="2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organization of Parsis, which owed its existence to Jamshed Mehta, R. 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Sidhwa and Barjorji Bharucha.  The speech appeared in Mahadev Desai’s “Weekly </w:t>
      </w:r>
      <w:r>
        <w:rPr>
          <w:rFonts w:ascii="Times" w:hAnsi="Times" w:eastAsia="Times"/>
          <w:b w:val="0"/>
          <w:i w:val="0"/>
          <w:color w:val="000000"/>
          <w:sz w:val="18"/>
        </w:rPr>
        <w:t>Letter” under sub-title “Parsi Rajakiya Sabha, Karachi”.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Bombay Secret Abstracts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fears.  You are called fire-worshippers keeping the fires eternally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blazing.  I assure you that your sun is never going to set.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praised you let me now criticize you a little.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talk of your habit of wearing silk saris?  You may as well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habituated to slavery.  Sidhwa told me that 50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you wore khadi, but that will not satisfy me.  All of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pledge to boycott foreign cloth. I congratulate you on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permitting a person who consumes liquor to be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There are many among you who talk of giving up liquor,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they give up toddy, that tasty drink?  Your mouth waters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its name is mentioned.  On a sad occasion, it is toddy; and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occasion, it is toddy; if it is cold, it is toddy; and if it is hot,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toddy; this is all wrong.  For one merit it may have, it has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defects.  Hence the rule you have made is a good one.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all of you should join the Congress and do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among the Parsis. Despite many threats, Mithubehn fights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keepers of liquor-booths. A self-sacrificing Parsi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Durbari Sadhu has taken up his abode in Karadi and is doing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his profession and, as a result has gone to jail.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remembrance of these servants, give up those poisonous drinks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dry up your blood.  There are few communities which make charities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equal yours.  But remember,  you will not be able to maintain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ascendancy if you keep up your habit of taking liquor. 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 that the Yadavas perished because of drinking.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another thing, that under swaraj the Head of State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 salary of over Rs. 500; hence give up comforts and pleasures, </w:t>
      </w:r>
      <w:r>
        <w:rPr>
          <w:rFonts w:ascii="Times" w:hAnsi="Times" w:eastAsia="Times"/>
          <w:b w:val="0"/>
          <w:i w:val="0"/>
          <w:color w:val="000000"/>
          <w:sz w:val="22"/>
        </w:rPr>
        <w:t>else it will be difficult for Parsis to participate in the swaraj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arrived here, the Sardar told me to rest and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and meet the Parsis.  I replied that elsewhere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deputize for me but here that would not do.  Here I must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of account before you, and ask for yours.  Mine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an open book.  On scrutiny, yours shows large debits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prohibition.  Clear both of them and join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>large numbers, so that you will always win victory, victory, victory.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16-4-1931</w:t>
      </w:r>
    </w:p>
    <w:p>
      <w:pPr>
        <w:autoSpaceDN w:val="0"/>
        <w:autoSpaceDE w:val="0"/>
        <w:widowControl/>
        <w:spacing w:line="240" w:lineRule="exact" w:before="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12-4-1931.</w:t>
      </w:r>
    </w:p>
    <w:p>
      <w:pPr>
        <w:autoSpaceDN w:val="0"/>
        <w:autoSpaceDE w:val="0"/>
        <w:widowControl/>
        <w:spacing w:line="294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 AFTER  THE  CONGRESS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is finished. It was an object-lesson in quick orga-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nization.Without the willing co-operation of nearly three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volunteers, men, women and childern, and the public, a city accommo-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dating twenty thousand persons with all the conveniences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brought into being in twentyfive days. A band of mer-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chants undertook the kitchen work, ensuring efficiency, economy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service.  The women volunteers vied with the men in hard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involving prolonged vigils.  But the real credit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>Lord Mayor of Karachi, the great Parsi humanitarian and philan-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thropist, Jamshed Mehta.  There are seasoned Congress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strove to make the organization so perfect.  These I need not mention.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architectural feature of the Congress was its vast 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no canopy but that of the blue sky. It became thus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ensure freedom from suffocating air and to provide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accommodation.  It saved enormous expenses.  Instead of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dais and galleries they were obtained by excavation as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Ahmedabad Congress. Another feature was the great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which beat all the previous ones in scientific arrangement.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was not part of a big show, it attracted vast crowds and was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successful from the financial standpoint.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Patel’s address was perhaps the briefest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presidential addresses.  He was able to finish the proceedings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days—not a bad record.  A day saved means much saving of expense </w:t>
      </w:r>
      <w:r>
        <w:rPr>
          <w:rFonts w:ascii="Times" w:hAnsi="Times" w:eastAsia="Times"/>
          <w:b w:val="0"/>
          <w:i w:val="0"/>
          <w:color w:val="000000"/>
          <w:sz w:val="22"/>
        </w:rPr>
        <w:t>and more of the fagged out exertion of the over-worked volunteers.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endorsed the provisional settlement and issued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clearest possible terms its delegation.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has yet to happen before the delegation can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conference that may be held. The duty of Congressmen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They must faithfully observe the terms of the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 They must clear the atmosphere of every trace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first examine and purify themselves.  The nation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 boycott of foreign cloth and see that the gospel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spreads through every village of India.  Before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accomplished, we must develop much greater love of the famishing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than we have.  The drunkard and the drug addict must be </w:t>
      </w:r>
      <w:r>
        <w:rPr>
          <w:rFonts w:ascii="Times" w:hAnsi="Times" w:eastAsia="Times"/>
          <w:b w:val="0"/>
          <w:i w:val="0"/>
          <w:color w:val="000000"/>
          <w:sz w:val="22"/>
        </w:rPr>
        <w:t>induced, not forced to give up their vice.  These things require greater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greater co-operation among ourselves and a living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non-violence in thought, word and deed.  Whether it is taken up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policy or a creed, mind and body must act together while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>or the creed is in operation.</w:t>
      </w:r>
    </w:p>
    <w:p>
      <w:pPr>
        <w:autoSpaceDN w:val="0"/>
        <w:autoSpaceDE w:val="0"/>
        <w:widowControl/>
        <w:spacing w:line="28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truce lasts we must not boycott British goods as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but not least, one must achieve Hindu-Muslim unity.  How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 I know.  The Hindus have to dare to trust them and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the Sikhs take what they want.  This rids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>of all communal taint.  But of this hereafter.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2-4-1931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 LET  US  REPENT</w:t>
      </w:r>
    </w:p>
    <w:p>
      <w:pPr>
        <w:autoSpaceDN w:val="0"/>
        <w:autoSpaceDE w:val="0"/>
        <w:widowControl/>
        <w:spacing w:line="260" w:lineRule="exact" w:before="86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hatred which was created and which has been shown in words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actions has been so intolerable that it must set one to think whether release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mighty forces of hatred all round the country is advisable.  From morning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late night one heard through talks, songs, through slogans and felt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mighty torrents of hatred that it was sickening to find such a degradation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mass of people.  I use the word ‘degradation’ with full responsibility.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that speaking lies was a matter of full licence and liberty.  To attack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officers, police officers, men who disagreed, for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entirely untrue, for something which never happened, was a daily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event seen on the roads and everywhere.  More than words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the cruelties and the injustice inflicted on the traders of British goods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especially, and some other foreign goods were wide, intolerable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unbearable.  To request a man not to deal in one article and to request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purchase an article is one thing, but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man by all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means, by abusing him, by obstructing him, by making his life miserable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every way is another thing, and there, I must admit,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miserably failed.  I am certain in my mind that the hatred created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cruelties inflicted were far from non-violence and against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and teachings of Mahatmaji.  It was a common practice to obstruct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inflict with all kinds of tactics to make persons’ lives miserable whenever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disagreed with the general movement.  In every province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types of activities and it appears that either one had to accept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dictation of somebody or one had to go through whatever was inflicted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him by any small or large band of children, ladies or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grownup  men.  According to them, to differ in any way was pro-British,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pro-Government or unfaithfulness to the country, and today one can  see </w:t>
      </w:r>
      <w:r>
        <w:rPr>
          <w:rFonts w:ascii="Times" w:hAnsi="Times" w:eastAsia="Times"/>
          <w:b w:val="0"/>
          <w:i w:val="0"/>
          <w:color w:val="000000"/>
          <w:sz w:val="18"/>
        </w:rPr>
        <w:t>clearly  mental  victims  of  these  forces  of  hatred  in  several  houses.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37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danger is still greater.  The taste of the blood—breaking laws—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so attractive that one finds today this blessed satyagraha on the lips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everyone.  As soon as you differ anywhere, be it in a school, in a house,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group, in a circle of friends, in business, in an office, you find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 of satyagraha pointed out to you at every time.  Between employer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employee, landlord and tenant, parents and children, teachers and pupils,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and friends, everywhere this pointed bayonet of satyagraha seems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ready for use.  To break laws and rules of society or of the State seems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easy and handy.  If a college professor suggests discipline, if a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recommends extra tax, if children are requested not to make noise,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hawkers are told to remove obstructions on roads, if changes or transfers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arranged, if anything is done which does not suit anybody else,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dagger of satyagraha pointed at you.  Discrimination where to use and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use seems to have been entirely lost in the whole nation, and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 signal for any nation or country.  It is exactly like an aeroplane,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being used generally to fly from one country to another speedily and is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for throwing bombs.  It is exactly like matches, which give light, and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used for burning a house.  One can clearly see this danger signal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weapon also.  Satyagraha can be used to advantage but it can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misused to entire destruction.  I feel that unless those who proclaim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as the best weapon to the wide world did feel their responsibility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matter, they would soon find the tables turned not only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but on the whole country.  If I can humbly suggest, I feel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rigidly trained leaders, free from hated, should now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else but pass some years of their lives in each province and each city </w:t>
      </w:r>
      <w:r>
        <w:rPr>
          <w:rFonts w:ascii="Times" w:hAnsi="Times" w:eastAsia="Times"/>
          <w:b w:val="0"/>
          <w:i w:val="0"/>
          <w:color w:val="000000"/>
          <w:sz w:val="18"/>
        </w:rPr>
        <w:t>and village to make people understand what real satyagraha or true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means, how it can be brought into operation and when it ought to be </w:t>
      </w:r>
      <w:r>
        <w:rPr>
          <w:rFonts w:ascii="Times" w:hAnsi="Times" w:eastAsia="Times"/>
          <w:b w:val="0"/>
          <w:i w:val="0"/>
          <w:color w:val="000000"/>
          <w:sz w:val="18"/>
        </w:rPr>
        <w:t>brought into operation.  I would humbly suggest a regular school of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in every province, where high-minded souls who thoroughly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this subject scientifically and religiously ought to be teachers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students of policies who in return should be kept as all-time workers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the country, give this message and teach what it is in reality.  This can </w:t>
      </w:r>
      <w:r>
        <w:rPr>
          <w:rFonts w:ascii="Times" w:hAnsi="Times" w:eastAsia="Times"/>
          <w:b w:val="0"/>
          <w:i w:val="0"/>
          <w:color w:val="000000"/>
          <w:sz w:val="18"/>
        </w:rPr>
        <w:t>be the only safeguard for saving the country in my opinion.</w:t>
      </w: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Jamshed Mehta, the Lord Mayor of Karachi, is a patriot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 type.  But for his identification with the Congress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capable of and but for his having placed at the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 all the resources of his Municipality,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Congress city would not have been brought into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incredibly short space of twenty-five days.  His sympathy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 when the campaign was going on is well known. Any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4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from one like him must therefore arrest attention.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 given above is an extract from Sjt. Jamshed Mehta’s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Karachi Anglo-Gujarati weekly called </w:t>
      </w:r>
      <w:r>
        <w:rPr>
          <w:rFonts w:ascii="Times" w:hAnsi="Times" w:eastAsia="Times"/>
          <w:b w:val="0"/>
          <w:i/>
          <w:color w:val="000000"/>
          <w:sz w:val="22"/>
        </w:rPr>
        <w:t>Parsi Sansar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Lokasevak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criticism I have copied follows a glowing tribute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 to the satyagrahis who bore suffering without retaliation.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reason to be puffed up with pride over certificates of </w:t>
      </w:r>
      <w:r>
        <w:rPr>
          <w:rFonts w:ascii="Times" w:hAnsi="Times" w:eastAsia="Times"/>
          <w:b w:val="0"/>
          <w:i w:val="0"/>
          <w:color w:val="000000"/>
          <w:sz w:val="22"/>
        </w:rPr>
        <w:t>merit.  In so far as we observed non-violence we only did our duty.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then the warning of this true friend of humanity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that we must treasure and profit by.  What he has said of </w:t>
      </w:r>
      <w:r>
        <w:rPr>
          <w:rFonts w:ascii="Times" w:hAnsi="Times" w:eastAsia="Times"/>
          <w:b w:val="0"/>
          <w:i w:val="0"/>
          <w:color w:val="000000"/>
          <w:sz w:val="22"/>
        </w:rPr>
        <w:t>Karachi is likely to be true more or less of other places.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to be a potent force must begin with the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the mere body without the co-operation of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non-violence of the weak or the cowardly and has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potency.  It is, as Jamshedji says truly, a degrading performance.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bear malice and hatred in our bosoms and pretend not to retaliate,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recoil upon us and lead to our destruction.  For abstention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mere bodily non-violence not to be injurious, it is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not to entertain hatred if we cannot generate active love.  All </w:t>
      </w:r>
      <w:r>
        <w:rPr>
          <w:rFonts w:ascii="Times" w:hAnsi="Times" w:eastAsia="Times"/>
          <w:b w:val="0"/>
          <w:i w:val="0"/>
          <w:color w:val="000000"/>
          <w:sz w:val="22"/>
        </w:rPr>
        <w:t>the songs and speeches betokening hatred must be taboo.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equally true to say that indiscriminate resistance to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must lead to lawlessness, unbridled licence and consequent self-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Jamshedji’s criticism was not more than balanced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appreciation, that is to say, if the sum total of real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overbalanced the unreal, India would not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as it has done. But better even than the Karachi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Mayor’s appreciation is the undoubted fact that the villagers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observed non-violence in a manner never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of.  It is their non-violence that has conduced to the growth </w:t>
      </w:r>
      <w:r>
        <w:rPr>
          <w:rFonts w:ascii="Times" w:hAnsi="Times" w:eastAsia="Times"/>
          <w:b w:val="0"/>
          <w:i w:val="0"/>
          <w:color w:val="000000"/>
          <w:sz w:val="22"/>
        </w:rPr>
        <w:t>of nationl consciousness.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mysterious effect of non-violence is not be measured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effect.  But we dare not rest content so long as the poison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is allowed to permeate society.  This struggle is a stupendous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at conversion.  We aim at nothing less than the conversion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English. It can never be done by harbouring ill will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pretending to follow non-violence.  Let those therefore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path of non-violence and yet harbour ill will retrace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and repent of the wrong they have done to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2-4-1931</w:t>
      </w:r>
    </w:p>
    <w:p>
      <w:pPr>
        <w:autoSpaceDN w:val="0"/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372.  SPEECH TO SIND DESH SEVA MANDAL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, KARACHI</w:t>
      </w:r>
    </w:p>
    <w:p>
      <w:pPr>
        <w:autoSpaceDN w:val="0"/>
        <w:autoSpaceDE w:val="0"/>
        <w:widowControl/>
        <w:spacing w:line="294" w:lineRule="exact" w:before="4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like yours ought to be governed by strict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restrictions.  The question put to me is whether workers who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should take something for their livelihood or not.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 who consider it below their dignity to take something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to work in an honorary capacity.  Some others say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nation’s servants must get a subsistence allowance or else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seek millionaires as servants. I must say that there is false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holding that one would serve without taking money;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in taking just a subsistence allowance; it is one’s duty.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began with Rs. 40 and never took more than Rs. 75.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all his life Rs. 75.  He used to be a member of commissions,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whatever he got by way of allowances, etc., he made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 Society.  He used to consider it a part of his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just enough for subsistence; how can we regard that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error?  It is desirable that even a millionaire’s son should not rely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millions but should donate his property to such an institution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like other workers draw as much as is required for his livlihood.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point is whether such institutions ought to be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rules. A man without a pledge is like a ship without a rudder.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convinced by the argument that here one cannot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hundred rupees. The Sindhis may well believe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manage with less, but my experience tells me that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without difficulty on a much smaller amount. The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Lalaji and Gokhaleji are well because of their names,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other institutions which function in face of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and which have people who draw barely Rs. 25 to Rs. 30.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more than Rs. 15 to Rs. 20 are ever drawn in Orissa.  Hence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lay down our requirements taking into consideration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condition.</w:t>
      </w:r>
    </w:p>
    <w:p>
      <w:pPr>
        <w:autoSpaceDN w:val="0"/>
        <w:autoSpaceDE w:val="0"/>
        <w:widowControl/>
        <w:spacing w:line="220" w:lineRule="exact" w:before="36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Sind National Service League, an institution “whose object is to organize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activities through the agency of whole-time workers, either in the capacity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member or temporary workers”.  The speech was made on its second </w:t>
      </w:r>
      <w:r>
        <w:rPr>
          <w:rFonts w:ascii="Times" w:hAnsi="Times" w:eastAsia="Times"/>
          <w:b w:val="0"/>
          <w:i w:val="0"/>
          <w:color w:val="000000"/>
          <w:sz w:val="18"/>
        </w:rPr>
        <w:t>anniversary.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Bombay Secret Abstracts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50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today we worked in a wrong way—we did all our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and formulated all our schemes keeping cities in view.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away from village folk, hence they have so far regarded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privations as the result of divine wrath and could think of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causes.  Institutions of public service should be located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be partners of their joys and sorrows and render service by </w:t>
      </w:r>
      <w:r>
        <w:rPr>
          <w:rFonts w:ascii="Times" w:hAnsi="Times" w:eastAsia="Times"/>
          <w:b w:val="0"/>
          <w:i w:val="0"/>
          <w:color w:val="000000"/>
          <w:sz w:val="22"/>
        </w:rPr>
        <w:t>spreading knowledge among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12-4-1931</w:t>
      </w:r>
    </w:p>
    <w:p>
      <w:pPr>
        <w:autoSpaceDN w:val="0"/>
        <w:tabs>
          <w:tab w:pos="4350" w:val="left"/>
        </w:tabs>
        <w:autoSpaceDE w:val="0"/>
        <w:widowControl/>
        <w:spacing w:line="304" w:lineRule="exact" w:before="298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373.  LETTER  TO G CUNNINGHAM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CUNNINGHAM,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9th March, I am now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inform you that in virtue of the Congress resolution,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copy is herewith enclosed, I was appointed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sole delegate to represent the Congress at any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>at which Congress delegation is considered desirable by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India, the way being open at the time for the Congress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represented. I shall be obliged if you will kindly place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before His Excellency the Viceroy.</w:t>
      </w:r>
    </w:p>
    <w:p>
      <w:pPr>
        <w:autoSpaceDN w:val="0"/>
        <w:tabs>
          <w:tab w:pos="550" w:val="left"/>
          <w:tab w:pos="1010" w:val="left"/>
          <w:tab w:pos="1390" w:val="left"/>
          <w:tab w:pos="5270" w:val="left"/>
        </w:tabs>
        <w:autoSpaceDE w:val="0"/>
        <w:widowControl/>
        <w:spacing w:line="264" w:lineRule="exact" w:before="22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[Enclosure :]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 No. 5 of March 29th—the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 Working  Committee  resolution  No.  3  of 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9345.  Courtesy : India Office Library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texts of the resolutions No. 5 and No. 3 which followed,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42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“Resolution on provisional settlement”, 29-3-1931.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94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398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 UNIQUE  OPPORTUNITY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well-known merchant of Bombay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truth in this, the traders referred to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it.  This much is certain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import of foreign cloth into India will certainly cease.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will never be granted to sell the stock still lying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boycott will succeed eventually through khadi alone. </w:t>
      </w:r>
      <w:r>
        <w:rPr>
          <w:rFonts w:ascii="Times" w:hAnsi="Times" w:eastAsia="Times"/>
          <w:b w:val="0"/>
          <w:i w:val="0"/>
          <w:color w:val="000000"/>
          <w:sz w:val="22"/>
        </w:rPr>
        <w:t>3.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can be achieved without khadi, it will not serve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people.  The special value of this boycott lies in its being </w:t>
      </w:r>
      <w:r>
        <w:rPr>
          <w:rFonts w:ascii="Times" w:hAnsi="Times" w:eastAsia="Times"/>
          <w:b w:val="0"/>
          <w:i w:val="0"/>
          <w:color w:val="000000"/>
          <w:sz w:val="22"/>
        </w:rPr>
        <w:t>beneficial to the latter.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boycott of foreign cloth is bound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consequences, it was not conceived with a view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 When it is complete, the economic condition of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poor people will immediately improve and an unemployed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busy at work.  For crores of people living in villages, this is </w:t>
      </w:r>
      <w:r>
        <w:rPr>
          <w:rFonts w:ascii="Times" w:hAnsi="Times" w:eastAsia="Times"/>
          <w:b w:val="0"/>
          <w:i w:val="0"/>
          <w:color w:val="000000"/>
          <w:sz w:val="22"/>
        </w:rPr>
        <w:t>swaraj.  They cannot derive any greater benefit than this from swaraj.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role of picketing will become clearer once this is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stood.  The above letter indicates that the majority of traders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even after a struggle of twelve months. They are eager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cost to carry on the trade in foreign cloth. Farmers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ruined, but despite this, these traders are not prepared to carry on an </w:t>
      </w:r>
      <w:r>
        <w:rPr>
          <w:rFonts w:ascii="Times" w:hAnsi="Times" w:eastAsia="Times"/>
          <w:b w:val="0"/>
          <w:i w:val="0"/>
          <w:color w:val="000000"/>
          <w:sz w:val="22"/>
        </w:rPr>
        <w:t>innocuous business in place of their sinful one. As this is the prevai-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 situation, picketing should be taken up.  But it should be pure,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non-violent. The traders may laugh today, may abuse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sell their goods at places where there is no picketing; despite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women have got a unique opportu-nity.  I have already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while discussing Shri Jamshed Mehta’s article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was not free from blame.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Boycott which is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can never succeed.  Hence when we have got this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>those women who have realized the necessity of boycott and, in addi-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have also realized that picketing should be wholly peace-ful,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and evolve a technique of peaceful picketing.  If they </w:t>
      </w:r>
      <w:r>
        <w:rPr>
          <w:rFonts w:ascii="Times" w:hAnsi="Times" w:eastAsia="Times"/>
          <w:b w:val="0"/>
          <w:i w:val="0"/>
          <w:color w:val="000000"/>
          <w:sz w:val="22"/>
        </w:rPr>
        <w:t>do not see results, they should not accept defeat. As excitement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It described how several traders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attempted to circumvent the boycott of foreign cloth.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 us repent”, 2-4-1931.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subsides, they should not be disappointed if some women who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 leave the ranks.  They should carry on their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>steadfast faith and determination.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5-4-1931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 LETTER  TO  NARANDAS  GANDHI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Mahtabbabu is a rich gentleman of Orissa, but he has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life now.  He has come into colse contact with Bhai Jivaram.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spend some days in the Ashram and then open an Ashram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in Orissa.  See that he is comfortable in the Ashram. 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Ashram rules, and give him every type of work to do.  He is </w:t>
      </w:r>
      <w:r>
        <w:rPr>
          <w:rFonts w:ascii="Times" w:hAnsi="Times" w:eastAsia="Times"/>
          <w:b w:val="0"/>
          <w:i w:val="0"/>
          <w:color w:val="000000"/>
          <w:sz w:val="22"/>
        </w:rPr>
        <w:t>of a straightforward nature.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I have no time to write about other things.  I hope </w:t>
      </w:r>
      <w:r>
        <w:rPr>
          <w:rFonts w:ascii="Times" w:hAnsi="Times" w:eastAsia="Times"/>
          <w:b w:val="0"/>
          <w:i w:val="0"/>
          <w:color w:val="000000"/>
          <w:sz w:val="22"/>
        </w:rPr>
        <w:t>to return there on the 10th. I will stay with Ambalalbhai.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M.M.U./1; also C.W. 8155.   Courtesy :</w:t>
      </w:r>
    </w:p>
    <w:p>
      <w:pPr>
        <w:autoSpaceDN w:val="0"/>
        <w:autoSpaceDE w:val="0"/>
        <w:widowControl/>
        <w:spacing w:line="240" w:lineRule="exact" w:before="20" w:after="2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253"/>
        <w:gridCol w:w="3253"/>
      </w:tblGrid>
      <w:tr>
        <w:trPr>
          <w:trHeight w:hRule="exact" w:val="666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376.  INTERVIEW  TO  THE  PRESS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was shown the speech delivered by Mr. Zahur Ahmed at the All-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Muslim Conference today in which Mr. Zahur Ahmed had stated : “Mr. 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stated that there would be civil war in the country which would continue till 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community was completely exhausted.  I say why not test our mettle today and take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decision on it?”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told a Press representative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more mischievous distortion of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internecine war than what you show me as having been said </w:t>
      </w:r>
      <w:r>
        <w:rPr>
          <w:rFonts w:ascii="Times" w:hAnsi="Times" w:eastAsia="Times"/>
          <w:b w:val="0"/>
          <w:i w:val="0"/>
          <w:color w:val="000000"/>
          <w:sz w:val="22"/>
        </w:rPr>
        <w:t>by Mr. Zahur Ahmed.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7-4-1931</w:t>
      </w:r>
    </w:p>
    <w:p>
      <w:pPr>
        <w:autoSpaceDN w:val="0"/>
        <w:autoSpaceDE w:val="0"/>
        <w:widowControl/>
        <w:spacing w:line="294" w:lineRule="exact" w:before="8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1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377.  STATEMENT TO THE PRESS ON COMMUNAL </w:t>
      </w:r>
      <w:r>
        <w:rPr>
          <w:rFonts w:ascii="Times" w:hAnsi="Times" w:eastAsia="Times"/>
          <w:b w:val="0"/>
          <w:i/>
          <w:color w:val="000000"/>
          <w:sz w:val="24"/>
        </w:rPr>
        <w:t>PROBLEM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much misrepresentation is going on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attitude on the Hindu-Muslim question.  My own personal view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clear.  It is that of full surrender to any unanimously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of the Mussalmans and the Sikhs.  I would like the Hindus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beauty of the solution.  It can come only out of consciousness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strength.  It follows that before I can cultivate Hindu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particular formula, I must have that  formula.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forthcoming.  That which was given to the Congress deputation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Parties’meeting on the 4th instant was not a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minimum. For one thing I had the warning of the Nationalist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accept anything that did not proceed on the principle of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 based on adult suffrage.  Some of the Nationalists 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oldest co-workers to whom Maulana Shaukat Ali gave certificates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honesty, bravery and true love of Islam and who have proved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>of the Maulana’s certificates.  When they tell me that separate electo-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rates are bad for Mussalmans, I must listen to them. They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the Mussalman masses do not want separate electorates.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it may, I cannot identify myself with any solution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based on communalism and yet has not what may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support of the community concerned.  A solution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admittedly defective and antinational must, to be acceptable,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merit at least of almost unanimous support from those affected by 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understand the anger that is being shown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at once subscribe to the separate electorate idea.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it is possible for any large body of opinion to </w:t>
      </w:r>
      <w:r>
        <w:rPr>
          <w:rFonts w:ascii="Times" w:hAnsi="Times" w:eastAsia="Times"/>
          <w:b w:val="0"/>
          <w:i w:val="0"/>
          <w:color w:val="000000"/>
          <w:sz w:val="22"/>
        </w:rPr>
        <w:t>stop the country’s march towards swaraj. Swaraj based on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cannot be obtained if it is resisted by even a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minority.  It is wrong to say suggest that under swaraj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rule.  In true swaraj there can only be the rule of justice.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great awakening that has taken place, I for one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wait if the accredited leaders of the Mussalmans or the </w:t>
      </w:r>
      <w:r>
        <w:rPr>
          <w:rFonts w:ascii="Times" w:hAnsi="Times" w:eastAsia="Times"/>
          <w:b w:val="0"/>
          <w:i w:val="0"/>
          <w:color w:val="000000"/>
          <w:sz w:val="22"/>
        </w:rPr>
        <w:t>Sikhs would oppose the attainment of a swaraj constitution. The fight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7-4-1931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 once begun can only end when the constitution which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symbol is framed and passed.  The next phase of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of a communal solution may, therefore, assume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form, the goal still remaining the same.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All-India Muslim Conference have made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to the occurrences at Cawnpore, Benares, Mirzapur, Agra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places.  But will anger solve the question?  I find highly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exaggerated statements being made. Some of them are without foun-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dation. If the goal of these friends is freedom for Hindus,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others for whom India is their home, they will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deflected such events from the path of justice.  I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detesting the horrors perpetrated in these places.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them, whether perpetrated by Hindus or Mussalmans. </w:t>
      </w:r>
      <w:r>
        <w:rPr>
          <w:rFonts w:ascii="Times" w:hAnsi="Times" w:eastAsia="Times"/>
          <w:b w:val="0"/>
          <w:i w:val="0"/>
          <w:color w:val="000000"/>
          <w:sz w:val="22"/>
        </w:rPr>
        <w:t>Greater shame overtakes me when I find Hindus perpetrating but-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chery.  But we have no data as yet for distributing blame.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retaliation.  For me as a Hindu, therefore, whether as aggre-</w:t>
      </w:r>
      <w:r>
        <w:rPr>
          <w:rFonts w:ascii="Times" w:hAnsi="Times" w:eastAsia="Times"/>
          <w:b w:val="0"/>
          <w:i w:val="0"/>
          <w:color w:val="000000"/>
          <w:sz w:val="22"/>
        </w:rPr>
        <w:t>ssors or defenders, those who resorted to murders, arson and unna-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mable cruelties are undoubtedly to blame and call for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condemnation.  But I would implore everyone to avoid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anger and hatred for, without doing any good to anybody, it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add fuel to the fire that has hardly yet died out.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332, 1931.   Courtesy : Nehru Memorial Museum and Library</w:t>
      </w:r>
    </w:p>
    <w:p>
      <w:pPr>
        <w:autoSpaceDN w:val="0"/>
        <w:autoSpaceDE w:val="0"/>
        <w:widowControl/>
        <w:spacing w:line="260" w:lineRule="exact" w:before="33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378.  SPEECH  TO  FEDERATION  OF  INDIAN  CHAMBERS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OF  COMMERCE  AND  INDUSTRY,  DELHI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7,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English friends here will forgive me for addressing </w:t>
      </w:r>
      <w:r>
        <w:rPr>
          <w:rFonts w:ascii="Times" w:hAnsi="Times" w:eastAsia="Times"/>
          <w:b w:val="0"/>
          <w:i w:val="0"/>
          <w:color w:val="000000"/>
          <w:sz w:val="22"/>
        </w:rPr>
        <w:t>you in the national language. I recall on this occasion the War Confe-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 in Delhi which was held in this very hall in 1918 and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some discussion with the Viceroy I consented to participate.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con-sented to do so I requested the Viceroy to permit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the Confe-rence in Hindi or Hindustani.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knew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ask for this permission, but courtesy required that I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lest my speaking  in Hindi should shock the Viceroy. In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>same hall today I propose to follow the same practice.  And I would</w:t>
      </w:r>
    </w:p>
    <w:p>
      <w:pPr>
        <w:autoSpaceDN w:val="0"/>
        <w:autoSpaceDE w:val="0"/>
        <w:widowControl/>
        <w:spacing w:line="220" w:lineRule="exact" w:before="2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a condensed translation under the caption, “Question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Safeguards”.  Among those present were Sir George Schuster, Vallabhbhai Patel, </w:t>
      </w:r>
      <w:r>
        <w:rPr>
          <w:rFonts w:ascii="Times" w:hAnsi="Times" w:eastAsia="Times"/>
          <w:b w:val="0"/>
          <w:i w:val="0"/>
          <w:color w:val="000000"/>
          <w:sz w:val="18"/>
        </w:rPr>
        <w:t>Jawaharlal Nehru and Madan Mohan Malaviya.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speech,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Swadeshi , Bombay”, 17-6-1919.</w:t>
      </w:r>
    </w:p>
    <w:p>
      <w:pPr>
        <w:autoSpaceDN w:val="0"/>
        <w:autoSpaceDE w:val="0"/>
        <w:widowControl/>
        <w:spacing w:line="294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40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you, members of the Federation, that it is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your proceedings in the national language, looking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members of the Federation are all Indians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allowing yourselves to be influenced by the present national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listening to the President’s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add-ress with attention, I </w:t>
      </w:r>
      <w:r>
        <w:rPr>
          <w:rFonts w:ascii="Times" w:hAnsi="Times" w:eastAsia="Times"/>
          <w:b w:val="0"/>
          <w:i w:val="0"/>
          <w:color w:val="000000"/>
          <w:sz w:val="22"/>
        </w:rPr>
        <w:t>wondered whether in speaking in a foreign language he would suc-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ceed in making  on you and on me the impression that he desired.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country, dependent or independent, was such an anomaly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met with.  In South Africa, which is a thinly populated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 long struggle for precedence between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Taal (a dialect of Dutch) with the result that the English colonists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yield to the brave Dutch in recognizing Taal as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on the same footing as English.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President has dwelt at length on the insistence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that in any constitution which may be granted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Englishmen, especially of the English commercial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mercantile firms in India, should be safeguarded. 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this question carefully, and I should like to state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 It has been said that Indian swaraj will be the rule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community, i.e., the Hindus.  There could not be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than that.  If it were to be true, I for one would refuse to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would fight it with all the strength at my command, for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Hind Swaraj is the rule of all the people, is the rule of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under that rule the ministers were Hindus or Mussalmans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and whether the legislatured were exclusively filled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or Mussalmans or any other community, they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even-handed justice.  And just as no community in India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fear of swaraj being monopolize by any other, even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should have no fear.  The question of safeguards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at all.  Swaraj would be real swaraj only when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for safeguarding any such rights.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the insistence on equal rights by Europeans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with a shock of surprise?  How is it that it does not strike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and legitimate?  The answer puts me in mind of an incident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 You know that I fought General Smuts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number of years. With reference to the question of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and colour prejudice there he once told me a story which </w:t>
      </w:r>
      <w:r>
        <w:rPr>
          <w:rFonts w:ascii="Times" w:hAnsi="Times" w:eastAsia="Times"/>
          <w:b w:val="0"/>
          <w:i w:val="0"/>
          <w:color w:val="000000"/>
          <w:sz w:val="22"/>
        </w:rPr>
        <w:t>impressed me very much.  He said :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 Ram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about the same time as you studying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I had no race prejudice or colour prejudice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people.  In fact if we had known each other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as friends or brothers.  Why is it then that 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rivals, that we have conflicting interests?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preju-dice or race prejudice, though some of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ignorantly talk in those terms, but there is one thing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recognize. It is this. I may have no racial legislation,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will you solve the difficulty about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our cultures? Let alone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superiority, there is no doubt but that your civilization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ours.  Ours must not be overwhelmed by yours.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we have to go in for legislation which must in effect </w:t>
      </w:r>
      <w:r>
        <w:rPr>
          <w:rFonts w:ascii="Times" w:hAnsi="Times" w:eastAsia="Times"/>
          <w:b w:val="0"/>
          <w:i w:val="0"/>
          <w:color w:val="000000"/>
          <w:sz w:val="22"/>
        </w:rPr>
        <w:t>put disabilities on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understood what he said and recognized that we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other standard there.  I also appreciated the fear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swamped in these days of swift communications. If,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live in South Africa, I said to myself, we must adopt their </w:t>
      </w:r>
      <w:r>
        <w:rPr>
          <w:rFonts w:ascii="Times" w:hAnsi="Times" w:eastAsia="Times"/>
          <w:b w:val="0"/>
          <w:i w:val="0"/>
          <w:color w:val="000000"/>
          <w:sz w:val="22"/>
        </w:rPr>
        <w:t>standard of life, so long as it was not against morality.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try to understand the genesis of this talk of equal rights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of what I have said.  With all deference I would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that at the back of their insistence is their insistence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their standard and civilization.  There is a wide gulf between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life and that of the Viceroy however good he may be.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when they go abroad, adopt the manners and customs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countries, but shed them as soon as they come back home,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them, they become strangers.  It is a mercy that the Western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has not yet taken deep root in our country. But the fear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the Indian’s mind is lest he should be swamped by the onrush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Western civilization. In this problem I invite the help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who, if they choose to stay here, must live in conformity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way of life and as the servants of our country.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has been at the root of the clash between the Chinese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and the Chinese and the Americans.  I want our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understand what I am saying. The whole trouble arises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Englishman’s insistence on living according to his Western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and according to Western standards.  I am quite aware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has its blemishes,—untouchability is an indelible stain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I have called it Satanic,—but I do not want to give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up, for the simple reason that I was born and bred in it. I</w:t>
      </w:r>
    </w:p>
    <w:p>
      <w:pPr>
        <w:autoSpaceDN w:val="0"/>
        <w:autoSpaceDE w:val="0"/>
        <w:widowControl/>
        <w:spacing w:line="294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39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would purge it of its blemishes.  If then we contemplate examining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vested rights in the light of India’s interest, it is not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prejudice but because of vital neces-sity. Their vested rights </w:t>
      </w:r>
      <w:r>
        <w:rPr>
          <w:rFonts w:ascii="Times" w:hAnsi="Times" w:eastAsia="Times"/>
          <w:b w:val="0"/>
          <w:i w:val="0"/>
          <w:color w:val="000000"/>
          <w:sz w:val="22"/>
        </w:rPr>
        <w:t>may not smother nascent indigenous enterprise.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President has paid a tribute to the Congress, and suggested,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should confer with commercial experts in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 I welcome the suggestion.  The Congress would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of your advice and help.  I may tell you that the Congress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belong to any particular group of men; it belongs to all,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poor peasantry, which forms the bulk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must be its primary interest. The Congress must,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represent the poor. But that does not mean that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classes—the middle classes, the capitalist or zamindar—must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under.  All that it aims at is that all other classes must subserve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poor.  The Congress stands for the industrial prosperity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progress of India.  The industrial classes are slowly coming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fold.  During the past year they rendered it help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cannot be too grateful.  In fact your invitation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you is not due to my name, but because I am humble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and representative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services rendered by the commercial classes, but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 step further.  I want you to make the Congress your 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willingly surrender the reins to you.  The work can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you.  But if you decide to assume the reins, you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one condition.  You should regard yourselves as trustees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 poor. Your commerce must be regulated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toiling millions, or as Pandit Malaviya would put it,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satisfied with earning the ‘pure cowrie’, i.e., an honest penny.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for a moment believe that commercial prosperity is incom-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patible with strict honesty.  I know business men who are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and scrupulous in their dealings.  It is thus easily open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charge of the Congress.  You know that there is no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democratic than the Congress constitution, it has worked for ten </w:t>
      </w:r>
      <w:r>
        <w:rPr>
          <w:rFonts w:ascii="Times" w:hAnsi="Times" w:eastAsia="Times"/>
          <w:b w:val="0"/>
          <w:i w:val="0"/>
          <w:color w:val="000000"/>
          <w:sz w:val="22"/>
        </w:rPr>
        <w:t>years without a hitch.  It is based practically on adult suffrage.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your co-operation in our task, I want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too. I want to remind them of the services rendered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the past by distinguished Englishmen  and Englishwomen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Hume, Yule, Wedderburn and Dr. Besant In fact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owes its birth to the genius of a large-hearted Englishmen. Ant I want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English-man now to join us in  our  work  of  serving  the  poor.  It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 a  matter  of   good-will,  a  matter  of  the  heart.  Give  your </w:t>
      </w:r>
      <w:r>
        <w:rPr>
          <w:rFonts w:ascii="Times" w:hAnsi="Times" w:eastAsia="Times"/>
          <w:b w:val="0"/>
          <w:i w:val="0"/>
          <w:color w:val="000000"/>
          <w:sz w:val="22"/>
        </w:rPr>
        <w:t>heart to the poor of India.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repeat the Congress seeks to represent all.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 can be no peril to other nations, in as much as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none just as we will  allow none to exploit us.  Through swaraj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serve the whole world.  In this task I invite your greater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so that civil disobedience may not have to be resumed.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material and intellectul co-operation heartily rendered,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swaraj would be absolutely irresistible.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16-4-1931</w:t>
      </w:r>
    </w:p>
    <w:p>
      <w:pPr>
        <w:autoSpaceDN w:val="0"/>
        <w:autoSpaceDE w:val="0"/>
        <w:widowControl/>
        <w:spacing w:line="292" w:lineRule="exact" w:before="31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379.  DISCUSSION  WITH  SIKHS,  AMRITSAR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prepared to meet and discuss things with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you as you like. . . . Here you find me prisoner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. . . But tell me now what you want me to do. 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new to tell me?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SIKHS.  </w:t>
      </w:r>
      <w:r>
        <w:rPr>
          <w:rFonts w:ascii="Times" w:hAnsi="Times" w:eastAsia="Times"/>
          <w:b w:val="0"/>
          <w:i w:val="0"/>
          <w:color w:val="000000"/>
          <w:sz w:val="18"/>
        </w:rPr>
        <w:t>No.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why should you have said my presence was indispen- </w:t>
      </w:r>
      <w:r>
        <w:rPr>
          <w:rFonts w:ascii="Times" w:hAnsi="Times" w:eastAsia="Times"/>
          <w:b w:val="0"/>
          <w:i w:val="0"/>
          <w:color w:val="000000"/>
          <w:sz w:val="22"/>
        </w:rPr>
        <w:t>sable?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wanted you at the Sikh League.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Master Tara Singh summed up the Sikhs’ attitude as he had done in his own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speech : ‘We are pledged to fight communalism tooth and nail.  You suggest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 solution and we will submit to it.  The total surrender that you suggest is not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national solution, we will not allow ourselves to be bullied by a community.’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insist on the national point of veiw, the way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adopted is hardly the way.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only way to fight communalism is by counter-demands of the same</w:t>
      </w:r>
    </w:p>
    <w:p>
      <w:pPr>
        <w:autoSpaceDN w:val="0"/>
        <w:autoSpaceDE w:val="0"/>
        <w:widowControl/>
        <w:spacing w:line="216" w:lineRule="exact" w:before="34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“Weekly Letter”; Mahadev Desai reports : “At the place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put up on an upper storey it was a bedlam let loose.  From the moment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arrival—or several hours before it—until late at night, the house was closely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besieged by crowds which all hours of the day yelled and yelled until they compelled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go every now and then to the balcony to ‘give his </w:t>
      </w: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>’.  It was most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tiresome, but inevitable.  Going out of this besieged house was out of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headache and temperature made conditions worse.  The Sikh friends, who had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realized everything, were genuinely sorry for having called Gandhiji and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>suggested that he should not go to the Sikh League.”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9-4-1931</w:t>
      </w:r>
    </w:p>
    <w:p>
      <w:pPr>
        <w:autoSpaceDN w:val="0"/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nature.</w:t>
      </w:r>
    </w:p>
    <w:p>
      <w:pPr>
        <w:autoSpaceDN w:val="0"/>
        <w:autoSpaceDE w:val="0"/>
        <w:widowControl/>
        <w:spacing w:line="260" w:lineRule="exact" w:before="3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fight communalism by communalism.  But mine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solution, communal or national.  The moment you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do not want a third power to arbitrate for us, we will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agree to surrender everything—not because it is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or a just solution but because it is the only expedient.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fear willing surrender to a community as such?  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on the National Flag question.  The flag is my own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creation. It has been before the country for ten years,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has gathered round it, much sacrifice and suffering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gone through to keep it flying.  Do you think it is a pleasure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agree to its being altered?  But I know that you are dissatisfied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only to please your community I agreed to have a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flag.  In the same way we might be called upon to do many </w:t>
      </w:r>
      <w:r>
        <w:rPr>
          <w:rFonts w:ascii="Times" w:hAnsi="Times" w:eastAsia="Times"/>
          <w:b w:val="0"/>
          <w:i w:val="0"/>
          <w:color w:val="000000"/>
          <w:sz w:val="22"/>
        </w:rPr>
        <w:t>things to satisfy a particular community.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this did not seem to carry conviction.</w:t>
      </w:r>
    </w:p>
    <w:p>
      <w:pPr>
        <w:autoSpaceDN w:val="0"/>
        <w:autoSpaceDE w:val="0"/>
        <w:widowControl/>
        <w:spacing w:line="280" w:lineRule="exact" w:before="32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 I suggest that you should meet the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discuss the situation with them and arrive at a solution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satisfies them and you and place it before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23-4-1931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 SPEECH  AT  AMRITSAR</w:t>
      </w:r>
    </w:p>
    <w:p>
      <w:pPr>
        <w:autoSpaceDN w:val="0"/>
        <w:autoSpaceDE w:val="0"/>
        <w:widowControl/>
        <w:spacing w:line="270" w:lineRule="exact" w:before="2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joint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Hindi Mahatmaji, though ill, in a clear and low voice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 piece of cloth tied round his head showed that he was not keeping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well. A few months ago he was a prisoner of the Government but today he was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prisoner of the people.  Since he had arrived in the morning the crowd had so be-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sieged the bungalow that he had not been able to go out once and, therefore,  begged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forgiveness of the Municipality for not being able to receive their address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Town Hall.  The address had referred to communal question. They were all faced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question of this communal settlement.  He was trying his best to find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solution that would satisfy all parties.  It was not the work of one man or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alone.  If they could all make up their minds that they would not  be afraid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each other and would not quarrel with each other, if they really wanted to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live together at peace with each other, the matter could be settled without much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difficulty.  It was for them to give the lead.  What Amritsar would do today,  the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  of  Punjab  would  do  tomorrow  and subsequently the whole of India would do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addresses, presented at the place where Gandhiji was staying, by Amritsar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 Committee and the City Congress Committee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6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same.  If what they had said in their address fully proceeded from their hearts he hoped </w:t>
      </w:r>
      <w:r>
        <w:rPr>
          <w:rFonts w:ascii="Times" w:hAnsi="Times" w:eastAsia="Times"/>
          <w:b w:val="0"/>
          <w:i w:val="0"/>
          <w:color w:val="000000"/>
          <w:sz w:val="18"/>
        </w:rPr>
        <w:t>they would prove their sincerity by living up to their professions.</w:t>
      </w:r>
    </w:p>
    <w:p>
      <w:pPr>
        <w:autoSpaceDN w:val="0"/>
        <w:autoSpaceDE w:val="0"/>
        <w:widowControl/>
        <w:spacing w:line="30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address of the Congress Committee, Mahatmaji said the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 had become great in the country.  The eyes of the whole world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fixed towards the Congress.  By the Gandhi-Irwin agreement they had not as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attained swaraj.  He did not know how far or near it was.  But let there be no mistake.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had declared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swaraj, i.e., complete independence as its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goal, and they dared not rest till it was reached.  Its early attainment depended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nation’s capacity to live up to the ideal of absolute non-violence.  In proportion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failed to do so, their progress towards it had been hindered.  He did not want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to adopt the path of non-violence out of weakness.  The non-violence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wanted the nation to follow was really the weapon of the strong. 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was pledged to the creed of non-violence.</w:t>
      </w:r>
    </w:p>
    <w:p>
      <w:pPr>
        <w:autoSpaceDN w:val="0"/>
        <w:autoSpaceDE w:val="0"/>
        <w:widowControl/>
        <w:spacing w:line="294" w:lineRule="exact" w:before="4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Mahatmaji said he was feeling weak and therefore couldn’t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more.  He thanked both the Committees for their addresses. Whatever work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in India, said Mahatmaji, if they all did with united strength, they would surely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 swaraj.  To him swaraj meant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insaf </w:t>
      </w:r>
      <w:r>
        <w:rPr>
          <w:rFonts w:ascii="Times" w:hAnsi="Times" w:eastAsia="Times"/>
          <w:b w:val="0"/>
          <w:i w:val="0"/>
          <w:color w:val="000000"/>
          <w:sz w:val="18"/>
        </w:rPr>
        <w:t>raj or rule of justice.</w:t>
      </w:r>
    </w:p>
    <w:p>
      <w:pPr>
        <w:autoSpaceDN w:val="0"/>
        <w:tabs>
          <w:tab w:pos="550" w:val="left"/>
        </w:tabs>
        <w:autoSpaceDE w:val="0"/>
        <w:widowControl/>
        <w:spacing w:line="3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then once more stood on the balcony and gave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>the crowd below.  They again lustily cheered. him.</w:t>
      </w:r>
    </w:p>
    <w:p>
      <w:pPr>
        <w:autoSpaceDN w:val="0"/>
        <w:autoSpaceDE w:val="0"/>
        <w:widowControl/>
        <w:spacing w:line="294" w:lineRule="exact" w:before="7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10-4-1931</w:t>
      </w:r>
    </w:p>
    <w:p>
      <w:pPr>
        <w:autoSpaceDN w:val="0"/>
        <w:autoSpaceDE w:val="0"/>
        <w:widowControl/>
        <w:spacing w:line="292" w:lineRule="exact" w:before="63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381.  OTHER  POLITICAL  PRISONERS</w:t>
      </w:r>
    </w:p>
    <w:p>
      <w:pPr>
        <w:autoSpaceDN w:val="0"/>
        <w:autoSpaceDE w:val="0"/>
        <w:widowControl/>
        <w:spacing w:line="30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much heart-burning over the fact that the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political prisoners whether convicted of violence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been made a condition of the settlement. 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impossible in the sense that the demand would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or wise.  It could not be made as a condition for suspending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 It could be made as a condition in a final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have thoughtlessly argued that I would not demand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of prisoners convicted of violence because of my non-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fact is that my non-violence to be worth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made the demand obligatory on me, had it been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just in my estimation. But what was not possible for me to do in</w:t>
      </w:r>
    </w:p>
    <w:p>
      <w:pPr>
        <w:autoSpaceDN w:val="0"/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4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settlement, I had no hesitation in recommending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to do. The Congress resolution in the matter is publi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elsewhere. It is, I admit, sweeping in character and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possbile prisoners or persons under restraint. It includes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being out of India are prohibited from re-entering, and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cludes the Punjab Martial Law prisoners who have been rotting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jails since 1915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are all old men by this time.  It includes also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400 detenus of Bengal and Punjab against whom no crime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proved. They were arbitraily arrested and are as arbitrarily detained.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includes also the Meerut undertrial prisoners whose long-drawn-out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is a perfect scandal.  Sjt. Nariman has been appointed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 list of all these prisoners.  It will be possible to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under the resolution as soon as the list is made. I hope,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concerned will help Sjt. Nariman so as to enable him to </w:t>
      </w:r>
      <w:r>
        <w:rPr>
          <w:rFonts w:ascii="Times" w:hAnsi="Times" w:eastAsia="Times"/>
          <w:b w:val="0"/>
          <w:i w:val="0"/>
          <w:color w:val="000000"/>
          <w:sz w:val="22"/>
        </w:rPr>
        <w:t>prepare the list at the earliest possible time.</w:t>
      </w:r>
    </w:p>
    <w:p>
      <w:pPr>
        <w:autoSpaceDN w:val="0"/>
        <w:autoSpaceDE w:val="0"/>
        <w:widowControl/>
        <w:spacing w:line="30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Government need not even wait for the list.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from their standpoint all the prisoners will not stand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footing.  Let them begin by releasing without being asked those </w:t>
      </w:r>
      <w:r>
        <w:rPr>
          <w:rFonts w:ascii="Times" w:hAnsi="Times" w:eastAsia="Times"/>
          <w:b w:val="0"/>
          <w:i w:val="0"/>
          <w:color w:val="000000"/>
          <w:sz w:val="22"/>
        </w:rPr>
        <w:t>at least whose case, I shall hope to show through these pages, is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answerable. A strong Government never errs when it releases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expiry of their sentences, for it ever possesses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rearrest them should they commit crimes. And political crime </w:t>
      </w:r>
      <w:r>
        <w:rPr>
          <w:rFonts w:ascii="Times" w:hAnsi="Times" w:eastAsia="Times"/>
          <w:b w:val="0"/>
          <w:i w:val="0"/>
          <w:color w:val="000000"/>
          <w:sz w:val="22"/>
        </w:rPr>
        <w:t>becomes rare when there is no political injustice.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9-4-1931</w:t>
      </w:r>
    </w:p>
    <w:p>
      <w:pPr>
        <w:autoSpaceDN w:val="0"/>
        <w:autoSpaceDE w:val="0"/>
        <w:widowControl/>
        <w:spacing w:line="240" w:lineRule="exact" w:before="29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the Defence of India Act was passed as an “essential war measure”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 NOTES</w:t>
      </w:r>
    </w:p>
    <w:p>
      <w:pPr>
        <w:autoSpaceDN w:val="0"/>
        <w:autoSpaceDE w:val="0"/>
        <w:widowControl/>
        <w:spacing w:line="320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ANESH  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HANKAR 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IDYARTHI</w:t>
      </w:r>
    </w:p>
    <w:p>
      <w:pPr>
        <w:autoSpaceDN w:val="0"/>
        <w:autoSpaceDE w:val="0"/>
        <w:widowControl/>
        <w:spacing w:line="26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Ganesh Shankar Vidyarthi was one to be envied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all.  His blood is the cement that will ultimately bind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No pact will bind our hearts. But heroism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Ganesh Shankar Vidyarthi showed is bound in the end to melt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stoniest hearts, melt them into one.  The poison has however gone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that the blood even of a man so great, so self-sacrificing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brave as Ganesh Shankar Vidyarthi may today not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wash us of it.  Let this noble example stimulate us all to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should the occasion arise again.  I tender to the bereaved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children not my condolences but my congratulations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deserved Ganesh Shankar Vidyarthi.  He is not dead.  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far more truly than when we saw him in the body and knew him </w:t>
      </w:r>
      <w:r>
        <w:rPr>
          <w:rFonts w:ascii="Times" w:hAnsi="Times" w:eastAsia="Times"/>
          <w:b w:val="0"/>
          <w:i w:val="0"/>
          <w:color w:val="000000"/>
          <w:sz w:val="22"/>
        </w:rPr>
        <w:t>not.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INDI</w:t>
      </w:r>
      <w:r>
        <w:rPr>
          <w:rFonts w:ascii="Times" w:hAnsi="Times" w:eastAsia="Times"/>
          <w:b w:val="0"/>
          <w:i w:val="0"/>
          <w:color w:val="000000"/>
          <w:sz w:val="18"/>
        </w:rPr>
        <w:t>OR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INDUSTANI</w:t>
      </w:r>
    </w:p>
    <w:p>
      <w:pPr>
        <w:autoSpaceDN w:val="0"/>
        <w:autoSpaceDE w:val="0"/>
        <w:widowControl/>
        <w:spacing w:line="26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becoming increasingly difficult year afrer year to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proceedings or the A.I.C.C. proceedings in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in the A.I.C.C. do not follow English as well as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 And of those that do, the vast majority demand Hindi. 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 session Sardar Vallabhbhai had difficulty in obtaining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for English speakers.  For the next year the people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have promised to learn Hindi enough to be able to talk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proceedings in Hindustani.  If they will give three hours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for three months most of them will have no difficulty in gaining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passable knowledge of the language. I hope the friends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and Bengal will make the necessary effort and save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At any rate I propose to keep the members to their promise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heed the demand for English if it is made in spite of the promise </w:t>
      </w:r>
      <w:r>
        <w:rPr>
          <w:rFonts w:ascii="Times" w:hAnsi="Times" w:eastAsia="Times"/>
          <w:b w:val="0"/>
          <w:i w:val="0"/>
          <w:color w:val="000000"/>
          <w:sz w:val="22"/>
        </w:rPr>
        <w:t>not to make it.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9-4-1931</w:t>
      </w:r>
    </w:p>
    <w:p>
      <w:pPr>
        <w:autoSpaceDN w:val="0"/>
        <w:autoSpaceDE w:val="0"/>
        <w:widowControl/>
        <w:spacing w:line="294" w:lineRule="exact" w:before="19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716" w:right="140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 SOLE  DELEGATE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appointment by the Working Committee of me as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 to any conference to which the Congress delegation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by the Government was made after over two hours’ exhaustive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 The idea behind it was that what was to be presented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several points of view but only the Congress view.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was set forth in the mandate.  What was not in the mandate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covered either by a letter of instructions from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instructions received from time to time. Either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Working Committee should be appointed or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holding  its power of attorney.  The latter arrangement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became  the best, most efficacious and most economical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sense of  the word.  For not only would money be saved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energy.  What is more, Congress could not afford to keep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  without sufficient cause its best workers for any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time.  It is  the implicit belief of Congressmen that in the end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work at the Conference that will bring swaraj; it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India that can do it.  Not the ability of the delegation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Conference but the power behind it. It was further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 delegation was not designed to enter into or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but to discuss and examine principle and their application.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whether  at the end of the Conference it was to be peace or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available hand was needed in the country.  We want all our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in the country to avoid war.  For the best way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is to push up the constructive programme and to implement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the provisional settlement. Moreover the reader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people directly affected by the settlement are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way in which the agents of the Government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its conditions.  Constant vigilance on the spot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 From every point of view, therefore, the appointement of </w:t>
      </w:r>
      <w:r>
        <w:rPr>
          <w:rFonts w:ascii="Times" w:hAnsi="Times" w:eastAsia="Times"/>
          <w:b w:val="0"/>
          <w:i w:val="0"/>
          <w:color w:val="000000"/>
          <w:sz w:val="22"/>
        </w:rPr>
        <w:t>sole delegation was not only desirable but almost necessary.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appointment enchances my responsibility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fold. My task, however, becomes light with the thought that I have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the instructions of my principals. For the rest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seek God’s infalliable guidance and ‘be careful for nothing’. 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who knows that if and when the time comes, the way will be open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attend the Conference?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9-4-1931</w:t>
      </w:r>
    </w:p>
    <w:p>
      <w:pPr>
        <w:autoSpaceDN w:val="0"/>
        <w:autoSpaceDE w:val="0"/>
        <w:widowControl/>
        <w:spacing w:line="292" w:lineRule="exact" w:before="43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384.  LETTER  TO  H.  W.  EMERSON</w:t>
      </w:r>
    </w:p>
    <w:p>
      <w:pPr>
        <w:autoSpaceDN w:val="0"/>
        <w:autoSpaceDE w:val="0"/>
        <w:widowControl/>
        <w:spacing w:line="320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EMERSON,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2nd instant, which shall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attention.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still feverish and travelling, I dare not delay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 on the matter mentioned in your letter of 31st March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discussed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betwen us on 6th instant, when we met at your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I can account for the impression left on H. 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and later on you, is that we have been thinking at cross </w:t>
      </w:r>
      <w:r>
        <w:rPr>
          <w:rFonts w:ascii="Times" w:hAnsi="Times" w:eastAsia="Times"/>
          <w:b w:val="0"/>
          <w:i w:val="0"/>
          <w:color w:val="000000"/>
          <w:sz w:val="22"/>
        </w:rPr>
        <w:t>purposes. I could never surrender the primary function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gress, viz., to speak for and represent the peasantry. The Congress,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you, is predominantly a peasants’ and workers’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could not possibly implement the terms of the settle-</w:t>
      </w:r>
      <w:r>
        <w:rPr>
          <w:rFonts w:ascii="Times" w:hAnsi="Times" w:eastAsia="Times"/>
          <w:b w:val="0"/>
          <w:i w:val="0"/>
          <w:color w:val="000000"/>
          <w:sz w:val="22"/>
        </w:rPr>
        <w:t>ment if the local authorities refused to recognize and treat with sym-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pathy the advances of the Congress when speaking for the   peasantry.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you mentioned about U.P., I am con-vinced, could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solved if the local authorities had sent for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in their respective districts.  Many of the Congress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 known to them.  I suggest that any other attitude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spirit of the settlement, and must defeat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purpose we both have in view. It would be wrong to accuse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of breach of the settlement if the local autho-rities by ignoring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Congressmen render it impossible for them to implement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the terms have to be carried out through the people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must fail if they could not interpret the people’s wishes </w:t>
      </w:r>
      <w:r>
        <w:rPr>
          <w:rFonts w:ascii="Times" w:hAnsi="Times" w:eastAsia="Times"/>
          <w:b w:val="0"/>
          <w:i w:val="0"/>
          <w:color w:val="000000"/>
          <w:sz w:val="22"/>
        </w:rPr>
        <w:t>and woes to the authorities.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possible that the Congress officials may err as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officials may. These errors can be easily rectified.  But the Con-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3, p. 334.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note on the inerview,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XIV.</w:t>
      </w:r>
    </w:p>
    <w:p>
      <w:pPr>
        <w:autoSpaceDN w:val="0"/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may not, even on that account, be looked upon with suspicion or </w:t>
      </w:r>
      <w:r>
        <w:rPr>
          <w:rFonts w:ascii="Times" w:hAnsi="Times" w:eastAsia="Times"/>
          <w:b w:val="0"/>
          <w:i w:val="0"/>
          <w:color w:val="000000"/>
          <w:sz w:val="22"/>
        </w:rPr>
        <w:t>distust whilst the settlement lasts.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investigation of the complaints received by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and after my interviews with Mr. Garrett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His Excell-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ency the Governor of Bombay I shall be able to give the illustrations </w:t>
      </w:r>
      <w:r>
        <w:rPr>
          <w:rFonts w:ascii="Times" w:hAnsi="Times" w:eastAsia="Times"/>
          <w:b w:val="0"/>
          <w:i w:val="0"/>
          <w:color w:val="000000"/>
          <w:sz w:val="22"/>
        </w:rPr>
        <w:t>of the application of the principle I have endeavoured to set forth.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I hardly need to give you my assurance that I shall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nerve to see that the terms of the settlement are carried out by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so far as it is humanly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movement is.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5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4730" w:val="left"/>
        </w:tabs>
        <w:autoSpaceDE w:val="0"/>
        <w:widowControl/>
        <w:spacing w:line="300" w:lineRule="exact" w:before="20" w:after="0"/>
        <w:ind w:left="44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H. W. 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6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Courtesy : Nehru Memorial Museum and Library;</w:t>
      </w:r>
    </w:p>
    <w:p>
      <w:pPr>
        <w:autoSpaceDN w:val="0"/>
        <w:autoSpaceDE w:val="0"/>
        <w:widowControl/>
        <w:spacing w:line="240" w:lineRule="exact" w:before="20" w:after="20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Young India, 20-8-1931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285"/>
        <w:gridCol w:w="3285"/>
      </w:tblGrid>
      <w:tr>
        <w:trPr>
          <w:trHeight w:hRule="exact" w:val="626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385.  INTERVIEW  TO  “TEJ”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9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Gandhiji was passing through Delhi on his way to Broach, he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a representative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Tej </w:t>
      </w:r>
      <w:r>
        <w:rPr>
          <w:rFonts w:ascii="Times" w:hAnsi="Times" w:eastAsia="Times"/>
          <w:b w:val="0"/>
          <w:i w:val="0"/>
          <w:color w:val="000000"/>
          <w:sz w:val="18"/>
        </w:rPr>
        <w:t>who drew Mahatmaji’s attention to the news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murder of the Midnapore Magistrate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grieved. The young men who resort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murders do no good to the country.  I make an appeal to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recognize that the country has gained immeasurably by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campaign.  I contend that the progress would have been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greater, if there had been no violence done or preached. I still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in the utility of political violence to stay their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Congress retains the creed of non-violence. 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impatient, let them fix their own time-limit.  But having done so,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religiously abide by it and do propaganda work in that behalf.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11-4-1931</w:t>
      </w:r>
    </w:p>
    <w:p>
      <w:pPr>
        <w:autoSpaceDN w:val="0"/>
        <w:autoSpaceDE w:val="0"/>
        <w:widowControl/>
        <w:spacing w:line="220" w:lineRule="exact" w:before="10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H. Garrett, Commissioner, Northern Division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blank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Peddie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 LETTER  TO  NARSINHRAO  B.  DIVETIA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 BHAISHRI,</w:t>
      </w:r>
    </w:p>
    <w:p>
      <w:pPr>
        <w:autoSpaceDN w:val="0"/>
        <w:autoSpaceDE w:val="0"/>
        <w:widowControl/>
        <w:spacing w:line="280" w:lineRule="exact" w:before="38" w:after="606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that you had gone to live in another house. 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gift.  Many thanks for it.  The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contains 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hymn.  Take up that, too, for translation, when you have free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sectPr>
          <w:pgSz w:w="9360" w:h="12960"/>
          <w:pgMar w:top="716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16" w:right="1350" w:bottom="418" w:left="1440" w:header="720" w:footer="720" w:gutter="0"/>
          <w:cols w:num="2" w:equalWidth="0">
            <w:col w:w="3478" w:space="0"/>
            <w:col w:w="3092" w:space="0"/>
          </w:cols>
          <w:docGrid w:linePitch="360"/>
        </w:sectPr>
      </w:pPr>
    </w:p>
    <w:p>
      <w:pPr>
        <w:autoSpaceDN w:val="0"/>
        <w:tabs>
          <w:tab w:pos="1772" w:val="left"/>
        </w:tabs>
        <w:autoSpaceDE w:val="0"/>
        <w:widowControl/>
        <w:spacing w:line="270" w:lineRule="exact" w:before="0" w:after="342"/>
        <w:ind w:left="14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716" w:right="1350" w:bottom="418" w:left="1440" w:header="720" w:footer="720" w:gutter="0"/>
          <w:cols w:num="2" w:equalWidth="0">
            <w:col w:w="3478" w:space="0"/>
            <w:col w:w="30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Narasinhraoni Rojnishi</w:t>
      </w:r>
      <w:r>
        <w:rPr>
          <w:rFonts w:ascii="Times" w:hAnsi="Times" w:eastAsia="Times"/>
          <w:b w:val="0"/>
          <w:i w:val="0"/>
          <w:color w:val="000000"/>
          <w:sz w:val="18"/>
        </w:rPr>
        <w:t>, p. 513</w:t>
      </w:r>
    </w:p>
    <w:p>
      <w:pPr>
        <w:autoSpaceDN w:val="0"/>
        <w:autoSpaceDE w:val="0"/>
        <w:widowControl/>
        <w:spacing w:line="260" w:lineRule="exact" w:before="354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387.  SPEECH  AT  CONVOCATION,  GUJARAT  VIDYAPITH,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AHMEDABAD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were already bestowed on you, that is, on the</w:t>
      </w:r>
    </w:p>
    <w:p>
      <w:pPr>
        <w:autoSpaceDN w:val="0"/>
        <w:autoSpaceDE w:val="0"/>
        <w:widowControl/>
        <w:spacing w:line="26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snatakas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gramdikshits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read out the address.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inward blessings are to be given now. I hope you will take pride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certificates you have received and will not underrate yourselves.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hope that you will adhere to the pledge that you have just 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to repeat a vow that is either written or printed.  To grasp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and make up one’s mind to act upon it is difficult.  I also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not utter a single thought  less or inadvertent word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 or other current national activities. I consider that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foundation of progress. The students must have this foundation;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 have no doubt the superstructure will remain weak. 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has been made between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snatakas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gramdikshits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right.  If you want to preserve truth, you cannot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distinguishing between the two.  The curriculum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snatakas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and they have to put in more years. Because of that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dikshits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think less of themselves than the </w:t>
      </w:r>
      <w:r>
        <w:rPr>
          <w:rFonts w:ascii="Times" w:hAnsi="Times" w:eastAsia="Times"/>
          <w:b w:val="0"/>
          <w:i/>
          <w:color w:val="000000"/>
          <w:sz w:val="22"/>
        </w:rPr>
        <w:t>snatakas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Theirs is no small task.  I should not be surprised if they beat the latter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“A Proud Record”; the first and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paragraphs are translated from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3-5-1931.</w:t>
      </w:r>
    </w:p>
    <w:p>
      <w:pPr>
        <w:autoSpaceDN w:val="0"/>
        <w:autoSpaceDE w:val="0"/>
        <w:widowControl/>
        <w:spacing w:line="220" w:lineRule="exact" w:before="2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Graduates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Village workers</w:t>
      </w:r>
    </w:p>
    <w:p>
      <w:pPr>
        <w:autoSpaceDN w:val="0"/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type w:val="continuous"/>
          <w:pgSz w:w="9360" w:h="12960"/>
          <w:pgMar w:top="716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record of work.  I for one would say that there is more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dikshits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snatakas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since the inception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I have been repeating that through it we must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 The </w:t>
      </w:r>
      <w:r>
        <w:rPr>
          <w:rFonts w:ascii="Times" w:hAnsi="Times" w:eastAsia="Times"/>
          <w:b w:val="0"/>
          <w:i/>
          <w:color w:val="000000"/>
          <w:sz w:val="22"/>
        </w:rPr>
        <w:t>snatakas’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ambition should also be to qualify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service in the villages. We have not yet fully realized how the </w:t>
      </w:r>
      <w:r>
        <w:rPr>
          <w:rFonts w:ascii="Times" w:hAnsi="Times" w:eastAsia="Times"/>
          <w:b w:val="0"/>
          <w:i w:val="0"/>
          <w:color w:val="000000"/>
          <w:sz w:val="22"/>
        </w:rPr>
        <w:t>Vidyapith has served the nation.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beyond measure to know of the part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played in the great struggle. The Bihar Vidyapith and Kashi Vidya-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pith also distinguished themselves in a like manner.  When the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fight comes to be written, the contribution of our Vidyapiths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will occupy a large space in it. Even the world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your glorious record.  When in jail I read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students and teachers of the Vidyapith, I naturally drew a compari-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between Govern-ment educational institutions and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ones, and I felt that our programme for boycott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 had more than justified itself.  When I say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lose sight of the fact that Government schools and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full of students. There is also the more painful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are so eager to go to those institutions that they do not hesi-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tate to sign the most abject apologies and to pay fines to get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I have known circulars by heads or directors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department that those who may have directy or indirectly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part in the struggle or who may have gone to jail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readmitted until after the previous sanction of these heads. What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of those students and of those directors of education? I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know anything about the Government’s attitude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Hindu  University.  It  would  have  lost  its  grant,  but  for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and the readiness for sacrifice of Pandit Madan Mohan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Malaviyaji. But even if the grant had been forfeited, Malaviyaji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shed a single tear. He was determined that the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rather go without the grant than that any teacher or student </w:t>
      </w:r>
      <w:r>
        <w:rPr>
          <w:rFonts w:ascii="Times" w:hAnsi="Times" w:eastAsia="Times"/>
          <w:b w:val="0"/>
          <w:i w:val="0"/>
          <w:color w:val="000000"/>
          <w:sz w:val="22"/>
        </w:rPr>
        <w:t>who served the country be penalized for his 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proud record of the Vidyapith fill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snatakas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dikshits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pride that they are the alumni of no less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Gujarat Vidyapith.  Let them not feel that they had joind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through sheer helplessness. Let them not be depressed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that they are a handful.  Though a handful they are like </w:t>
      </w:r>
      <w:r>
        <w:rPr>
          <w:rFonts w:ascii="Times" w:hAnsi="Times" w:eastAsia="Times"/>
          <w:b w:val="0"/>
          <w:i w:val="0"/>
          <w:color w:val="000000"/>
          <w:sz w:val="22"/>
        </w:rPr>
        <w:t>the ocean, and though the students of Government institutions resem-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by their numbers the ocean, they are as unreal as mirage. 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that they receive and the life they are taught to live cannot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the vital energy to win swaraj, whereas an institution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can do so in a large measure as one can see from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record.  Let those who have helped to maintain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their money has been spent to noble purpose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back to them with compound interest.  Let them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Registrar’s report and see if any institution in India can boast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prouder record. I invite their attention to Kakasaheb’s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>funds and trust that the money needed will be paid up automatically.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that led him to the question of economy in national expenditure and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duty of those who would have to run the swaraj Government in future.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study the Vidyapith accounts.  You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economy has been maintained.  I do not think anyone can beat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my passion for guarding and expending public money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miser. The reason is obvious.  Public money belongs to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of India than whom there is none poorer on earth. 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the Sardar to make drastic cuts in the next year’s budget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 I am hoping that the provisional settlement may lead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peace, and I shall leave no stone unturned to achieve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man is often powerless before Nature.  I at any rate cannot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Nature, and Nature seems for the time being to be against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God wills that there should be no peace, you may be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struggle will be fiercer than the last and will engulf us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may have to be fought without any resources.  Gujarat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ready to contribute funds, but even the resources of Gujarat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inexhaustible.  Let us therefore think twice before we expend a pie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curtail our expenditure in all directions.  I have often wondered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get all our cars from, and whether we need them really.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 often use motor-car but let no one follow my bad example.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snataka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dikshit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Vidyapith make a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out to the villages on foot whenever possible. Let us be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 when it comes.  Let us remember that we have 20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 instead  of  11  which  contain  the  quintessence  of  swaraj,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it was not I who fixed the maximum salary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Viceroy at Rs. 500 but Pandit Jawaharlal. He has given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 problem and he has deliberately fixed that amount. </w:t>
      </w:r>
      <w:r>
        <w:rPr>
          <w:rFonts w:ascii="Times" w:hAnsi="Times" w:eastAsia="Times"/>
          <w:b w:val="0"/>
          <w:i w:val="0"/>
          <w:color w:val="000000"/>
          <w:sz w:val="22"/>
        </w:rPr>
        <w:t>And if that is to be salary of the Viceroy, what is to be the remune-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of an ordinary worker? Let us keep that ideal in the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our coat according to our cloth. The Government of today collects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 by force and recovers revenue at the point of the bayonet. In </w:t>
      </w:r>
      <w:r>
        <w:rPr>
          <w:rFonts w:ascii="Times" w:hAnsi="Times" w:eastAsia="Times"/>
          <w:b w:val="0"/>
          <w:i w:val="0"/>
          <w:color w:val="000000"/>
          <w:sz w:val="22"/>
        </w:rPr>
        <w:t>swaraj we shall not be able to do so, we will have numerous Garhwalis</w:t>
      </w:r>
    </w:p>
    <w:p>
      <w:pPr>
        <w:autoSpaceDN w:val="0"/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refuse to use arms against their brethren.  Let us therefore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affairs in the terms of the poor of the land. Let us not go to sleep,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there is a provisional settlement. We have to be more wakeful,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cautious, more careful and let us be ready to account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>pie that we receive from the public.</w:t>
      </w:r>
    </w:p>
    <w:p>
      <w:pPr>
        <w:autoSpaceDN w:val="0"/>
        <w:autoSpaceDE w:val="0"/>
        <w:widowControl/>
        <w:spacing w:line="28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duty to ask you to make real sacrifices. May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snatakas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gramdikshits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 well and may God grant them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observe the pledge they have taken.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16-4-1931</w:t>
      </w:r>
    </w:p>
    <w:p>
      <w:pPr>
        <w:autoSpaceDN w:val="0"/>
        <w:autoSpaceDE w:val="0"/>
        <w:widowControl/>
        <w:spacing w:line="292" w:lineRule="exact" w:before="310" w:after="0"/>
        <w:ind w:left="0" w:right="18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388.  THE  NATIONAL  WEEK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said that I had forgotten the National Week this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 may say that ever since I came out of Yeravda Prison,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one unbroken National Week for me. Under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continu-ous work which keeps coming up, I become oblivious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the week, the date, whether according to the Engligh calendar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Indian one.  I was not even aware of the single meal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on the 6th.  Luckily, of late owing to travelling and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sleep, I eat practically only one meal a day, hence it may be said that I </w:t>
      </w:r>
      <w:r>
        <w:rPr>
          <w:rFonts w:ascii="Times" w:hAnsi="Times" w:eastAsia="Times"/>
          <w:b w:val="0"/>
          <w:i w:val="0"/>
          <w:color w:val="000000"/>
          <w:sz w:val="22"/>
        </w:rPr>
        <w:t>unknowingly observed the 6th.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what happened to me also happended to others,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aware of anyone in the camp having recalled this fact.  If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person had thought of it.  I would have known it. 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matter is that the awakening of the past twelve months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forget such special days like the National Week.  Prior to this,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pretended to be active during the National Week, thus making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amends for our year-long idleness.  That idleness is no longer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impatience to win swaraj has kept many of us busy in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>bid for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as it should be.  But it may be said that our effort is, </w:t>
      </w:r>
      <w:r>
        <w:rPr>
          <w:rFonts w:ascii="Times" w:hAnsi="Times" w:eastAsia="Times"/>
          <w:b w:val="0"/>
          <w:i w:val="0"/>
          <w:color w:val="000000"/>
          <w:sz w:val="22"/>
        </w:rPr>
        <w:t>to a small or large extent, blind. We would have reached our destina-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long ago if our effort were equally matched by knowledge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discretion.  Although there is enthusiasm, it tosses us hither and thither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a lighthouse in the form of discretion.  If that were not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unfortunate incidents which took place in Kanpur, Benares, Agra,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Mirzapur and other places would not have occurred.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lost their sanity.  Both descended to a level lower than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beasts.  These are no signs of eagerness on our part to win </w:t>
      </w:r>
      <w:r>
        <w:rPr>
          <w:rFonts w:ascii="Times" w:hAnsi="Times" w:eastAsia="Times"/>
          <w:b w:val="0"/>
          <w:i w:val="0"/>
          <w:color w:val="000000"/>
          <w:sz w:val="22"/>
        </w:rPr>
        <w:t>swaraj.Those Hindus who used to blame the Muslims started indulging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very acts which they had condemned.Our peacefulness truned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be merely verbal.  Those who have learnt the lesson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 peaceful attitude has to be maintained not only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British, but also amongst oursevles.  However, I hope to write more </w:t>
      </w:r>
      <w:r>
        <w:rPr>
          <w:rFonts w:ascii="Times" w:hAnsi="Times" w:eastAsia="Times"/>
          <w:b w:val="0"/>
          <w:i w:val="0"/>
          <w:color w:val="000000"/>
          <w:sz w:val="22"/>
        </w:rPr>
        <w:t>on this subject when I find time to do so.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applies to peace also applies to khadi.  I have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the very embodiment of peace, that is, non-violene.  For, </w:t>
      </w:r>
      <w:r>
        <w:rPr>
          <w:rFonts w:ascii="Times" w:hAnsi="Times" w:eastAsia="Times"/>
          <w:b w:val="0"/>
          <w:i w:val="0"/>
          <w:color w:val="000000"/>
          <w:sz w:val="22"/>
        </w:rPr>
        <w:t>khadi implies pure love towards the poor, it implies unalloyed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with them.  Although those who give alms to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to be compassionate, their co-operation with the poor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untained; they put the latter under an obligation and so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inferior to themselves.  Those who wear khadi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hallowed hands of the poor—whether it be fine or coarse,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otherwise—become their comrades and always help them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industrious as also preserve their self-respect. The propa-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ganda for khadi becomes an important activity druing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Week.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too with untouchability. At the Jallianwala Bagh,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of all was shed together. There was no distinction there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“touchables” and untouchables, between the Hindus,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Sikhs. A further attempt is also made during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to make people forget these differences. In other words,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is celebrated for the purpose of self-purification. This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the hands of the reader on the 12th instant, so that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the Week would still remain. Every reader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these three kinds of purification should wake up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his contribution to the best of his ability.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12-4-1931</w:t>
      </w:r>
    </w:p>
    <w:p>
      <w:pPr>
        <w:autoSpaceDN w:val="0"/>
        <w:autoSpaceDE w:val="0"/>
        <w:widowControl/>
        <w:spacing w:line="294" w:lineRule="exact" w:before="26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41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 VIDYAPITH’S  APPEAL  FOR  FUNDS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draw the attention of readers to the Vidyapith’s annual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funds.  The contribution made by the national Vidyapiths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struggle cannot be regarded as negligible.  If the part played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professors and students—both men and women—is taken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it is not an exaggeration to say that the Vidyapiths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their existence and have given adequate return for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on them. I have had personal experience of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the professors—both men and women—of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 It is my hope that the Rs. 40,000 appealed for will soon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forthcoming.  It should not at all  be necessary for the Principal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to go from door to door.  It would do credit to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and the people and a double purpose would be served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gives an annual account of its services and the public, </w:t>
      </w:r>
      <w:r>
        <w:rPr>
          <w:rFonts w:ascii="Times" w:hAnsi="Times" w:eastAsia="Times"/>
          <w:b w:val="0"/>
          <w:i w:val="0"/>
          <w:color w:val="000000"/>
          <w:sz w:val="22"/>
        </w:rPr>
        <w:t>witout any effort, meet its demands for the coming year.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12-4-1931</w:t>
      </w:r>
    </w:p>
    <w:p>
      <w:pPr>
        <w:autoSpaceDN w:val="0"/>
        <w:autoSpaceDE w:val="0"/>
        <w:widowControl/>
        <w:spacing w:line="304" w:lineRule="exact" w:before="298" w:after="0"/>
        <w:ind w:left="1872" w:right="201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390.  MY 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HOUGHTLESS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RGUMENTS</w:t>
      </w:r>
    </w:p>
    <w:p>
      <w:pPr>
        <w:autoSpaceDN w:val="0"/>
        <w:tabs>
          <w:tab w:pos="550" w:val="left"/>
          <w:tab w:pos="2570" w:val="left"/>
        </w:tabs>
        <w:autoSpaceDE w:val="0"/>
        <w:widowControl/>
        <w:spacing w:line="28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extract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from a letter written by a 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who has given his name and address.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good deal of thoughtlessness in this argument. 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harm the cause of the spinning-wheel when I stay at a mill-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owner’s place. Though I love the spinning-wheel, I bear no 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mill-owners. I started propaganda for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years ago and my association with the mill-owners also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 the same time.  This is not the first time that I have stayed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these people.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bears no ill will towards anyone. He accom plishes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task through love. Even while staying with the mill- owners, I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render some service to the cause of khadi.  I take funds also </w:t>
      </w:r>
      <w:r>
        <w:rPr>
          <w:rFonts w:ascii="Times" w:hAnsi="Times" w:eastAsia="Times"/>
          <w:b w:val="0"/>
          <w:i w:val="0"/>
          <w:color w:val="000000"/>
          <w:sz w:val="22"/>
        </w:rPr>
        <w:t>from them for khadi.  I have such friends among  the mill-owners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who, along with their families, habitually wear khadi. This is no </w:t>
      </w:r>
      <w:r>
        <w:rPr>
          <w:rFonts w:ascii="Times" w:hAnsi="Times" w:eastAsia="Times"/>
          <w:b w:val="0"/>
          <w:i w:val="0"/>
          <w:color w:val="000000"/>
          <w:sz w:val="22"/>
        </w:rPr>
        <w:t>outward show on their part, but it indicates their faith in khadi.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the textile mills are doing no harm to khadi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country has not become khadi-minded.  The mill-owners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given up the textile mills if the entire country took to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spinning-wheel plied in every home.  I believe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against khadi even for a moment.  I also believe that,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depraved enough to oppose it, their attempt to do so would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futile.  It is almost impossible to prevent the setting up of new textile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so long as there are innumerable people who wear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 The mills should be prevented from competing with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done to some extent and attempts are being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 mills’ competition altogether.  Hence the duty of the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Ahmedabad and others is to carry on propaganda for khadi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spinning far and wide.  This task cannot be accomplished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ill will towards the mill-owners or by severing my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EALERS</w:t>
      </w:r>
    </w:p>
    <w:p>
      <w:pPr>
        <w:autoSpaceDN w:val="0"/>
        <w:autoSpaceDE w:val="0"/>
        <w:widowControl/>
        <w:spacing w:line="28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 of sorrow that foreign-cloth dealers do not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able to resist temptation. They should realize that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cloth—whether English, Japanese or any other—will no more be </w:t>
      </w:r>
      <w:r>
        <w:rPr>
          <w:rFonts w:ascii="Times" w:hAnsi="Times" w:eastAsia="Times"/>
          <w:b w:val="0"/>
          <w:i w:val="0"/>
          <w:color w:val="000000"/>
          <w:sz w:val="22"/>
        </w:rPr>
        <w:t>consumed in India. The opposition to it is increasing and not decreas-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and it will keep on gaining in tempo.  The golden remedy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 of crores of people lies hidden in giving up foreign cloth.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make a success of this renunciation, some have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>their lives, thousands have suffered lathi-blows, thousands have cour-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imprisonment.  Do not the foreign-cloth merchants regard this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adequate sacrifice?  As compared to he loss suffered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these people will find that they have no right to bemoan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loss.  The latter means their giving up a portion of the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gained by carrying on an immoral trade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and their being satisfied with perhaps a smaller income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 Why do they not exchange their business for that of khadi?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art, interest and purity in the khadi trade are not there in the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foreign cloth.  As the former is something new, there is scope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full use of one’s intelligence and courage.  Both self-interest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benevolence are subsumed in it. Hence if it is carried on with </w:t>
      </w:r>
      <w:r>
        <w:rPr>
          <w:rFonts w:ascii="Times" w:hAnsi="Times" w:eastAsia="Times"/>
          <w:b w:val="0"/>
          <w:i w:val="0"/>
          <w:color w:val="000000"/>
          <w:sz w:val="22"/>
        </w:rPr>
        <w:t>integrity, it will be regarded as an untainted form of business.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1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subject-matter of this article is not trade in khadi,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abandonment of trade in foreign cloth. After giving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latter, merchants may trade in anything else they like.  They should,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shun foreign cloth looking upon it is sinful.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12-4-1931</w:t>
      </w:r>
    </w:p>
    <w:p>
      <w:pPr>
        <w:autoSpaceDN w:val="0"/>
        <w:tabs>
          <w:tab w:pos="4910" w:val="left"/>
          <w:tab w:pos="6430" w:val="left"/>
        </w:tabs>
        <w:autoSpaceDE w:val="0"/>
        <w:widowControl/>
        <w:spacing w:line="298" w:lineRule="exact" w:before="304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391.  LETTER  TO  J.  H.  GARRETT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GARRETT,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have heard from the Government of India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seek an interview with you regarding the Gujarat affairs arising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settlement.  If you are agreeable and can spare the time,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to wait on you today at any time convenient to you.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16-C, 1931.  Courtesy : Nehru Memorial Museum and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4230" w:val="left"/>
          <w:tab w:pos="6430" w:val="left"/>
        </w:tabs>
        <w:autoSpaceDE w:val="0"/>
        <w:widowControl/>
        <w:spacing w:line="298" w:lineRule="exact" w:before="296" w:after="0"/>
        <w:ind w:left="1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392.  LETTER  TO  MIRABEHN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13,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MIRA,</w:t>
      </w:r>
    </w:p>
    <w:p>
      <w:pPr>
        <w:autoSpaceDN w:val="0"/>
        <w:autoSpaceDE w:val="0"/>
        <w:widowControl/>
        <w:spacing w:line="280" w:lineRule="exact" w:before="3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love-letters regularly.  I note that you will meet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 16th instant for certain.  The Broach appointment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cancelled.  I therefore leave Ahmedabad on 15th instant.  Therefore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that you will travel by the same train as I shall.  I leave by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mail.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reach you just the day you would be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Karachi. Romain Rolland cabled to Ambalalbhai inquiring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and my health. Evidently the reporters had done the mis-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chief.  He had wired back saying both of us were doing well.  I won-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 if you had anything from your mother.  In any case she must </w:t>
      </w:r>
    </w:p>
    <w:p>
      <w:pPr>
        <w:autoSpaceDN w:val="0"/>
        <w:autoSpaceDE w:val="0"/>
        <w:widowControl/>
        <w:spacing w:line="220" w:lineRule="exact" w:before="28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with the addressee requested by Gandhiji in the letter took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this date;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on “Letter to J.H. Garrett”,  13-4-1931. as also the </w:t>
      </w:r>
      <w:r>
        <w:rPr>
          <w:rFonts w:ascii="Times" w:hAnsi="Times" w:eastAsia="Times"/>
          <w:b w:val="0"/>
          <w:i w:val="0"/>
          <w:color w:val="000000"/>
          <w:sz w:val="18"/>
        </w:rPr>
        <w:t>postscript to “Letter to J.H. Garrett”, 13-4-1931.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addressee “leaving Karachi”.  She reached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on April 13.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Prabhavati”, 14-4-1931.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anxious days for nothing.  Your system will be all the purer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measles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tell you that my blood pressure was found to be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160 which was better than the last and the nervous system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good. Dr. Ansari had expected deterioration in both. 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weak and disinclined to work. But that is natural. The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>strain of Karachi has not still worn out.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has gone to Patna, her father-in-law being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and Balkoba are dangerously ill. Krishnadas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Brijkrishan’s house. Balkoba has pleurisy and high fever.  Krishnadas </w:t>
      </w:r>
      <w:r>
        <w:rPr>
          <w:rFonts w:ascii="Times" w:hAnsi="Times" w:eastAsia="Times"/>
          <w:b w:val="0"/>
          <w:i w:val="0"/>
          <w:color w:val="000000"/>
          <w:sz w:val="22"/>
        </w:rPr>
        <w:t>has pneumonia and is now having gas treatment.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 too is faring none too well.  I have not yet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 I must go and see him.  I have prohibited his being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5431.  Courtesy : Mirabehn; also G.N. 9665</w:t>
      </w:r>
    </w:p>
    <w:p>
      <w:pPr>
        <w:autoSpaceDN w:val="0"/>
        <w:tabs>
          <w:tab w:pos="1930" w:val="left"/>
          <w:tab w:pos="5290" w:val="left"/>
        </w:tabs>
        <w:autoSpaceDE w:val="0"/>
        <w:widowControl/>
        <w:spacing w:line="282" w:lineRule="exact" w:before="312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393.  MESSAGE  TO  CONFERENCE  OF  GUJARAT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VIDYAPITH GRADUATES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1931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graduates on the sacrifice they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but behind that congratulation is entertained a great hope.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Graduates might be experiencing perhaps better than I do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is at present full of violence. Without entering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why it is not widely prevailing, I remined the graduates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special representatives of non-violence and truth.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powers are dominant in their minds they might be able to rid the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of violence to a great extent.</w:t>
      </w:r>
    </w:p>
    <w:p>
      <w:pPr>
        <w:autoSpaceDN w:val="0"/>
        <w:autoSpaceDE w:val="0"/>
        <w:widowControl/>
        <w:spacing w:line="294" w:lineRule="exact" w:before="8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14-4-1931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Bapu’s</w:t>
      </w:r>
      <w:r>
        <w:rPr>
          <w:rFonts w:ascii="Times" w:hAnsi="Times" w:eastAsia="Times"/>
          <w:b w:val="0"/>
          <w:i/>
          <w:color w:val="000000"/>
          <w:sz w:val="18"/>
        </w:rPr>
        <w:t>Letters to Mira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Mirabehn explains : “I fell ill with chickenpox in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camp at Karachi and had to be removed to the fever hospital.”</w:t>
      </w:r>
    </w:p>
    <w:p>
      <w:pPr>
        <w:autoSpaceDN w:val="0"/>
        <w:autoSpaceDE w:val="0"/>
        <w:widowControl/>
        <w:spacing w:line="294" w:lineRule="exact" w:before="2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 LETTER  TO  J.  H.  GARRETT</w:t>
      </w:r>
    </w:p>
    <w:p>
      <w:pPr>
        <w:autoSpaceDN w:val="0"/>
        <w:autoSpaceDE w:val="0"/>
        <w:widowControl/>
        <w:spacing w:line="294" w:lineRule="exact" w:before="90" w:after="0"/>
        <w:ind w:left="51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April 13, 1931</w:t>
      </w:r>
    </w:p>
    <w:p>
      <w:pPr>
        <w:autoSpaceDN w:val="0"/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 MR.  GARRETT,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promised statement about the new Mukhis or Patels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regard as undesirable with a summary of the evidence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>can be led against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Babar Chatur Patel, Saijpur, Borsad Taluk :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armed the outlaw Babar Deva with a rifle and was convicted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sentenced to two years’ imprisonment but was later released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Sessions Court.  He has about 60 to 70 decrees against him. 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appointment, four houses belonging to the old Mukhi and two to </w:t>
      </w:r>
      <w:r>
        <w:rPr>
          <w:rFonts w:ascii="Times" w:hAnsi="Times" w:eastAsia="Times"/>
          <w:b w:val="0"/>
          <w:i w:val="0"/>
          <w:color w:val="000000"/>
          <w:sz w:val="22"/>
        </w:rPr>
        <w:t>other neighbours were burnt.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Lahri Mangabhai, Vasna, Borsad Taluk :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sentenced to six months’ imprisonment three years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Mukhi got Jhaver Gaba appointed as Rakha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although 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latter was five times convicted.  In his own street, three houses </w:t>
      </w:r>
      <w:r>
        <w:rPr>
          <w:rFonts w:ascii="Times" w:hAnsi="Times" w:eastAsia="Times"/>
          <w:b w:val="0"/>
          <w:i w:val="0"/>
          <w:color w:val="000000"/>
          <w:sz w:val="22"/>
        </w:rPr>
        <w:t>of Hijratis were burnt.  He would not move to help put out the fire.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Mahomedkhan Nachhekhan, Porda, Borsad Taluk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stake in the village.  He abducted a potter’s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‘sold’ her elsewhere.  He similarly abducted a Dhed’s wife.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heavily in debt and there are warrants of arrest against him in the </w:t>
      </w:r>
      <w:r>
        <w:rPr>
          <w:rFonts w:ascii="Times" w:hAnsi="Times" w:eastAsia="Times"/>
          <w:b w:val="0"/>
          <w:i w:val="0"/>
          <w:color w:val="000000"/>
          <w:sz w:val="22"/>
        </w:rPr>
        <w:t>Gaekwad’s territory.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Mirsab Majmudin, Davalpura, Borsad Taluk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dismissed by the Baroda State for bribery. 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belong to the village.</w:t>
      </w:r>
    </w:p>
    <w:p>
      <w:pPr>
        <w:autoSpaceDN w:val="0"/>
        <w:autoSpaceDE w:val="0"/>
        <w:widowControl/>
        <w:spacing w:line="30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Jama Gaga, Palaj, Borsad Taluk 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He has been thrice convicted.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 Vaja, Ras, Borsad Taluk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imprisoned for two months for receiving stolen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 During his incumbency the crops of Ras were looted.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temporary appointment.  He applied on the 11th instant for </w:t>
      </w:r>
      <w:r>
        <w:rPr>
          <w:rFonts w:ascii="Times" w:hAnsi="Times" w:eastAsia="Times"/>
          <w:b w:val="0"/>
          <w:i w:val="0"/>
          <w:color w:val="000000"/>
          <w:sz w:val="22"/>
        </w:rPr>
        <w:t>perma-nency.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Watchman or guardian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Sandasar 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 Mukhi is a drunkard.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and Boriavi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Mukhis had distress warrants against them, but these were </w:t>
      </w:r>
      <w:r>
        <w:rPr>
          <w:rFonts w:ascii="Times" w:hAnsi="Times" w:eastAsia="Times"/>
          <w:b w:val="0"/>
          <w:i w:val="0"/>
          <w:color w:val="000000"/>
          <w:sz w:val="22"/>
        </w:rPr>
        <w:t>stopped at the instance of the Collector.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Jehangirji Cawasji, Varad Bardoli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affidavits in any possession show that he has a force of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Dublas whom he uses for terrorizing the people, he has been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bribes, he has a canteen, he severely assaulted a teacher who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preacher, and was found guilty by a Board of Arbitrators </w:t>
      </w:r>
      <w:r>
        <w:rPr>
          <w:rFonts w:ascii="Times" w:hAnsi="Times" w:eastAsia="Times"/>
          <w:b w:val="0"/>
          <w:i w:val="0"/>
          <w:color w:val="000000"/>
          <w:sz w:val="22"/>
        </w:rPr>
        <w:t>before whom he publicly apologized.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Abumia, Buhari, Bardoli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 was convicted for theft and sentenced to three months’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imprisonment.</w:t>
      </w:r>
    </w:p>
    <w:p>
      <w:pPr>
        <w:autoSpaceDN w:val="0"/>
        <w:autoSpaceDE w:val="0"/>
        <w:widowControl/>
        <w:spacing w:line="300" w:lineRule="exact" w:before="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Umarmia, (1) Shaku, (2) Ambada, Jalalpur Taluk : </w:t>
      </w:r>
      <w:r>
        <w:rPr>
          <w:rFonts w:ascii="Times" w:hAnsi="Times" w:eastAsia="Times"/>
          <w:b w:val="0"/>
          <w:i w:val="0"/>
          <w:color w:val="000000"/>
          <w:sz w:val="22"/>
        </w:rPr>
        <w:t>He was convicted for one and a half years.</w:t>
      </w:r>
    </w:p>
    <w:p>
      <w:pPr>
        <w:autoSpaceDN w:val="0"/>
        <w:autoSpaceDE w:val="0"/>
        <w:widowControl/>
        <w:spacing w:line="300" w:lineRule="exact" w:before="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Dayalji Bhaga, Dandesar, Tarsadi and Quabi, Jalalpur Taluk : </w:t>
      </w:r>
      <w:r>
        <w:rPr>
          <w:rFonts w:ascii="Times" w:hAnsi="Times" w:eastAsia="Times"/>
          <w:b w:val="0"/>
          <w:i w:val="0"/>
          <w:color w:val="000000"/>
          <w:sz w:val="22"/>
        </w:rPr>
        <w:t>Drunkard.</w:t>
      </w:r>
    </w:p>
    <w:p>
      <w:pPr>
        <w:autoSpaceDN w:val="0"/>
        <w:autoSpaceDE w:val="0"/>
        <w:widowControl/>
        <w:spacing w:line="300" w:lineRule="exact" w:before="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Prema Gopal, Tighra, Jalalpur Taluk : </w:t>
      </w:r>
      <w:r>
        <w:rPr>
          <w:rFonts w:ascii="Times" w:hAnsi="Times" w:eastAsia="Times"/>
          <w:b w:val="0"/>
          <w:i w:val="0"/>
          <w:color w:val="000000"/>
          <w:sz w:val="22"/>
        </w:rPr>
        <w:t>Drunkard.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Govan Rama Akoti, Bardoli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statements.  He was guilty of keeping people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duress and recovering without permission for his use private carts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bullocks.  He has no stake in the village.  Also that he refuses to pass </w:t>
      </w:r>
      <w:r>
        <w:rPr>
          <w:rFonts w:ascii="Times" w:hAnsi="Times" w:eastAsia="Times"/>
          <w:b w:val="0"/>
          <w:i w:val="0"/>
          <w:color w:val="000000"/>
          <w:sz w:val="22"/>
        </w:rPr>
        <w:t>receipt for revenue recovered.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list is not exhaustive, nor are all the complaints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parties summarized.  I have given a sample list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before me.  There should be a full impartial enquiry into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and similar cases unless the general suggestion made by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adopted.  Apart from the point of view of peace and expediency,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that the appointments which are admittedly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“until further orders” can in no sense be regarded as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the settlement.  However, the consideration that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the appointment of a Mukhi, viz., that he should be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more or less a representative enjoying among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and influence is lacking in every case.  In any event there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   have been much dilatoriness in the reappointment of Mukhis and</w:t>
      </w:r>
    </w:p>
    <w:p>
      <w:pPr>
        <w:autoSpaceDN w:val="0"/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Talatis.  As to the latter, I also drew your attention to the fact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several Talatis have not been reappointed on grounds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retrenchment.  As I told you yesterday, there are men acting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Talatis.  It is ominously strange that not one of the Talatis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has been reinstated.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ONFISCATED  AND  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CCUPIED 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ROPERTY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in Bardoli confiscated under the Criminal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 has been restored practically intact, but in Kaira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District, there are serious allegations of misappropriations. 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articles belonging to the Kaira District Congress Committee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missing (fountain-pens, watch-chain, currency notes worth Rs. 10/-,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etc.).  250 maunds of fuel in possession of the Ras Chhawni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appropriated by the Police.  In Tranja in Mater, 20 maunds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 and five maunds of tobacco in Devataj were attached. 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undisposed of, but lying in the </w:t>
      </w:r>
      <w:r>
        <w:rPr>
          <w:rFonts w:ascii="Times" w:hAnsi="Times" w:eastAsia="Times"/>
          <w:b w:val="0"/>
          <w:i/>
          <w:color w:val="000000"/>
          <w:sz w:val="22"/>
        </w:rPr>
        <w:t>chora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instead of being restored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rightful owners. There has been vexatious delay in restoring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confiscated property.  There can be no question of contumacy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is being steadily paid wherever possible. Confiscated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be returned automatically under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in some [cases] Mamlatdars have asked for applications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 their lands back.  As the sowing season is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approaching, it is essential that people should be put in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confiscated property as soon as possible.</w:t>
      </w:r>
    </w:p>
    <w:p>
      <w:pPr>
        <w:autoSpaceDN w:val="0"/>
        <w:autoSpaceDE w:val="0"/>
        <w:widowControl/>
        <w:spacing w:line="320" w:lineRule="exact" w:before="0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SSESSMENT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assessment I have suggested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coercive processes and no fines or payments on account of Rakhas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demanded. I have suggested that in every case the Colle-</w:t>
      </w:r>
      <w:r>
        <w:rPr>
          <w:rFonts w:ascii="Times" w:hAnsi="Times" w:eastAsia="Times"/>
          <w:b w:val="0"/>
          <w:i w:val="0"/>
          <w:color w:val="000000"/>
          <w:sz w:val="22"/>
        </w:rPr>
        <w:t>ctors should confer with our local workers and come to an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as to the assessment.  A place like Ras where movables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away, locks of houses broken, houses burnt, crops destroyed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 expected to pay anything. I brought to your notice a case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for Rs. 10/- revenue, Rs. 50/- worth of grain was removed and </w:t>
      </w:r>
      <w:r>
        <w:rPr>
          <w:rFonts w:ascii="Times" w:hAnsi="Times" w:eastAsia="Times"/>
          <w:b w:val="0"/>
          <w:i w:val="0"/>
          <w:color w:val="000000"/>
          <w:sz w:val="22"/>
        </w:rPr>
        <w:t>Rs. 10/- had been kept for annas 10/-.  Here is another case.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Ober (Jambusar Taluka, Broach District), lands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of the satyagrahis were forfeited and third parties who </w:t>
      </w:r>
      <w:r>
        <w:rPr>
          <w:rFonts w:ascii="Times" w:hAnsi="Times" w:eastAsia="Times"/>
          <w:b w:val="0"/>
          <w:i w:val="0"/>
          <w:color w:val="000000"/>
          <w:sz w:val="22"/>
        </w:rPr>
        <w:t>offered to pay up the revenue dues in respect of them were put in</w:t>
      </w:r>
    </w:p>
    <w:p>
      <w:pPr>
        <w:autoSpaceDN w:val="0"/>
        <w:autoSpaceDE w:val="0"/>
        <w:widowControl/>
        <w:spacing w:line="220" w:lineRule="exact" w:before="26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April 15, Garrett wrote : “Referring to our conversation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12th, I am glad to inform you that 16 resigned Patels have already been reinstated in </w:t>
      </w:r>
      <w:r>
        <w:rPr>
          <w:rFonts w:ascii="Times" w:hAnsi="Times" w:eastAsia="Times"/>
          <w:b w:val="0"/>
          <w:i w:val="0"/>
          <w:color w:val="000000"/>
          <w:sz w:val="18"/>
        </w:rPr>
        <w:t>the Surat District.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land.  They paid the revenue and took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crop.  They think that the lands have been transferred to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refuse to give up possessin. On the other hand,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Talati has passed no receipt to the original owner for dues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crops thus made over to third parties and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>owners are asked to pay up the dues before they can be put in posse-</w:t>
      </w:r>
      <w:r>
        <w:rPr>
          <w:rFonts w:ascii="Times" w:hAnsi="Times" w:eastAsia="Times"/>
          <w:b w:val="0"/>
          <w:i w:val="0"/>
          <w:color w:val="000000"/>
          <w:sz w:val="22"/>
        </w:rPr>
        <w:t>ssion.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Pragji Vasanji of Ugat (Jalalpur) had migrated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had not been able to reap his crop.  He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Mamlatdar with an application for suspension. The latter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application, but four days later issued orders for attachment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applicant’s buffaloes which were returned only on his promising to </w:t>
      </w:r>
      <w:r>
        <w:rPr>
          <w:rFonts w:ascii="Times" w:hAnsi="Times" w:eastAsia="Times"/>
          <w:b w:val="0"/>
          <w:i w:val="0"/>
          <w:color w:val="000000"/>
          <w:sz w:val="22"/>
        </w:rPr>
        <w:t>pay half the assessment within a month.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bring some of these instances to your notice to show how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the settlement is being broken probably unintentionally.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bring counter complaints against the people, I </w:t>
      </w:r>
      <w:r>
        <w:rPr>
          <w:rFonts w:ascii="Times" w:hAnsi="Times" w:eastAsia="Times"/>
          <w:b w:val="0"/>
          <w:i w:val="0"/>
          <w:color w:val="000000"/>
          <w:sz w:val="22"/>
        </w:rPr>
        <w:t>repeat the assurance I gave you yesterday that it is Sardar Vallabh-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bhai’s any my desire that the settlement should be observed fully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 Any case of breach on the part of the people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>our notice shall receive prompt attention.</w:t>
      </w:r>
    </w:p>
    <w:p>
      <w:pPr>
        <w:autoSpaceDN w:val="0"/>
        <w:autoSpaceDE w:val="0"/>
        <w:widowControl/>
        <w:spacing w:line="320" w:lineRule="exact" w:before="0" w:after="0"/>
        <w:ind w:left="0" w:right="2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ENDING 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ROSECUTIONS</w:t>
      </w:r>
    </w:p>
    <w:p>
      <w:pPr>
        <w:autoSpaceDN w:val="0"/>
        <w:autoSpaceDE w:val="0"/>
        <w:widowControl/>
        <w:spacing w:line="260" w:lineRule="exact" w:before="7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less than 82 prosecutions in Borsad pending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before the truce.  There are several in Bardoli and Anand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Jalalpur. I append a detailed 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Several cases have arisen,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truce, as a result of the lack of information regarding confiscated </w:t>
      </w:r>
      <w:r>
        <w:rPr>
          <w:rFonts w:ascii="Times" w:hAnsi="Times" w:eastAsia="Times"/>
          <w:b w:val="0"/>
          <w:i w:val="0"/>
          <w:color w:val="000000"/>
          <w:sz w:val="22"/>
        </w:rPr>
        <w:t>lands.  They are separately mentioned.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case of one Ratanji Dayaram of Bajipura who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others was prosecuted under Section 435 I.P.C. and sentenced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months’ imprisonment and fine.  His companions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released under the settlement but he is still in jail.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you the name of Babalbhai, a Vidyapith student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in prison for disobeying the deportation order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Foreigners’ Act. His full name is Balkrishna Pranjivan Mehta. 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not been released, but has been asked, before he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 the expiry of his term, to sign an undertaking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must inform the Dhrangadhra State of his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he moved out.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traceable</w:t>
      </w:r>
    </w:p>
    <w:p>
      <w:pPr>
        <w:autoSpaceDN w:val="0"/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similar case of Fakirbhai Dhanjibhai.  He disobeyed </w:t>
      </w:r>
      <w:r>
        <w:rPr>
          <w:rFonts w:ascii="Times" w:hAnsi="Times" w:eastAsia="Times"/>
          <w:b w:val="0"/>
          <w:i w:val="0"/>
          <w:color w:val="000000"/>
          <w:sz w:val="22"/>
        </w:rPr>
        <w:t>the order before the truce.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ANDS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refrain for the time being from saying anything about sold </w:t>
      </w:r>
      <w:r>
        <w:rPr>
          <w:rFonts w:ascii="Times" w:hAnsi="Times" w:eastAsia="Times"/>
          <w:b w:val="0"/>
          <w:i w:val="0"/>
          <w:color w:val="000000"/>
          <w:sz w:val="22"/>
        </w:rPr>
        <w:t>lands  beyond  repeating  that  the  least  that  I  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  to 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list of sold lands, their acreage, and names of the buyers, the dates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were sold and how.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enclosures.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5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thankful for the conversation of yesterday and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matters will be amicably and satisfactorily settled.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 Courtesy : Nehru Memorial Museum and Library</w:t>
      </w:r>
    </w:p>
    <w:p>
      <w:pPr>
        <w:autoSpaceDN w:val="0"/>
        <w:autoSpaceDE w:val="0"/>
        <w:widowControl/>
        <w:spacing w:line="292" w:lineRule="exact" w:before="30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395. LETTER TO PRABHUDAS GANDHI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ARDOLI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long letter. It was not possible to reply to that. Today </w:t>
      </w:r>
      <w:r>
        <w:rPr>
          <w:rFonts w:ascii="Times" w:hAnsi="Times" w:eastAsia="Times"/>
          <w:b w:val="0"/>
          <w:i w:val="0"/>
          <w:color w:val="000000"/>
          <w:sz w:val="22"/>
        </w:rPr>
        <w:t>I have received your second letter.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Dhiru stay there as long as he can. It would be better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Rambhau if he is not doing any work there and wishes to return. </w:t>
      </w:r>
      <w:r>
        <w:rPr>
          <w:rFonts w:ascii="Times" w:hAnsi="Times" w:eastAsia="Times"/>
          <w:b w:val="0"/>
          <w:i w:val="0"/>
          <w:color w:val="000000"/>
          <w:sz w:val="22"/>
        </w:rPr>
        <w:t>You alone can take this decision.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great potential, there is not a trace of doubt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How does the Magan spinning-wheel fare ? Is your mind at rest </w:t>
      </w:r>
      <w:r>
        <w:rPr>
          <w:rFonts w:ascii="Times" w:hAnsi="Times" w:eastAsia="Times"/>
          <w:b w:val="0"/>
          <w:i w:val="0"/>
          <w:color w:val="000000"/>
          <w:sz w:val="22"/>
        </w:rPr>
        <w:t>now?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have to go to Nainital in the beginning of the next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happens, I take it for granted that you will see me. Do not make </w:t>
      </w:r>
      <w:r>
        <w:rPr>
          <w:rFonts w:ascii="Times" w:hAnsi="Times" w:eastAsia="Times"/>
          <w:b w:val="0"/>
          <w:i w:val="0"/>
          <w:color w:val="000000"/>
          <w:sz w:val="22"/>
        </w:rPr>
        <w:t>this information public as it is not yet decided.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not write a familiarisation note on stars and planets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way that a person like me understands. Do not write if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days. I want it only if you can write it within one or two hours. </w:t>
      </w:r>
      <w:r>
        <w:rPr>
          <w:rFonts w:ascii="Times" w:hAnsi="Times" w:eastAsia="Times"/>
          <w:b w:val="0"/>
          <w:i w:val="0"/>
          <w:color w:val="000000"/>
          <w:sz w:val="22"/>
        </w:rPr>
        <w:t>I would certainly want the pictures of the stars. Why is the Orion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given here; these were copies of two Notices dated April 14, 1931, issued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Mamlatdar of Borsad to the defaulting Khatedars.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Garrett replied on the same day : “I will take steps to inquire into the matters </w:t>
      </w:r>
      <w:r>
        <w:rPr>
          <w:rFonts w:ascii="Times" w:hAnsi="Times" w:eastAsia="Times"/>
          <w:b w:val="0"/>
          <w:i w:val="0"/>
          <w:color w:val="000000"/>
          <w:sz w:val="18"/>
        </w:rPr>
        <w:t>referred to by you.”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 hunter? Why is Sirius called a dog, etc.? Kakasaheb was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work, but now he is supposed to be as busy as I am. So,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the trouble? Are you still continuing with your writing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>etc.</w:t>
      </w:r>
      <w:r>
        <w:rPr>
          <w:rFonts w:ascii="Times" w:hAnsi="Times" w:eastAsia="Times"/>
          <w:b w:val="0"/>
          <w:i w:val="0"/>
          <w:color w:val="000000"/>
          <w:sz w:val="22"/>
        </w:rPr>
        <w:t>I will be in Bardoli till the end of the month.</w:t>
      </w:r>
    </w:p>
    <w:p>
      <w:pPr>
        <w:autoSpaceDN w:val="0"/>
        <w:autoSpaceDE w:val="0"/>
        <w:widowControl/>
        <w:spacing w:line="220" w:lineRule="exact" w:before="66" w:after="3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4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better to write to the Ashram address.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32963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 LETTER  TO  K.  M.  MUNSHI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MUNSHI,</w:t>
      </w:r>
    </w:p>
    <w:p>
      <w:pPr>
        <w:autoSpaceDN w:val="0"/>
        <w:autoSpaceDE w:val="0"/>
        <w:widowControl/>
        <w:spacing w:line="280" w:lineRule="exact" w:before="7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that you wrote to me.  I have indeed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complaints against you.  I had even decided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you some time.  I don’t take any action on the basis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till I have discussed it with the person against whom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 I have followed this rule in your case too.  But as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written to me in the matter, I will avail myself of the earliest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discuss the complaints personally with you.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arriving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16th.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7515.  Courtesy : K.M. Munshi</w:t>
      </w:r>
    </w:p>
    <w:p>
      <w:pPr>
        <w:autoSpaceDN w:val="0"/>
        <w:autoSpaceDE w:val="0"/>
        <w:widowControl/>
        <w:spacing w:line="240" w:lineRule="exact" w:before="2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Bombay;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94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 LETTER  TO  PRABHAVATI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your wire.  I shall be in Bombay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16th, the 17th and the 18th.  I will be staying at 7 Laburnum Road.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20th and the 21st, I shall be in the Ashram, when it is pro-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posed to perform the betrothal of Senior Lakshmi. My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good. Perhaps I get a little temperature in the afternoon. </w:t>
      </w:r>
      <w:r>
        <w:rPr>
          <w:rFonts w:ascii="Times" w:hAnsi="Times" w:eastAsia="Times"/>
          <w:b w:val="0"/>
          <w:i w:val="0"/>
          <w:color w:val="000000"/>
          <w:sz w:val="22"/>
        </w:rPr>
        <w:t>Mirabehn arrived here yesterday.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3396</w:t>
      </w:r>
    </w:p>
    <w:p>
      <w:pPr>
        <w:autoSpaceDN w:val="0"/>
        <w:autoSpaceDE w:val="0"/>
        <w:widowControl/>
        <w:spacing w:line="292" w:lineRule="exact" w:before="30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398.  LETTER  TO  FULCHAND  K.  SHAH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FULCHAND,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will find with this a letter from Shri </w:t>
      </w:r>
      <w:r>
        <w:rPr>
          <w:rFonts w:ascii="Times" w:hAnsi="Times" w:eastAsia="Times"/>
          <w:b w:val="0"/>
          <w:i w:val="0"/>
          <w:color w:val="000000"/>
          <w:sz w:val="22"/>
        </w:rPr>
        <w:t>Goradia.  Read it and think over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see any serious cause for a dispute.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it should be possible to settle the matter peacefully </w:t>
      </w:r>
      <w:r>
        <w:rPr>
          <w:rFonts w:ascii="Times" w:hAnsi="Times" w:eastAsia="Times"/>
          <w:b w:val="0"/>
          <w:i w:val="0"/>
          <w:color w:val="000000"/>
          <w:sz w:val="22"/>
        </w:rPr>
        <w:t>with courtesy and politeness.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is necessary.  You who are on the spot can judge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I.  Satyagraha means the utmost humility.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9192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BRIJKISHAN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I extract from you !  And what service !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bless you; only He can reward you for this whole-hearted devotion.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other workers.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2385</w:t>
      </w:r>
    </w:p>
    <w:p>
      <w:pPr>
        <w:autoSpaceDN w:val="0"/>
        <w:autoSpaceDE w:val="0"/>
        <w:widowControl/>
        <w:spacing w:line="292" w:lineRule="exact" w:before="42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400.  LETTER  TO  RALPH  BORSODI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14,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 I have not yet received your book </w:t>
      </w:r>
      <w:r>
        <w:rPr>
          <w:rFonts w:ascii="Times" w:hAnsi="Times" w:eastAsia="Times"/>
          <w:b w:val="0"/>
          <w:i/>
          <w:color w:val="000000"/>
          <w:sz w:val="22"/>
        </w:rPr>
        <w:t>This Ugly Civilization</w:t>
      </w:r>
      <w:r>
        <w:rPr>
          <w:rFonts w:ascii="Times" w:hAnsi="Times" w:eastAsia="Times"/>
          <w:b w:val="0"/>
          <w:i w:val="0"/>
          <w:color w:val="000000"/>
          <w:sz w:val="22"/>
        </w:rPr>
        <w:t>.  When I do, I shall try to look into 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17005</w:t>
      </w:r>
    </w:p>
    <w:p>
      <w:pPr>
        <w:autoSpaceDN w:val="0"/>
        <w:autoSpaceDE w:val="0"/>
        <w:widowControl/>
        <w:spacing w:line="220" w:lineRule="exact" w:before="12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April 14, which read : “Dear Sir : Since you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revival of homespinning and weaving a part of your work for India,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with special interest the gallant struggle you have been making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follies of industrialism.  I am writing you because I believe that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ideas in my latest book—which is a criticism of this industrialized civilization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ours—which may be interest and perhaps of help to you.  For this reason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sending you today through my publisher, Simon &amp; Schuster, New York City, a copy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my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This Ugly Civilization.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‘It would make me very happy to have you read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event, I wish you would look over the several references made to you,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find paged in the index.  I am very confident my analysis of the diseases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industrialism suffers is unusal, and that the remedy I propose would utilize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totally new way the very machines which have destroyed India’s prosperity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restoring her to economic independence and self-sufficiency. With cordial </w:t>
      </w:r>
      <w:r>
        <w:rPr>
          <w:rFonts w:ascii="Times" w:hAnsi="Times" w:eastAsia="Times"/>
          <w:b w:val="0"/>
          <w:i w:val="0"/>
          <w:color w:val="000000"/>
          <w:sz w:val="18"/>
        </w:rPr>
        <w:t>good wishes, I am, very truly yours,” . . .</w:t>
      </w:r>
    </w:p>
    <w:p>
      <w:pPr>
        <w:autoSpaceDN w:val="0"/>
        <w:autoSpaceDE w:val="0"/>
        <w:widowControl/>
        <w:spacing w:line="294" w:lineRule="exact" w:before="2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36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401.  INTERVIEW TO ASSOCIATED PRESS OF INDIA</w:t>
      </w:r>
    </w:p>
    <w:p>
      <w:pPr>
        <w:autoSpaceDN w:val="0"/>
        <w:autoSpaceDE w:val="0"/>
        <w:widowControl/>
        <w:spacing w:line="320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again visited his Ashram this morning. Asked by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of the Associated Press if his visits to the Ashram were a breach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taken by him last year, Mahatma Gandhi said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going to the Ashram recently every day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Saheb, who is very seriously ill and other patients.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untrue to suggest that this is in any shape or form a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vow about not going to the Ashram. The vow has refe-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 to settling down in the Ashram and leading there the ordi-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nary settled Ashram life but it does not in any way preclude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the ashram for seeing the patients or in furtherance of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thing for which the vow was taken.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nothing in the vow prevents we from staying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whenever I come to Ahmedabad but I deliverately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doing so in order not to create any confusion in the minds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 body of people who would not and have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full significance of the vow.  I consider it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improtant pledge having been taken by many of my companions.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wanted, therefore, to be extra cautious and hence did not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even temporarily, but I should be defeating the very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if I heartlessly refuse to go there and see and console patients, </w:t>
      </w:r>
      <w:r>
        <w:rPr>
          <w:rFonts w:ascii="Times" w:hAnsi="Times" w:eastAsia="Times"/>
          <w:b w:val="0"/>
          <w:i w:val="0"/>
          <w:color w:val="000000"/>
          <w:sz w:val="22"/>
        </w:rPr>
        <w:t>or attend to some such matter.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had permitted some of the volunteers with whom he had marched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Dandi last year, [and who were bound by the] pledge to stay at the Ashram,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: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I found that it was necessary to keep any of my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pilgrims for the furtherance of the cause, I should not hesitate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at the Ashram without laying them open to the charge of a </w:t>
      </w:r>
      <w:r>
        <w:rPr>
          <w:rFonts w:ascii="Times" w:hAnsi="Times" w:eastAsia="Times"/>
          <w:b w:val="0"/>
          <w:i w:val="0"/>
          <w:color w:val="000000"/>
          <w:sz w:val="22"/>
        </w:rPr>
        <w:t>breach of the vow.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16-4-1931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at the time of Dandi march, had taken a vow not to return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Ashram before India attained swaraj.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meeting, Sabarmati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ashram”, 12-3-1930 and “Violation of pledge”, 26-4-1931.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402.  LETTER TO CHHAGANLAL JOSHI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CHHAGANLAL JOSHI,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worry ?  If you have no work to do in Kheda,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stay there.  If it is necessary to let the Ashram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at the places where they have been working, their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provided by the residents of those places,  Or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for yourself whether they should be kept there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met by the Ashram.  You may treat your decision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>regard as mine.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Patro—7 :  Shri 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214</w:t>
      </w:r>
    </w:p>
    <w:p>
      <w:pPr>
        <w:autoSpaceDN w:val="0"/>
        <w:autoSpaceDE w:val="0"/>
        <w:widowControl/>
        <w:spacing w:line="292" w:lineRule="exact" w:before="64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403.  LETTER  TO  CHHAGANLAL  JOSHI</w:t>
      </w:r>
    </w:p>
    <w:p>
      <w:pPr>
        <w:autoSpaceDN w:val="0"/>
        <w:autoSpaceDE w:val="0"/>
        <w:widowControl/>
        <w:spacing w:line="294" w:lineRule="exact" w:before="16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15,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CHHAGANLAL,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come and see me and discuss in detail what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workers is. A rule that applies to me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apply to all of you.  Since I suggest the rules, I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in observing them, even outwardly, though this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the case of some rules. You will be able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instances of both types of rules and understand the reasons </w:t>
      </w:r>
      <w:r>
        <w:rPr>
          <w:rFonts w:ascii="Times" w:hAnsi="Times" w:eastAsia="Times"/>
          <w:b w:val="0"/>
          <w:i w:val="0"/>
          <w:color w:val="000000"/>
          <w:sz w:val="22"/>
        </w:rPr>
        <w:t>why they ought to be or need not be observed literally.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asking Gandhiji as to how to meet the expenses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Ashram workers in Kheda District.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this and the following letter were written about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Gandhi-Irwin settlement.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item.</w:t>
      </w:r>
    </w:p>
    <w:p>
      <w:pPr>
        <w:autoSpaceDN w:val="0"/>
        <w:autoSpaceDE w:val="0"/>
        <w:widowControl/>
        <w:spacing w:line="294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736" w:right="141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when your work in Kheda is over, you have of other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you, you also should go and live in the Ashram. 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plan your work that, as soon as one task is completed,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waiting.  It is certainly true that no one ought to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the sake of an easy life. Does not our vow not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before we have won complete swaraj mean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thing?  In other words, the Ashram is a place of ease and comfort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goes to it for rest.  But the volunteers who had joined the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free to enjoy such rest.  But what should one do if it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return to the Ashram so that one may be able to work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swaraj?  Or if life outside the Ashram is found easier? 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may, I am not impatient, nor do I insist that my own view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accepted.  Think over all this and follow whatever rule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proper for yourself and for others.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“The practice of yoga is to learn self-control.”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Patro–7 : Shri 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213</w:t>
      </w:r>
    </w:p>
    <w:p>
      <w:pPr>
        <w:autoSpaceDN w:val="0"/>
        <w:autoSpaceDE w:val="0"/>
        <w:widowControl/>
        <w:spacing w:line="240" w:lineRule="exact" w:before="4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poem by Rajchandra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  THE  CULT  OF  VIOLENCE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Peddie’s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 and the making of the murderer of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hero at the Sikh League meeting bring out in clear light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tragic fact that the cult of violence has still many votaries.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extolling of murderers is being overdone. If we are to sing the praises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murderer because the murder has a political motive behind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proceed from praising the deed to the deed itself.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praising of Sajjan Singh as a hero raises a doubt in my mind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of my having been the authour of the Congress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Bhagat Singh. My motive was plain enough. The deed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condemned. The spirit of bravery and sacrifice was praised.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was that we would thereby be able to distinguish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 and the motive, and ultimately learn to detest deeds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murders, no matter how high the motive might be.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the Congress resolution has been perhaps quite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have given a passport for extolling murder itself. I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deliberate opinion that whatever may be true of other countries,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at least political murder can only harm the country.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true whilst an experiment on the largest scale yet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world is being made to win liberty through strictly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He who runs can see that the experiment has proved its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all expectation, and is almost on the point of succeeding.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bold to say that had the experiment not been interrupted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murders and the violence in thought and less often in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less often in action of civil resisters, India would by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free.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the weapon not of the weak but of the strong.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means forgiving an injury and not retaliat-ing.‘For-</w:t>
      </w:r>
      <w:r>
        <w:rPr>
          <w:rFonts w:ascii="Times" w:hAnsi="Times" w:eastAsia="Times"/>
          <w:b w:val="0"/>
          <w:i w:val="0"/>
          <w:color w:val="000000"/>
          <w:sz w:val="22"/>
        </w:rPr>
        <w:t>giveness is an ornament of the strong,’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a Sanskrit proverb. </w:t>
      </w:r>
      <w:r>
        <w:rPr>
          <w:rFonts w:ascii="Times" w:hAnsi="Times" w:eastAsia="Times"/>
          <w:b w:val="0"/>
          <w:i w:val="0"/>
          <w:color w:val="000000"/>
          <w:sz w:val="22"/>
        </w:rPr>
        <w:t>Yudhishthira gave an exhibition of this quality when he even though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District Magistrate of Midnapore.  He was shot dead by the terrorists on </w:t>
      </w:r>
      <w:r>
        <w:rPr>
          <w:rFonts w:ascii="Times" w:hAnsi="Times" w:eastAsia="Times"/>
          <w:b w:val="0"/>
          <w:i w:val="0"/>
          <w:color w:val="000000"/>
          <w:sz w:val="18"/>
        </w:rPr>
        <w:t>April 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Wife of a British officer, she was murdered at Lahore on January 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on Bhagat Singh and comrades”, 29-3-1931.</w:t>
      </w:r>
    </w:p>
    <w:p>
      <w:pPr>
        <w:autoSpaceDN w:val="0"/>
        <w:autoSpaceDE w:val="0"/>
        <w:widowControl/>
        <w:spacing w:line="28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Chanakya" w:hAnsi="Chanakya" w:eastAsia="Chanakya"/>
          <w:b w:val="0"/>
          <w:i w:val="0"/>
          <w:color w:val="000000"/>
          <w:sz w:val="22"/>
        </w:rPr>
        <w:t>ˇÊ◊Ê flË⁄USÕ ÷Í·áÊ◊Ô˜</w:t>
      </w:r>
    </w:p>
    <w:p>
      <w:pPr>
        <w:autoSpaceDN w:val="0"/>
        <w:autoSpaceDE w:val="0"/>
        <w:widowControl/>
        <w:spacing w:line="29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3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provoked beyond measure by Virata not only for-gave him but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measures to protect him against the wrath of his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who would but for those precautions have killed him for </w:t>
      </w:r>
      <w:r>
        <w:rPr>
          <w:rFonts w:ascii="Times" w:hAnsi="Times" w:eastAsia="Times"/>
          <w:b w:val="0"/>
          <w:i w:val="0"/>
          <w:color w:val="000000"/>
          <w:sz w:val="22"/>
        </w:rPr>
        <w:t>insulting and injuring the great king Yudhishthira.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not a mechanical performance. It is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the heart and comes by training. When it comes, it seems,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is, natural, and the posessor wonders that it should have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trouble at all in its attainment. What can be more natural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blow for blow, says the beast in us. What can be more natural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human than that we should return a blow with forgiveness,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in us. He who gave the blow was ignorant and forgot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 injured person betray ignorance and forget himself?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many wives who suffer the brutalities of their brutal husbands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human because they forgive their husbands?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do better if they would not add pampering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 and would withdraw co-operation from their husbands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the latter’s own sakes.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not go into deeper waters. Those who profess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nonviolence should realize their strength and be non-violent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deed. Let those who still doubt the efficacy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method and are not sure of that of the violent method, </w:t>
      </w:r>
      <w:r>
        <w:rPr>
          <w:rFonts w:ascii="Times" w:hAnsi="Times" w:eastAsia="Times"/>
          <w:b w:val="0"/>
          <w:i w:val="0"/>
          <w:color w:val="000000"/>
          <w:sz w:val="22"/>
        </w:rPr>
        <w:t>ponder over the following :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1. India’s millions have no tradition of the violent method.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They, the villagers, have never been known to have combined </w:t>
      </w:r>
      <w:r>
        <w:rPr>
          <w:rFonts w:ascii="Times" w:hAnsi="Times" w:eastAsia="Times"/>
          <w:b w:val="0"/>
          <w:i w:val="0"/>
          <w:color w:val="000000"/>
          <w:sz w:val="22"/>
        </w:rPr>
        <w:t>on any large scale to use the violent method.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They have no definite ideas as yet of political freedom in </w:t>
      </w:r>
      <w:r>
        <w:rPr>
          <w:rFonts w:ascii="Times" w:hAnsi="Times" w:eastAsia="Times"/>
          <w:b w:val="0"/>
          <w:i w:val="0"/>
          <w:color w:val="000000"/>
          <w:sz w:val="22"/>
        </w:rPr>
        <w:t>terms of India as one country.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Where, as in Europe, the people have gained their freedom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violent method, the people were more or less trained in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arms.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They, the peoples of Europe, gained their freedom by being </w:t>
      </w:r>
      <w:r>
        <w:rPr>
          <w:rFonts w:ascii="Times" w:hAnsi="Times" w:eastAsia="Times"/>
          <w:b w:val="0"/>
          <w:i w:val="0"/>
          <w:color w:val="000000"/>
          <w:sz w:val="22"/>
        </w:rPr>
        <w:t>able to use greater violence than the enthroned authority.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It is at least doubtful if they, not excluding the English,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real freedom. The masses there still feel that they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down by the moneyed classes who have the reins of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 their hands. Look at their varied problems ever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increasing in perplexity.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In India on the other hand we know that it is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method alone that the phenomenal massconsciousn ess,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the awakening of women, has come into being.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We know as a proved fact that where the people erred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violent, they lost ground, became demoralized and were </w:t>
      </w:r>
      <w:r>
        <w:rPr>
          <w:rFonts w:ascii="Times" w:hAnsi="Times" w:eastAsia="Times"/>
          <w:b w:val="0"/>
          <w:i w:val="0"/>
          <w:color w:val="000000"/>
          <w:sz w:val="22"/>
        </w:rPr>
        <w:t>cowed down.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to give more thought to the past twelve months I could </w:t>
      </w:r>
      <w:r>
        <w:rPr>
          <w:rFonts w:ascii="Times" w:hAnsi="Times" w:eastAsia="Times"/>
          <w:b w:val="0"/>
          <w:i w:val="0"/>
          <w:color w:val="000000"/>
          <w:sz w:val="22"/>
        </w:rPr>
        <w:t>elaborate the list. But as it is, it is perhaps enough for my purpose.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have settled convictions in favour of the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method, I say: You will give me the same credit that you claim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for love of the country. If so, you should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that by mixing your method with mine you protract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agony. The belief which, I know, some of you hold that an occasional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 of an official helps the cause is wholly unfounded.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 know that every murder has hampered me in my pursuit.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are as anxious as I am—you will probably say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anxious than I am—for the release of all political prisoners.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admit that the terrorist method can only retard their discharge.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 as this Government is, all governments are,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political offenders convicted of violence when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takes place. All things considered, therefore, you will do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listen to my advice and request, and suspend your activities whilst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 is giving a trial to my experiment.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16-4-1931</w:t>
      </w:r>
    </w:p>
    <w:p>
      <w:pPr>
        <w:autoSpaceDN w:val="0"/>
        <w:autoSpaceDE w:val="0"/>
        <w:widowControl/>
        <w:spacing w:line="294" w:lineRule="exact" w:before="34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AN ENGLISHMAN’S DILEMMA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knows the Englishman who carried my letter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eleven points to the Viceroy and who waged a ceaseless struggle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heavy odds in England whilst the Civil Disobedience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Mr. Reginald Reynolds now writes the following plaintive </w:t>
      </w:r>
      <w:r>
        <w:rPr>
          <w:rFonts w:ascii="Times" w:hAnsi="Times" w:eastAsia="Times"/>
          <w:b w:val="0"/>
          <w:i w:val="0"/>
          <w:color w:val="000000"/>
          <w:sz w:val="22"/>
        </w:rPr>
        <w:t>letter 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very glad to hear from you in reply to my letter. Before this reply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newspapers had already informed me, of course, of all that happened at </w:t>
      </w:r>
      <w:r>
        <w:rPr>
          <w:rFonts w:ascii="Times" w:hAnsi="Times" w:eastAsia="Times"/>
          <w:b w:val="0"/>
          <w:i w:val="0"/>
          <w:color w:val="000000"/>
          <w:sz w:val="18"/>
        </w:rPr>
        <w:t>Delhi, which from my point of view so badly needed explanation.</w:t>
      </w:r>
    </w:p>
    <w:p>
      <w:pPr>
        <w:autoSpaceDN w:val="0"/>
        <w:tabs>
          <w:tab w:pos="730" w:val="left"/>
          <w:tab w:pos="6430" w:val="left"/>
        </w:tabs>
        <w:autoSpaceDE w:val="0"/>
        <w:widowControl/>
        <w:spacing w:line="264" w:lineRule="exact" w:before="3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must frankly confess that your letter leaves me entirely unconvinced.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who knows you would doubt your sincerity, and so long as you can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for India, it is hardly the business of any Englishman to criticize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actions. Nevertheless, you will be the first to recognize my complete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disagree with you, which I do emphatically on the following points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 Government is not pledged to grant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swaraj, and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thrown out if it attempted to do so. MacDonald only remains in office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not the courage to deal justly with your country, and justice would cost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office. If you accept less than </w:t>
      </w:r>
      <w:r>
        <w:rPr>
          <w:rFonts w:ascii="Times" w:hAnsi="Times" w:eastAsia="Times"/>
          <w:b w:val="0"/>
          <w:i/>
          <w:color w:val="000000"/>
          <w:sz w:val="18"/>
        </w:rPr>
        <w:t>purna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 —less than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birthright, that is to say,—where does the Independence Resolution at Lahore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come in, and how does it differ from “Dominion Status”? What advance was </w:t>
      </w:r>
      <w:r>
        <w:rPr>
          <w:rFonts w:ascii="Times" w:hAnsi="Times" w:eastAsia="Times"/>
          <w:b w:val="0"/>
          <w:i w:val="0"/>
          <w:color w:val="000000"/>
          <w:sz w:val="18"/>
        </w:rPr>
        <w:t>made, and what did the pledge really mean?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Oppressin still continues. How do you hope for freedom from the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those who defy Indian public opinion and use their armed forces to drive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bargains with you on your own soil for a ‘truce’? Where is the ‘change of </w:t>
      </w:r>
      <w:r>
        <w:rPr>
          <w:rFonts w:ascii="Times" w:hAnsi="Times" w:eastAsia="Times"/>
          <w:b w:val="0"/>
          <w:i w:val="0"/>
          <w:color w:val="000000"/>
          <w:sz w:val="18"/>
        </w:rPr>
        <w:t>heart’?</w:t>
      </w:r>
    </w:p>
    <w:p>
      <w:pPr>
        <w:autoSpaceDN w:val="0"/>
        <w:autoSpaceDE w:val="0"/>
        <w:widowControl/>
        <w:spacing w:line="256" w:lineRule="exact" w:before="44" w:after="0"/>
        <w:ind w:left="550" w:right="20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From time to time you have put forward terms—the Delhi Manifesto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1929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your own Eleven Points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terms you gave to Slocombe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the ‘Gandhi-Nehru Terms’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has become of these? The Government meets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in graceful ‘concessions’ whereby a few are to be fulfilled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 its own ‘discretion’. </w:t>
      </w:r>
      <w:r>
        <w:rPr>
          <w:rFonts w:ascii="Times" w:hAnsi="Times" w:eastAsia="Times"/>
          <w:b w:val="0"/>
          <w:i w:val="0"/>
          <w:color w:val="000000"/>
          <w:sz w:val="18"/>
        </w:rPr>
        <w:t>But :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not pledged themselves to </w:t>
      </w:r>
      <w:r>
        <w:rPr>
          <w:rFonts w:ascii="Times" w:hAnsi="Times" w:eastAsia="Times"/>
          <w:b w:val="0"/>
          <w:i/>
          <w:color w:val="000000"/>
          <w:sz w:val="18"/>
        </w:rPr>
        <w:t>anything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way of self-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20" w:lineRule="exact" w:before="2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“Draft resolutions for A.I.C.C., Lahore”, 26-12-1929.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“All-parties leaders’ joint statement”, 2-11-1929.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“Clearing the issue”, 30-1-1930.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</w:t>
      </w:r>
      <w:r>
        <w:rPr>
          <w:rFonts w:ascii="Times" w:hAnsi="Times" w:eastAsia="Times"/>
          <w:b w:val="0"/>
          <w:i/>
          <w:color w:val="000000"/>
          <w:sz w:val="18"/>
        </w:rPr>
        <w:t>Daily Herald</w:t>
      </w:r>
      <w:r>
        <w:rPr>
          <w:rFonts w:ascii="Times" w:hAnsi="Times" w:eastAsia="Times"/>
          <w:b w:val="0"/>
          <w:i w:val="0"/>
          <w:color w:val="000000"/>
          <w:sz w:val="18"/>
        </w:rPr>
        <w:t>”, 20-5-1930.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T.B. Sapru and M.R. Jayakar”, 15-8-1930.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730" w:val="left"/>
        </w:tabs>
        <w:autoSpaceDE w:val="0"/>
        <w:widowControl/>
        <w:spacing w:line="26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secures the proper and adequate representation of Congress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forthcoming Conference (where you may easily be swamped by reactionaries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by the Government as supplied or the previous Conference) [sic].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promise of the conditional release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>(including those in jail before the present campaign).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so on—you know the points infinitely better than I do.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wish you Indian leaders could realize how extraordinarily difficult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makes things for those who want to help and look to you for leadership.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stand by your terms, what surety is there in our case? We believed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to be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minimum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terms, from which you would never depart. Instead,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you bargaining and whittling these terms down. How can we even speak </w:t>
      </w:r>
      <w:r>
        <w:rPr>
          <w:rFonts w:ascii="Times" w:hAnsi="Times" w:eastAsia="Times"/>
          <w:b w:val="0"/>
          <w:i w:val="0"/>
          <w:color w:val="000000"/>
          <w:sz w:val="18"/>
        </w:rPr>
        <w:t>with certainty again, and who would believe us if we did?</w:t>
      </w:r>
    </w:p>
    <w:p>
      <w:pPr>
        <w:autoSpaceDN w:val="0"/>
        <w:autoSpaceDE w:val="0"/>
        <w:widowControl/>
        <w:spacing w:line="258" w:lineRule="exact" w:before="42" w:after="0"/>
        <w:ind w:left="550" w:right="20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From the purely tactical point of view I cannot see what you have gained.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was commenced, I take it, because the Government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accept the Delhi Manifesto. They have not accepted it today—not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four points. The arguments you use now for conciliatory methods are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arguments which were then used by many to dissuade you from your </w:t>
      </w:r>
      <w:r>
        <w:rPr>
          <w:rFonts w:ascii="Times" w:hAnsi="Times" w:eastAsia="Times"/>
          <w:b w:val="0"/>
          <w:i w:val="0"/>
          <w:color w:val="000000"/>
          <w:sz w:val="18"/>
        </w:rPr>
        <w:t>course and bring you to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Conference. Those arguments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rejected; why do you now advance them? The country has suffered </w:t>
      </w:r>
      <w:r>
        <w:rPr>
          <w:rFonts w:ascii="Times" w:hAnsi="Times" w:eastAsia="Times"/>
          <w:b w:val="0"/>
          <w:i w:val="0"/>
          <w:color w:val="000000"/>
          <w:sz w:val="18"/>
        </w:rPr>
        <w:t>terribly,</w:t>
      </w:r>
      <w:r>
        <w:rPr>
          <w:rFonts w:ascii="Times" w:hAnsi="Times" w:eastAsia="Times"/>
          <w:b w:val="0"/>
          <w:i w:val="0"/>
          <w:color w:val="000000"/>
          <w:sz w:val="18"/>
        </w:rPr>
        <w:t>but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for? Many are still in prison, much confiscated property is </w:t>
      </w:r>
      <w:r>
        <w:rPr>
          <w:rFonts w:ascii="Times" w:hAnsi="Times" w:eastAsia="Times"/>
          <w:b w:val="0"/>
          <w:i w:val="0"/>
          <w:color w:val="000000"/>
          <w:sz w:val="18"/>
        </w:rPr>
        <w:t>unrestored, so are the dead, and the work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lathi cannot be expiated—what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 to show for this? What offer has Lord Irwin made that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 to make before Civil Disobedience began? With the exception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concession in the matter of salt, I can see no single right or principle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has been established. The truce does not even represent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status quo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ante bellum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it is a partial and patronizing restoration on the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some of its spoils acquired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struggle, but not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those rights </w:t>
      </w:r>
      <w:r>
        <w:rPr>
          <w:rFonts w:ascii="Times" w:hAnsi="Times" w:eastAsia="Times"/>
          <w:b w:val="0"/>
          <w:i/>
          <w:color w:val="000000"/>
          <w:sz w:val="18"/>
        </w:rPr>
        <w:t>for which the struggle itself was fought.</w:t>
      </w:r>
    </w:p>
    <w:p>
      <w:pPr>
        <w:autoSpaceDN w:val="0"/>
        <w:autoSpaceDE w:val="0"/>
        <w:widowControl/>
        <w:spacing w:line="260" w:lineRule="exact" w:before="60" w:after="0"/>
        <w:ind w:left="550" w:right="34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will, I know, forgive my bluntness. I have neither age nor experience,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have, I believe, enough common sense to appreciate such a situation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this. You will see that I attack your position from two sides, as it were.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Firstly, because it is too moderate and secondly because (having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moderation of your find position) your methods seem to me now needlessly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drastic. Had you been moderate throughout I shold have disagreed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understood. But to adopt the method of a non-violent revolution with all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in order to gain nothing at all—that is a policy I do not understand. </w:t>
      </w:r>
      <w:r>
        <w:rPr>
          <w:rFonts w:ascii="Times" w:hAnsi="Times" w:eastAsia="Times"/>
          <w:b w:val="0"/>
          <w:i w:val="0"/>
          <w:color w:val="000000"/>
          <w:sz w:val="18"/>
        </w:rPr>
        <w:t>Will India understand it?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like to venture one more final criticism. You live for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masses—for the peasant and the labourer. Everywhere in this country I have</w:t>
      </w:r>
    </w:p>
    <w:p>
      <w:pPr>
        <w:autoSpaceDN w:val="0"/>
        <w:autoSpaceDE w:val="0"/>
        <w:widowControl/>
        <w:spacing w:line="294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that clear, and done my best to dispel the common idea that swaraj means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rule of the Brahmin and the Bania and the oppression of the poor. How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can the reactionary proposals of St. James’ Palace in any way satisfy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you? There has always been one point on which I have agreed with our worst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 reactionaries such as Churchill—though I doubt whether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seriously care about it. They say that the so-called “reforms” are only designed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benefit and conciliate the propertied classes of India and increase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over the illiterate millions.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 agree with this, </w:t>
      </w:r>
      <w:r>
        <w:rPr>
          <w:rFonts w:ascii="Times" w:hAnsi="Times" w:eastAsia="Times"/>
          <w:b w:val="0"/>
          <w:i w:val="0"/>
          <w:color w:val="000000"/>
          <w:sz w:val="18"/>
        </w:rPr>
        <w:t>and I have always said,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swaraj is not that : it is the opposite of that : it is the overthrow of the present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conspiracy between British Imperialism and Indian Capitalism, and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replacement by a living and conscious democracy, which alone can protect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classes now socially or economically depressed. If this is true—and nothing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less would have led me to the service of swaraj—what do you hope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conferences of princes, zamindars, industrialists and the like? I know there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among them who are above the interests of class; but what do these 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body represent that is not more bound up with British Imperialism than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democracy?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removed nothing from the letter except domestic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references. I publish the letter at Mr. Reynolds’s wish.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with pleasure as I know that though by reason of amazing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the Congress endorsed the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are Indians who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brave Englishmen’s views. There must be also some Englishmen,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they ever so few, who are puzzled like Rey-nolds 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moderation and so-called inconsistency. I must, therefore,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Reynolds’s complaints for his and their sakes. India will want </w:t>
      </w:r>
      <w:r>
        <w:rPr>
          <w:rFonts w:ascii="Times" w:hAnsi="Times" w:eastAsia="Times"/>
          <w:b w:val="0"/>
          <w:i w:val="0"/>
          <w:color w:val="000000"/>
          <w:sz w:val="22"/>
        </w:rPr>
        <w:t>their active help and sympathy for many a year to come.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moderation I must admit. Friends who know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certified that I am as much a moderate as I am an extremist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 conservative as I am a radical. Hence perhaps my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to have friends among these extreme types of men. The </w:t>
      </w:r>
      <w:r>
        <w:rPr>
          <w:rFonts w:ascii="Times" w:hAnsi="Times" w:eastAsia="Times"/>
          <w:b w:val="0"/>
          <w:i w:val="0"/>
          <w:color w:val="000000"/>
          <w:sz w:val="22"/>
        </w:rPr>
        <w:t>mixture is due, I believe, to my view of ahimsa.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Inconsistency is only apparent. It appears so to many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responsivencess to varying circumstances. Seeming </w:t>
      </w:r>
      <w:r>
        <w:rPr>
          <w:rFonts w:ascii="Times" w:hAnsi="Times" w:eastAsia="Times"/>
          <w:b w:val="0"/>
          <w:i w:val="0"/>
          <w:color w:val="000000"/>
          <w:sz w:val="22"/>
        </w:rPr>
        <w:t>consistency may really be sheer obstinacy.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point is this. Charges of moderation or extremism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inconsistency ought not to matter. What must count with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is the approbation of his own conscience. He must be like a </w:t>
      </w:r>
      <w:r>
        <w:rPr>
          <w:rFonts w:ascii="Times" w:hAnsi="Times" w:eastAsia="Times"/>
          <w:b w:val="0"/>
          <w:i w:val="0"/>
          <w:color w:val="000000"/>
          <w:sz w:val="22"/>
        </w:rPr>
        <w:t>rudderless vessel who, leaving the infallible solace of his own cons-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Gandhi-Irwin Pact,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“Provisional settlement”, 12-3-1931.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cience, ever seeks to please and gain the approbation of the public. </w:t>
      </w:r>
      <w:r>
        <w:rPr>
          <w:rFonts w:ascii="Times" w:hAnsi="Times" w:eastAsia="Times"/>
          <w:b w:val="0"/>
          <w:i w:val="0"/>
          <w:color w:val="000000"/>
          <w:sz w:val="22"/>
        </w:rPr>
        <w:t>Service must be its own and sole reward. Whether therefore the argu-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facts I am about to set forth serve their purpose or not,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sufficient for the reader as it is, I am aware, for Reynolds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in entering upon and advising the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I have done what in my opinion was not only right but </w:t>
      </w:r>
      <w:r>
        <w:rPr>
          <w:rFonts w:ascii="Times" w:hAnsi="Times" w:eastAsia="Times"/>
          <w:b w:val="0"/>
          <w:i w:val="0"/>
          <w:color w:val="000000"/>
          <w:sz w:val="22"/>
        </w:rPr>
        <w:t>obligatory.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facts and the arguments. Reynolds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like him have been led into confusion because he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the historical perspective. A single new factor may change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situation. Reynolds mentions four events: (1) The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of November 1929, (2) The Eleven points, (3) The terms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Mr. Slocombe, (4) The Gandhi-Nehru terms.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Delhi Manifesto was an answer to Lord Irwin’s famous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 and was therefore just confined to that declaration.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Eleven-point letter was written as a precursor to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and set forth the conditions on which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could be averted. It had therefore to be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Manifesto.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terms to Mr. Slocombe were given just after the commen-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cement of civil disobedience. There was therefore a slight variation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Eleven-point letter but no reduction of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Gandhi-Nehru terms were given during the height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whilst we were all in custody and thus by being shut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world at a disadvantage. In all the four stages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 had not been held, the Government policy was not </w:t>
      </w:r>
      <w:r>
        <w:rPr>
          <w:rFonts w:ascii="Times" w:hAnsi="Times" w:eastAsia="Times"/>
          <w:b w:val="0"/>
          <w:i w:val="0"/>
          <w:color w:val="000000"/>
          <w:sz w:val="22"/>
        </w:rPr>
        <w:t>declared.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is the natural evolution from the first stage.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variations between the stages, they are due to the varying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situations. Unlike as in the four stages, the Round Table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held and the Government policy declared before the fifth </w:t>
      </w:r>
      <w:r>
        <w:rPr>
          <w:rFonts w:ascii="Times" w:hAnsi="Times" w:eastAsia="Times"/>
          <w:b w:val="0"/>
          <w:i w:val="0"/>
          <w:color w:val="000000"/>
          <w:sz w:val="22"/>
        </w:rPr>
        <w:t>stage, i.e., the Settlement, was reached.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no other time was it possible to offer co-operation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because the British Government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its policy and the intention of the delegates to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known. But at Delhi last March the demand of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was known as was also known the British policy.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was Dominion Status. The British policy was a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>tantamount to the acceptance of the demand.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either the Indian demand for Dominion Status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declaration satisfy the Congress requirement, especially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hedged in by the so-called safeguards which,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notion, certainly are not designed in the interest of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this is an unmistakable advance upon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uncertainty. And when it was ascertained that it was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press forward its view to the fullest extent, it was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would put itself in the wrong if it had declined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its demand and press for its acceptance at a Round Table.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would have been bound at any stage to enter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its claims after such declaration as has been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Government. A satyagrahi never misses, can never miss,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compromise on honourable terms, it being always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event of failure he is ever ready to offer battle. He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preparation, his cards are always on the table. Suspension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continuation of battle is one and the same thing to him. He fights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refrains to gain precisely the same end. He dare not always distrust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opponents. On the contrary he must grasp the hand of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there is the slightest pretext. The pretext here was the unex-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pectedly unanimous Indian demand, the British response, inadequate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was, and the utter sincerity running through Lord Irwin’s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claimed any change of heart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that be. That has still to come. When it comes, there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not merely provisional but absolutely permanent.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full surrender on the part of the satyagrahi; for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means surrender to the Indian demand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mental reservation.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throughout all the stages there never has been a lowering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flag. Dominion Status was given up on 23rd December 1929.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Complete Independence, i.e., association if possible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on equal terms and with the right to either party to dissolve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That this may not be attained through conference as yet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possible; that the so-called safeguards may remain the halters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is also highly possible. If so the Congress will not be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failure, but it will come out with enhanced moral prestige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more fully known and equally fully justified. It is true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prisoners are not discharged. Their discharge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demanded as part of the </w:t>
      </w:r>
      <w:r>
        <w:rPr>
          <w:rFonts w:ascii="Times" w:hAnsi="Times" w:eastAsia="Times"/>
          <w:b w:val="0"/>
          <w:i/>
          <w:color w:val="000000"/>
          <w:sz w:val="22"/>
        </w:rPr>
        <w:t>Provisional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Settlement.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discharged if full settlement is reached. If it is not reached, those who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temporarily out will then be in and increase the army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For a satyagrahi a prisoner’s life is no disability, no </w:t>
      </w:r>
      <w:r>
        <w:rPr>
          <w:rFonts w:ascii="Times" w:hAnsi="Times" w:eastAsia="Times"/>
          <w:b w:val="0"/>
          <w:i w:val="0"/>
          <w:color w:val="000000"/>
          <w:sz w:val="22"/>
        </w:rPr>
        <w:t>unhappiness. Prison for him is the gateway to freedom.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let there be no mistake as to what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It is full economic freedom for the toiling millions.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unholy alliance with any interest for their exploitation. Any </w:t>
      </w:r>
      <w:r>
        <w:rPr>
          <w:rFonts w:ascii="Times" w:hAnsi="Times" w:eastAsia="Times"/>
          <w:b w:val="0"/>
          <w:i w:val="0"/>
          <w:color w:val="000000"/>
          <w:sz w:val="22"/>
        </w:rPr>
        <w:t>alliance must mean their deliverance.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16-4-1931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NOTES</w:t>
      </w:r>
    </w:p>
    <w:p>
      <w:pPr>
        <w:autoSpaceDN w:val="0"/>
        <w:autoSpaceDE w:val="0"/>
        <w:widowControl/>
        <w:spacing w:line="320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ALAVIYAJI AND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ORKING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94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reader asks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explained to the Subjects Committee at Karachi why you kept out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from the South; you never explained why you kept out Pandit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Malaviyaji.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explanation was so obvious that nobody called for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no question of offending Malaviyaji. He is above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offended. No organization can add to his status or impor- tance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enrolling him as a member. His membership can add to its prestige.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deliberately kept him out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his independence and freedom of action at a given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a memebr, since the release of leaders, he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attending the Working Committee  meetings and taking an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its deliberations. Valuable as his work on the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been, the members thought that his being subjected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discipline might prove embarrassing to him. Indeed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was so eager for Malaviyaji to be on the Committee that he </w:t>
      </w:r>
      <w:r>
        <w:rPr>
          <w:rFonts w:ascii="Times" w:hAnsi="Times" w:eastAsia="Times"/>
          <w:b w:val="0"/>
          <w:i w:val="0"/>
          <w:color w:val="000000"/>
          <w:sz w:val="22"/>
        </w:rPr>
        <w:t>preferred to be dropped out in favour of Malaviyaji. But the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deration I have just mentioned was so effectively urged by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Dr. Ansari too became reconciled to Malaviyaji being kept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arrangement permits the Committee to avail itself of Malaviyaji’s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at its deliberations and at the same time leaves intact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action. Indeed even the Government has recognized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 position in society by separately inviting him to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>Table Conference.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proposing working committee, A.I.C.C. meeting, Karachi”,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1-4-1931.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OYCOTT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HROUGH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autoSpaceDE w:val="0"/>
        <w:widowControl/>
        <w:spacing w:line="28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 saw a striking increase in the production and sale of </w:t>
      </w:r>
      <w:r>
        <w:rPr>
          <w:rFonts w:ascii="Times" w:hAnsi="Times" w:eastAsia="Times"/>
          <w:b w:val="0"/>
          <w:i w:val="0"/>
          <w:color w:val="000000"/>
          <w:sz w:val="22"/>
        </w:rPr>
        <w:t>khadi all over the country. This was in the main due to the pheno-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menal demand stimulated by the struggle of which khadi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the symbol. Sales so far outran the demand that workers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put to it to organize new fields of production to meet the sudden </w:t>
      </w:r>
      <w:r>
        <w:rPr>
          <w:rFonts w:ascii="Times" w:hAnsi="Times" w:eastAsia="Times"/>
          <w:b w:val="0"/>
          <w:i w:val="0"/>
          <w:color w:val="000000"/>
          <w:sz w:val="22"/>
        </w:rPr>
        <w:t>rise in demand.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thus gained during the year of national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lost, but on the contrary, should be made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further expansion. The devotion of war time must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period of peace, if the fruits of the work are not to be lost.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attitude in favour of khadi remains the same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recognition of indigenous mills as a part of the boycott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gramme. It must not mean supersession of khadi. Mill manufacture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supplement khadi where the latter is absolutely unobtainable.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 kahdi can overtake all the demand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upon it. Khadi holds the key position in the foreign-cloth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programme. Not merely is no effective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possible without working up the vast possibilities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production, but if the fruits of the national boycott are to benefit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our village population and not merely the moneyed few,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only by the widest possible spread of the life-giving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That is why the Congress at Karachi has again emphasized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 position of khadi in the boycott programme, and has appealed </w:t>
      </w:r>
      <w:r>
        <w:rPr>
          <w:rFonts w:ascii="Times" w:hAnsi="Times" w:eastAsia="Times"/>
          <w:b w:val="0"/>
          <w:i w:val="0"/>
          <w:color w:val="000000"/>
          <w:sz w:val="22"/>
        </w:rPr>
        <w:t>to all “Congress organization and allied bodies to intensify foreign-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boycott by increasing khadi propaganda.”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year has shown the capacity of khadi production to respond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to any increase in demand; and we have to maintain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the existing work, but extend the spinning activities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The least that we must do is to reach the level of last year if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show a substantial increase upon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16-4-1931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You seem to have made a mistake in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However, don’t feel unhappy and spoil your health. I feel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gone, you will have to stay there for at least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for the sake of form. If Harasbabu recovers, you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Today I am in Bombay, and will return to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It seems I may have to remain there for some days. Let that </w:t>
      </w:r>
      <w:r>
        <w:rPr>
          <w:rFonts w:ascii="Times" w:hAnsi="Times" w:eastAsia="Times"/>
          <w:b w:val="0"/>
          <w:i w:val="0"/>
          <w:color w:val="000000"/>
          <w:sz w:val="22"/>
        </w:rPr>
        <w:t>not give you a fright. I am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Mirabehn is here.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2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3398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253"/>
        <w:gridCol w:w="3253"/>
      </w:tblGrid>
      <w:tr>
        <w:trPr>
          <w:trHeight w:hRule="exact" w:val="666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408. INTERVIEW TO THE PRESS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questions put to him by a group of pressmen, regarding the recent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complaint in a section of the Press, to which the retiring Viceroy also had alluded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reply to the Mill-owners’ Association address, Mahatma Gandhi declared 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war mentality. I have peace mentality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and I should strain every nerve to retain that mentality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permanent peace in the country for which my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>also are striving.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he reiterated his view that the would not go to the Round Table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until the communal problem was solved. He added that for the present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dismissed the idea of going to the Round Table Congerence until a communal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solution was found.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his next programme was, he said he didn’t know it and would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able to evolve one until he felt that no solution to the communal problem was </w:t>
      </w:r>
      <w:r>
        <w:rPr>
          <w:rFonts w:ascii="Times" w:hAnsi="Times" w:eastAsia="Times"/>
          <w:b w:val="0"/>
          <w:i w:val="0"/>
          <w:color w:val="000000"/>
          <w:sz w:val="18"/>
        </w:rPr>
        <w:t>in sight.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Can you make any statement regarding the communal problem?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make any statement except that I shall leave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unturned and pray for success because I know prayer can move </w:t>
      </w:r>
      <w:r>
        <w:rPr>
          <w:rFonts w:ascii="Times" w:hAnsi="Times" w:eastAsia="Times"/>
          <w:b w:val="0"/>
          <w:i w:val="0"/>
          <w:color w:val="000000"/>
          <w:sz w:val="22"/>
        </w:rPr>
        <w:t>even mountains.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Are you against separate electorates ?</w:t>
      </w:r>
    </w:p>
    <w:p>
      <w:pPr>
        <w:autoSpaceDN w:val="0"/>
        <w:autoSpaceDE w:val="0"/>
        <w:widowControl/>
        <w:spacing w:line="266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 I am against nothing that will end the communal trouble.</w:t>
      </w:r>
    </w:p>
    <w:p>
      <w:pPr>
        <w:autoSpaceDN w:val="0"/>
        <w:autoSpaceDE w:val="0"/>
        <w:widowControl/>
        <w:spacing w:line="272" w:lineRule="exact" w:before="2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separate electorates widen the gulf between communities? </w:t>
      </w: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>These are not things for me to consider.</w:t>
      </w:r>
    </w:p>
    <w:p>
      <w:pPr>
        <w:autoSpaceDN w:val="0"/>
        <w:autoSpaceDE w:val="0"/>
        <w:widowControl/>
        <w:spacing w:line="290" w:lineRule="exact" w:before="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expect to satisfy every section of Muslims? </w:t>
      </w: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>I hope to satisfy all sections.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What do you say about Mr. Shaukat Ali’s recent statement about you being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danger in Indian politics?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he is an old friend of mine, he was perfectly right </w:t>
      </w:r>
      <w:r>
        <w:rPr>
          <w:rFonts w:ascii="Times" w:hAnsi="Times" w:eastAsia="Times"/>
          <w:b w:val="0"/>
          <w:i w:val="0"/>
          <w:color w:val="000000"/>
          <w:sz w:val="22"/>
        </w:rPr>
        <w:t>to say that thing about 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What do you say to the complaint made in the Anglo-Indian Press that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is not keeping the terms of the Truce?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say emphatically “No”, except there have been isolated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and I am surprised to read Mr. Benn’s reply. In Gujarat,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satisfactory response. In Bardoli, for instance, peasants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up dues as quickly as possible. Up to the 16th instant,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Valod have paid Rs. 1,16,658 while Jalalpur paid Rs. 1,96,453,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announcement of Provisional Settlement. I regard these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figures and I cannot help saying they have been grossly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misinformed. Regarding lands already sold to third parties, he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on bended knees these purchasers to return them and felt </w:t>
      </w:r>
      <w:r>
        <w:rPr>
          <w:rFonts w:ascii="Times" w:hAnsi="Times" w:eastAsia="Times"/>
          <w:b w:val="0"/>
          <w:i w:val="0"/>
          <w:color w:val="000000"/>
          <w:sz w:val="22"/>
        </w:rPr>
        <w:t>sure that every inch of land would be returned.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was not keeping the country in suspense, he said that the country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knew that every effort was being made to achieve lasting peace and if it be not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available, the country should be prepared to suffer.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thought that by negotiations he could achieve permanent peace, 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declared that in negotiations backed by real strength, he most deci- dedly believed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real peace could be had. Referring to the re-export of foreign cloth, he said that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being put into execution and also con- tradicted the report that he had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talk with Mr. Geoffrey Corbett about the same.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19-4-1931</w:t>
      </w:r>
    </w:p>
    <w:p>
      <w:pPr>
        <w:autoSpaceDN w:val="0"/>
        <w:autoSpaceDE w:val="0"/>
        <w:widowControl/>
        <w:spacing w:line="210" w:lineRule="exact" w:before="9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 meeting which Gandhiji had with the mill-owners, it was decided to </w:t>
      </w:r>
      <w:r>
        <w:rPr>
          <w:rFonts w:ascii="Times" w:hAnsi="Times" w:eastAsia="Times"/>
          <w:b w:val="0"/>
          <w:i w:val="0"/>
          <w:color w:val="000000"/>
          <w:sz w:val="18"/>
        </w:rPr>
        <w:t>appoint an executive committee “to proceed with the scheme of speeding up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export” </w:t>
      </w:r>
      <w:r>
        <w:rPr>
          <w:rFonts w:ascii="Times" w:hAnsi="Times" w:eastAsia="Times"/>
          <w:b w:val="0"/>
          <w:i/>
          <w:color w:val="000000"/>
          <w:sz w:val="18"/>
        </w:rPr>
        <w:t>(The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17-4-1931)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409. SPEECH IN REPLY TO CORPORATION ADDRESS,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that the one address you had given me six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quite enough, but love knows no bounds and your love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prompted you to present to me another address. But you may be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not so unthinking as to appropriate all that love for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know that as in 1924 so now it has been given to me as a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of the toilers of the land. I claim to live for the 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starved paupers of India and swaraj means the emancipation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skeletons.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denotes a condition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dumb and the lame millions will speak and walk. That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achieved by force, but by organization and unity.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 take it is a token of your sympathy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 your address referred to my endeavour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 of the so-called untouchables. Their rights should be our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but one of the indispensable conditions of swaraj is that Hindus </w:t>
      </w:r>
      <w:r>
        <w:rPr>
          <w:rFonts w:ascii="Times" w:hAnsi="Times" w:eastAsia="Times"/>
          <w:b w:val="0"/>
          <w:i w:val="0"/>
          <w:color w:val="000000"/>
          <w:sz w:val="22"/>
        </w:rPr>
        <w:t>wipe out that stain on Hinduism.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does not live in its towns but in its villages. But if the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demonstrate that their populations will live for the villagers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the bulk of their resouces should be spent in ameliorating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and befriending the poor. We must not lord it over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learn to be their servants. When the cities realize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live for the welfare of the poor, they will make their palaces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and the life of their inhabitants correspond somewhaat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villages. Whilst therefore I am accepting an address from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second time you will permit me to hope that you will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make the cause of the poor your own and as an earnest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do so I want you to identify yourselves with the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the city. I want you to make them feel that the Corporation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theirs as it is of the well-to-do. Handsome is that handsome does,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Bombay the beautiful must do beautiful things for the poor.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is the premier city in India it is chiefly because of the Parsis </w:t>
      </w:r>
      <w:r>
        <w:rPr>
          <w:rFonts w:ascii="Times" w:hAnsi="Times" w:eastAsia="Times"/>
          <w:b w:val="0"/>
          <w:i w:val="0"/>
          <w:color w:val="000000"/>
          <w:sz w:val="22"/>
        </w:rPr>
        <w:t>whom the world recognizes as the most generous in their charities.</w:t>
      </w:r>
    </w:p>
    <w:p>
      <w:pPr>
        <w:autoSpaceDN w:val="0"/>
        <w:autoSpaceDE w:val="0"/>
        <w:widowControl/>
        <w:spacing w:line="20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Desai’s “Weekly Letter”; Gndhiji spoke in Gujarati.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19-4-1931.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in reply to corporation address, Bombay”, 29-8-1924.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this Corporation owe its influence to the singnal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Pherozeshah Mehta who was justly called the father of this </w:t>
      </w:r>
      <w:r>
        <w:rPr>
          <w:rFonts w:ascii="Times" w:hAnsi="Times" w:eastAsia="Times"/>
          <w:b w:val="0"/>
          <w:i w:val="0"/>
          <w:color w:val="000000"/>
          <w:sz w:val="22"/>
        </w:rPr>
        <w:t>Corporation? You may not then lag behind in the service of the poor.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referred to the question of communal unity. Let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Hindus, Mussalmans, Parsis, Sikhs, Christians, live amicably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pledged to live and die for our motherland. Let it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to live as the children of the same mother, retaining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faiths and yet being one, like the countless leaves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tree. You have blessed my endeavour to achieve communal unity. But </w:t>
      </w:r>
      <w:r>
        <w:rPr>
          <w:rFonts w:ascii="Times" w:hAnsi="Times" w:eastAsia="Times"/>
          <w:b w:val="0"/>
          <w:i w:val="0"/>
          <w:color w:val="000000"/>
          <w:sz w:val="22"/>
        </w:rPr>
        <w:t>it cannot be achieved by the efforts of a single individual.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more. If the appeal I have made in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has gone home and if you will identify yourselves more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a beginning can be made by introducing handspinning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schools and making your 80,000 boys and girls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can be done at the least expense and without any difficulty,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wake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khadi will follow as a matter of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better education for our boys and girls than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through spinning to identify themselves with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you the strength and the will to serve the inarticulate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India.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23-4-1931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TO THE SATYAGRAHI FARMER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satyagrahi farmers in the Kheda, Surat and Broach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forfeited their lands, lost their crops, had their homes robbed;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rendered homeless, the homes of some were burnt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settlement was made without getting anything in return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going even further, those who could pay have been asked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revenue dues and, as if this was not enough, so many Patels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Talatis have not been restored to their offices—those who think </w:t>
      </w:r>
      <w:r>
        <w:rPr>
          <w:rFonts w:ascii="Times" w:hAnsi="Times" w:eastAsia="Times"/>
          <w:b w:val="0"/>
          <w:i w:val="0"/>
          <w:color w:val="000000"/>
          <w:sz w:val="22"/>
        </w:rPr>
        <w:t>along these lines can never be satisfied.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another line of thought can be as follows. The farmer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grounds whatsoever to complain. This is so because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the struggle, he had decided to risk the loss of his fields,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home, his livestock and his life and property. He was prepared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all in order to win swaraj. Hence, if he gets something back now,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as a windfall. If he reasons on these lines,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no cause for complaint at all. Some may argue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: How can we be reconciled to the losses as long as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won? The reply to this is that this Truce has been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the struggle; it is not the end of it. While suffering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loss, whatever has been spared should be gladly accepted.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welcome any opportunity of sacrificing our all, till such time </w:t>
      </w:r>
      <w:r>
        <w:rPr>
          <w:rFonts w:ascii="Times" w:hAnsi="Times" w:eastAsia="Times"/>
          <w:b w:val="0"/>
          <w:i w:val="0"/>
          <w:color w:val="000000"/>
          <w:sz w:val="22"/>
        </w:rPr>
        <w:t>as swaraj is won. Hence no one should have any reason for despon-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dency because of losses incurred. This Settlement has not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make good our losses; rather, it is a step towards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it is indeed the idea that we should spare ourselves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avoidable loss. This is already being realized. Whatever has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from the loss already incurred should be regarded as a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gain. Those who realize this should not become impatient; let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being tried be released at a later date, let there be delay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lands which have been attached, let some time elapse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Patels and others who had resigned and relinquished their offices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their posts again. This may involve a violation of the Pact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respects on the part of the Government. We should put up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continue to observe the conditions which bind us. If we do so,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add to our strength in every way.</w:t>
      </w:r>
    </w:p>
    <w:p>
      <w:pPr>
        <w:autoSpaceDN w:val="0"/>
        <w:autoSpaceDE w:val="0"/>
        <w:widowControl/>
        <w:spacing w:line="29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73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are not at present practising non-co-operation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we can meet its officials and put before them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complaints we wish to.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biggest complaints is in respect of the lands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sold. It is necessary to be patient in regard to this. 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lands should be convinced at heart that in the end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restored to them. But we wish to do so only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way and not through force. We have a right to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plead with those who have bought these lands. I believe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succeed in persuading them. But even if we fail,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matter? That should not make anyone conclude that we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the lands. We should have the self-confidence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swaraj within a short time. The first task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swaraj should be to redress such acts of injustice. Here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not of the distant future but of the immediate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we do not win swaraj in the near future, then the time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come for us to abandon our lands and our homes,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Sardar, I and others will be enjoying ourselves in the prison-palace. </w:t>
      </w:r>
      <w:r>
        <w:rPr>
          <w:rFonts w:ascii="Times" w:hAnsi="Times" w:eastAsia="Times"/>
          <w:b w:val="0"/>
          <w:i w:val="0"/>
          <w:color w:val="000000"/>
          <w:sz w:val="22"/>
        </w:rPr>
        <w:t>Hence those whose lands have been sold, should have patience.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myself have nost lost hope of persuading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bought the lands. These are our own brethren. It is reported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Parsis, Muslims and Dharala Thakores amongst them.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a heart. They all know that they have bought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cheap. They too would be ashamed of this fact. I believe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return the land if they realize the fact that the land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owned by those who had come forward to suffer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The Patidars have a special duty towards the Dharala Thakores.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remove whatever injustices the latter have suffered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past; they should be made to feel one with the rest of us. It does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a swarajist to give up hope of ever persuading the purchasers.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happens, we should not start a struggle of any kind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should avoid all such situations which would lead to a clash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The land will remain untilled this monsoon.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put up with this loss and those who have self-confidence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>will do so.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words now regarding the payment of revenue dues.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dharma of those who can to pay up their dues. Let no one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topsyturvy justice that if one person pays up, others must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do so; likewise, it is contrary to law to believe that no one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pay up because someone does not do so. The right course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which I have suggested. Those who can should certainly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There is no question here of paying up by contracting debts.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a questions of one’s own capacity. Our goodness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lie in abiding by the conditions of the Settlement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>cost of some hardship to ourselves.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2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19-4-1931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258"/>
        <w:gridCol w:w="3258"/>
      </w:tblGrid>
      <w:tr>
        <w:trPr>
          <w:trHeight w:hRule="exact" w:val="666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411. LETTER TO REGINALD REYNOLDS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ANGADA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I have dealt with your letter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wished. Tell me if it gives you any satisfaction.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the correctness of the step now, you will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is either war or the attainment of the goal. Do 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desert the cause of give me up.</w:t>
      </w:r>
    </w:p>
    <w:p>
      <w:pPr>
        <w:autoSpaceDN w:val="0"/>
        <w:autoSpaceDE w:val="0"/>
        <w:widowControl/>
        <w:spacing w:line="260" w:lineRule="exact" w:before="40" w:after="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concerned more with your personal references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spirited attack on the Settlement. Why has the engagement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again broken? What are you doing now? If you are not at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yourself there, will you not come here? You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is your second home.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time after my discharge,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 w:num="2" w:equalWidth="0">
            <w:col w:w="4027" w:space="0"/>
            <w:col w:w="24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I have a little time</w:t>
      </w:r>
    </w:p>
    <w:p>
      <w:pPr>
        <w:autoSpaceDN w:val="0"/>
        <w:autoSpaceDE w:val="0"/>
        <w:widowControl/>
        <w:spacing w:line="266" w:lineRule="exact" w:before="608" w:after="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404" w:bottom="458" w:left="1440" w:header="720" w:footer="720" w:gutter="0"/>
          <w:cols w:num="2" w:equalWidth="0">
            <w:col w:w="4027" w:space="0"/>
            <w:col w:w="24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 W. 4540. Courtesy : Swarthmore College, Philadelphia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14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messenger sent by Rama to negotiate the return of Sita by Ravana, in the </w:t>
      </w:r>
      <w:r>
        <w:rPr>
          <w:rFonts w:ascii="Times" w:hAnsi="Times" w:eastAsia="Times"/>
          <w:b w:val="0"/>
          <w:i/>
          <w:color w:val="000000"/>
          <w:sz w:val="18"/>
        </w:rPr>
        <w:t>Ramayana;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Narandas Gandhi”, 6-4-1930, footnote 2.  Reginald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Reynolds had carried Gandhiji’s letter of March 2, 1930 to Lord Irwin;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Englishman’s Dilemma”, 16-4-1931.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On January 26, 1931, from Yeravda Central Prison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130" w:val="left"/>
          <w:tab w:pos="5290" w:val="left"/>
        </w:tabs>
        <w:autoSpaceDE w:val="0"/>
        <w:widowControl/>
        <w:spacing w:line="32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412. LETTER TO SAHABJI MAHARAJ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19, 1931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today that I find a little quiet to attend to the arrears of </w:t>
      </w:r>
      <w:r>
        <w:rPr>
          <w:rFonts w:ascii="Times" w:hAnsi="Times" w:eastAsia="Times"/>
          <w:b w:val="0"/>
          <w:i w:val="0"/>
          <w:color w:val="000000"/>
          <w:sz w:val="22"/>
        </w:rPr>
        <w:t>my correspondence. I thank you for your letter.</w:t>
      </w:r>
    </w:p>
    <w:p>
      <w:pPr>
        <w:autoSpaceDN w:val="0"/>
        <w:autoSpaceDE w:val="0"/>
        <w:widowControl/>
        <w:spacing w:line="220" w:lineRule="exact" w:before="66" w:after="30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AHABJI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AHARAJ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AYAL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AGH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GRA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3742" w:space="0"/>
            <w:col w:w="277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3742" w:space="0"/>
            <w:col w:w="27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2158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DR. SYED MAHMUD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MAHMUD,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I took up the pen to write to Syed Hassan Imam and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lacked the courage to write. I felt and still feel that it is best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write to any Muslim friend so as to influence him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Nationalist Muslim view. But I shall redeem my promise to you if </w:t>
      </w:r>
      <w:r>
        <w:rPr>
          <w:rFonts w:ascii="Times" w:hAnsi="Times" w:eastAsia="Times"/>
          <w:b w:val="0"/>
          <w:i w:val="0"/>
          <w:color w:val="000000"/>
          <w:sz w:val="22"/>
        </w:rPr>
        <w:t>you still want me to write to Syed Hassan Imam.</w:t>
      </w:r>
    </w:p>
    <w:p>
      <w:pPr>
        <w:autoSpaceDN w:val="0"/>
        <w:autoSpaceDE w:val="0"/>
        <w:widowControl/>
        <w:spacing w:line="220" w:lineRule="exact" w:before="66" w:after="30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YED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AHMUD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WARAJ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3544" w:space="0"/>
            <w:col w:w="297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3544" w:space="0"/>
            <w:col w:w="29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5077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</w:t>
      </w:r>
      <w:r>
        <w:rPr>
          <w:rFonts w:ascii="Times" w:hAnsi="Times" w:eastAsia="Times"/>
          <w:b w:val="0"/>
          <w:i/>
          <w:color w:val="000000"/>
          <w:sz w:val="24"/>
        </w:rPr>
        <w:t>LETTER TO GOKIBEHN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has already written to you and informed you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decided to marry Chi. Lakshmi to Chi. Jivandas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 am dictating this letter in case Lakshmidas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tithi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you. The ceremony will commence at 7.15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next Tuesday. I know that we should not expect your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occasion. But the bride and the bridegroom must get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You should get this letter tomorrow, that is, Monday.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you may send your blessings even by a letter and the couple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them in time. If, however, you get this letter on Tuesday,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blessings by wire. All of us doubted whether it would be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celebrate this wedding so soon. We all share your grief.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impropriety has been committed in fixing this wedding, the blame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for it rest on me. As usual, Lakshmidas has taken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upon himself. He has not even arrived here till now—he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arrive tomorrow. I had only one reason for deciding to fix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immediately. I don’t look upon marriage as an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enjoyment. I look upon it as a purely religious ceremony.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a religious ceremony, whatever the circumstances.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and Jivandas desired that the wedding should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>early, and the former was keen that the ceremony should be perfor-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in my presence. Since it was quite uncertain where I would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how long, I selected the earliest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muhurt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thought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tell you all this, and I satisfy my wish to do so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you to send your blessings. Send the letter or the wire c/o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 marriage ceremony will take place in Dr. Mehta’s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near the Ashram. Give my blessings to Mani. I am sure she </w:t>
      </w:r>
      <w:r>
        <w:rPr>
          <w:rFonts w:ascii="Times" w:hAnsi="Times" w:eastAsia="Times"/>
          <w:b w:val="0"/>
          <w:i w:val="0"/>
          <w:color w:val="000000"/>
          <w:sz w:val="22"/>
        </w:rPr>
        <w:t>fulfils all your expectations. Also ask her to write to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Jai Shri Krishna from</w:t>
      </w:r>
    </w:p>
    <w:p>
      <w:pPr>
        <w:autoSpaceDN w:val="0"/>
        <w:autoSpaceDE w:val="0"/>
        <w:widowControl/>
        <w:spacing w:line="266" w:lineRule="exact" w:before="6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9812</w:t>
      </w:r>
    </w:p>
    <w:p>
      <w:pPr>
        <w:autoSpaceDN w:val="0"/>
        <w:autoSpaceDE w:val="0"/>
        <w:widowControl/>
        <w:spacing w:line="220" w:lineRule="exact" w:before="4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Auspicious day and hour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415. LETTER TO J. H. GARRETT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1931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translation of what purports to be a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Borsad Mamlatdar. You had left me under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investigate the matters I had discussed with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know from you what was intended to be done.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ignore these conversations and the Congress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intermediery between the Government and the people. If this is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be finally taken up by the Government it will,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be a distinct breach of the Settlement.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conference with the local workers Sardar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>and I have come to the following conclusions :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1. Ras has been so hard hit that it can hardly pay anything.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remaining villages will endeavour to pay one year’s dues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utmost extent possible. I am having an exhaustive note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on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Taqavi and the balance of arrears shold be suspended.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notice of 11th March last re-suspends suspended arrears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cases, how much more are the villages affected by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need of such relief? That in the opinion of the Government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misfortunes may be considered to be due to their own fault is an </w:t>
      </w:r>
      <w:r>
        <w:rPr>
          <w:rFonts w:ascii="Times" w:hAnsi="Times" w:eastAsia="Times"/>
          <w:b w:val="0"/>
          <w:i w:val="0"/>
          <w:color w:val="000000"/>
          <w:sz w:val="22"/>
        </w:rPr>
        <w:t>irrelevant consideration after the Settlement.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4. The Settlement clearly contemplates waiver of Rakha, attach-</w:t>
      </w:r>
      <w:r>
        <w:rPr>
          <w:rFonts w:ascii="Times" w:hAnsi="Times" w:eastAsia="Times"/>
          <w:b w:val="0"/>
          <w:i w:val="0"/>
          <w:color w:val="000000"/>
          <w:sz w:val="22"/>
        </w:rPr>
        <w:t>ment, and notice-fee charges. These therefore should not be deman-</w:t>
      </w:r>
      <w:r>
        <w:rPr>
          <w:rFonts w:ascii="Times" w:hAnsi="Times" w:eastAsia="Times"/>
          <w:b w:val="0"/>
          <w:i w:val="0"/>
          <w:color w:val="000000"/>
          <w:sz w:val="22"/>
        </w:rPr>
        <w:t>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receipt of a reply from you I shall arrange with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for payment in accordance with the foregoing offer.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Ahmedabad for Bardoli on 21st by the 10.55 p.m. </w:t>
      </w:r>
      <w:r>
        <w:rPr>
          <w:rFonts w:ascii="Times" w:hAnsi="Times" w:eastAsia="Times"/>
          <w:b w:val="0"/>
          <w:i w:val="0"/>
          <w:color w:val="000000"/>
          <w:sz w:val="22"/>
        </w:rPr>
        <w:t>passenger train.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20-8-1931</w:t>
      </w:r>
    </w:p>
    <w:p>
      <w:pPr>
        <w:autoSpaceDN w:val="0"/>
        <w:autoSpaceDE w:val="0"/>
        <w:widowControl/>
        <w:spacing w:line="240" w:lineRule="exact" w:before="1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Garrett was then Commissioner, Northern Division.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MANILAL AND SUSHILA GANDHI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kept thinking about you the whole of yesterday and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can-not spare time to write a long letter. I pray that in East Africa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of you may make great progess in every direction. Do all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attachment. Read the preface to </w:t>
      </w:r>
      <w:r>
        <w:rPr>
          <w:rFonts w:ascii="Times" w:hAnsi="Times" w:eastAsia="Times"/>
          <w:b w:val="0"/>
          <w:i/>
          <w:color w:val="000000"/>
          <w:sz w:val="22"/>
        </w:rPr>
        <w:t>Anasaktiyoga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frequently,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tire you. The more you study it, the more clearly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to act, and in consequence you will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contentment.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4783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417. FRAGMENT OF LETTER TO HARI GANESH PHATAK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20,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cannot permit any seals to be broken.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>cloth I suppose you mean foreign cloth. Under the terms,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Swadeshi Sabha, Poona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written in reply to addressee’s letter dated April 20, 1931,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 : “We are putting the following urgent matter before you for your advice.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last December the cloth merchants of Poona entered into an agreement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Sabha that they would put seals on the British cloth in their stock,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import foreign cloth and would not order cloth from mills boycotted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They took assurance from the Sabha that it would not picket their shops.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terms were entered into under pressing circumstances.  All merchants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exception entered into this agreement.  Some 80 shops have their British cloth sealed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the Gandhi-Irwin Settlement and 50 shops are yet remaining.  We stopped to seal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cloth as we thought it would run counter to the terms of settlement.  But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was made before the Settlement of Truce terms and only its execution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we do not think it would affect the Truce. We know that in Delhi the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prior to the Gandhi-Irwin Settlement has been allowed to stand as it was.  If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stands the vigilance committee would see that not an inch of foreign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comes to Poona hereafter.  However, we would like to know from you whether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proceed with our work or should give it up and allow the merchants to break </w:t>
      </w:r>
      <w:r>
        <w:rPr>
          <w:rFonts w:ascii="Times" w:hAnsi="Times" w:eastAsia="Times"/>
          <w:b w:val="0"/>
          <w:i w:val="0"/>
          <w:color w:val="000000"/>
          <w:sz w:val="18"/>
        </w:rPr>
        <w:t>their seals. The matter is very urgent and we hope it will claim your early attention.”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3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Cong[ress] cannot distinguish between British cloth and other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 and give preference to the latter.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17006</w:t>
      </w:r>
    </w:p>
    <w:p>
      <w:pPr>
        <w:autoSpaceDN w:val="0"/>
        <w:tabs>
          <w:tab w:pos="4570" w:val="left"/>
          <w:tab w:pos="5290" w:val="left"/>
        </w:tabs>
        <w:autoSpaceDE w:val="0"/>
        <w:widowControl/>
        <w:spacing w:line="302" w:lineRule="exact" w:before="29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418. LETTER TO J. H. GARRETT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UJARAT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GARRETT,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exhaustive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28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point of the moment is with reference to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 the Settlement. If you agree that the Settlement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Congress and the Government, and if it is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to implement its terms so far as they are applicable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it follows that the Congress must be recognized as the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mediary between the Government and the people whom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represents. If such was not the case, I suppose that I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see you or to correspond with you or to receive your replies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several matters arising out of the Settlement. Your letter raises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first magnitude, and on your reply to it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to be taken by me in connection with the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 refrain from dealing with the details covered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J. H. G</w:t>
      </w:r>
      <w:r>
        <w:rPr>
          <w:rFonts w:ascii="Times" w:hAnsi="Times" w:eastAsia="Times"/>
          <w:b w:val="0"/>
          <w:i w:val="0"/>
          <w:color w:val="000000"/>
          <w:sz w:val="18"/>
        </w:rPr>
        <w:t>ARRETT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SQUIRE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762" w:space="0"/>
            <w:col w:w="2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762" w:space="0"/>
            <w:col w:w="275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A.I.C.C., File NO. 16-C. 1931. Courtesy 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2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from J. H. Garrett”, 21-4-1931.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BALKRISHNA BHAVE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BALKRISHNA,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days I had no free time at all when I could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you were constantly in my thoughts and I used to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daily. I should advise you to remain peaceful in mind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things happen as they will. The best remedy is to do as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Drink every fifteen minutes as much warm water as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Take an enema daily.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you feel hungry, drink the juice of oranges, pomegranates, </w:t>
      </w:r>
      <w:r>
        <w:rPr>
          <w:rFonts w:ascii="Times" w:hAnsi="Times" w:eastAsia="Times"/>
          <w:b w:val="0"/>
          <w:i w:val="0"/>
          <w:color w:val="000000"/>
          <w:sz w:val="22"/>
        </w:rPr>
        <w:t>pineapples or fresh grapes.</w:t>
      </w:r>
    </w:p>
    <w:p>
      <w:pPr>
        <w:autoSpaceDN w:val="0"/>
        <w:tabs>
          <w:tab w:pos="550" w:val="left"/>
          <w:tab w:pos="2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I put Ramanama last, but I believe it to be the best remedy.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three to with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japa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destined to live longer, these measures will suffice. If </w:t>
      </w:r>
      <w:r>
        <w:rPr>
          <w:rFonts w:ascii="Times" w:hAnsi="Times" w:eastAsia="Times"/>
          <w:b w:val="0"/>
          <w:i w:val="0"/>
          <w:color w:val="000000"/>
          <w:sz w:val="22"/>
        </w:rPr>
        <w:t>not, I have no doubt at all that other remedies will fail,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sure that your mind is at peace.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804. Courtesy : Balkrishna Bhave</w:t>
      </w:r>
    </w:p>
    <w:p>
      <w:pPr>
        <w:autoSpaceDN w:val="0"/>
        <w:tabs>
          <w:tab w:pos="5130" w:val="left"/>
        </w:tabs>
        <w:autoSpaceDE w:val="0"/>
        <w:widowControl/>
        <w:spacing w:line="296" w:lineRule="exact" w:before="298" w:after="0"/>
        <w:ind w:left="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420. SPEECH AT SABARMATI ASHRAM, AHMEDABAD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21, 1931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was present this evening on the occasion of the marriage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ceremony of Lakshmi, daughter of Lakshmidas Gandhi, a khadi worker, in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Pranjivandas’s Bungalow near Sabarmati Ashram. The marriage ceremony was very </w:t>
      </w:r>
      <w:r>
        <w:rPr>
          <w:rFonts w:ascii="Times" w:hAnsi="Times" w:eastAsia="Times"/>
          <w:b w:val="0"/>
          <w:i w:val="0"/>
          <w:color w:val="000000"/>
          <w:sz w:val="18"/>
        </w:rPr>
        <w:t>simple and brief. Mahatma Gandhi administered the marriage oath.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marriage ceremony, Gandhiji entered his Ashram and attended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 prayer for the first time after his Dandi March. Addressing a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congregation consisting of the inmates of the Ashram, Mahatma Gandhi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expect to be back in the Ashram at so short a time. He had, however,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 to the Ashram after the conclusion of peace. He had come for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occasion, viz., the marriage of a girl who was brought up in the Ashram. The marriage </w:t>
      </w:r>
      <w:r>
        <w:rPr>
          <w:rFonts w:ascii="Times" w:hAnsi="Times" w:eastAsia="Times"/>
          <w:b w:val="0"/>
          <w:i w:val="0"/>
          <w:color w:val="000000"/>
          <w:sz w:val="18"/>
        </w:rPr>
        <w:t>of one connected with the Ashram during the time of war would cause surprise, but this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Recitation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marriage was not to serve as an example. Those who could not do without marriage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at liberty to marry. Celibacy was enjoined in the Ashram, but it was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compulsory. Those who could not remain celibate, might leave the Ashram.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not known, when the fight would be resumed. But it would be a fierce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fight, if it was resumed. The inmates of the Ashram should therefore be alert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augment their strenght. Courage and purity of the people had been fully awakened,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if the fight was resumed, crores would take part. But if all of them lost heart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remained aloof they (inmates of the Ashram) were to set example and give the lead.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23-4-1931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 LETTER TO PRABHAVATI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Why is it that you fell ill as soon as you got </w:t>
      </w:r>
      <w:r>
        <w:rPr>
          <w:rFonts w:ascii="Times" w:hAnsi="Times" w:eastAsia="Times"/>
          <w:b w:val="0"/>
          <w:i w:val="0"/>
          <w:color w:val="000000"/>
          <w:sz w:val="22"/>
        </w:rPr>
        <w:t>back there? Cannot you again run away from there and go to the Ash-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ram? If there is nothing particular you have to do there,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away. I am writing this from Surat on my way to Bardoli.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shall have to stay in Bardoli for at least eight days. I am more </w:t>
      </w:r>
      <w:r>
        <w:rPr>
          <w:rFonts w:ascii="Times" w:hAnsi="Times" w:eastAsia="Times"/>
          <w:b w:val="0"/>
          <w:i w:val="0"/>
          <w:color w:val="000000"/>
          <w:sz w:val="22"/>
        </w:rPr>
        <w:t>or less all right.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3399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422. LETTER TO R. M. MAXWELL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copies of the latest correspondence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Commissioner, Northern Division, and myself. If His Ex- 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takes the same view that Mr. Garrett does about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mediation, I feel that it nullifies the whole Settlement.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Government of India and the British Govern- ment recog-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nized that the Congress truly represented the people that there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between it and the Government. To repudiate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intermediary between the people and the Government means </w:t>
      </w:r>
      <w:r>
        <w:rPr>
          <w:rFonts w:ascii="Times" w:hAnsi="Times" w:eastAsia="Times"/>
          <w:b w:val="0"/>
          <w:i w:val="0"/>
          <w:color w:val="000000"/>
          <w:sz w:val="22"/>
        </w:rPr>
        <w:t>repudiation of the Settlement.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Private Secretary to Acting Governor of Bombay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light of this extraordinary development, the other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I complained on the 17th instant pale into insignificance.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recapitulate the main points here to show how far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have till now failed to implement the Settlement.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Some of the Sholapur prisoners and several other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the Congress claims are covered by the Settlement still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undischarged.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Several such prosecutions are still continued.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Civil resisters coming under the Foreigners’ Act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>had the ban removed.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Vatan and Inam cases against civil resisters have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>withdrawn.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Officials such as Patels, etc. who resigned during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period still remain unreinstated though the appoint-</w:t>
      </w:r>
      <w:r>
        <w:rPr>
          <w:rFonts w:ascii="Times" w:hAnsi="Times" w:eastAsia="Times"/>
          <w:b w:val="0"/>
          <w:i w:val="0"/>
          <w:color w:val="000000"/>
          <w:sz w:val="22"/>
        </w:rPr>
        <w:t>ments held by the new incumbents are all, so far as I am aware, tempo-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rary or “until further orders”, and although several new Patels are </w:t>
      </w:r>
      <w:r>
        <w:rPr>
          <w:rFonts w:ascii="Times" w:hAnsi="Times" w:eastAsia="Times"/>
          <w:b w:val="0"/>
          <w:i w:val="0"/>
          <w:color w:val="000000"/>
          <w:sz w:val="22"/>
        </w:rPr>
        <w:t>undesirable.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Confiscated movables and immovables have not yet under </w:t>
      </w:r>
      <w:r>
        <w:rPr>
          <w:rFonts w:ascii="Times" w:hAnsi="Times" w:eastAsia="Times"/>
          <w:b w:val="0"/>
          <w:i w:val="0"/>
          <w:color w:val="000000"/>
          <w:sz w:val="22"/>
        </w:rPr>
        <w:t>some pretext or other been returned.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Liquor vendors still continue their unlicensed business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the knowledge of the authorities.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Names and prices of the forfeited lands with the dates of sales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way in which they were sold have not yet been supplied.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On the ground of ‘non-co-operation’ during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period, the Government still withhold grants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municipality for education, dispensation from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dues for lands used for purposes of sanitation and for a hospital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maternity home. This matter though not specifically mentioned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Settelment clearly falls within its scope.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have Government’s final decision on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points. I promised to furnish Mr. Collins with details of the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clauses 1 and 4. These are being collected. But I think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will cover these cases. But if the Congress is not recognized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intermediary, everything else recedes in the background.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20-8-1931</w:t>
      </w:r>
    </w:p>
    <w:p>
      <w:pPr>
        <w:autoSpaceDN w:val="0"/>
        <w:autoSpaceDE w:val="0"/>
        <w:widowControl/>
        <w:spacing w:line="240" w:lineRule="exact" w:before="10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from R. M. Maxwell”, 24-4-1931.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423. LETTER TO H. W. EMERSON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me to hae to bother you again. But the Settlement,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Gujarat is concerned, is in imminent danger of a breakdown. I </w:t>
      </w:r>
      <w:r>
        <w:rPr>
          <w:rFonts w:ascii="Times" w:hAnsi="Times" w:eastAsia="Times"/>
          <w:b w:val="0"/>
          <w:i w:val="0"/>
          <w:color w:val="000000"/>
          <w:sz w:val="22"/>
        </w:rPr>
        <w:t>enclose copies of the correspondence between the Bombay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myself . I am straining every nerve to prevent a breakdown.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all the powers of persuasion I can command.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is proving unbearable.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24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33/XI &amp; KWs/1931. Courtesy 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259"/>
        <w:gridCol w:w="3259"/>
      </w:tblGrid>
      <w:tr>
        <w:trPr>
          <w:trHeight w:hRule="exact" w:val="91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424. LETTER TO T. B. SAPRU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84" w:after="0"/>
              <w:ind w:left="190" w:right="0" w:firstLine="5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ARDOLI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22, 1931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thanks for your letter. I am getting better.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in my own way to reach a solution of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tangle. If there is no success I would not have the heart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I said as much to Lord Irwin. I did not meet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Bombay. I shall await the volumes on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I thought something was already printed.</w:t>
      </w:r>
    </w:p>
    <w:p>
      <w:pPr>
        <w:autoSpaceDN w:val="0"/>
        <w:autoSpaceDE w:val="0"/>
        <w:widowControl/>
        <w:spacing w:line="220" w:lineRule="exact" w:before="66" w:after="30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EJ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APRU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19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4014" w:space="0"/>
            <w:col w:w="25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4014" w:space="0"/>
            <w:col w:w="25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7591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Home Secretary to the Government of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 from H.W. Emerson”, 2-5-1931.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Lord Willingdon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1931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guilty in regard to all you brothers. I get letters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write. I could hardly talk with Manilal and Sushila.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a father am I? I am writing this while waiting for the train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Ba and Devdas are at Bombay. The marriage of 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Jivandas was celebrated yesterday. I shall be at Bardoli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days. Write to me there. My health can be considered good.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your programme too.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UMBAIKAR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UNGALOW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>ORDI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HOLWAD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B.B. &amp; C.I.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the Gujarati original: Ramdas Gandhi Papers. Courtesy: Nehru</w:t>
      </w:r>
    </w:p>
    <w:p>
      <w:pPr>
        <w:autoSpaceDN w:val="0"/>
        <w:autoSpaceDE w:val="0"/>
        <w:widowControl/>
        <w:spacing w:line="292" w:lineRule="exact" w:before="59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426. TELEGRAM TO LAXMIDUTT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46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On or after </w:t>
      </w:r>
      <w:r>
        <w:rPr>
          <w:rFonts w:ascii="Times" w:hAnsi="Times" w:eastAsia="Times"/>
          <w:b w:val="0"/>
          <w:i/>
          <w:color w:val="000000"/>
          <w:sz w:val="22"/>
        </w:rPr>
        <w:t>April 22,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0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EXPOSE   THEM.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17014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1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Daughter of Lakshmidas Asar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addressee’s telegram dated April 22, 1931,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Indore, which read : “Foreign cloth dealers have broken promise.  Please advise what </w:t>
      </w:r>
      <w:r>
        <w:rPr>
          <w:rFonts w:ascii="Times" w:hAnsi="Times" w:eastAsia="Times"/>
          <w:b w:val="0"/>
          <w:i w:val="0"/>
          <w:color w:val="000000"/>
          <w:sz w:val="18"/>
        </w:rPr>
        <w:t>to do.  Laxmidutt Swadeshi Pracharak Mandal.”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FOREIGN CLOTH AND OTHER BRITISH GOODS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devoutly to be wished that Englishmen in general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mill-owners in particular will realize that India to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chronic starvation must for ever banish foreign cloth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Japanese or any other. This is an economic necessity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removed even when India acquires the most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Among the very first acts of a popular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would certainly be complete prohibition of foreign cloth.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foreign cloth will be replaced not by indigenous millcloth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khaddar spun and woven in 7,00,000 villages of India.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indigenous mills undoubtedly and automatically benefit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boycott, the Congress concentrates its main energy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boycott, on behalf of khaddar, i.e., the toiling millions. Let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 understand that this boycott mevement is a mass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humanitarian movement. Foreign manufacturers will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their own and their operatives’ interest by realizing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recognizing the intensity and the purity of the movement. It has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consequences, but being a purely economic and humani-</w:t>
      </w:r>
      <w:r>
        <w:rPr>
          <w:rFonts w:ascii="Times" w:hAnsi="Times" w:eastAsia="Times"/>
          <w:b w:val="0"/>
          <w:i w:val="0"/>
          <w:color w:val="000000"/>
          <w:sz w:val="22"/>
        </w:rPr>
        <w:t>tarian movement it should command the support of the whole world.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needlessly bitter and unwarranted agitation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launched out against foreign-cloth boycott in England. The tre-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mendous advantage gained by England owing to the removal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British goods is hardly ever noticed. This is not fair play.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suppression of a fact of very great importance makes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the solution of the Indian question which is already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Do the English public know that the British goods boycottt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over thirty years old? Do they realize that it gained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impetus during the last struggle and that it attained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as great as the movement against foreign cloth? India will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to come, if not always, need certain things from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Today the Settlement is provisional. Suppose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lasting settlement and an honourable partnership between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India, will not the trade with England in other articles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>may need to import more than compensate for the loss of the piece-</w:t>
      </w:r>
      <w:r>
        <w:rPr>
          <w:rFonts w:ascii="Times" w:hAnsi="Times" w:eastAsia="Times"/>
          <w:b w:val="0"/>
          <w:i w:val="0"/>
          <w:color w:val="000000"/>
          <w:sz w:val="22"/>
        </w:rPr>
        <w:t>goods and yarn custom which England must forgo in every case?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to realize is that India can no longer be the dumping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every thing English or foreign whether she wants it or not. </w:t>
      </w:r>
      <w:r>
        <w:rPr>
          <w:rFonts w:ascii="Times" w:hAnsi="Times" w:eastAsia="Times"/>
          <w:b w:val="0"/>
          <w:i w:val="0"/>
          <w:color w:val="000000"/>
          <w:sz w:val="22"/>
        </w:rPr>
        <w:t>The days of exploitation are over. We may or may not achieve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communal unity. If we fail, we may not have immediate 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dence. But the world will find that all Hindus, Muslims, Sikhs, Chris-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tians, Parsis, Jews, for whom India is their home, will fight unitedly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exploitation of India’s resources for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foreigner. They will resist the ceaseless annual drain which starves all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communities with ruthless impartiality.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23-4-1931</w:t>
      </w:r>
    </w:p>
    <w:p>
      <w:pPr>
        <w:autoSpaceDN w:val="0"/>
        <w:autoSpaceDE w:val="0"/>
        <w:widowControl/>
        <w:spacing w:line="292" w:lineRule="exact" w:before="37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428. FOREIGN MISSIONARIES</w:t>
      </w:r>
    </w:p>
    <w:p>
      <w:pPr>
        <w:autoSpaceDN w:val="0"/>
        <w:autoSpaceDE w:val="0"/>
        <w:widowControl/>
        <w:spacing w:line="280" w:lineRule="exact" w:before="3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angry or curious have sent me clippings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or their comments on what has been ascribed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interviewers on the subjects of foreign missionaries.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Only one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has been cautious enough to ask me whether I am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reported. Even George Joseph, my erstwhile co-worker and gracious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 in Madura, has gone into hysterics without condescending to </w:t>
      </w:r>
      <w:r>
        <w:rPr>
          <w:rFonts w:ascii="Times" w:hAnsi="Times" w:eastAsia="Times"/>
          <w:b w:val="0"/>
          <w:i w:val="0"/>
          <w:color w:val="000000"/>
          <w:sz w:val="22"/>
        </w:rPr>
        <w:t>verity the report. That is the unkindest cut of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what a reporter has put into my mouth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instead of confining themselves to humanitarian work and material service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poor, they do proselytization by means of medical aid, education, etc.,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I would certainly ask them to withdraw. Every nation’s religion is 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as any other. Certainly India’s religions are adequate for her people. We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 no converting spiritually.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so many interviews that I cannot recall the time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or the context for the statement. All I can say is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travesty of what I have always said and held. My views on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missions are no secret. I have more than once expounded them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audiences. I am therefore unable to understand the fury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distorted version of my views.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retouch the statement as I should make it :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‘If instead of confining themselves purely to humanitarian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education, medical services to the poor and the like,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use these activities of theirs for the purpose of proselytizing,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like them to withdraw. Every nation considers its own </w:t>
      </w:r>
      <w:r>
        <w:rPr>
          <w:rFonts w:ascii="Times" w:hAnsi="Times" w:eastAsia="Times"/>
          <w:b w:val="0"/>
          <w:i w:val="0"/>
          <w:color w:val="000000"/>
          <w:sz w:val="22"/>
        </w:rPr>
        <w:t>faith to be as good as that of any other. Certainly the great faiths held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 21-3-1931.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people of India are adepuate for her people. India stands in no </w:t>
      </w:r>
      <w:r>
        <w:rPr>
          <w:rFonts w:ascii="Times" w:hAnsi="Times" w:eastAsia="Times"/>
          <w:b w:val="0"/>
          <w:i w:val="0"/>
          <w:color w:val="000000"/>
          <w:sz w:val="22"/>
        </w:rPr>
        <w:t>need of conversion from one faith to another’.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amplify the bald statement. I hold that proselytizing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cloak of humanitarian work is, to say the least, unhealthy.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 certainly resented by the people here. Religion after all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personal matter, it touches the heart. Why should I change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because a doctor who professes Christianity as his religion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 me of some disease or why should the doctor expect or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change whilst I am under his influence? Is not medical relief its </w:t>
      </w:r>
      <w:r>
        <w:rPr>
          <w:rFonts w:ascii="Times" w:hAnsi="Times" w:eastAsia="Times"/>
          <w:b w:val="0"/>
          <w:i w:val="0"/>
          <w:color w:val="000000"/>
          <w:sz w:val="22"/>
        </w:rPr>
        <w:t>own reward and satisfaction? Or why should I whilst I am in a missio-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nary educational institution have Christian teaching thrust upon me? </w:t>
      </w:r>
      <w:r>
        <w:rPr>
          <w:rFonts w:ascii="Times" w:hAnsi="Times" w:eastAsia="Times"/>
          <w:b w:val="0"/>
          <w:i w:val="0"/>
          <w:color w:val="000000"/>
          <w:sz w:val="22"/>
        </w:rPr>
        <w:t>In my opinion these practices are not uplifting and give rise to suspi-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cion if not even secret hostility. The methods of conversion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Caesar’s wife above suspicion. Faith is not imparted like secular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It is given through the language of the heart. If a man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faith in him, it spreads its aroma like the rose its scent.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invisibility, the extent of its influence is far wider than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visible beauty of the colour of the petals.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them, not against conversion. But I am against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it. Conversion nowadays has become a matter of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any other. I remember having read a missionary report saying </w:t>
      </w:r>
      <w:r>
        <w:rPr>
          <w:rFonts w:ascii="Times" w:hAnsi="Times" w:eastAsia="Times"/>
          <w:b w:val="0"/>
          <w:i w:val="0"/>
          <w:color w:val="000000"/>
          <w:sz w:val="22"/>
        </w:rPr>
        <w:t>how much it cost per head to convert and then presenting a budget for</w:t>
      </w:r>
      <w:r>
        <w:rPr>
          <w:rFonts w:ascii="Times" w:hAnsi="Times" w:eastAsia="Times"/>
          <w:b w:val="0"/>
          <w:i w:val="0"/>
          <w:color w:val="000000"/>
          <w:sz w:val="22"/>
        </w:rPr>
        <w:t>‘the next harvest’.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do maintain that India’s great faiths are all-sufficing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Apart from Christianity and Judaism, Hinduism and its offshoots,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and Zoroastrianism are living faiths. No one faith is perfect.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 are equally dear to their respective votaries. What is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living friendly contactamong the followers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of the world and not a clash among them in the fruitless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on the part of each community to show the superiority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over the rest. Through such friendly contact it will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us all to rid our respective faiths of shortcomings and excres-</w:t>
      </w:r>
      <w:r>
        <w:rPr>
          <w:rFonts w:ascii="Times" w:hAnsi="Times" w:eastAsia="Times"/>
          <w:b w:val="0"/>
          <w:i w:val="0"/>
          <w:color w:val="000000"/>
          <w:sz w:val="22"/>
        </w:rPr>
        <w:t>cences.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from what I have said above that India is in no need of </w:t>
      </w:r>
      <w:r>
        <w:rPr>
          <w:rFonts w:ascii="Times" w:hAnsi="Times" w:eastAsia="Times"/>
          <w:b w:val="0"/>
          <w:i w:val="0"/>
          <w:color w:val="000000"/>
          <w:sz w:val="22"/>
        </w:rPr>
        <w:t>conversion of the kind I have in mind. Conversion in the sense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self-realization is the crying need of the times.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is not what is ever meant by proselytizing.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would convert India, might it not be said, ‘Physician heal thyself’?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23-4-1931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‘ONE OF THE MANY’ (?)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 letter written by “One of the Many” is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Sukhdev’s letter. Sjt. Sukhdev was Sardar Bhagat Singh’s comrade.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was delivered to me after his death. Want of time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giving the letter earlier publication. It is printed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not “one of the many”. Many do not seek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gallows for political freedom. However condemnable political murder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it is not possible to withhold recognition of the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the courage which inspire such awful deeds. And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cult of political assassination is not growing.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experiment succeeds, as it is bound to, the occupation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assassin will be gone for ever. At any rate I am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>that faith.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does me less than justice when he says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no more than sentimental appeals to the revolutionaries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their movement, and I claim on the contrary that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hard facts which, though they have been often repeated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columns, will bear recapitulation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revolutionary activity has not brought us near our goal.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It has added to the military expenditure in the country.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has given rise to reprisals on the part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doing any good.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Whenever revolutionary murder has taken place, it has for a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in that place demoralized 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It has in no way contributed to mass awakening.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Its effect on the masses has been doubly bad in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the burden ultimately of additional expense and the indirect </w:t>
      </w:r>
      <w:r>
        <w:rPr>
          <w:rFonts w:ascii="Times" w:hAnsi="Times" w:eastAsia="Times"/>
          <w:b w:val="0"/>
          <w:i w:val="0"/>
          <w:color w:val="000000"/>
          <w:sz w:val="22"/>
        </w:rPr>
        <w:t>effect of Government wrath.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Revolutionary murder cannot thrive in the Indian soil,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tradition, as history teaches us, being unfavourable to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violence.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If the revolutionaries seek to convert the masses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method, we would have to wait for an indefinitely long time for it to </w:t>
      </w:r>
      <w:r>
        <w:rPr>
          <w:rFonts w:ascii="Times" w:hAnsi="Times" w:eastAsia="Times"/>
          <w:b w:val="0"/>
          <w:i w:val="0"/>
          <w:color w:val="000000"/>
          <w:sz w:val="22"/>
        </w:rPr>
        <w:t>permeate the masses and then to gain freedom.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from Sukhdev”, 23-4-1931.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If the method of violence ever becomes popular, it is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recoil, as it has done in other countries, on our own heads.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revolutionaries have an ocular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the opposite method, i.e., non-violence, which has gone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sporadic cases of violence on their part and in spite even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occasionally done by the so-called votaries of non-violence.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Revolutionaries should accept my testimony when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their activity has not only not done any good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non-violence, but it has on the contrary harmed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In other words, if I had a completely peaceful atmosphere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gained our end already.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I claim, are hard facts and no appeal to sentiment.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further objects to my making public appeals to the party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thereby I help the bureaucracy to crush the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the bureaucracy is in no need of my help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It fights for life both against the revolutionary and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scents more danger from the non-violent movement than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It knows how to deal with the latter. It is baffled by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already shaken it to its foundations.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authors of political murder count the cost before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upon their awful career. No action of mine can possibly worsen </w:t>
      </w:r>
      <w:r>
        <w:rPr>
          <w:rFonts w:ascii="Times" w:hAnsi="Times" w:eastAsia="Times"/>
          <w:b w:val="0"/>
          <w:i w:val="0"/>
          <w:color w:val="000000"/>
          <w:sz w:val="22"/>
        </w:rPr>
        <w:t>their fate.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seeing that the revolutionary party must work in secret,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other way open to me but thay of making public appeals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unknown members. I may say parenthetically that my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have not altogether fallen on deaf ears. I count many past </w:t>
      </w:r>
      <w:r>
        <w:rPr>
          <w:rFonts w:ascii="Times" w:hAnsi="Times" w:eastAsia="Times"/>
          <w:b w:val="0"/>
          <w:i w:val="0"/>
          <w:color w:val="000000"/>
          <w:sz w:val="22"/>
        </w:rPr>
        <w:t>revolutionaries among my co-workers.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 letter complains that prisoners other than satya- 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released. I have explained in these pages the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it was impossible to insist on the release of the other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want the release of all of them. I would make every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their release. I am aware  that some of them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discharged long ago. The Congress has a resolution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Sjt. Nariman has been appointed by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all names. As soon as he has got the list, steps will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there release. But those who are out must help by preventing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murder. We may not have the cake and also eat it.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there are political prisoners who should be discharged in any </w:t>
      </w:r>
      <w:r>
        <w:rPr>
          <w:rFonts w:ascii="Times" w:hAnsi="Times" w:eastAsia="Times"/>
          <w:b w:val="0"/>
          <w:i w:val="0"/>
          <w:color w:val="000000"/>
          <w:sz w:val="22"/>
        </w:rPr>
        <w:t>case. I can only give the assurance to all concerned that the delay is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due not to want of will but to want of ability. Let it be also remem-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bered that when the final settlement comes, if it does,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months, all political prisoners must be discharged. If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those who are trying to secure the release of the other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will find themselves in prison.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23-4-1931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VADAPALLI SHOOTING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deserves public attention and action. Since </w:t>
      </w:r>
      <w:r>
        <w:rPr>
          <w:rFonts w:ascii="Times" w:hAnsi="Times" w:eastAsia="Times"/>
          <w:b w:val="0"/>
          <w:i w:val="0"/>
          <w:color w:val="000000"/>
          <w:sz w:val="22"/>
        </w:rPr>
        <w:t>my discharge from prison, I have had many stories of police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handedness in the South. The impression left on my mind was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part of India was it worse than in the South and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worse than in Andhra. This verified instance perhaps bears </w:t>
      </w:r>
      <w:r>
        <w:rPr>
          <w:rFonts w:ascii="Times" w:hAnsi="Times" w:eastAsia="Times"/>
          <w:b w:val="0"/>
          <w:i w:val="0"/>
          <w:color w:val="000000"/>
          <w:sz w:val="22"/>
        </w:rPr>
        <w:t>out the previous evidence.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23-4-1931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AGAINST PICKETING</w:t>
      </w:r>
    </w:p>
    <w:p>
      <w:pPr>
        <w:autoSpaceDN w:val="0"/>
        <w:autoSpaceDE w:val="0"/>
        <w:widowControl/>
        <w:spacing w:line="294" w:lineRule="exact" w:before="3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retired Government officer from the South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gather from the 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Madras that you have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2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new code of picketing liquor and foreign-cloth shops, and have invited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readers to send you any other rules for picketing they might think of. May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venture to suggest Punch’s famous advice : “Don’t” in this connection?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most excellent address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journalists explaining the terms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Pact you said among other things that freedom was not worth having if </w:t>
      </w:r>
      <w:r>
        <w:rPr>
          <w:rFonts w:ascii="Times" w:hAnsi="Times" w:eastAsia="Times"/>
          <w:b w:val="0"/>
          <w:i w:val="0"/>
          <w:color w:val="000000"/>
          <w:sz w:val="18"/>
        </w:rPr>
        <w:t>it did not include freedom to err and</w:t>
      </w:r>
      <w:r>
        <w:rPr>
          <w:rFonts w:ascii="Times" w:hAnsi="Times" w:eastAsia="Times"/>
          <w:b w:val="0"/>
          <w:i w:val="0"/>
          <w:color w:val="000000"/>
          <w:sz w:val="18"/>
        </w:rPr>
        <w:t>even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sin, and you pointed out that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Almighty God Himself had given the humblest of His creatures full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to sin it was unthinkable that any man should dare to deny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freedom to his fellow-creatures. May I most respectfully ask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why you are toiling night and day to prevent people from drinking liquor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wearing foreign cloth if they liked to do so ? . . . with results that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totally embarrassing. I hope you will not fail to bestow your best thought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 reproduced here.  It had stated that the police firing on March 30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car festival at Vadapalli,  15 miles from Rajahmundry, was unjustified.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Only excerpts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Notes”, 15-3-1931.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to the press”, 5-3-1931.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matter and be quite sure that in encouraging picketing in any form you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helping to ‘sow the wind’.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plausible but not convincing. He forgets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is as old as time. It does not need legalizing.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legalize that which was illegal before it. Picketing is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of a reformer which he may not give up without giving up his cause.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been betrayed into the common error of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because a man has the freedom to err or to sin, any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sin would be an unpardonable interference with the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individual freedom to sin carried with it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public to wean the sinner from his sin and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legislate against it. ‘The wages of sin is death.’ No one can sin or err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impunity. What I have protested against and what the world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resented is the arrogant and unctuous assumption by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to force people against their will to be ‘good’ and to claim infallibi-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lity about its standard of what is good and what is bad.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on the other hand is a friendly warning against a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reformer thinks to be bad. When it goes beyond that point,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becomes violent, the law steps in and prevents the person from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fering with the human liberty. The writer has pictured the dangers of </w:t>
      </w:r>
      <w:r>
        <w:rPr>
          <w:rFonts w:ascii="Times" w:hAnsi="Times" w:eastAsia="Times"/>
          <w:b w:val="0"/>
          <w:i w:val="0"/>
          <w:color w:val="000000"/>
          <w:sz w:val="22"/>
        </w:rPr>
        <w:t>picketing in certain conditions. He is not even original in his illus-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trations. Temples have been picketed before now. Only the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futile and was given up. And there is nothing to prevent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from renewing such picketing so long as he observes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game and does not mind public opprobrium. Picketing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and drug shops and foreigncloth shops has been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successful because there is a public feeling against these shops.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therefore no danger of the Congress having ‘sown the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reaping the whirlwind’. Picketing of the educative type has come </w:t>
      </w:r>
      <w:r>
        <w:rPr>
          <w:rFonts w:ascii="Times" w:hAnsi="Times" w:eastAsia="Times"/>
          <w:b w:val="0"/>
          <w:i w:val="0"/>
          <w:color w:val="000000"/>
          <w:sz w:val="22"/>
        </w:rPr>
        <w:t>to stay, for it has proved its usefulness.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23-4-1931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AN INGENIOUS SUGGESTION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the following ingenious suggestion for </w:t>
      </w:r>
      <w:r>
        <w:rPr>
          <w:rFonts w:ascii="Times" w:hAnsi="Times" w:eastAsia="Times"/>
          <w:b w:val="0"/>
          <w:i w:val="0"/>
          <w:color w:val="000000"/>
          <w:sz w:val="22"/>
        </w:rPr>
        <w:t>solving the communal puzzle :</w:t>
      </w:r>
    </w:p>
    <w:p>
      <w:pPr>
        <w:autoSpaceDN w:val="0"/>
        <w:autoSpaceDE w:val="0"/>
        <w:widowControl/>
        <w:spacing w:line="280" w:lineRule="exact" w:before="48" w:after="0"/>
        <w:ind w:left="550" w:right="22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and Muslim communities should have equality of votes in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As an adjustment of communal voting, this is obviously unjust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majority community. The idea, however, is not to adjust but to nullify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voting. The result of adopting my suggestions will be that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on which the two communities find themselves ranged on opposite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sides at the polls will in effect be decided by the votes of the other (minority)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communities. It is understood that these other communities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>proportional representation.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no comment on it for the simple reason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commend itself to me if it commends itself to the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Will the Mussalmans be satisfied, and how would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>fare?</w:t>
      </w:r>
    </w:p>
    <w:p>
      <w:pPr>
        <w:autoSpaceDN w:val="0"/>
        <w:autoSpaceDE w:val="0"/>
        <w:widowControl/>
        <w:spacing w:line="294" w:lineRule="exact" w:before="6" w:after="2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23-4-1931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254"/>
        <w:gridCol w:w="3254"/>
      </w:tblGrid>
      <w:tr>
        <w:trPr>
          <w:trHeight w:hRule="exact" w:val="63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433. LETTER TO RAMBHAU KHARE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23, 1931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RAMBHAU,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become so lazy that you never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that so? You should now shake off your lethargy and do some </w:t>
      </w:r>
      <w:r>
        <w:rPr>
          <w:rFonts w:ascii="Times" w:hAnsi="Times" w:eastAsia="Times"/>
          <w:b w:val="0"/>
          <w:i w:val="0"/>
          <w:color w:val="000000"/>
          <w:sz w:val="22"/>
        </w:rPr>
        <w:t>work. Otherwise your having gone there will have served no purpose.</w:t>
      </w:r>
    </w:p>
    <w:p>
      <w:pPr>
        <w:autoSpaceDN w:val="0"/>
        <w:tabs>
          <w:tab w:pos="5370" w:val="left"/>
          <w:tab w:pos="5750" w:val="left"/>
        </w:tabs>
        <w:autoSpaceDE w:val="0"/>
        <w:widowControl/>
        <w:spacing w:line="262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288. Courtesy : Lakshmibehn Khare</w:t>
      </w:r>
    </w:p>
    <w:p>
      <w:pPr>
        <w:autoSpaceDN w:val="0"/>
        <w:autoSpaceDE w:val="0"/>
        <w:widowControl/>
        <w:spacing w:line="294" w:lineRule="exact" w:before="28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434. CABLE TO “DAILY HERALD”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5"/>
        <w:gridCol w:w="2195"/>
        <w:gridCol w:w="2195"/>
      </w:tblGrid>
      <w:tr>
        <w:trPr>
          <w:trHeight w:hRule="exact" w:val="632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DITOR</w:t>
            </w:r>
          </w:p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23, 1931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]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00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“D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AILY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ERALD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</w:p>
        </w:tc>
        <w:tc>
          <w:tcPr>
            <w:tcW w:type="dxa" w:w="2195"/>
            <w:vMerge/>
            <w:tcBorders/>
          </w:tcPr>
          <w:p/>
        </w:tc>
        <w:tc>
          <w:tcPr>
            <w:tcW w:type="dxa" w:w="219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ONDON</w:t>
            </w:r>
          </w:p>
        </w:tc>
        <w:tc>
          <w:tcPr>
            <w:tcW w:type="dxa" w:w="2195"/>
            <w:vMerge/>
            <w:tcBorders/>
          </w:tcPr>
          <w:p/>
        </w:tc>
        <w:tc>
          <w:tcPr>
            <w:tcW w:type="dxa" w:w="21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4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WIRE.      REPORT        ABOUT      FOREIGN      MISSIONARIES      WAS </w:t>
      </w:r>
      <w:r>
        <w:rPr>
          <w:rFonts w:ascii="Times" w:hAnsi="Times" w:eastAsia="Times"/>
          <w:b w:val="0"/>
          <w:i w:val="0"/>
          <w:color w:val="000000"/>
          <w:sz w:val="16"/>
        </w:rPr>
        <w:t>DISTORTION      OF      MY      VIEWS.      HAVE      PUBLISHED      “YOUNG      INDIA”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   ARTICLE    SETTING    FORTH     VIEW.    AM    CERTAINLY    AGAINST  USE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HOSPITALWS     SCHOOLS     AND    LIKE     FOR    PURPOSES      CONVERSION.  IT   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HARDLY    HEALTHY    METHOD    AND    CERTAINLY    GIVES   RISE   BITTER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RESENTMENT.      CONVERSION      MATTER      OF      HEART      AND     MUST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DEPEND     UPON     SILENT     INFLUENCE     OF     PURE     CHARACTER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CONDUCT   OF  MISSIONARIES.   TRUE   CONVERSION   COMES  IMPERCEPTIBLY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   AROMA    OF    A    ROSE.    THUS    AM    NOT    AGAINST  CONVERSION   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   BUT    AM    CERTAINLY    AGAINST    PRESENT  METHODS.    CONVERSION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   NOT    BE    REDUCED    TO    BUSINESS  DEPENDING     FOR    INCREASE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   POUNDS    SHILLINGS     PENCE.    I    ALSO      HOLD      THAT      ALL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    RELIGIONS     ARE     OF     EQUAL    MERIT      TO      RESPECTIVE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NATIONS      OR      INDIVIDUALS      PROFESSING    THEM.     INDIA     IS     IN    NO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NEED    OF    CONVERSION    OF    TYPE  DESCRIBED.      WHILST       UNDER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SWARAJ      ALL      WOULD      BE      FREE      EXERCISE      THEIR      OWN          FAITHS.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PERONALLY       I      WOULD     WISH      PRESENT     METHODS     ADOPTED     BY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MISSIONARIES      WERE     ABANDONED  EVEN      NOW     AND     THAT     UNDER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3"/>
        <w:gridCol w:w="3293"/>
      </w:tblGrid>
      <w:tr>
        <w:trPr>
          <w:trHeight w:hRule="exact" w:val="560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CONVICTION     NOT      COMPULSION.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17027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article “Foreign Missionaries” referred to in the text was published on </w:t>
      </w:r>
      <w:r>
        <w:rPr>
          <w:rFonts w:ascii="Times" w:hAnsi="Times" w:eastAsia="Times"/>
          <w:b w:val="0"/>
          <w:i w:val="0"/>
          <w:color w:val="000000"/>
          <w:sz w:val="18"/>
        </w:rPr>
        <w:t>April 23.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Take proper case of your health while work-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Be patient in everything you do. Let service be its own reward,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what the results of your work. Who are the others with you?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2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9322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253"/>
        <w:gridCol w:w="3253"/>
      </w:tblGrid>
      <w:tr>
        <w:trPr>
          <w:trHeight w:hRule="exact" w:val="666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436. LETTER TO NARANDAS GANDHI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ARDOLI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Ranchhodbhai should take Santok to Robinson </w:t>
      </w:r>
      <w:r>
        <w:rPr>
          <w:rFonts w:ascii="Times" w:hAnsi="Times" w:eastAsia="Times"/>
          <w:b w:val="0"/>
          <w:i w:val="0"/>
          <w:color w:val="000000"/>
          <w:sz w:val="22"/>
        </w:rPr>
        <w:t>for treatment of her molar.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Lilabehn may leve if she wishes, but she should be told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hope to be permitted to return.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take it that Jamna is responding to treatment? If Kusum, </w:t>
      </w:r>
      <w:r>
        <w:rPr>
          <w:rFonts w:ascii="Times" w:hAnsi="Times" w:eastAsia="Times"/>
          <w:b w:val="0"/>
          <w:i w:val="0"/>
          <w:color w:val="000000"/>
          <w:sz w:val="22"/>
        </w:rPr>
        <w:t>too, responds, you may call Radha there. She has still not recovered.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about the vow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get the time. I spend the little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in overtaking the correspondence which has accumulated. I </w:t>
      </w:r>
      <w:r>
        <w:rPr>
          <w:rFonts w:ascii="Times" w:hAnsi="Times" w:eastAsia="Times"/>
          <w:b w:val="0"/>
          <w:i w:val="0"/>
          <w:color w:val="000000"/>
          <w:sz w:val="22"/>
        </w:rPr>
        <w:t>keep fairly fit.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M.M.U./I.</w:t>
      </w:r>
    </w:p>
    <w:p>
      <w:pPr>
        <w:autoSpaceDN w:val="0"/>
        <w:autoSpaceDE w:val="0"/>
        <w:widowControl/>
        <w:spacing w:line="230" w:lineRule="exact" w:before="12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swadeshi vow;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Law of Swadeshi”, 31-5-1931. 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earlier on the other Ashram vows but had omitted the swadeshi vow since in </w:t>
      </w:r>
      <w:r>
        <w:rPr>
          <w:rFonts w:ascii="Times" w:hAnsi="Times" w:eastAsia="Times"/>
          <w:b w:val="0"/>
          <w:i w:val="0"/>
          <w:color w:val="000000"/>
          <w:sz w:val="18"/>
        </w:rPr>
        <w:t>writing about it he might have had to touch upon political matters.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DHIRAJLAL R. MEHTA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1931</w:t>
      </w:r>
    </w:p>
    <w:p>
      <w:pPr>
        <w:autoSpaceDN w:val="0"/>
        <w:tabs>
          <w:tab w:pos="550" w:val="left"/>
        </w:tabs>
        <w:autoSpaceDE w:val="0"/>
        <w:widowControl/>
        <w:spacing w:line="310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DHIRAJLAL,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have a happy married life free from all impurities,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both be ever engrossed in service. Do come to meet me </w:t>
      </w:r>
      <w:r>
        <w:rPr>
          <w:rFonts w:ascii="Times" w:hAnsi="Times" w:eastAsia="Times"/>
          <w:b w:val="0"/>
          <w:i w:val="0"/>
          <w:color w:val="000000"/>
          <w:sz w:val="22"/>
        </w:rPr>
        <w:t>sometime.</w:t>
      </w:r>
    </w:p>
    <w:p>
      <w:pPr>
        <w:autoSpaceDN w:val="0"/>
        <w:autoSpaceDE w:val="0"/>
        <w:widowControl/>
        <w:spacing w:line="294" w:lineRule="exact" w:before="26" w:after="58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remember Jivanlalbhai quite well.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HIRAJLAL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ATILAL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EHTA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HAGA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4176" w:space="0"/>
            <w:col w:w="234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962"/>
        <w:ind w:left="1274" w:right="0" w:hanging="8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4176" w:space="0"/>
            <w:col w:w="234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10849</w:t>
      </w:r>
    </w:p>
    <w:p>
      <w:pPr>
        <w:autoSpaceDN w:val="0"/>
        <w:tabs>
          <w:tab w:pos="5130" w:val="left"/>
        </w:tabs>
        <w:autoSpaceDE w:val="0"/>
        <w:widowControl/>
        <w:spacing w:line="296" w:lineRule="exact" w:before="298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438. ADVICE TO PEASANTS, BARDOLI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24, 1931</w:t>
      </w:r>
    </w:p>
    <w:p>
      <w:pPr>
        <w:autoSpaceDN w:val="0"/>
        <w:autoSpaceDE w:val="0"/>
        <w:widowControl/>
        <w:spacing w:line="28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had an informal discussion for an hour this afternoon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peasants of Bardoli taluka whose confiscated lands have been sold by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to third parties.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understood Gandhiji advised them not to obstruct the purchasers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lands if they came to take possession and to work on the lands.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that they should have faith that they would get back their lands at no distant </w:t>
      </w:r>
      <w:r>
        <w:rPr>
          <w:rFonts w:ascii="Times" w:hAnsi="Times" w:eastAsia="Times"/>
          <w:b w:val="0"/>
          <w:i w:val="0"/>
          <w:color w:val="000000"/>
          <w:sz w:val="18"/>
        </w:rPr>
        <w:t>date. For the present they might consider them lost in the struggle for freedom.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25-4-1931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7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VIOLATION OF PLEDGE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confirmed belief thay my pledge not to visit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intact and that it has not been violated in the least. To abstain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going to the Ashram implies not staying there for any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This never implied, and should not imply, that in case of need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visit the sick there. Moreover, it did not and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go there if it becomes necessary to do so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itself. I cannot go there for my convenience or other selfish </w:t>
      </w:r>
      <w:r>
        <w:rPr>
          <w:rFonts w:ascii="Times" w:hAnsi="Times" w:eastAsia="Times"/>
          <w:b w:val="0"/>
          <w:i w:val="0"/>
          <w:color w:val="000000"/>
          <w:sz w:val="22"/>
        </w:rPr>
        <w:t>end.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everything to me. I feel an attachment to it,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creation. For me it is the place where my ideals can be realized.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source of inspiration to me. Ever since my return to India,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that I derived the inspiration for many, if not all, of the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which I have taken. By beginning this latest struggle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inmates, I hope that even in the unhappy event of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defeated someone from the Ashram will come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fight to the very end. Regarding the Ashram I cherish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and the delusion that at a time when violence prevails, a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non-violence will come forth from the Ashram. It may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grounds for this hope. It may well be that the person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may entertain expectations may disappoint us, whereas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whom we expect nothing at all may surpass our hopes. This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happen. I am publicly giving expression to my fond hopes. I am </w:t>
      </w:r>
      <w:r>
        <w:rPr>
          <w:rFonts w:ascii="Times" w:hAnsi="Times" w:eastAsia="Times"/>
          <w:b w:val="0"/>
          <w:i w:val="0"/>
          <w:color w:val="000000"/>
          <w:sz w:val="22"/>
        </w:rPr>
        <w:t>pointing out where my expectations lie. My prayer is that many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violent, truthful persons may arise in the country who will fight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For me who has the illusion that even if this prayer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granted, some fruit will at least be reaped from the Ashram—it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give up the Ashram. My renunciation holds good only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self-interest is concerned; it cannot imply the giving up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rendering service. Such renunciation cannot involve </w:t>
      </w:r>
      <w:r>
        <w:rPr>
          <w:rFonts w:ascii="Times" w:hAnsi="Times" w:eastAsia="Times"/>
          <w:b w:val="0"/>
          <w:i w:val="0"/>
          <w:color w:val="000000"/>
          <w:sz w:val="22"/>
        </w:rPr>
        <w:t>doing harm to its very object.</w:t>
      </w:r>
    </w:p>
    <w:p>
      <w:pPr>
        <w:autoSpaceDN w:val="0"/>
        <w:autoSpaceDE w:val="0"/>
        <w:widowControl/>
        <w:spacing w:line="220" w:lineRule="exact" w:before="2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 had referred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vow not to return to the Ashram before India attained swaraj.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meeting, Sabarmati ashram”, 12-3-1930 and “Interview to associated press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15-4-1931.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no substance in the opposition to the red bungalow.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offence which it has committed is that it is in the neighbourhood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Ashram. It is absolutely detached from the Ashram.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not stay in the red bung a low if I have some work pertaining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 but do not wish to live in it? If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at the Vidyapith, if there is no harm in staying at </w:t>
      </w:r>
      <w:r>
        <w:rPr>
          <w:rFonts w:ascii="Times" w:hAnsi="Times" w:eastAsia="Times"/>
          <w:b w:val="0"/>
          <w:i w:val="0"/>
          <w:color w:val="000000"/>
          <w:sz w:val="22"/>
        </w:rPr>
        <w:t>Ambalalbhai’s house, why cannot I stay at the red bungalow?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I would not regard it as a violation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even if during my visits to Ahmedabad I put up at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gave up the idea of doing so as that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by people and from experience I find that it was all to </w:t>
      </w:r>
      <w:r>
        <w:rPr>
          <w:rFonts w:ascii="Times" w:hAnsi="Times" w:eastAsia="Times"/>
          <w:b w:val="0"/>
          <w:i w:val="0"/>
          <w:color w:val="000000"/>
          <w:sz w:val="22"/>
        </w:rPr>
        <w:t>the good.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that we should interpret a pledge literally.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stick to the letter, we should consider its spirit. This is the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interpreting a pledge. If more than one interpretation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we should give up that which is favourable to us and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inconvenience which results from an unfavourable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stick to it. Hence I cannot go to the Ashram or stay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some service there. If I am hungry and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nearby, I cannot go there to get food but should suffer my hunger </w:t>
      </w:r>
      <w:r>
        <w:rPr>
          <w:rFonts w:ascii="Times" w:hAnsi="Times" w:eastAsia="Times"/>
          <w:b w:val="0"/>
          <w:i w:val="0"/>
          <w:color w:val="000000"/>
          <w:sz w:val="22"/>
        </w:rPr>
        <w:t>until I find food elsewhere.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26-4-1931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0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440. THE SARDA ACT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asks the following questions: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following are the replies, in the order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One can go and register complaints.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A true priest would not yield to threats or pressure.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Risks have to be taken in trying to do a good deed.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certain course of action clearly seems to be our dharma,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followed even at the risk of one’s life and property.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should decide for himself on every occasion whether his </w:t>
      </w:r>
      <w:r>
        <w:rPr>
          <w:rFonts w:ascii="Times" w:hAnsi="Times" w:eastAsia="Times"/>
          <w:b w:val="0"/>
          <w:i w:val="0"/>
          <w:color w:val="000000"/>
          <w:sz w:val="22"/>
        </w:rPr>
        <w:t>duty demands risking his life and property.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Congress does not stop with mere political activity.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up all tasks which help in the uplift of the people. All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nation—whether men or women—should bear this in mind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their own decisions. Making a decision is not always an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There are many reforms which have to be abandoned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interests of the country. Hence the question that arises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follows : “By taking up the cause of this reform, do I increase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 my overall usefulness?” If the reply tends towards the latter,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think twice before taking up the cause of that reform.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26-4-1931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WOMEN VOLUNTEERS AND KHADI</w:t>
      </w:r>
    </w:p>
    <w:p>
      <w:pPr>
        <w:autoSpaceDN w:val="0"/>
        <w:autoSpaceDE w:val="0"/>
        <w:widowControl/>
        <w:spacing w:line="26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association of women volunteers in Nadiad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has come up there. Some people claim that a woman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teer can carry on picketing while clad in a mill-made sari, etc;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necessary now for those working for the Congress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This reasoning is erroneous and the use of mill-made saris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clothes is not permitted. The rule passed by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eight years old now. It was attacked by many and was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at the annual session. Despite this, Congress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>have refused to alter the clause relating to khadi and hence khadi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required that at the time of marriage a boy should be at least 18 and a girl </w:t>
      </w:r>
      <w:r>
        <w:rPr>
          <w:rFonts w:ascii="Times" w:hAnsi="Times" w:eastAsia="Times"/>
          <w:b w:val="0"/>
          <w:i w:val="0"/>
          <w:color w:val="000000"/>
          <w:sz w:val="18"/>
        </w:rPr>
        <w:t>of 14 years of age.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These are not translated here.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taken deep roots. No member of the Congress has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 that rule or break that tradition. In my opinion,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 question should not have arisen at all.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been told that if the condition in regard to khadi is </w:t>
      </w:r>
      <w:r>
        <w:rPr>
          <w:rFonts w:ascii="Times" w:hAnsi="Times" w:eastAsia="Times"/>
          <w:b w:val="0"/>
          <w:i w:val="0"/>
          <w:color w:val="000000"/>
          <w:sz w:val="22"/>
        </w:rPr>
        <w:t>not relaxed, there will be a sharp fall in the number of women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teers and perhaps not a single woman volunteer will be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 in the Kheda district who would be prepared to wear khadi.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fact, it is a sad thing. Nevertheless, as the person who has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Shastra of khadi, I am prepared to put up with this set-back.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real strength in khadi and if there is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>behind it, it will overcome this new difficulty which it is facing.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world, wherever people have swerved from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they have done so to evade such difficulties.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for swerving from the path of truth. Human nature tries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difficulties. It seeks an easy way out. The easy way takes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downhill, the difficult way leads one upwards. The rule of physics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also to spiritual matters. An object drops heavily to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gravitation, whereas trying to lift it up makes one breathless.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neglecting khadi in our impatience to boycott foreign cloth is </w:t>
      </w:r>
      <w:r>
        <w:rPr>
          <w:rFonts w:ascii="Times" w:hAnsi="Times" w:eastAsia="Times"/>
          <w:b w:val="0"/>
          <w:i w:val="0"/>
          <w:color w:val="000000"/>
          <w:sz w:val="22"/>
        </w:rPr>
        <w:t>like abandoning the path of truth. Every volunteer—man or woman—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bear in mind that the boycott cannot succeed by deviating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path, and even if succeeded, it would not be worth while.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boycott of foreign cloth as our dharma because in it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of satisfying, more or less, the hunger of crores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spinning-wheel is the means and this implies khadi. Hence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volunteer, whether a man or a woman, can use anything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then, of mill-made cloth?—some people thoughtlessly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ask. The movement for boycott was not started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textile mills. However, mills too grow under the shade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tree of khadi. Khadi spreads at a snail’s pace. Its use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become widespread. It is not available in every town and every local-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ity. In such circumstances, the Indian mills can readily sell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stocks. But if these compete with khadi, both would be faced with </w:t>
      </w:r>
      <w:r>
        <w:rPr>
          <w:rFonts w:ascii="Times" w:hAnsi="Times" w:eastAsia="Times"/>
          <w:b w:val="0"/>
          <w:i w:val="0"/>
          <w:color w:val="000000"/>
          <w:sz w:val="22"/>
        </w:rPr>
        <w:t>ruin. Whereas khadi needs the assistance of advertising and exhibi-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tions, the Indian textile mills stand in no need of these. The latter get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through the khadi movement.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volunteer who is aware of this situation, while pleading </w:t>
      </w:r>
      <w:r>
        <w:rPr>
          <w:rFonts w:ascii="Times" w:hAnsi="Times" w:eastAsia="Times"/>
          <w:b w:val="0"/>
          <w:i w:val="0"/>
          <w:color w:val="000000"/>
          <w:sz w:val="22"/>
        </w:rPr>
        <w:t>for boycott will insist upon the use of khadi and never ask the people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use mill-made cloth. She would not recommend the use of mill-</w:t>
      </w:r>
      <w:r>
        <w:rPr>
          <w:rFonts w:ascii="Times" w:hAnsi="Times" w:eastAsia="Times"/>
          <w:b w:val="0"/>
          <w:i w:val="0"/>
          <w:color w:val="000000"/>
          <w:sz w:val="22"/>
        </w:rPr>
        <w:t>made cloth even to those who refuse to use khadi. Patiently and lovin-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gly, she will refute the arguments against kahdi and to the very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recommend its use. Fearlessly, yet with determination,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“Indian mill-made cloth is not meant for you, it is only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not heard the message of the Congress.”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26-4-1931</w:t>
      </w:r>
    </w:p>
    <w:p>
      <w:pPr>
        <w:autoSpaceDN w:val="0"/>
        <w:autoSpaceDE w:val="0"/>
        <w:widowControl/>
        <w:spacing w:line="292" w:lineRule="exact" w:before="310" w:after="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WORTH WHILE QUESTIONS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8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co-worker has sent me the following questions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put to him: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which were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of any freedom to import foreign cotton.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believe that if foreign cotton is required to produce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there is no harm in importing it. I see no harm in importing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from abroad if we can make use of it. We have seen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harm is done by exporting raw material which we can utilize,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just as it is advantageous to export that which we cannot utilize, </w:t>
      </w:r>
      <w:r>
        <w:rPr>
          <w:rFonts w:ascii="Times" w:hAnsi="Times" w:eastAsia="Times"/>
          <w:b w:val="0"/>
          <w:i w:val="0"/>
          <w:color w:val="000000"/>
          <w:sz w:val="22"/>
        </w:rPr>
        <w:t>even so it is good to import any necessary raw material.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raw cotton, raw silk may be imported from abroad,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Silk in its raw from means cocoons. If these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from abroad and anyone orders them,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>doing so from the economic stand-point. However, from the stand-</w:t>
      </w:r>
      <w:r>
        <w:rPr>
          <w:rFonts w:ascii="Times" w:hAnsi="Times" w:eastAsia="Times"/>
          <w:b w:val="0"/>
          <w:i w:val="0"/>
          <w:color w:val="000000"/>
          <w:sz w:val="22"/>
        </w:rPr>
        <w:t>point of non-violence I would not approve of this trade.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of woollen “tops”.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just as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rule mentioned above, we cannot import foreign cotton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 yarn, likewise we cannot import woollen “tops”. However,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if an exception has been made in regard to this.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possible that no one would have to undergo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while a country, steeped in slavery and reduced to dust,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attempting to recover from this plight?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has not happened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translated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was why import of foreign cotton was permitted while boycott </w:t>
      </w:r>
      <w:r>
        <w:rPr>
          <w:rFonts w:ascii="Times" w:hAnsi="Times" w:eastAsia="Times"/>
          <w:b w:val="0"/>
          <w:i w:val="0"/>
          <w:color w:val="000000"/>
          <w:sz w:val="18"/>
        </w:rPr>
        <w:t>of foreign yarn and cloth was being advocated.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was whether import of forign raw silk was permitted like that of </w:t>
      </w:r>
      <w:r>
        <w:rPr>
          <w:rFonts w:ascii="Times" w:hAnsi="Times" w:eastAsia="Times"/>
          <w:b w:val="0"/>
          <w:i w:val="0"/>
          <w:color w:val="000000"/>
          <w:sz w:val="18"/>
        </w:rPr>
        <w:t>foreign cotton.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mills were importing woollen tops for the manufacture of high quality </w:t>
      </w:r>
      <w:r>
        <w:rPr>
          <w:rFonts w:ascii="Times" w:hAnsi="Times" w:eastAsia="Times"/>
          <w:b w:val="0"/>
          <w:i w:val="0"/>
          <w:color w:val="000000"/>
          <w:sz w:val="18"/>
        </w:rPr>
        <w:t>woollens.  Would the Congress policy permit such import?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The question was:  “Since the Congress advocated boycott of foreign yarn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in history. A much larger number of weavers than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weaving foreign yarn at present were once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exclusively Indian yarn. If I had my way, I would make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who are unemployed at present weave Indian yarn alone.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such hardships, it is sufficient to realize that if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used foreign yarn or traded in it suffer losses or hardships now, it </w:t>
      </w:r>
      <w:r>
        <w:rPr>
          <w:rFonts w:ascii="Times" w:hAnsi="Times" w:eastAsia="Times"/>
          <w:b w:val="0"/>
          <w:i w:val="0"/>
          <w:color w:val="000000"/>
          <w:sz w:val="22"/>
        </w:rPr>
        <w:t>is their atonement for the sins they have committed so far.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contained in the above. In great struggles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like Banias make petty calculations. Such calculations go ill </w:t>
      </w:r>
      <w:r>
        <w:rPr>
          <w:rFonts w:ascii="Times" w:hAnsi="Times" w:eastAsia="Times"/>
          <w:b w:val="0"/>
          <w:i w:val="0"/>
          <w:color w:val="000000"/>
          <w:sz w:val="22"/>
        </w:rPr>
        <w:t>with noble sentiments.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which was achieved was due to the sentiment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the knowledge that the poor were being helped thereby.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the Indian mills step up their production,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achieved if this sentiment is absent. The suggestion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new cloth will not find acceptance without such sentiment.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of khadi was experienced for one or two months only.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that period, large quantities of khadi began to be produced.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demand, the requisite amount of khadi can be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short time. This is because the means which are at hand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production of khadi are not available for the production of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Indian mills. Nature is favourable to khadi. Indian mills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risks by opposing nature. I do not cite this as a drawback.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in for many adventures by opposing nature and some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even desirable. At this juncture,by bringing in nature and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is in keeping with it, I am only describing an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Experience has shown us that it is only after the advent of </w:t>
      </w:r>
      <w:r>
        <w:rPr>
          <w:rFonts w:ascii="Times" w:hAnsi="Times" w:eastAsia="Times"/>
          <w:b w:val="0"/>
          <w:i w:val="0"/>
          <w:color w:val="000000"/>
          <w:sz w:val="22"/>
        </w:rPr>
        <w:t>khadi era that we began to believe in the possibility of the boycott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largely used to feed handloom, there might be unemployment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handloom weavers and as the yarn produced by the mills and on the handloom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up to 40 counts, was it not prudent to postpone the boycott of such yarn, until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could be produced in the country?”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foreign silk yarn and woollen yarn were being used hitherto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not be produced indigenously.  The stoppage of their import would lead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large-scale unemployment.  Moreover, 60 to 75 per cent of the value of the cloth so </w:t>
      </w:r>
      <w:r>
        <w:rPr>
          <w:rFonts w:ascii="Times" w:hAnsi="Times" w:eastAsia="Times"/>
          <w:b w:val="0"/>
          <w:i w:val="0"/>
          <w:color w:val="000000"/>
          <w:sz w:val="18"/>
        </w:rPr>
        <w:t>produced remained in the country. Why then prohibit this import?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stated that Gandhiji had  said that boycott of foreign cloth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only through khadi, that when the boycott proceeded well the previous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stocks of khadi ran out, there were two factors responsible for its success, </w:t>
      </w:r>
      <w:r>
        <w:rPr>
          <w:rFonts w:ascii="Times" w:hAnsi="Times" w:eastAsia="Times"/>
          <w:b w:val="0"/>
          <w:i w:val="0"/>
          <w:color w:val="000000"/>
          <w:sz w:val="18"/>
        </w:rPr>
        <w:t>viz., cutting down cloth requirements to a minimum and increasing indigenous mill-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cloth.  Was it then not wise to make the boycott easy by resorting to these </w:t>
      </w:r>
      <w:r>
        <w:rPr>
          <w:rFonts w:ascii="Times" w:hAnsi="Times" w:eastAsia="Times"/>
          <w:b w:val="0"/>
          <w:i w:val="0"/>
          <w:color w:val="000000"/>
          <w:sz w:val="18"/>
        </w:rPr>
        <w:t>means rather than insisting on the use of khadi only?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it is only after that that there was an awakening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It is only through the presence of khadi that we can, to </w:t>
      </w:r>
      <w:r>
        <w:rPr>
          <w:rFonts w:ascii="Times" w:hAnsi="Times" w:eastAsia="Times"/>
          <w:b w:val="0"/>
          <w:i w:val="0"/>
          <w:color w:val="000000"/>
          <w:sz w:val="22"/>
        </w:rPr>
        <w:t>some extent, save the mill-owners from the clutches of self-interest.</w:t>
      </w:r>
    </w:p>
    <w:p>
      <w:pPr>
        <w:autoSpaceDN w:val="0"/>
        <w:autoSpaceDE w:val="0"/>
        <w:widowControl/>
        <w:spacing w:line="30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Nanajivan,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26-4-1931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J. H. GARRETT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1931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24th instant.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fair to tear from its context a sentence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so as to give it a meaning wider than what it would bear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was read in its context. If you accept the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the Congress, the party to the Settlement, is it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over the heads of the representatives the notice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Mamlatdars have issued in the place of the one about which I </w:t>
      </w:r>
      <w:r>
        <w:rPr>
          <w:rFonts w:ascii="Times" w:hAnsi="Times" w:eastAsia="Times"/>
          <w:b w:val="0"/>
          <w:i w:val="0"/>
          <w:color w:val="000000"/>
          <w:sz w:val="22"/>
        </w:rPr>
        <w:t>complained?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miss the friendly response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our interview would evoke. I still ask you to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in the spirit that actuated Lord Irwin. The way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is the way of war. I assure you that I want to work the </w:t>
      </w:r>
      <w:r>
        <w:rPr>
          <w:rFonts w:ascii="Times" w:hAnsi="Times" w:eastAsia="Times"/>
          <w:b w:val="0"/>
          <w:i w:val="0"/>
          <w:color w:val="000000"/>
          <w:sz w:val="22"/>
        </w:rPr>
        <w:t>Settelment in the friendliest spirit possible. Will you not reciprocate?</w:t>
      </w:r>
    </w:p>
    <w:p>
      <w:pPr>
        <w:autoSpaceDN w:val="0"/>
        <w:autoSpaceDE w:val="0"/>
        <w:widowControl/>
        <w:spacing w:line="294" w:lineRule="exact" w:before="6" w:after="2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20-8-1931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254"/>
        <w:gridCol w:w="3254"/>
      </w:tblGrid>
      <w:tr>
        <w:trPr>
          <w:trHeight w:hRule="exact" w:val="666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444. LETTER TO R. M. MAXWELL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ORSAD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MAXWELL,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24th instant. I must apologize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omission to send you a copy of my letter of the 20th instant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Garrett. I repair the omission now and send you a copy herewith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translation of the circular now recalled. From the copy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that I never claimed that the Government and the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>have no dealings with one another except through the Congress. My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R.M. Maxwell”, 24-4-1931.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was to the Mamlatdar’s notice issued over my head whilst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 was going on between Mr. Garrett and myself.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Garrett, you will note, gave the following categorical reply:</w:t>
      </w:r>
    </w:p>
    <w:p>
      <w:pPr>
        <w:autoSpaceDN w:val="0"/>
        <w:autoSpaceDE w:val="0"/>
        <w:widowControl/>
        <w:spacing w:line="240" w:lineRule="exact" w:before="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refer to the Congress as an intermediary between the Government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people. This is not one of the matters agreed upon in the Settlement and 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unable to agree to the suggestion.</w:t>
      </w:r>
    </w:p>
    <w:p>
      <w:pPr>
        <w:autoSpaceDN w:val="0"/>
        <w:autoSpaceDE w:val="0"/>
        <w:widowControl/>
        <w:spacing w:line="30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position taken up in your letter under reply is surely diffe-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from this as also different from what Mr. Garrett has taken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latest letter of which I attach copy herewith. He writes under date </w:t>
      </w:r>
      <w:r>
        <w:rPr>
          <w:rFonts w:ascii="Times" w:hAnsi="Times" w:eastAsia="Times"/>
          <w:b w:val="0"/>
          <w:i w:val="0"/>
          <w:color w:val="000000"/>
          <w:sz w:val="22"/>
        </w:rPr>
        <w:t>24th instant.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write that ‘the Congress must be recognized as the intermediary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the Government and the people whom the Congress represents’. I am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unable to see anything in the terms of the Settlement which bears on this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point. There is nothing to prevent the Congress advising people as to what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 do, nor can any restriction be placed on the duty of the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officers to perform their functions directly with those concerned.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observed that the quotation from my letter is torn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context and is thus made to bear a meaning which is wider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it bears when read in its context. Mr. Garrett wrote the letter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ordered the issue of a revised notice by Mamlatdars not very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from the notice which is substitutes.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contention is that even the new notice is premature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it should not have been issued without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workers. Such notices become necessary only when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clear that the people affected are deliberately withholding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payment. That this is not the case at present is manifest from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have been paying as fast as it is possible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non-fulfilment in several respects by the Government of the terms of </w:t>
      </w:r>
      <w:r>
        <w:rPr>
          <w:rFonts w:ascii="Times" w:hAnsi="Times" w:eastAsia="Times"/>
          <w:b w:val="0"/>
          <w:i w:val="0"/>
          <w:color w:val="000000"/>
          <w:sz w:val="22"/>
        </w:rPr>
        <w:t>the Settlement. This is hardly consistent with the terms of the Settle-</w:t>
      </w:r>
      <w:r>
        <w:rPr>
          <w:rFonts w:ascii="Times" w:hAnsi="Times" w:eastAsia="Times"/>
          <w:b w:val="0"/>
          <w:i w:val="0"/>
          <w:color w:val="000000"/>
          <w:sz w:val="22"/>
        </w:rPr>
        <w:t>ment which contemplates amicable relations and mutual trust. I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fess that here, in Gujarat, see not only no trust but a secretiveness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which one see when the relations are strained.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will receive His Excellency’s immediate attention. Notwith-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the serious grievance, I want to gove my assurance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that the people should carry out their part of the Settlement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fullest extent possible.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His Excellency the Acting Governor thinks that any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can be served by mutual discussion let him consider me to be </w:t>
      </w:r>
      <w:r>
        <w:rPr>
          <w:rFonts w:ascii="Times" w:hAnsi="Times" w:eastAsia="Times"/>
          <w:b w:val="0"/>
          <w:i w:val="0"/>
          <w:color w:val="000000"/>
          <w:sz w:val="22"/>
        </w:rPr>
        <w:t>at his disposal.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A.I.C.C.. File No. 16-B, 1931. Courtesy 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Library.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20-8-1931.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been able to overtake the immense arrears of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pondence, but now that I have got shorthand assistance,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 them, if I get a few more quiet days that I have been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Your letters make instructrive reading. I wholly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it would be better for you to suspend your picketing activity </w:t>
      </w:r>
      <w:r>
        <w:rPr>
          <w:rFonts w:ascii="Times" w:hAnsi="Times" w:eastAsia="Times"/>
          <w:b w:val="0"/>
          <w:i w:val="0"/>
          <w:color w:val="000000"/>
          <w:sz w:val="22"/>
        </w:rPr>
        <w:t>till the atmosphere is clearer and you are not liable to be misunde-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rstood. I like also the idea of your steering clear of all parties.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love to Dr. Roy. I hope he is now fully restored. He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service to see through. In launching out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Rashtravani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follow the golden prescription that it must be self-supporting.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your food now and how many pounds of weight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regained? It is probable that for some days to come I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24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see Mr. Mujibar Rehman and if you did,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happened?</w:t>
      </w:r>
    </w:p>
    <w:p>
      <w:pPr>
        <w:sectPr>
          <w:pgSz w:w="9360" w:h="12960"/>
          <w:pgMar w:top="52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ATIS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UPTA </w:t>
      </w:r>
      <w:r>
        <w:rPr>
          <w:rFonts w:ascii="Times" w:hAnsi="Times" w:eastAsia="Times"/>
          <w:b w:val="0"/>
          <w:i w:val="0"/>
          <w:color w:val="000000"/>
          <w:sz w:val="24"/>
        </w:rPr>
        <w:t>15 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17017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Bengali Weekly</w:t>
      </w:r>
    </w:p>
    <w:p>
      <w:pPr>
        <w:sectPr>
          <w:type w:val="continuous"/>
          <w:pgSz w:w="9360" w:h="12960"/>
          <w:pgMar w:top="524" w:right="1396" w:bottom="458" w:left="1440" w:header="720" w:footer="720" w:gutter="0"/>
          <w:cols w:num="2" w:equalWidth="0">
            <w:col w:w="4174" w:space="0"/>
            <w:col w:w="23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396" w:bottom="458" w:left="1440" w:header="720" w:footer="720" w:gutter="0"/>
          <w:cols w:num="2" w:equalWidth="0">
            <w:col w:w="4174" w:space="0"/>
            <w:col w:w="235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type w:val="continuous"/>
          <w:pgSz w:w="9360" w:h="12960"/>
          <w:pgMar w:top="52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E. STANLEY JONES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open letter has come upon me as a shock, the more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distrusted the report and have suffered yourself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misreporting. If you had just dropped a line before writing your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letter how much precious time, that for you and me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would have been saved. As it is, in the language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guilty of theft and, in the bargain, have done a wrong to a </w:t>
      </w:r>
      <w:r>
        <w:rPr>
          <w:rFonts w:ascii="Times" w:hAnsi="Times" w:eastAsia="Times"/>
          <w:b w:val="0"/>
          <w:i w:val="0"/>
          <w:color w:val="000000"/>
          <w:sz w:val="22"/>
        </w:rPr>
        <w:t>friend.</w:t>
      </w:r>
    </w:p>
    <w:p>
      <w:pPr>
        <w:autoSpaceDN w:val="0"/>
        <w:autoSpaceDE w:val="0"/>
        <w:widowControl/>
        <w:spacing w:line="280" w:lineRule="exact" w:before="40" w:after="28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please you to know that three unknown friends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cautious. They have written to me to enquire whether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sets forth my view. Next time you see something about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appear to you to misrepresent me as you have known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you to refer to me before you pen another open or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Lastly, If you have loved me berore, as I know you have,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after reading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subject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open letter, you will feel that you have no cause to change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And why will you not love me even though I may err in your </w:t>
      </w:r>
      <w:r>
        <w:rPr>
          <w:rFonts w:ascii="Times" w:hAnsi="Times" w:eastAsia="Times"/>
          <w:b w:val="0"/>
          <w:i w:val="0"/>
          <w:color w:val="000000"/>
          <w:sz w:val="22"/>
        </w:rPr>
        <w:t>estimation? Or must love require a consideration?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4"/>
        </w:rPr>
        <w:t>E. S</w:t>
      </w:r>
      <w:r>
        <w:rPr>
          <w:rFonts w:ascii="Times" w:hAnsi="Times" w:eastAsia="Times"/>
          <w:b w:val="0"/>
          <w:i w:val="0"/>
          <w:color w:val="000000"/>
          <w:sz w:val="18"/>
        </w:rPr>
        <w:t>TANLEY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ONES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AL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AL</w:t>
      </w:r>
      <w:r>
        <w:rPr>
          <w:rFonts w:ascii="Times" w:hAnsi="Times" w:eastAsia="Times"/>
          <w:b w:val="0"/>
          <w:i w:val="0"/>
          <w:color w:val="000000"/>
          <w:sz w:val="24"/>
        </w:rPr>
        <w:t>(D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AL</w:t>
      </w:r>
      <w:r>
        <w:rPr>
          <w:rFonts w:ascii="Times" w:hAnsi="Times" w:eastAsia="Times"/>
          <w:b w:val="0"/>
          <w:i w:val="0"/>
          <w:color w:val="000000"/>
          <w:sz w:val="24"/>
        </w:rPr>
        <w:t>)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 w:num="2" w:equalWidth="0">
            <w:col w:w="3810" w:space="0"/>
            <w:col w:w="26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14" w:bottom="468" w:left="1440" w:header="720" w:footer="720" w:gutter="0"/>
          <w:cols w:num="2" w:equalWidth="0">
            <w:col w:w="3810" w:space="0"/>
            <w:col w:w="269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17015</w:t>
      </w:r>
    </w:p>
    <w:p>
      <w:pPr>
        <w:autoSpaceDN w:val="0"/>
        <w:autoSpaceDE w:val="0"/>
        <w:widowControl/>
        <w:spacing w:line="240" w:lineRule="exact" w:before="2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“Foreign Missionaries”, 23-4-1931.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447. LETTER TO SURENDRA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as also a copy of the speech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made at the Sikh League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 some parts of your letter I </w:t>
      </w:r>
      <w:r>
        <w:rPr>
          <w:rFonts w:ascii="Times" w:hAnsi="Times" w:eastAsia="Times"/>
          <w:b w:val="0"/>
          <w:i w:val="0"/>
          <w:color w:val="000000"/>
          <w:sz w:val="22"/>
        </w:rPr>
        <w:t>can heartily agree and I wish that we were rid of the slightest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 taint. But it seems that, if there is any settlement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future, there would be at least some communalism about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been able to understand the nationalism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nationalistic only if all the rest do so and otherwise become </w:t>
      </w:r>
      <w:r>
        <w:rPr>
          <w:rFonts w:ascii="Times" w:hAnsi="Times" w:eastAsia="Times"/>
          <w:b w:val="0"/>
          <w:i w:val="0"/>
          <w:color w:val="000000"/>
          <w:sz w:val="22"/>
        </w:rPr>
        <w:t>uncompromisingly communalistic.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dread that you have of adult suffrage. Every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suffrage will be liable to abuse, adult suffrage perhaps the least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an effective antidote that might, to a certain extent, obviate </w:t>
      </w:r>
      <w:r>
        <w:rPr>
          <w:rFonts w:ascii="Times" w:hAnsi="Times" w:eastAsia="Times"/>
          <w:b w:val="0"/>
          <w:i w:val="0"/>
          <w:color w:val="000000"/>
          <w:sz w:val="22"/>
        </w:rPr>
        <w:t>the mischief. But I need not dilate upon it at the present moment.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in agreement with you that we should have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widest scale possible of the masses, not so much of children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grown-up men and women who will presently be armed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for good or evil. That education, I think,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not always successfully, not always well, but 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successfully and well.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think that the association of high salaries with efficiency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public honesty is an hypnotic effect produced by the rulers.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we get out of it the better it will be for us. The present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open to influences which are far more subtle and deadly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open bribery. Nor do I consider the administration to be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so far as it guarantees at the point of the bayonet safety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 of the European population but certainly not of the masses.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we have patriotic men and women enough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when we come to our own, will gladly give their services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money that will easily bear comparison with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imcome of the toiling but starving millions. Poverty, if it is due to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ignorance, is no less due to heartless unparalleled exploitation.</w:t>
      </w:r>
    </w:p>
    <w:p>
      <w:pPr>
        <w:autoSpaceDN w:val="0"/>
        <w:autoSpaceDE w:val="0"/>
        <w:widowControl/>
        <w:spacing w:line="220" w:lineRule="exact" w:before="28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Ministry of Agriculture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 of the Sikh League was held at Amritsar on April 8.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though we have differences of opinion I have valued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the enclosure, both of which I have read with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Do please therefore favour me again whenever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of importance to tell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80" w:lineRule="exact" w:before="12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ARDAR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URENDRA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IVIL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ECRETARIAT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17016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SPEECH TO VILLAGERS, AKOTI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1931</w:t>
      </w:r>
    </w:p>
    <w:p>
      <w:pPr>
        <w:autoSpaceDN w:val="0"/>
        <w:autoSpaceDE w:val="0"/>
        <w:widowControl/>
        <w:spacing w:line="28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Mr. Gandhi arrived the villagers told him that all their rice crop worth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Rs. 50,000 which was the main crop of the village, had been attached and sold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parsi for Rs. 1,400. They had no means of support and depended on the relief </w:t>
      </w:r>
      <w:r>
        <w:rPr>
          <w:rFonts w:ascii="Times" w:hAnsi="Times" w:eastAsia="Times"/>
          <w:b w:val="0"/>
          <w:i w:val="0"/>
          <w:color w:val="000000"/>
          <w:sz w:val="18"/>
        </w:rPr>
        <w:t>given by the Congress, but still the Mamlatdar called upon them to pay land revenue.</w:t>
      </w:r>
    </w:p>
    <w:p>
      <w:pPr>
        <w:autoSpaceDN w:val="0"/>
        <w:autoSpaceDE w:val="0"/>
        <w:widowControl/>
        <w:spacing w:line="282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in view of their condition they were entitled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of the Truce to get time for the payment of land revenue. He advised them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as all peasants in Gujarat to pay land revenue if they could, but if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they should not be afraid to refuse to pay land revenue and patiently bear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consequences. </w:t>
      </w:r>
      <w:r>
        <w:rPr>
          <w:rFonts w:ascii="Times" w:hAnsi="Times" w:eastAsia="Times"/>
          <w:b w:val="0"/>
          <w:i w:val="0"/>
          <w:color w:val="000000"/>
          <w:sz w:val="20"/>
        </w:rPr>
        <w:t>. . .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29-4-1931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H. W. EMERSON</w:t>
      </w:r>
    </w:p>
    <w:p>
      <w:pPr>
        <w:autoSpaceDN w:val="0"/>
        <w:autoSpaceDE w:val="0"/>
        <w:widowControl/>
        <w:spacing w:line="320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wrote to you last copy of an important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</w:t>
      </w:r>
      <w:r>
        <w:rPr>
          <w:rFonts w:ascii="Times" w:hAnsi="Times" w:eastAsia="Times"/>
          <w:b w:val="0"/>
          <w:i w:val="0"/>
          <w:color w:val="000000"/>
          <w:sz w:val="22"/>
        </w:rPr>
        <w:t>sent to you for which I apologize and which I now send. More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has grown since. I send you copies of these also.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other ominous things which I need not mention now.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recall that the Government of India authorized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ercive measures on the strength of the Bombay Government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gave me a copy. I have already shown to you how mislea-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that report was and how nobly, in my opinion,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in spite of the fact that even now the terms of the Settlement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matters remain unfulfilled by the local officials. I attach hereto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list which will enforce what I have said. These people deserve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than notices of coercive processes. If the matters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notice are not clear to you, and if you think it necessary,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drag me to Simla. And if you do, it will be necessary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stop all coercive processes at least pending our conversations.</w:t>
      </w:r>
    </w:p>
    <w:p>
      <w:pPr>
        <w:autoSpaceDN w:val="0"/>
        <w:autoSpaceDE w:val="0"/>
        <w:widowControl/>
        <w:spacing w:line="260" w:lineRule="exact" w:before="34" w:after="3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your help in preventing a breakdown of the Settlement.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pledged my honour to Lord Irwin that I shall do nothing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honourably refrain from doing to prevent a breakdown.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two to play a game. I feel safe in the confidence that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 will not, if it is at all possible, allow a breakdown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have rightly said is a gentleman’s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23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H. W.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MERSON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300" w:lineRule="exact" w:before="20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ECRETARY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OVERNMENT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IMLA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Courtesy 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Library. Also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20-8-1931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J.  H.  Garrett”;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J.H.Garrett”, 20-4-1931.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R. M. MAXWELL</w:t>
      </w:r>
    </w:p>
    <w:p>
      <w:pPr>
        <w:autoSpaceDN w:val="0"/>
        <w:tabs>
          <w:tab w:pos="5730" w:val="left"/>
        </w:tabs>
        <w:autoSpaceDE w:val="0"/>
        <w:widowControl/>
        <w:spacing w:line="288" w:lineRule="exact" w:before="104" w:after="0"/>
        <w:ind w:left="51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April 28, 1931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MAXWELL,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given me a copy of Government instructions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relaxation of salt laws in terms of the Settlement but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>nothing in the papers about the Government resolution. I have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posely refrained from giving any guidance to my co-workers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as I was given to understand by Mr. Emerson that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salt administration would be publicly issued.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me whether the Bombay Government propose to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public instruction so that the parties interested may know </w:t>
      </w:r>
      <w:r>
        <w:rPr>
          <w:rFonts w:ascii="Times" w:hAnsi="Times" w:eastAsia="Times"/>
          <w:b w:val="0"/>
          <w:i w:val="0"/>
          <w:color w:val="000000"/>
          <w:sz w:val="22"/>
        </w:rPr>
        <w:t>exactly how they stand? I have already enquiries from many quarters.</w:t>
      </w:r>
    </w:p>
    <w:p>
      <w:pPr>
        <w:autoSpaceDN w:val="0"/>
        <w:autoSpaceDE w:val="0"/>
        <w:widowControl/>
        <w:spacing w:line="22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2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R. M. M</w:t>
      </w:r>
      <w:r>
        <w:rPr>
          <w:rFonts w:ascii="Times" w:hAnsi="Times" w:eastAsia="Times"/>
          <w:b w:val="0"/>
          <w:i w:val="0"/>
          <w:color w:val="000000"/>
          <w:sz w:val="18"/>
        </w:rPr>
        <w:t>AXWELL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RIVATE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4"/>
        </w:rPr>
        <w:t>H. 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OF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Courtesy : Nehru Memorial Museum and Library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PRIME  MINISTER’S  DECLARATION  AT R.T.C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14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19, 1931</w:t>
      </w:r>
    </w:p>
    <w:p>
      <w:pPr>
        <w:autoSpaceDN w:val="0"/>
        <w:autoSpaceDE w:val="0"/>
        <w:widowControl/>
        <w:spacing w:line="300" w:lineRule="exact" w:before="62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view of His Mejesty’s Government is that responsibility for the Govern-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of India should be placed upon Legislatures, Central and Provincial, with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as may be necessary to guarantee, during a period of transition,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observance of certain obligations and to meet other special circumstances,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such guarantees as are required by minorities to protect their political liberties </w:t>
      </w:r>
      <w:r>
        <w:rPr>
          <w:rFonts w:ascii="Times" w:hAnsi="Times" w:eastAsia="Times"/>
          <w:b w:val="0"/>
          <w:i w:val="0"/>
          <w:color w:val="000000"/>
          <w:sz w:val="18"/>
        </w:rPr>
        <w:t>and rights.</w:t>
      </w:r>
    </w:p>
    <w:p>
      <w:pPr>
        <w:autoSpaceDN w:val="0"/>
        <w:autoSpaceDE w:val="0"/>
        <w:widowControl/>
        <w:spacing w:line="3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such statutory safeguards as may be made for meeting the needs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transitional period, it will be a primary concern of His Majesty’s Government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reserved powers are so framed and excercised as not to prejudice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of India through the new constitution to full responsibility for her own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30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Government, whilst making this declaration, is aware that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conditions which are essential to the working of such a constitution as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contemplated, have not been finally settled, but it believes that as the result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done here, they have been brought to a point which encourages the hope that </w:t>
      </w:r>
      <w:r>
        <w:rPr>
          <w:rFonts w:ascii="Times" w:hAnsi="Times" w:eastAsia="Times"/>
          <w:b w:val="0"/>
          <w:i w:val="0"/>
          <w:color w:val="000000"/>
          <w:sz w:val="18"/>
        </w:rPr>
        <w:t>further negotiations, after this declaration, will be successful.</w:t>
      </w:r>
    </w:p>
    <w:p>
      <w:pPr>
        <w:autoSpaceDN w:val="0"/>
        <w:autoSpaceDE w:val="0"/>
        <w:widowControl/>
        <w:spacing w:line="28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has taken note of the fact that the deliberations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have proceeded on the basis, accepted by all parties, that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should be a Federation of all-India, embracing both the Indian States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 in a bi-cameral legislature.  The precise form and structure of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Federal Government must be determined after further discussion with the Princes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British India.  The range of subjects to be committed to it will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 further discussion, because the Federal Government will have authority only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matters concerning the States as will be ceded by their Rulers in agreements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them to entering into Federation.  The connection of the States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Federation will remain subject to the basic principle that in regard to all matters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associated press of India”, 26-1-1931 &amp; “Interview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Pioneer</w:t>
      </w:r>
      <w:r>
        <w:rPr>
          <w:rFonts w:ascii="Times" w:hAnsi="Times" w:eastAsia="Times"/>
          <w:b w:val="0"/>
          <w:i w:val="0"/>
          <w:color w:val="000000"/>
          <w:sz w:val="18"/>
        </w:rPr>
        <w:t>”,  5-2-1931.</w:t>
      </w:r>
    </w:p>
    <w:p>
      <w:pPr>
        <w:autoSpaceDN w:val="0"/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16" w:right="137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ceded by them to the Federation their relations will be with the Crown acting through </w:t>
      </w:r>
      <w:r>
        <w:rPr>
          <w:rFonts w:ascii="Times" w:hAnsi="Times" w:eastAsia="Times"/>
          <w:b w:val="0"/>
          <w:i w:val="0"/>
          <w:color w:val="000000"/>
          <w:sz w:val="18"/>
        </w:rPr>
        <w:t>the agency of the Viceroy.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Legislature constituted on a federal basis. His Majesty’s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prepared to recognize the principle of the responsibility of the Executive to </w:t>
      </w:r>
      <w:r>
        <w:rPr>
          <w:rFonts w:ascii="Times" w:hAnsi="Times" w:eastAsia="Times"/>
          <w:b w:val="0"/>
          <w:i w:val="0"/>
          <w:color w:val="000000"/>
          <w:sz w:val="18"/>
        </w:rPr>
        <w:t>the Legislature.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existing condition the subjects of Defence and External Affairs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reserved to the Governor-General, and arrangements will be made to place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the powers necessary for the administration of those subjects.  Moreover,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Governor-General must, as a last resort, be able in an emergency to mintain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tranquillity of the State, and must similarly be responsible for the observance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rights of minorities, he must be granted the necessary powers for these </w:t>
      </w:r>
      <w:r>
        <w:rPr>
          <w:rFonts w:ascii="Times" w:hAnsi="Times" w:eastAsia="Times"/>
          <w:b w:val="0"/>
          <w:i w:val="0"/>
          <w:color w:val="000000"/>
          <w:sz w:val="18"/>
        </w:rPr>
        <w:t>purposes.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finance, the transfer of financial responsibility must necessarily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such conditions as will ensure the fulfilment of the obligations incurred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authority of the Secretary of State and the maintenance unimpaired of the </w:t>
      </w:r>
      <w:r>
        <w:rPr>
          <w:rFonts w:ascii="Times" w:hAnsi="Times" w:eastAsia="Times"/>
          <w:b w:val="0"/>
          <w:i w:val="0"/>
          <w:color w:val="000000"/>
          <w:sz w:val="18"/>
        </w:rPr>
        <w:t>financial stability and credit of India.  The Report of the Federal Structure sub-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indicates some ways of dealing with this subject including a Reserve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Bank, the service of loans, and Exchange policy, which in the view of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will have to be provided for somehow in the new constitution.  It is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vital interest to all parties in India to accept these provisions to maintain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confidence. Subject to these provisions the Indian Government would have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responsibility for the methods or raising revenue and for the control of </w:t>
      </w:r>
      <w:r>
        <w:rPr>
          <w:rFonts w:ascii="Times" w:hAnsi="Times" w:eastAsia="Times"/>
          <w:b w:val="0"/>
          <w:i w:val="0"/>
          <w:color w:val="000000"/>
          <w:sz w:val="18"/>
        </w:rPr>
        <w:t>expenditure on non-reserved services.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will mean that under existing conditions the Central Legislature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will have some features of dualism which will have to be fitted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constitutional structure.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provision of reserved powers is necessary in the circumstanced and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reservation has indeed been incidental to the development of most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constitutions. But every care must be taken to prevent conditions arising which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necessitate their use.  It  is, for instance, undesirable that Ministers should trust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powers of the Governor-General as a means of avoiding responsibilities </w:t>
      </w:r>
      <w:r>
        <w:rPr>
          <w:rFonts w:ascii="Times" w:hAnsi="Times" w:eastAsia="Times"/>
          <w:b w:val="0"/>
          <w:i w:val="0"/>
          <w:color w:val="000000"/>
          <w:sz w:val="18"/>
        </w:rPr>
        <w:t>which are properly their own, thus defeating the development of responsible Govern-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by bringing into use powers meant to lie in reserve and in the background.  Let </w:t>
      </w:r>
      <w:r>
        <w:rPr>
          <w:rFonts w:ascii="Times" w:hAnsi="Times" w:eastAsia="Times"/>
          <w:b w:val="0"/>
          <w:i w:val="0"/>
          <w:color w:val="000000"/>
          <w:sz w:val="18"/>
        </w:rPr>
        <w:t>there be no mistake about that.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Governor’s Provinces will be constituted on a basis of full responsibility.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Ministries will be taken from the Legislature and will be jointly responsible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 The range of Provincial subjects will be so defined as to give them the greatest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measure of self-government.  The authority of the Federal Government will </w:t>
      </w:r>
      <w:r>
        <w:rPr>
          <w:rFonts w:ascii="Times" w:hAnsi="Times" w:eastAsia="Times"/>
          <w:b w:val="0"/>
          <w:i w:val="0"/>
          <w:color w:val="000000"/>
          <w:sz w:val="18"/>
        </w:rPr>
        <w:t>be limited to provision required to secure its administration of Federal subjects,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discharge its responsibility for subjects defined in the constitution as of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>concern.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will be reserved to the Government only that minimum of special </w:t>
      </w:r>
      <w:r>
        <w:rPr>
          <w:rFonts w:ascii="Times" w:hAnsi="Times" w:eastAsia="Times"/>
          <w:b w:val="0"/>
          <w:i w:val="0"/>
          <w:color w:val="000000"/>
          <w:sz w:val="18"/>
        </w:rPr>
        <w:t>powers which is required in order to secure, in exceptional circumstances, the preser-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vation of tranquillity, and to guarantee the maintenance of rights provided by Statute </w:t>
      </w:r>
      <w:r>
        <w:rPr>
          <w:rFonts w:ascii="Times" w:hAnsi="Times" w:eastAsia="Times"/>
          <w:b w:val="0"/>
          <w:i w:val="0"/>
          <w:color w:val="000000"/>
          <w:sz w:val="18"/>
        </w:rPr>
        <w:t>for the Public Services and minorities.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Finally, His Majesty’s Government considers that the institution in the Pro-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vinces of responsible government requires both that the legislatures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enlarged, and that they should be based on a more liberal franchis.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framing the Constitution His Majesty’s Government considers that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its duty to insert provisions guaranteeing to the various minorities, in addition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representation, that differences of religion, race, sect or cast shall not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constitute civic disabilities.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opinion of His Majesty’s Government it is the duty of the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come to an agreement amongst themselves on the points raised by the Minorities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sub-Committee but not settled there.  During the continuing negotiations such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ought to be reached and the Government will continue to render what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offices it can to help to secure that end, as it is anxious not only that no delay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place in putting the new Constitution into operation, but that it should start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goodwill and confidence of all the communities concerned.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various sub-committee which have been studying the more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of a Constitution which would meet Indian condition have surveyed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part of the structure in detail and the still unsettled points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advanced a good way to an agreement.  His Majesty’s Government, however, in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character of the Conference and of the limited time at its disposal in London,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deemed it advisable to suspend its work at this point, so that Indian opinion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consulted upon the work done, and expedients considered for overcoming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which have been raised.  His Majesty’s Government will consider,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delay, a plan by which our co-operation may be continued so that the result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completed work may be seen in a new Indian Constitution.  If, in the mean time, there </w:t>
      </w:r>
      <w:r>
        <w:rPr>
          <w:rFonts w:ascii="Times" w:hAnsi="Times" w:eastAsia="Times"/>
          <w:b w:val="0"/>
          <w:i w:val="0"/>
          <w:color w:val="000000"/>
          <w:sz w:val="18"/>
        </w:rPr>
        <w:t>is a response to the Viceroy’s appeal to those engaged at present in civil disobe-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dience, and others wish to co-operate on the general lines of this declaration, steps </w:t>
      </w:r>
      <w:r>
        <w:rPr>
          <w:rFonts w:ascii="Times" w:hAnsi="Times" w:eastAsia="Times"/>
          <w:b w:val="0"/>
          <w:i w:val="0"/>
          <w:color w:val="000000"/>
          <w:sz w:val="18"/>
        </w:rPr>
        <w:t>will be taken to enlist their services.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must convey to you all on behalf of the Government its hearty appreciation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services you have rendered not only to India but to this country, by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and engaging in these personal negotiations.  Personal contact is the best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removing those unfortunate differences and misunderstandings which too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on both sides have been engendering between us in recent years. A mutual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understanding of intention and difficulty, gained under such conditions as have</w:t>
      </w:r>
    </w:p>
    <w:p>
      <w:pPr>
        <w:autoSpaceDN w:val="0"/>
        <w:autoSpaceDE w:val="0"/>
        <w:widowControl/>
        <w:spacing w:line="294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1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prevailed here, is by far the best way for discovering ways and means of settling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and satisfying claims.  His Majesty’s Government will strive to secure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an amount of agreement as will enable the new Constitution to be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British Parliament and to be put into operation with the active goodwill </w:t>
      </w:r>
      <w:r>
        <w:rPr>
          <w:rFonts w:ascii="Times" w:hAnsi="Times" w:eastAsia="Times"/>
          <w:b w:val="0"/>
          <w:i w:val="0"/>
          <w:color w:val="000000"/>
          <w:sz w:val="18"/>
        </w:rPr>
        <w:t>of the people of both countries.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 in 1930-31, </w:t>
      </w:r>
      <w:r>
        <w:rPr>
          <w:rFonts w:ascii="Times" w:hAnsi="Times" w:eastAsia="Times"/>
          <w:b w:val="0"/>
          <w:i w:val="0"/>
          <w:color w:val="000000"/>
          <w:sz w:val="18"/>
        </w:rPr>
        <w:t>pp. 652-4</w:t>
      </w:r>
    </w:p>
    <w:p>
      <w:pPr>
        <w:autoSpaceDN w:val="0"/>
        <w:autoSpaceDE w:val="0"/>
        <w:widowControl/>
        <w:spacing w:line="266" w:lineRule="exact" w:before="220" w:after="0"/>
        <w:ind w:left="0" w:right="26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II</w:t>
      </w:r>
    </w:p>
    <w:p>
      <w:pPr>
        <w:autoSpaceDN w:val="0"/>
        <w:autoSpaceDE w:val="0"/>
        <w:widowControl/>
        <w:spacing w:line="260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VICEROY’S  STATEMENT 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1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26,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following statement has been issued by His Excellency the Governor-</w:t>
      </w:r>
      <w:r>
        <w:rPr>
          <w:rFonts w:ascii="Times" w:hAnsi="Times" w:eastAsia="Times"/>
          <w:b w:val="0"/>
          <w:i w:val="0"/>
          <w:color w:val="000000"/>
          <w:sz w:val="18"/>
        </w:rPr>
        <w:t>General this afternoon 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order to provide opportunity for the consideration of the statement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Prime Minister on the 19th January, my Government, in consultation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Governments, have thought it right that the members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the All-India Congress should enjoy full liberty of discussion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and with those who have acted as members of the Committee since Ist </w:t>
      </w:r>
      <w:r>
        <w:rPr>
          <w:rFonts w:ascii="Times" w:hAnsi="Times" w:eastAsia="Times"/>
          <w:b w:val="0"/>
          <w:i w:val="0"/>
          <w:color w:val="000000"/>
          <w:sz w:val="18"/>
        </w:rPr>
        <w:t>January, 1930.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accordance with this decision and with this object, and in order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no legal bar to any meeting they may wish to hold, the notification declaring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to be an unlawful Association under the Criminal Law Amendment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withdrawn by all local Governments and action will be taken for the release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and others who are now members of the Gommittee, or who have acted as </w:t>
      </w:r>
      <w:r>
        <w:rPr>
          <w:rFonts w:ascii="Times" w:hAnsi="Times" w:eastAsia="Times"/>
          <w:b w:val="0"/>
          <w:i w:val="0"/>
          <w:color w:val="000000"/>
          <w:sz w:val="18"/>
        </w:rPr>
        <w:t>such, since Ist January 1930.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“My Government will impose no conditions on these releases, because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that the best hope of the restoration of peaceful condition lies in discussions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conducted by those concerned under term of unconditional liberty.  Our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taken in pursuance of a sincere desire to assist the creation of such peaceful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as would enable the Government to implement the undertaking given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Prime Minister that if civil quiet were proclaimed and assured,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be backward in response.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am content to trust those who will be affected by our decision to act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spirit as inspires it.  And I am confident that they will recognize the importance </w:t>
      </w:r>
      <w:r>
        <w:rPr>
          <w:rFonts w:ascii="Times" w:hAnsi="Times" w:eastAsia="Times"/>
          <w:b w:val="0"/>
          <w:i w:val="0"/>
          <w:color w:val="000000"/>
          <w:sz w:val="18"/>
        </w:rPr>
        <w:t>of securing for those grave issues calm and dispassionate examination.”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28-1-1931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1-2-1931.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7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60" w:lineRule="exact" w:before="98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LETTER  FROM  GANGABEHN  VAIDYA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136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know that there was to  be a procession in honour of Lilavati and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 against the ourtrageous assault on her by the police.  It was not possible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to keep out of the procession.  In fact I took it upon myself to organize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 by placing the Ashram girls at the head of small batches of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from various parts of the town.  Whilst I was leading my batch I was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Shakariben and Kalavatiben who were at the head of the Ras batch were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belaboured by the police with lathis.  I immediately ran to the spot.  I found that a girl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profusely bleeding.  I went and cheered her up and asked the rest of the sisters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forward reciting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Raghupati Raghava Raja Ram.  </w:t>
      </w:r>
      <w:r>
        <w:rPr>
          <w:rFonts w:ascii="Times" w:hAnsi="Times" w:eastAsia="Times"/>
          <w:b w:val="0"/>
          <w:i w:val="0"/>
          <w:color w:val="000000"/>
          <w:sz w:val="18"/>
        </w:rPr>
        <w:t>I was also asking the passers-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to keep on one side of the road so as not to obstruct the procession, when all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sudden the policy came down upon us with a shower of lathi-blow.  I came in for a big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 of them, receiving several on the head, the arms, the back, the face and the ears.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 streamed out from a wound caused on my head but I did not budge an inch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the other sisters to sit down.  Seeing that I would not be deterred the Foujdar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and arrested me and handed me over to the police.   I was taken, bleeding,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choki where I found Shakariben, Kalavati, Padma, Lakshmi and Madhu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had their share of the blows.  My head was still bleeding and I sat down allowing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sun’s rays to fall on the bleeding part.  I was perfectly peaceful.  Some time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police came and asked every one of us if we had been injured.  “Can’t you see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own eyes ?”  I told them.  To which he replied: “You would like to be taken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 ?” “No”, said I, “suppose we can get well without medical aid.”  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another police official arrived on the scene and sternly said to the man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gloting over our agonies : “Don’t you see that she is still bleedin?  Take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quickly to the hospital.  How could you allow them to remain here unattended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long?”  Thereupon we were taken to the hospital where we found Maitri, Lalita, </w:t>
      </w:r>
      <w:r>
        <w:rPr>
          <w:rFonts w:ascii="Times" w:hAnsi="Times" w:eastAsia="Times"/>
          <w:b w:val="0"/>
          <w:i w:val="0"/>
          <w:color w:val="000000"/>
          <w:sz w:val="18"/>
        </w:rPr>
        <w:t>Lakshmi and other girls who had all been hammered and already admitted as in-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patients.  My wound was then dressed.  It was, the doctor told me, three quarters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inch to one inch.  The others were treated, but were later turned out, evidently because </w:t>
      </w:r>
      <w:r>
        <w:rPr>
          <w:rFonts w:ascii="Times" w:hAnsi="Times" w:eastAsia="Times"/>
          <w:b w:val="0"/>
          <w:i w:val="0"/>
          <w:color w:val="000000"/>
          <w:sz w:val="18"/>
        </w:rPr>
        <w:t>they had chosen to arrest only Vasumati and me.</w:t>
      </w:r>
    </w:p>
    <w:p>
      <w:pPr>
        <w:autoSpaceDN w:val="0"/>
        <w:autoSpaceDE w:val="0"/>
        <w:widowControl/>
        <w:spacing w:line="27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in the lock-up.  My wound is being dressed daily and I am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happy and peaceful.  I have my prayers regularly, but have not yet been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It was on this occasion that I understood somewhat the meaning of ahimsa. </w:t>
      </w:r>
    </w:p>
    <w:p>
      <w:pPr>
        <w:autoSpaceDN w:val="0"/>
        <w:autoSpaceDE w:val="0"/>
        <w:widowControl/>
        <w:spacing w:line="28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quite fearless when the blows were coming down upon me and I assure you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hatred or anger in me.  Even now I feel no resentment towards the police, and it 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1-2-1931.</w:t>
      </w:r>
    </w:p>
    <w:p>
      <w:pPr>
        <w:autoSpaceDN w:val="0"/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624" w:right="133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growing upon me that we shall achieve success only to the extent we cultivate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ahimsa.  The other sisters bore the blows with exemplary brabery. 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the assaults were outrageous, many being kicked on their chests with the hells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policemen’s boots.  Not one budged an inch, everyone stood unflinching at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post.  Wherefrom came this sudden access of courage and strength,  I wonder.  God was </w:t>
      </w:r>
      <w:r>
        <w:rPr>
          <w:rFonts w:ascii="Times" w:hAnsi="Times" w:eastAsia="Times"/>
          <w:b w:val="0"/>
          <w:i w:val="0"/>
          <w:color w:val="000000"/>
          <w:sz w:val="18"/>
        </w:rPr>
        <w:t>with us I am sure.  He gave us the strength.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will not trouble you with more details.  The girls will write themselves.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750(14)-0-PTA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60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VICEROY’S  CABLE  TO  SECRETARY  OF  STATE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Immediate,  Private  and  Personal</w:t>
      </w:r>
    </w:p>
    <w:p>
      <w:pPr>
        <w:autoSpaceDN w:val="0"/>
        <w:autoSpaceDE w:val="0"/>
        <w:widowControl/>
        <w:spacing w:line="274" w:lineRule="exact" w:before="68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HAVE  HAD  TWO  LONG  TALKS  WITH  GANDHI.  APART FROM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VARIETY OF IMPORTANT POINTS  RELATING  TO  ACTUAL TERMS  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5"/>
        <w:gridCol w:w="2195"/>
        <w:gridCol w:w="2195"/>
      </w:tblGrid>
      <w:tr>
        <w:trPr>
          <w:trHeight w:hRule="exact" w:val="280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 CONGRESS  WOULD  CALL  OFF  CIVIL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DISOBEDIENCE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TO 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  I  WILL  REFER LATER,  THE  MAIN  MATTERS  OF  SUBSTANCE  WE </w:t>
      </w:r>
      <w:r>
        <w:rPr>
          <w:rFonts w:ascii="Times" w:hAnsi="Times" w:eastAsia="Times"/>
          <w:b w:val="0"/>
          <w:i w:val="0"/>
          <w:color w:val="000000"/>
          <w:sz w:val="16"/>
        </w:rPr>
        <w:t>DISCUSSED  WERE: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 SCOPE  OF FUTURE  CONSTITUTIONAL  DISCUSSIONS;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4" w:lineRule="exact" w:before="16" w:after="2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INTENTIO OF THE CONGRESS, IF THEY CAME  INTO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DISCUSSION, REGARDING  POTENTIAL  RESUMPTION  OF CIVIL DISOBEDIENCE.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AS TO THE FIRST I TOLD HIM THAT THREE MAIN PRINCIPLES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1"/>
        <w:gridCol w:w="941"/>
        <w:gridCol w:w="941"/>
        <w:gridCol w:w="941"/>
        <w:gridCol w:w="941"/>
        <w:gridCol w:w="941"/>
        <w:gridCol w:w="941"/>
      </w:tblGrid>
      <w:tr>
        <w:trPr>
          <w:trHeight w:hRule="exact" w:val="25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CONFERENCE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FEDERATION,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SAFEGUARDS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INDIAN</w:t>
            </w:r>
          </w:p>
        </w:tc>
      </w:tr>
    </w:tbl>
    <w:p>
      <w:pPr>
        <w:autoSpaceDN w:val="0"/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RESPONSIBILITY, THAT THESE  WERE FUNDAMENTAL,  BUT  DETAILED </w:t>
      </w:r>
      <w:r>
        <w:rPr>
          <w:rFonts w:ascii="Times" w:hAnsi="Times" w:eastAsia="Times"/>
          <w:b w:val="0"/>
          <w:i w:val="0"/>
          <w:color w:val="000000"/>
          <w:sz w:val="16"/>
        </w:rPr>
        <w:t>APPLICATION  OF  THESE  PRINCIPLES  WAS   OPEN  TO   FURTHER  DISCUSSION.</w:t>
      </w:r>
    </w:p>
    <w:p>
      <w:pPr>
        <w:autoSpaceDN w:val="0"/>
        <w:autoSpaceDE w:val="0"/>
        <w:widowControl/>
        <w:spacing w:line="258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HE ASKED ABOUT THE RIGHT TO RAISE IN DISCUSSION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  OF DISSOLUTION OF PARTNERSHIP BY WHICH HE  PRESUMABLY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MEANT THE RIGHT OF SE-CESSION FROM THE EMPIRE.  I SAID THAT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PRESUMED    HE COULD RAISE IT, IF HE SO DESIRED, BUT THAT IT WOULD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DAMAGING IF HE MADE ANY PUBLIC STATEMENT TO THIS EFFECT.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GATHER HE DID NOT ATTACH MUCH IMPORTANCE TO THE POINT AND </w:t>
      </w:r>
      <w:r>
        <w:rPr>
          <w:rFonts w:ascii="Times" w:hAnsi="Times" w:eastAsia="Times"/>
          <w:b w:val="0"/>
          <w:i w:val="0"/>
          <w:color w:val="000000"/>
          <w:sz w:val="16"/>
        </w:rPr>
        <w:t>THIS IMPRESSION HAS BEEN CONFIRMED BY SAPRU AND OTHERS.</w:t>
      </w:r>
    </w:p>
    <w:p>
      <w:pPr>
        <w:autoSpaceDN w:val="0"/>
        <w:autoSpaceDE w:val="0"/>
        <w:widowControl/>
        <w:spacing w:line="258" w:lineRule="exact" w:before="4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HE ALSO MENTIONED QUESTION OF STATE SUBJECTS. I SAID I PRESUMED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COULD RAISE THE MATTER IN DISCUSSION, BUT THAT HE WOULD FIND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HIMSELF UP AGAINST THE PRINCES.  HERE AGAIN, MY IMPRESSION IS THAT HE </w:t>
      </w:r>
      <w:r>
        <w:rPr>
          <w:rFonts w:ascii="Times" w:hAnsi="Times" w:eastAsia="Times"/>
          <w:b w:val="0"/>
          <w:i w:val="0"/>
          <w:color w:val="000000"/>
          <w:sz w:val="16"/>
        </w:rPr>
        <w:t>DOES NOT WISH TO PRESS THE MATTER.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with Viceroy (Viceoy’s version), 19-2-1931 &amp; “Interview </w:t>
      </w:r>
      <w:r>
        <w:rPr>
          <w:rFonts w:ascii="Times" w:hAnsi="Times" w:eastAsia="Times"/>
          <w:b w:val="0"/>
          <w:i w:val="0"/>
          <w:color w:val="000000"/>
          <w:sz w:val="18"/>
        </w:rPr>
        <w:t>with Viceroy (Gandhiji’s version), 19-2-1931.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2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5.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I FEEL WE MUST BE VERY CAREFUL NOT TO GET INTO A POSITION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   FUSION AND MISUNDERSTANDING ABOUT THE CONSTITUTIONAL POSITION.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HAVE, I HOPE, KEPT IT CLEAR UP TO DATE; BUT I AM SURE IT WOULD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DANGEROUS TO PERMIT CONGRESS TO SAY TO THE WORLD THAT EVERYTHING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OPEN FOR DISCUSSION, AND THAT THEY HAD MADE IT CLEAR AS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 OF PARTICIIPATON THAT IF THEY WERE NOT SATISFIED THEY WOULD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RESUME CIVIL DISOBEDIENCE.  IN SUCH CIRCUMSTANCES IT WOULD PROBABLY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BETTER NOT TO HAVE THEM IN AT ALL.  MUCH DEPENDS UPON A CLEAR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OF THE SCOPE OF DISCUSSION.  IF THIS IS CONFUSED, WE MAY LATER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GET A BIG LANDSLIDE IN ALL PARTIES BOTH HERE AND AT HOME AND SO LOSE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THE ADVANTAGE GAINED BY THE CONFERENCE. PRIME MINISTER IN 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ANNOUNCEMENT PROMISED THAT STEPS WOULD BE TAKEN TO ENLIST SERVICE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WHO WISH TO CO-OPERATE ON GENERAL LINES OF HIS DECLARATION, BUT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FEEL THAT IN DEALING WITH THE CONGRESS IT IS NECESSARY TO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CLEARER DEFINITION, AND I AM INCLINED TO A STATEMENT IN THE FOLLOWING </w:t>
      </w:r>
      <w:r>
        <w:rPr>
          <w:rFonts w:ascii="Times" w:hAnsi="Times" w:eastAsia="Times"/>
          <w:b w:val="0"/>
          <w:i w:val="0"/>
          <w:color w:val="000000"/>
          <w:sz w:val="16"/>
        </w:rPr>
        <w:t>SENSE. FEDERATION IS AN ESSENTIAL OF THE SCHEME, SO ALSO ARE SAFEGUARDS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260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SECURING CROWN CONTROL OF DEFENCE AND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EXTERNAL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AFFAIRS, THE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FINANCIAL CREDIT OF INDIA AND THE DISCHARGE OF OBLIGATIONS.  THE EXACT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METHOD BY WHICH EFFECT MAY BE GIVEN TO PRINCIPAL OF FEDERATION AND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SAFEGUARDS IS MATTER FOR DISCUSSION. IF CONGRESS CANNOT ACCEPT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POSITION THEN DISCUSSION WITH THEM WOULD BE UNPROFITABLE.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BE GRATEFUL IF YOU COULD CONSIDER AND BE PREPARED TO LET ME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AS PRECISE A STATEMENT AS POSSIBLE SHOWING THE POSITION OF 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MAJESTY’S GOVERNMENT IN THESE MATTERS. I DISCUSSED THIS WITH SAPRU,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SASTRI, JAYAKAR AND SAFI TODAY AND THEY AGREED TO ABOVE DEFINITION OF </w:t>
      </w:r>
      <w:r>
        <w:rPr>
          <w:rFonts w:ascii="Times" w:hAnsi="Times" w:eastAsia="Times"/>
          <w:b w:val="0"/>
          <w:i w:val="0"/>
          <w:color w:val="000000"/>
          <w:sz w:val="16"/>
        </w:rPr>
        <w:t>SCOPE OF DISCUSSIONS.  THEY WERE AVERSE TO ANY MORE NARROW DEFINITION.</w:t>
      </w:r>
    </w:p>
    <w:p>
      <w:pPr>
        <w:autoSpaceDN w:val="0"/>
        <w:autoSpaceDE w:val="0"/>
        <w:widowControl/>
        <w:spacing w:line="258" w:lineRule="exact" w:before="28" w:after="24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REGARD TO POTENTIAL RESUMPTION OF CIVIL DISOBEDIENCE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MOVEMENT AFTER ITS ABANDONMENT, GANDHI TOLD ME THAT HE COULD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ASSURANCE THAT CONGRESS WOULD IN NO CIRCUMSTANCES RESUME CIVIL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MOVEMENT, BUT THAT IF THEY CAME INTO THESE DISCUSSIONS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WOULD DO SO WITH THE GENUINE DESIRE TO MAKE THEM A SUCCESS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NOT, IN ANY CASE, RESUME CIVIL DISOBEDIENCE BEFORE THEIR </w:t>
      </w:r>
      <w:r>
        <w:rPr>
          <w:rFonts w:ascii="Times" w:hAnsi="Times" w:eastAsia="Times"/>
          <w:b w:val="0"/>
          <w:i w:val="0"/>
          <w:color w:val="000000"/>
          <w:sz w:val="16"/>
        </w:rPr>
        <w:t>CONCLUSION.  I UNDERSTOOD HIS MEANING TO BE THAT THERE WOULD BE 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26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QUESTION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RESUMPTION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WHILE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CONSTITUTIONAL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DISCUSSIONS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CONTINUED IN INDIA, BUT THAT HE COULD NOT BIND HIMSELF FURTHER THAN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THIS. SAPRU AND THE  OTHERS REGARDED IT AS ESSENTIAL THAT THERE SHOULD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DEFINITE UNDERSTANDING THAT PEACEFUL ATMOSPHERE SHOULD PREVAIL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DISCUSSION IN INDIA, AND THEY CONSIDERED THAT IF THIS WAS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FORTHCOMING IT WAS USELESS FOR THE CONGRESS TO COME IN. I AGREE WITH </w:t>
      </w:r>
      <w:r>
        <w:rPr>
          <w:rFonts w:ascii="Times" w:hAnsi="Times" w:eastAsia="Times"/>
          <w:b w:val="0"/>
          <w:i w:val="0"/>
          <w:color w:val="000000"/>
          <w:sz w:val="16"/>
        </w:rPr>
        <w:t>THIS VIEW,  BUT DOUBT WHETHER WE CAN TIE HIM DOWN MORE CLOSELY.</w:t>
      </w:r>
    </w:p>
    <w:p>
      <w:pPr>
        <w:autoSpaceDN w:val="0"/>
        <w:autoSpaceDE w:val="0"/>
        <w:widowControl/>
        <w:spacing w:line="294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39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MATTERS RELATING TO GOVERNMENT ACTION, SUCH AS AMNESTY,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SALT, ETC., WILL ONLY ARISE IF CONSTITUTIONAL POSITION IS SATISFACTORILY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CLEARED UP.  I ANTICIPATE CONSIDERABLE TROUBLE IN REGARD TO THEM, BUT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SHALL OF COURSE CONSULT YOU BEFORE WE COME TO ANY CONCLUSION, IF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GET TO FAR. </w:t>
      </w:r>
    </w:p>
    <w:p>
      <w:pPr>
        <w:autoSpaceDN w:val="0"/>
        <w:autoSpaceDE w:val="0"/>
        <w:widowControl/>
        <w:spacing w:line="260" w:lineRule="exact" w:before="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GENERAL ATMOSPHERE OF OUR DISCUSSION WAS QUITE FRIENDLY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 HAVE LEARNT THAT GANDHI IS PLEASED AND WANTS PEACE, BUT I AM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APPREHENSIVE OF HIS MANOEUVRING YOU AND US INTO A POSITION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CONGRESS COULD PLAUSIBLY REPRESENT THAT THEY GOT BEHIND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 OF THE CONFERENCE AND HAD SECURED THE RIGHT TO REOPEN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WHOLE SUBJECT.  THE PROBLEM THEREFORE IS HOW  TO SECURE OURSELVES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THIS, WITHOUT REFUSING TOO FULL A LATITUDE OF DISCUSSION </w:t>
      </w:r>
      <w:r>
        <w:rPr>
          <w:rFonts w:ascii="Times" w:hAnsi="Times" w:eastAsia="Times"/>
          <w:b w:val="0"/>
          <w:i w:val="0"/>
          <w:color w:val="000000"/>
          <w:sz w:val="16"/>
        </w:rPr>
        <w:t>WITHIN THE WIDEST LIMITS THAT CONFERENCE AGREEMENTS LEAVE POSSIBLE.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IF DISCUSSIONS ARE TO PROCEED FURTHER I FEEL THAT THEY MUST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RESUME WIDER SCOPE.  ON RECEIPT OF YOUR REPLY I PROPOSE TO SEE GANDHI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MYSELF AND STATE TO HIM PRECISE LIMITS OF CONSTITUTIONAL DISCUSSIONS.  IF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ACCEPTS THESE OR IF AFTER HEARING THESE HE IS PREPARED TO PURSUE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FURTHER, I PROPOSE THAT OUTSTANDING QUESTIONS SHOULD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EXAMINED AT A  COFNERENCE OVER WHICH I WOULD PRESIDE AND CONSISTING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SENIOR EUROPEAN INDIAN MEMBERS OF MY COUNCIL—HOME SECRETARY,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SAPRU, SASTRI, JAYAKAR, SAFI, CHHATTARI, PROBABLY ANOTHER MUHAMMADAN,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EUROPEAN NON-OFFICIAL MEMBER OF THE ASSEMBLY WTH GANDHI AND TWO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THREE CONGRESS REPRESENTATIVES NAMED BY HIM.  I ANTICIPATE THAT, IF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EVERYTHING WENT WELL, THIS CONFERENCE MIGHT MEET ABOUT THE 27TH AND </w:t>
      </w:r>
      <w:r>
        <w:rPr>
          <w:rFonts w:ascii="Times" w:hAnsi="Times" w:eastAsia="Times"/>
          <w:b w:val="0"/>
          <w:i w:val="0"/>
          <w:color w:val="000000"/>
          <w:sz w:val="16"/>
        </w:rPr>
        <w:t>WOULD ASK FOR YOUR APPROVAL TO IT.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8951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7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 V</w:t>
      </w:r>
    </w:p>
    <w:p>
      <w:pPr>
        <w:autoSpaceDN w:val="0"/>
        <w:autoSpaceDE w:val="0"/>
        <w:widowControl/>
        <w:spacing w:line="260" w:lineRule="exact" w:before="98" w:after="0"/>
        <w:ind w:left="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JAWAHARLAL  NEHRU‘S  NOTE  ON  PROVISIONAL  SETTLEMENT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9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consequence of the provisional settlement between the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Government of India a period of truce has been proclaimed.  It is with regret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on the morrow of this agreement,  I have to strike a note of discord.  I recognize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 many respects, the terms of settlement  are honourable and give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strength that the nation has gained by the sacrifice and suffering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year.  I recognize also that the settlement is provisional, leaving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vital questions open, and the final settlement  is yet to come.  But I feel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certain commitment in it regarding the scope of discussions and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limitation of our ideal as laid down at Lahore. Safeguards and reservations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and, although these are said to be in the interests of India, they may be,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fear will be, interpreted to mean a limitation of our freedom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defence, external affairs, finances and the public debt. The Congress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are pledged to the full control by the people of India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defence services, the financial and economic policy, and the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many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colleagues of the W.C. are of opinion that the reference to safeguards and reser-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vation does not limit their freedom in any way to work for the independence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they are right and will prove their contention by their achievements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Conference.  But, as I cannot get over my doubts in regard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phraseology, I am unable to accept or reconcile myself to any reference to safeguards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reservations.  I do not desire however that any impediment should be placed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those who interpret the words differently from me and who propose to extract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out of them.  Truce having been proclaimed by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I trust all of us will honour it and carry out the directions of the W.C. in </w:t>
      </w:r>
      <w:r>
        <w:rPr>
          <w:rFonts w:ascii="Times" w:hAnsi="Times" w:eastAsia="Times"/>
          <w:b w:val="0"/>
          <w:i w:val="0"/>
          <w:color w:val="000000"/>
          <w:sz w:val="18"/>
        </w:rPr>
        <w:t>regard to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329, 1931.  Courtesy : Nehru Memorial Museum and Library</w:t>
      </w:r>
    </w:p>
    <w:p>
      <w:pPr>
        <w:autoSpaceDN w:val="0"/>
        <w:autoSpaceDE w:val="0"/>
        <w:widowControl/>
        <w:spacing w:line="240" w:lineRule="exact" w:before="206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“Note”, 2-3-1931.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blank here.</w:t>
      </w:r>
    </w:p>
    <w:p>
      <w:pPr>
        <w:autoSpaceDN w:val="0"/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624" w:right="133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6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 VI</w:t>
      </w:r>
    </w:p>
    <w:p>
      <w:pPr>
        <w:autoSpaceDN w:val="0"/>
        <w:autoSpaceDE w:val="0"/>
        <w:widowControl/>
        <w:spacing w:line="244" w:lineRule="exact" w:before="114" w:after="0"/>
        <w:ind w:left="0" w:right="204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PROVISIONAL SETTLEMENT</w:t>
      </w:r>
    </w:p>
    <w:p>
      <w:pPr>
        <w:autoSpaceDN w:val="0"/>
        <w:autoSpaceDE w:val="0"/>
        <w:widowControl/>
        <w:spacing w:line="260" w:lineRule="exact" w:before="11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Governor General in Council published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Gazette of India Extraordinary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5th March 1931 gives the conditions on which</w:t>
      </w:r>
    </w:p>
    <w:p>
      <w:pPr>
        <w:autoSpaceDN w:val="0"/>
        <w:autoSpaceDE w:val="0"/>
        <w:widowControl/>
        <w:spacing w:line="28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civil disobedience movement is to be suspended pending final terms of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Consequent on the conversations that have taken place between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the Viceroy and Mr. Gandhi, it has been arranged that the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movement, be discontinued, and that, with the approval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certain action be taken by the Government of India and local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constitutional questions, the scope of future discussion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stated, with the assent of His Majesty’s Government, to be with the object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considering further the scheme for the constitutional Government of India discussed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Round Table Conference.  Of the scheme there outlined, Federation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part; so also are Indian responsibility and reservation; or safeguards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of India, for such matters as, for instance, defence; external affairs; the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of minorities; the financial credit of India, and  the discharge of obligations.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pursuance of the statement made by the Prime Minister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announcement of the 19th of January 1931, steps will be taken for the participation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representative of the Congress in the further discussion that are to take place </w:t>
      </w:r>
      <w:r>
        <w:rPr>
          <w:rFonts w:ascii="Times" w:hAnsi="Times" w:eastAsia="Times"/>
          <w:b w:val="0"/>
          <w:i w:val="0"/>
          <w:color w:val="000000"/>
          <w:sz w:val="18"/>
        </w:rPr>
        <w:t>on the scheme of constitutional reform.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settlement relates to activities directly connected with the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 movement.</w:t>
      </w:r>
    </w:p>
    <w:p>
      <w:pPr>
        <w:autoSpaceDN w:val="0"/>
        <w:tabs>
          <w:tab w:pos="550" w:val="left"/>
          <w:tab w:pos="1010" w:val="left"/>
          <w:tab w:pos="109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 disobedience will be effectively discontinued and reciprocal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will be taken by Government. The effective discontinuance of the civil dis-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obedience movement means the effective discontinunace of all activities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furtherance thereof, by whatever methods pursued and, in particular,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organized defiance of the provisions of any law.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movement for the non-payment of land revenue and other legal </w:t>
      </w:r>
      <w:r>
        <w:rPr>
          <w:rFonts w:ascii="Times" w:hAnsi="Times" w:eastAsia="Times"/>
          <w:b w:val="0"/>
          <w:i w:val="0"/>
          <w:color w:val="000000"/>
          <w:sz w:val="18"/>
        </w:rPr>
        <w:t>dues.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publication of news-sheets in support of the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to influence civil and military servants of village officials </w:t>
      </w:r>
      <w:r>
        <w:rPr>
          <w:rFonts w:ascii="Times" w:hAnsi="Times" w:eastAsia="Times"/>
          <w:b w:val="0"/>
          <w:i w:val="0"/>
          <w:color w:val="000000"/>
          <w:sz w:val="18"/>
        </w:rPr>
        <w:t>against Government or to persuade them to resign their posts.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Gandhi-Irwin agreement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4" w:right="135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boycott of foreign goods, there are two issues involved: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firstly, the character of the boycott and secondly, the methods employed in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to it. The position of Government is as follows. They approve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encouragement of Indian industries as part of the economic and industrial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designed to improve the material condition of India, and they have no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discourage methods of propaganda, persuasion or advertisement pursued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in view, which do not interfere with the freedom of action of individuals, or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prejudicial to the maintenance of law and order.  But the boycott of non-Indian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 (except of cloth which has been applied to all foreign cloth) has been directed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civil disobedience movement cheifly, if not exclusively, against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goods, and in regard to these it has been admittedly employed in order to exert </w:t>
      </w:r>
      <w:r>
        <w:rPr>
          <w:rFonts w:ascii="Times" w:hAnsi="Times" w:eastAsia="Times"/>
          <w:b w:val="0"/>
          <w:i w:val="0"/>
          <w:color w:val="000000"/>
          <w:sz w:val="18"/>
        </w:rPr>
        <w:t>pressure for political ends.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accepted that a boycott of this character, and organized for this purpose,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be consistent with the participation of representatives of the Congress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frank and friendly discussion of constitutional questions between representatives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India, of the Indian States, and of His Majesty’s Government and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in England, which the settlement is intended to secure.  It is, therefore,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discontinuance of the civil disobedience movement connotes the 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discontinuance of the employment of the boycott of British commodities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 weapon and that, in consequence, those who have given up, during a time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excitement, the sale or purchase of British goods must be left free without </w:t>
      </w:r>
      <w:r>
        <w:rPr>
          <w:rFonts w:ascii="Times" w:hAnsi="Times" w:eastAsia="Times"/>
          <w:b w:val="0"/>
          <w:i w:val="0"/>
          <w:color w:val="000000"/>
          <w:sz w:val="18"/>
        </w:rPr>
        <w:t>any form of restraint to change their attitude if they so desire.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methods employed in furtherance of the replacement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non-Indian by Indian goods, or against the consumption of intoxicating liquor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drugs, resort will not be had to methods coming within the category of picketing,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within the limits permitted by the ordinary law.  Such picketing,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unaggressive and it shall not involve coercion, intimidation,  restraint, hostile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demonstration, obstruction to the public, or any offence under the ordinary law. 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when any of these methods is employed in any place, the practice of picketing in </w:t>
      </w:r>
      <w:r>
        <w:rPr>
          <w:rFonts w:ascii="Times" w:hAnsi="Times" w:eastAsia="Times"/>
          <w:b w:val="0"/>
          <w:i w:val="0"/>
          <w:color w:val="000000"/>
          <w:sz w:val="18"/>
        </w:rPr>
        <w:t>that place will be suspended.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has drawn the attention of Government to specific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 against the conduct of the police, and represented the desirability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enquiry into them.  In present circumstances Government see great  difficulty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course and feel that it must inevitably lead to  charges and counter-charges, and </w:t>
      </w:r>
      <w:r>
        <w:rPr>
          <w:rFonts w:ascii="Times" w:hAnsi="Times" w:eastAsia="Times"/>
          <w:b w:val="0"/>
          <w:i w:val="0"/>
          <w:color w:val="000000"/>
          <w:sz w:val="18"/>
        </w:rPr>
        <w:t>so militate against the re-establishment of peace.  Having  regard to these conside-</w:t>
      </w:r>
      <w:r>
        <w:rPr>
          <w:rFonts w:ascii="Times" w:hAnsi="Times" w:eastAsia="Times"/>
          <w:b w:val="0"/>
          <w:i w:val="0"/>
          <w:color w:val="000000"/>
          <w:sz w:val="18"/>
        </w:rPr>
        <w:t>rations, Mr. Gandhi agreed not to press the matter.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action that Government will take on the discontinuance of the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 movement is stated in the following paragraphs.</w:t>
      </w:r>
    </w:p>
    <w:p>
      <w:pPr>
        <w:autoSpaceDN w:val="0"/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33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Ordinances promulgated in connection with the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will be withdrawn.  Ordinance No. 1 of 1931 relating to the terrorist move-</w:t>
      </w:r>
      <w:r>
        <w:rPr>
          <w:rFonts w:ascii="Times" w:hAnsi="Times" w:eastAsia="Times"/>
          <w:b w:val="0"/>
          <w:i w:val="0"/>
          <w:color w:val="000000"/>
          <w:sz w:val="18"/>
        </w:rPr>
        <w:t>ment does not come within the scope of the provision.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Notifications declaring association unlawful under the Criminal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Act of 1908 will be withdrawn, provided that the notifications were made </w:t>
      </w:r>
      <w:r>
        <w:rPr>
          <w:rFonts w:ascii="Times" w:hAnsi="Times" w:eastAsia="Times"/>
          <w:b w:val="0"/>
          <w:i w:val="0"/>
          <w:color w:val="000000"/>
          <w:sz w:val="18"/>
        </w:rPr>
        <w:t>in connection with the civil disobedience movement.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notifications recently issued by the Burma Government under the Criminal </w:t>
      </w:r>
      <w:r>
        <w:rPr>
          <w:rFonts w:ascii="Times" w:hAnsi="Times" w:eastAsia="Times"/>
          <w:b w:val="0"/>
          <w:i w:val="0"/>
          <w:color w:val="000000"/>
          <w:sz w:val="18"/>
        </w:rPr>
        <w:t>Law Amendment Act do not come within the scope of this provision.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 (i) Pending prosecutions will be withdrawn if they have been filed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civil disobedience movement and relate to offences which do not </w:t>
      </w:r>
      <w:r>
        <w:rPr>
          <w:rFonts w:ascii="Times" w:hAnsi="Times" w:eastAsia="Times"/>
          <w:b w:val="0"/>
          <w:i w:val="0"/>
          <w:color w:val="000000"/>
          <w:sz w:val="18"/>
        </w:rPr>
        <w:t>involve violence other than technical violence, or incitement to such violence.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principles will apply to proceedings under the security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provisions of the Criminal Procedure Code.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a local Government has moved any High Court or has initiated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proceedings under the Legal Practitioners’s Act in regard to the conduct of legal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practitioners in connection with the civil disobedience movement, it will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 to the Court concerned for permission to withdraw such proceedings,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the alleged conduct of the persons concerned does not relate to violence </w:t>
      </w:r>
      <w:r>
        <w:rPr>
          <w:rFonts w:ascii="Times" w:hAnsi="Times" w:eastAsia="Times"/>
          <w:b w:val="0"/>
          <w:i w:val="0"/>
          <w:color w:val="000000"/>
          <w:sz w:val="18"/>
        </w:rPr>
        <w:t>of incitement to violence.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Prosecutions, if any, against soldiers and police involving disobe-</w:t>
      </w:r>
      <w:r>
        <w:rPr>
          <w:rFonts w:ascii="Times" w:hAnsi="Times" w:eastAsia="Times"/>
          <w:b w:val="0"/>
          <w:i w:val="0"/>
          <w:color w:val="000000"/>
          <w:sz w:val="18"/>
        </w:rPr>
        <w:t>dience of orders will not come within the scope of this provision.</w:t>
      </w:r>
    </w:p>
    <w:p>
      <w:pPr>
        <w:autoSpaceDN w:val="0"/>
        <w:autoSpaceDE w:val="0"/>
        <w:widowControl/>
        <w:spacing w:line="26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 (i) Those prisoners will be released who are undergoing imprisonment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civil disobedience movement for offences which did not involve </w:t>
      </w:r>
      <w:r>
        <w:rPr>
          <w:rFonts w:ascii="Times" w:hAnsi="Times" w:eastAsia="Times"/>
          <w:b w:val="0"/>
          <w:i w:val="0"/>
          <w:color w:val="000000"/>
          <w:sz w:val="18"/>
        </w:rPr>
        <w:t>violence, other than technical violence, or incitement to such violence.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any prisoner who comes within the scope of (i) above has been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sentenced for a jail offence, not involving violence, other than technical violence,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incitement to such violence, the latter  sentence also will be remitted, or if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prosecution relating to an offence of this character is pending against such a </w:t>
      </w:r>
      <w:r>
        <w:rPr>
          <w:rFonts w:ascii="Times" w:hAnsi="Times" w:eastAsia="Times"/>
          <w:b w:val="0"/>
          <w:i w:val="0"/>
          <w:color w:val="000000"/>
          <w:sz w:val="18"/>
        </w:rPr>
        <w:t>prisoner, it will be withdrawn.</w:t>
      </w:r>
    </w:p>
    <w:p>
      <w:pPr>
        <w:autoSpaceDN w:val="0"/>
        <w:autoSpaceDE w:val="0"/>
        <w:widowControl/>
        <w:spacing w:line="260" w:lineRule="exact" w:before="20" w:after="0"/>
        <w:ind w:left="1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Soldiers and police convicted of offences involving disobedience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orders—in the very few cases that have occurred—will not come within the scope of </w:t>
      </w:r>
      <w:r>
        <w:rPr>
          <w:rFonts w:ascii="Times" w:hAnsi="Times" w:eastAsia="Times"/>
          <w:b w:val="0"/>
          <w:i w:val="0"/>
          <w:color w:val="000000"/>
          <w:sz w:val="18"/>
        </w:rPr>
        <w:t>the amnesty.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Fines which have not been realized will be remitted.  Where an order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forfeiture of security has been made under the security provisions of the Criminal </w:t>
      </w:r>
      <w:r>
        <w:rPr>
          <w:rFonts w:ascii="Times" w:hAnsi="Times" w:eastAsia="Times"/>
          <w:b w:val="0"/>
          <w:i w:val="0"/>
          <w:color w:val="000000"/>
          <w:sz w:val="18"/>
        </w:rPr>
        <w:t>Procedure Code, and the security has not been realized, it will be similarly remitted.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Fines which have been realized and securities forfeited and realized under any </w:t>
      </w:r>
      <w:r>
        <w:rPr>
          <w:rFonts w:ascii="Times" w:hAnsi="Times" w:eastAsia="Times"/>
          <w:b w:val="0"/>
          <w:i w:val="0"/>
          <w:color w:val="000000"/>
          <w:sz w:val="18"/>
        </w:rPr>
        <w:t>law will not be returned.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Additional police imposed in connection with the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at the expense of the inhabitants of a particular area will be withdrawn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discretion of local Governments.  Local Governments will not refund any money,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 excess of the actual cost, that has been realized, but they will remit any sum </w:t>
      </w:r>
      <w:r>
        <w:rPr>
          <w:rFonts w:ascii="Times" w:hAnsi="Times" w:eastAsia="Times"/>
          <w:b w:val="0"/>
          <w:i w:val="0"/>
          <w:color w:val="000000"/>
          <w:sz w:val="18"/>
        </w:rPr>
        <w:t>that has not been realized.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 (a) Movble property, which is not an illegal possession and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seized in connection with the civil disobedience movement,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Ordinances or the provisions of the Criminal Law, will be returned, if it is still in the </w:t>
      </w:r>
      <w:r>
        <w:rPr>
          <w:rFonts w:ascii="Times" w:hAnsi="Times" w:eastAsia="Times"/>
          <w:b w:val="0"/>
          <w:i w:val="0"/>
          <w:color w:val="000000"/>
          <w:sz w:val="18"/>
        </w:rPr>
        <w:t>possession of Government.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Movable property, forfeited or attached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realization of land revenue of other dues, will be returned, unless the Collector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has reason to believe that the defaulter will contumaciously refuse to pay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dues recoverable from him within a reasonable period. In deciding what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period, special regard will be paid to cases in which the defaulters,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pay, genuinely require time for the purpose, and if necessary, the revenue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suspended in accordance with the ordinary principles of land revenue </w:t>
      </w:r>
      <w:r>
        <w:rPr>
          <w:rFonts w:ascii="Times" w:hAnsi="Times" w:eastAsia="Times"/>
          <w:b w:val="0"/>
          <w:i w:val="0"/>
          <w:color w:val="000000"/>
          <w:sz w:val="18"/>
        </w:rPr>
        <w:t>administration.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Compensation will not be given for deterioration.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movable property has been sold or otherwise finally disposed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Government, compensation will not be given and  the sale proceeds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returned, except in so far as they are in excess of the legal dues for which the property </w:t>
      </w:r>
      <w:r>
        <w:rPr>
          <w:rFonts w:ascii="Times" w:hAnsi="Times" w:eastAsia="Times"/>
          <w:b w:val="0"/>
          <w:i w:val="0"/>
          <w:color w:val="000000"/>
          <w:sz w:val="18"/>
        </w:rPr>
        <w:t>may have been sold.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be open to any  person to seed any legal remedy he may have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ground that the attachment or seizure of property was not in accordance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law.</w:t>
      </w:r>
    </w:p>
    <w:p>
      <w:pPr>
        <w:autoSpaceDN w:val="0"/>
        <w:autoSpaceDE w:val="0"/>
        <w:widowControl/>
        <w:spacing w:line="28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 (a) Immovable property of which possession has been taken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IX of 1930 will be returned in accordance with the provisions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Ordinance.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and other immovable property in the possession of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been forfeited or attached in connection with the realization of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or other dues, will be returned unless the Collector of the district has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believe that the defaulter will contumaciously refuse to pay the dues recoverable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him within a reasonable period.  In deciding what is a reasonable period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regard will be paid to cases in which the defaulter, while willing to   pay,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genuinely, requires time for the purpose, and if necessary the revenues will be </w:t>
      </w:r>
      <w:r>
        <w:rPr>
          <w:rFonts w:ascii="Times" w:hAnsi="Times" w:eastAsia="Times"/>
          <w:b w:val="0"/>
          <w:i w:val="0"/>
          <w:color w:val="000000"/>
          <w:sz w:val="18"/>
        </w:rPr>
        <w:t>suspended in accordance with the ordinary principles of land revenue administration.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Where immovale property has been sold to third parties, the transac-</w:t>
      </w:r>
      <w:r>
        <w:rPr>
          <w:rFonts w:ascii="Times" w:hAnsi="Times" w:eastAsia="Times"/>
          <w:b w:val="0"/>
          <w:i w:val="0"/>
          <w:color w:val="000000"/>
          <w:sz w:val="18"/>
        </w:rPr>
        <w:t>tion must be regarded as final, so far as Government are concerned.</w:t>
      </w:r>
    </w:p>
    <w:p>
      <w:pPr>
        <w:autoSpaceDN w:val="0"/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 Mr. Gandhi has represented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Government that according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and belief some, at least, of these sales have been unlawful and </w:t>
      </w:r>
      <w:r>
        <w:rPr>
          <w:rFonts w:ascii="Times" w:hAnsi="Times" w:eastAsia="Times"/>
          <w:b w:val="0"/>
          <w:i w:val="0"/>
          <w:color w:val="000000"/>
          <w:sz w:val="18"/>
        </w:rPr>
        <w:t>unjust.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on the information before them cannot accept this   contention.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be open to any person to see any legal remedy he may have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ground that the seizure or attachment of property was not in accordance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law.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believe that there have been very few cases in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realization of dues has not been made in accordance with the provisions of the law.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meet such cases, if any, local Governments will issue instructions to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to have prompt enquiry made into any specific complaint of this nature, and </w:t>
      </w:r>
      <w:r>
        <w:rPr>
          <w:rFonts w:ascii="Times" w:hAnsi="Times" w:eastAsia="Times"/>
          <w:b w:val="0"/>
          <w:i w:val="0"/>
          <w:color w:val="000000"/>
          <w:sz w:val="18"/>
        </w:rPr>
        <w:t>to give redress without  delay if illegality is established.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 posts rendered vacant by the resignations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permanently filled, Government will not be able to reinstate the late incumbents.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cases of resignation will be considered on their merits by local Governments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will pursue a liberal policy in regard to the reappointment or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servants and village official who apply for reinstatement.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are unable to condone breaches of the existing law </w:t>
      </w:r>
      <w:r>
        <w:rPr>
          <w:rFonts w:ascii="Times" w:hAnsi="Times" w:eastAsia="Times"/>
          <w:b w:val="0"/>
          <w:i w:val="0"/>
          <w:color w:val="000000"/>
          <w:sz w:val="18"/>
        </w:rPr>
        <w:t>relating to the salt administration, nor are they able, in the present financial  condi-</w:t>
      </w:r>
      <w:r>
        <w:rPr>
          <w:rFonts w:ascii="Times" w:hAnsi="Times" w:eastAsia="Times"/>
          <w:b w:val="0"/>
          <w:i w:val="0"/>
          <w:color w:val="000000"/>
          <w:sz w:val="18"/>
        </w:rPr>
        <w:t>tions of the country, to make substantial modifications in the Salt Acts.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however of giving relief to certain of the poorer classes,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extend their administrative provisions, on lines already prevailing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places, in order to permit local residents in villages, immediately adjoining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areas where salt can be collected or made, to collect or make salt for domestic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consumption or sale within such villages, but not for sale to, or trading with,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individuals living outside them.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event of Congress failing to give full effect to the obligations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settlement, Government will take such action as may, in consequence,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the protection of the public and individuals and the due observance of </w:t>
      </w:r>
      <w:r>
        <w:rPr>
          <w:rFonts w:ascii="Times" w:hAnsi="Times" w:eastAsia="Times"/>
          <w:b w:val="0"/>
          <w:i w:val="0"/>
          <w:color w:val="000000"/>
          <w:sz w:val="18"/>
        </w:rPr>
        <w:t>law and order.</w:t>
      </w:r>
    </w:p>
    <w:p>
      <w:pPr>
        <w:autoSpaceDN w:val="0"/>
        <w:autoSpaceDE w:val="0"/>
        <w:widowControl/>
        <w:spacing w:line="240" w:lineRule="exact" w:before="60" w:after="278"/>
        <w:ind w:left="0" w:right="9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H.  W.  E</w:t>
      </w:r>
      <w:r>
        <w:rPr>
          <w:rFonts w:ascii="Times" w:hAnsi="Times" w:eastAsia="Times"/>
          <w:b w:val="0"/>
          <w:i w:val="0"/>
          <w:color w:val="000000"/>
          <w:sz w:val="14"/>
        </w:rPr>
        <w:t>MERSON</w:t>
      </w:r>
    </w:p>
    <w:p>
      <w:pPr>
        <w:sectPr>
          <w:pgSz w:w="9360" w:h="12960"/>
          <w:pgMar w:top="52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12-3-1931</w:t>
      </w:r>
    </w:p>
    <w:p>
      <w:pPr>
        <w:sectPr>
          <w:type w:val="continuous"/>
          <w:pgSz w:w="9360" w:h="12960"/>
          <w:pgMar w:top="524" w:right="1404" w:bottom="418" w:left="1440" w:header="720" w:footer="720" w:gutter="0"/>
          <w:cols w:num="2" w:equalWidth="0">
            <w:col w:w="2860" w:space="0"/>
            <w:col w:w="365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860"/>
        <w:ind w:left="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 TO  THE 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 OF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</w:p>
    <w:p>
      <w:pPr>
        <w:sectPr>
          <w:type w:val="nextColumn"/>
          <w:pgSz w:w="9360" w:h="12960"/>
          <w:pgMar w:top="524" w:right="1404" w:bottom="418" w:left="1440" w:header="720" w:footer="720" w:gutter="0"/>
          <w:cols w:num="2" w:equalWidth="0">
            <w:col w:w="2860" w:space="0"/>
            <w:col w:w="365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Viceroy”, 4-3-1931.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60" w:lineRule="exact" w:before="98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VICEROY’S  CABLE  TO  SECRETARY  OF  STATE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33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Private and Personal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March 4 </w:t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1931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CONVERSATION WITH GANDHI CONCLUDED SATISFACTORILY LAST NIGHT. WE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 TELEGRAPHING  TO  YOU  OFFICIALLY  GIVING  TEXT  OF  STATEMENT  THAT </w:t>
      </w:r>
      <w:r>
        <w:rPr>
          <w:rFonts w:ascii="Times" w:hAnsi="Times" w:eastAsia="Times"/>
          <w:b w:val="0"/>
          <w:i w:val="0"/>
          <w:color w:val="000000"/>
          <w:sz w:val="16"/>
        </w:rPr>
        <w:t>WE  SHALL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ISSUE  AS  SOON  AS  YOU  HAVE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FINALLY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APPROVED,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 AS  SOON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WE ARE ASSURED, WHICH I HOPE WE  SHALL  BE  TODAY,  THAT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 COMMITTEE  ACCEPTS.  IF  THEY  HAVE  ANY  MINOR  VERBAL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AMENDMENTS  TO SUGGEST, WE WILL TELEGRAPH THEM FOR SIMULTANEOUS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ANNOUNCEMENT AS  YOU  DESIRE.  WE  ARE  TELEGRAPHING  OFFICIALLY  ABOUT </w:t>
      </w:r>
      <w:r>
        <w:rPr>
          <w:rFonts w:ascii="Times" w:hAnsi="Times" w:eastAsia="Times"/>
          <w:b w:val="0"/>
          <w:i w:val="0"/>
          <w:color w:val="000000"/>
          <w:sz w:val="16"/>
        </w:rPr>
        <w:t>TIME  OF  RELEASE  FOR  PUBLICATION. TEXT  OF  STATEMENT  IS  I  THINK  SELF-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EXPLANATORY.  IMPORTANT  SECTIONS  ARE  BOYCOTT,  PICKETING, POLICE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SALT.  SCOPE  OF  DISCUSSIONS.  THE  FIRST  TWO  ARE  AS  SATISFACTORY  AS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 SECURE,  AND WE  ARE  PRETTY  WELL  ASSURED  THAT  WE  HAVE  GOT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 IN  A  FORM  THAT  MAKES  IT  CERTAIN  THAT  PICKETING  IN  ITS  OFFENSIVE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FORMS  WILL  QUICKLY  DISAPPEAR  AND  PROBABLE  THAT  ANY  FORM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PICKETING  WOULD  ONLY  BE  PRACTISED  ON  VERY  SMALL  SCALE.  THE  POLICE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FORMULA  IS  GOOD.  SALT  IS  A  CONCESSION  I  DO  NOT  LIKE  ON  POLITICAL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GROUNDS,  THOUGH  ON  REVENUE  GROUNDS  IT  IS  UNIMPORTANT.  BUT  IT  WAS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 TO  SECURE  SETTLEMENT  WITHOUT  IT.  YOU  WILL  OBSERVE 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 HAVE  VARIED  THE  FORMULA  ABOUT  CONSTITUTIONAL  DISCUSSIONS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 THIS  I WAS  DISAPPOINTED  THAT  OWING  TO  MISUNDERSTANDING  HE  WAS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UNABLE  TO  APPROVE  AS  I  HAD  THOUGHT  ORIGINAL  WORDING.  BUT  I  THINK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 FORMULA  GIVES  US  ESSENTIALS  WE  WANT. ON  QUESTION  OF  DEBTS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SECESSION  WHICH  ARE  NOT  MENTIONED,  GANDHI’S  POSITION  REMAINS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 STATED  IN  MY  TELEGRAM  OF  FEBRUARY  28TH,  EXCEPT  THAT  HE  ASSURES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 HE  DOES  NOT  THINK  THERE  WILL  BE  ANY  DIFFICULTY  ABOUT  HIS 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WALKING  OUT  OF  CONFERENCE  ON  ANY  DEBT  QUESTION  BEFORE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CONCLUSION  OF  CONFERENCE  DISCUSSIONS. HE  HAS  GIVEN  ME  ASSURANCE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IN  NO  CASE  WILL  HE  RESTART  CIVIL  DISOBEDIENCE  TILL  CONCLUSION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CONFERENCE  DISCUSSIONS,  AND  THAT  AFTER  THAT  HE  WOULD  HOPE 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RESTART  AT  ALL  THOUGH  HE  CANNOT  GIVE  DEFINITE  UNDERTAKING </w:t>
      </w:r>
      <w:r>
        <w:rPr>
          <w:rFonts w:ascii="Times" w:hAnsi="Times" w:eastAsia="Times"/>
          <w:b w:val="0"/>
          <w:i w:val="0"/>
          <w:color w:val="000000"/>
          <w:sz w:val="16"/>
        </w:rPr>
        <w:t>BEYOND  CONFERENCE  STAGE.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  MUCH  HOPE  YOU  WILL  FEEL  ABLE  TO  APPROVE  STATEMENT  AS  IT  STANDS.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8955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4-3-1931.</w:t>
      </w:r>
    </w:p>
    <w:p>
      <w:pPr>
        <w:autoSpaceDN w:val="0"/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624" w:right="1338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60" w:lineRule="exact" w:before="98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TELEGRAM  FROM  HOME  DEPARTMENT  TO  BOMBAY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8" w:lineRule="exact" w:before="78" w:after="0"/>
        <w:ind w:left="531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EW  DELHI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March 15, 1931</w:t>
      </w:r>
    </w:p>
    <w:p>
      <w:pPr>
        <w:autoSpaceDN w:val="0"/>
        <w:autoSpaceDE w:val="0"/>
        <w:widowControl/>
        <w:spacing w:line="28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KINDLY  ARRANGE  TO  COMMUNICATE  FOLLOWING  TO  GANDHI  FROM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EMERSON.  BEGINS.  GOVERNMENT  OF  INDIA  HAVE  RECEIVED  COMPLAINTS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CONGRESS  ARE  CONTINUING  SYSTEM  BY  WHICH  MILLS  ARE  PLACED 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 BOYCOTT  LIST  IF  THEY  DO  NOT  SIGN  AN  AGREEMENT  OR  DECLARATION.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NO  DOUBT  THAT  IF  FACTS  ARE  AS  STATED  YOU  WILL RECOGINZE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USE  OF  A  BLACK  LIST  IN  CONNECTION  WITH  MILLS  UNWILLING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SIGN  AGREEMENT  PLACES  THIS  SYSTEM  OUTSIDE  THE  SCOPE OF  METHODS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PERSUASION  AND  INTERFERES  WITH  THE  FREEDOM  OF  ACTION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INDIVIDUALS.  THIS  WOULD  ALSO  BE  THE  CASE  IN  REGARD  TO  ANY  SIMILAR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METHOD  BY  WHICH  CONGRESS  ORGANIZED  THE  BOYCOTT  OF  MILLS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COMPANIES,  ETC.  WHICH  DID  NOT  SIGN  AGREEMENTS.  IT  THEREFORE  SEEMS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CLEARLY  CONTRARY  TO  LETTER  AND  SPIRIT  OF  SETTLEMENT  AND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ACCORDINGLY  BRING  MATTER  TO  YOUR  NOTICE  IN  CONFIDENCE  THAT  YOU </w:t>
      </w:r>
      <w:r>
        <w:rPr>
          <w:rFonts w:ascii="Times" w:hAnsi="Times" w:eastAsia="Times"/>
          <w:b w:val="0"/>
          <w:i w:val="0"/>
          <w:color w:val="000000"/>
          <w:sz w:val="16"/>
        </w:rPr>
        <w:t>WILL  PUT  IT  RIGHT.  ENDS.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 IS  RELEVANT  TO  TELEGRAM  FROM  SECRETARY  OF  STATE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 FINLAYS  WHO  SHOULD  BE  ADVISED  THAT  GOVERNMENT  OF </w:t>
      </w:r>
      <w:r>
        <w:rPr>
          <w:rFonts w:ascii="Times" w:hAnsi="Times" w:eastAsia="Times"/>
          <w:b w:val="0"/>
          <w:i w:val="0"/>
          <w:color w:val="000000"/>
          <w:sz w:val="16"/>
        </w:rPr>
        <w:t>INDIA  ARE  TAKING  UP  THE  MATTER.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33/6, 1931.  Courtesy 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3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H.W. Emerson”, 18-3-1931.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4" w:right="139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IX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EMERSON’S  NOTE  ON  INTERVIEW  WITH 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19, 1931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6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a talk for about three hours with Mr. Gandhi this evening relating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arising out of the settlement.  I made it clear throughout that any opinions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expressed were my own and not those of Government.  Mr. Gandhi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the points he desired to bring to the notice of Government which were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mentioned the case of the Raja of Kalakankar in which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A.P.I. message, elephants, motors, etc., had been attached for arrears of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revenue.  He stated that he did not himself know the facts of the case, but did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Raja was a Congress sympathizer.  He had, he said, written to ascertain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facts.  I said that Government had no information, but that I personally thought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probable that the attachment had been made in the ordinary course of land revenue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and that, if this was so, the settlement  did not of course affect cases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kind, since the revenue administration must pursue its normal course.  I promised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ascertain the facts. 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next mentioned a case that occurred some months ago in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Colaba in connection with forest satyagraha, when in the course of a riot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Mamlatdar was accidentally shot by the police.  The case, he said, was now under trial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Sessions Court, to which it had been committed.  According to his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provocation had been given by the accused and some of them certainly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 actual violence.  He suggested that the case against those accused,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rate, should be withdrawn.  I told him that I had not seen the papers for some months;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my recollection was that the case was one of serious violence in which the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had considerable difficulty in escaping and that, so far as I remembered, one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forest guards had been killed.  I explained that this was not a case which we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possibly represent to the local Government and that, in so far as the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versions differed, the Court would decide.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got on to the question of whether offences under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124-A, Indian Penal Code, and 108, Criminal Procedure Code came within   the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amnesty.  His contention was that all such cases did come   within it and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offences involving incitement to violence should only be  regarded as exceptions,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result of the incitement had been actual violence.  He also urged that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incitement has not resulted in violence it should be regarded  as technical.  I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>to him that, so far as I was concerned, there was no room for misunderstanding, since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with Viceroy”, 19-3-1931.</w:t>
      </w:r>
    </w:p>
    <w:p>
      <w:pPr>
        <w:autoSpaceDN w:val="0"/>
        <w:autoSpaceDE w:val="0"/>
        <w:widowControl/>
        <w:spacing w:line="294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624" w:right="1398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technical violence was included in the amnesty the intention was made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clear, and I mentioned the illustration that had been given when the settlement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discussed, namely, that convictions for rioting would have to be examined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merits and that, while a trivial fracas might properly be regarded as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the term “technical violence”, a serious riot could not be so regarded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persons who were concerned in it whether they had been guilty of actual 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not would be excluded from the amnesty.  He admitted that this was so, but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not realized that Section 124-A, Indian Penal Code, and Section 108, Criminal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Procedure Code, would come within the exceptions.  I explained that, under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sections, there were cases in which persons had been prosecuted for speeches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incitement to serious violence and that, while it could not always, or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ordinarily be said that the direct result was violence, there was no doubt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 of this sort had gained recruits to the terrorist movement and so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indirectly responsible for violence.  In any case the criterion of actual violence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been adopted.  I said that the matter was not one merely of interpretation but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practical importance, and I took the opportunity of stating to him the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Punjab and in Delhi.  I mentioned the meetings in Lahore and in Amritsar,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campaign there had been in favour of Bhagat Singh and violence generally,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apprehensions of the local Government that a serious situation would arise.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him that I had just received a letter from the Punjab Government giving accounts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sppeeches made by Dr. Satyapal and Sardul Singh Kaveeshar,  both of whom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Working Committee.  I said that the local Government had held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in the desire to avoid action which was likely to prejudice the settlement,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told them that, while the Government of India naturally hope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of action would not arise, we did not desire to fetter their discretion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so required, and that it was no part of the settlement that action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taken under the ordinary law against persons who violated it. 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that this was so.  I then mentioned the case of Delhi, told him of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honour of Chandra Shekhar Azad and the concern of the Chief Commissioner,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Delhi, and of the Deputy Commissioner that the situation might deteriorate,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might be necessary to prohibit meetings.  I said that we were anxious if 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avoid resort to the Seditious Meetings Act, but that we could not allow a situation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 to arise, and that, if excitement grew, we might have no alternative; but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we would, so far as possible, restrict the use of the Act to meetings in support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 I then asked him if he had seen in the papers that the Governor-General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had rejected the petition for mercy on behalf of Bhagat Singh. 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and that he was apprehensive regarding the consequences.  I did not mention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on which the execution would be carried out, but I did explain to him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as to whether it should take place before or after the Karachi Congress had </w:t>
      </w:r>
      <w:r>
        <w:rPr>
          <w:rFonts w:ascii="Times" w:hAnsi="Times" w:eastAsia="Times"/>
          <w:b w:val="0"/>
          <w:i w:val="0"/>
          <w:color w:val="000000"/>
          <w:sz w:val="18"/>
        </w:rPr>
        <w:t>been very seriously considered by Government who realized the difficulties of either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course, but thought it would have been unfair to the condemned persons to postpone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execution and also not fair to Gandhi to allow the impression to gain ground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commutation was under consideration when this was not the case.  He agreed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alternatives it is better not to wait, but he suggested, though not seriously,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third course of commutation of the sentence would have been better still.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seem to me to be particularly concerned about the matter.  I told him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lucky if we got through without disorder, and I asked him to do all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to prevent meetings being held in Delhi during the next few days and to restrain </w:t>
      </w:r>
      <w:r>
        <w:rPr>
          <w:rFonts w:ascii="Times" w:hAnsi="Times" w:eastAsia="Times"/>
          <w:b w:val="0"/>
          <w:i w:val="0"/>
          <w:color w:val="000000"/>
          <w:sz w:val="18"/>
        </w:rPr>
        <w:t>violent speeches.  He promised to do what he could.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applied these facts to the matter under discussion, namely, inclu-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sion of all cases under Section 124-A, Indian Penal Code, and Section 108, Criminal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Procedure Code, in the amnesty.  I explained that we could not possibly approach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Governments with a suggestion of this kind in present conditions.  The </w:t>
      </w:r>
      <w:r>
        <w:rPr>
          <w:rFonts w:ascii="Times" w:hAnsi="Times" w:eastAsia="Times"/>
          <w:b w:val="0"/>
          <w:i w:val="0"/>
          <w:color w:val="000000"/>
          <w:sz w:val="18"/>
        </w:rPr>
        <w:t>violence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movement was serious menace with which we could not afford to trifle,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that, before we could even think of making a suggestion of this kind, there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cessation of  the campaign of violence and of incitement thereto.  He argued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keep persons convicted of such offences in jail increased rather than lessened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 by embittering feeling and he said that he would himself like an understanding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which all persons convicted before the amnesty under Section 124-A, Indian Penal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Code, and 108, Criminal Procedure Code, were released while no quarter was given,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prosecutions, to persons who preached violence in future. 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interpretation of the settlement on this point placed him in a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and he would like to consider it further.  The matter was left in this position,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said that I did not think the Government could possibly alter its position in this </w:t>
      </w:r>
      <w:r>
        <w:rPr>
          <w:rFonts w:ascii="Times" w:hAnsi="Times" w:eastAsia="Times"/>
          <w:b w:val="0"/>
          <w:i w:val="0"/>
          <w:color w:val="000000"/>
          <w:sz w:val="18"/>
        </w:rPr>
        <w:t>respect.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mentioned two specific cases under Section 124-A and Section 108,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that of the two Delhi women and of a Professor Kripalani in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Provinces.  I said that the former had been carefully examined and that it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definitely considered that it did not come within the amnesty.  In regard to Professor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Kripalani, he said that he was sure that he had said nothing in his speeches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incited to violence.  I said that I would ascertain the facts from the United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 At the same time, however, I was able to give him facts and figures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action taken by the United Provinces Government which, he admitted, showed </w:t>
      </w:r>
      <w:r>
        <w:rPr>
          <w:rFonts w:ascii="Times" w:hAnsi="Times" w:eastAsia="Times"/>
          <w:b w:val="0"/>
          <w:i w:val="0"/>
          <w:color w:val="000000"/>
          <w:sz w:val="18"/>
        </w:rPr>
        <w:t>that that Government had acted in a very liberal spirit.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mentioned Sholapur cases and said that, so far as he knew,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of Sholapur had been released.  I said that the position in regard to Sholapur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same as in all other cases, namely, that the test was violence or incitement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not being technical violence and that subject to this test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distinction, whether convictions were in the civil or military courts.  I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matter was necessarily one for the discretion of the local Government and that, while</w:t>
      </w:r>
    </w:p>
    <w:p>
      <w:pPr>
        <w:autoSpaceDN w:val="0"/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38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imagined they would naturally take a serious view of offences connected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outbreaks of violence, they would not exclude from the amnesty persons convicted of </w:t>
      </w:r>
      <w:r>
        <w:rPr>
          <w:rFonts w:ascii="Times" w:hAnsi="Times" w:eastAsia="Times"/>
          <w:b w:val="0"/>
          <w:i w:val="0"/>
          <w:color w:val="000000"/>
          <w:sz w:val="18"/>
        </w:rPr>
        <w:t>breaches of Martial Law regulations, etc., where no question of violence or incite-</w:t>
      </w:r>
      <w:r>
        <w:rPr>
          <w:rFonts w:ascii="Times" w:hAnsi="Times" w:eastAsia="Times"/>
          <w:b w:val="0"/>
          <w:i w:val="0"/>
          <w:color w:val="000000"/>
          <w:sz w:val="18"/>
        </w:rPr>
        <w:t>ment thereto arises.  I promised to ascertain the position from the local Government.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raised the question of additional police.  He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received complaints regarding realization of cost after the 5th of March. I said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it very improbable that any such cases had occurred, but would     ascertain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 if he mentioned specific cases.  He asked that, where realization had been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5th owing to non-receipt of orders by District Authorities, the sums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 should be refunded.  I said that I thought this   was reasonable.  I again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clear to him that it has always been con-templated that some delay is likely to occur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withdrawal of additional police, and that local Governments would wait until </w:t>
      </w:r>
      <w:r>
        <w:rPr>
          <w:rFonts w:ascii="Times" w:hAnsi="Times" w:eastAsia="Times"/>
          <w:b w:val="0"/>
          <w:i w:val="0"/>
          <w:color w:val="000000"/>
          <w:sz w:val="18"/>
        </w:rPr>
        <w:t>satisfied that conditions had become normal.  He agreed that this was the under-</w:t>
      </w:r>
      <w:r>
        <w:rPr>
          <w:rFonts w:ascii="Times" w:hAnsi="Times" w:eastAsia="Times"/>
          <w:b w:val="0"/>
          <w:i w:val="0"/>
          <w:color w:val="000000"/>
          <w:sz w:val="18"/>
        </w:rPr>
        <w:t>standing.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mentioned various matters which from the Government point of </w:t>
      </w:r>
      <w:r>
        <w:rPr>
          <w:rFonts w:ascii="Times" w:hAnsi="Times" w:eastAsia="Times"/>
          <w:b w:val="0"/>
          <w:i w:val="0"/>
          <w:color w:val="000000"/>
          <w:sz w:val="18"/>
        </w:rPr>
        <w:t>view were causing difficulty and misunderstanding.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first mentioned the question of the boycott of Indian mills by a system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which Congress placed on a black list those mills whose agents did not sign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agreement.  I said that the principle on which Government stood was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encouragement of Indian industries shoud not involve interference with the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action of the individual and that my own view was that a system which involved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placing a mill on a black list which did not take a certain course necessarily involved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coercion amounting almost to blackmail, and further that any pressure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consumer (which went beyond persuasion) to induce him to boycott the products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 was a breach of the settlement.  I also expressed the opinion that a mill,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placed on a black list, would have civil action for damages.  Mr. Gandhi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the intention to use methods other than persuasion either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manufacturer or consumer, but he regarded it as justifiable propaganda to let customers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particular mills did not observe the swadeshi creed.  I explained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Directors and Agents of mills definitely objected to a boycott list as amounting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coercion and that, while, so far as I knew, they did not object to persuasion,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strongly object to the methods employed in the past.  I said that, while I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the view of Government on the subject, they might not object to certificates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used for purposes of advertisement to mills, which adopted swadeshi creed,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replacement of the black list by a list of swadeshi mills—such a list being used </w:t>
      </w:r>
      <w:r>
        <w:rPr>
          <w:rFonts w:ascii="Times" w:hAnsi="Times" w:eastAsia="Times"/>
          <w:b w:val="0"/>
          <w:i w:val="0"/>
          <w:color w:val="000000"/>
          <w:sz w:val="18"/>
        </w:rPr>
        <w:t>for propaganda purposes only.  He said that there would be no difficulty in this.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then discussed the new scheme for the export of foreign cloth.  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principle in this case was that dealers should be free from any interference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their liberty of action and that no one who did not wish to join in the scheme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forced to do so.  Also that sellers and buyers who had refrained from dealing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8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foreign cloth should be left free without any form of restraint to change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if they so wished.  He said quite definitely that this was the intention.  I said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conceive that there might be dealers who were honestly convinced that the sale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stocks of foreign cloth in India was contrary to the good of the country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who, therefore, had real scruples against selling it and that, in cases of this kind,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saw no ground on which objection could be taken.  I then quoted to him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speech of Babu Rajendra Prasad of Patna, made on the 10th of March, in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 following passage occurred :</w:t>
      </w:r>
    </w:p>
    <w:p>
      <w:pPr>
        <w:autoSpaceDN w:val="0"/>
        <w:autoSpaceDE w:val="0"/>
        <w:widowControl/>
        <w:spacing w:line="258" w:lineRule="exact" w:before="42" w:after="1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word to the merchants.  They should not suppose that the effect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truce was to give them perfect liberty to sell and import British cloth.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was aware that they had suffered and he was grateful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help that they had given.  But what was the suffering of the rich merchants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compared to that of poor people who had lost their all, whose houses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looted and everything found either taken away or destroyed.  The merchants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at least ten years’ notice not to deal in foreign cloth, and if they suffered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one else was to blame, but the Congress was anxious to see that some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found to save them from ruin or heavy loss.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       could </w:t>
      </w:r>
      <w:r>
        <w:rPr>
          <w:rFonts w:ascii="Times" w:hAnsi="Times" w:eastAsia="Times"/>
          <w:b w:val="0"/>
          <w:i w:val="0"/>
          <w:color w:val="000000"/>
          <w:sz w:val="18"/>
        </w:rPr>
        <w:t>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0"/>
        <w:gridCol w:w="3270"/>
      </w:tblGrid>
      <w:tr>
        <w:trPr>
          <w:trHeight w:hRule="exact" w:val="27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      to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permit      them      to       sell      their       stocks      in      India.     Mahatmaji was in consultation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55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business magnates of Calcutta, Bombay, Ahmedabad and Delhi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to devise a scheme which would enable the existing stock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disposed of outside India.  It was a very big scheme as it involved ten or twelve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 worth of foreign cloth, and there was a likelihood of loss even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was put through.  This will have to be borne by dealers and possibly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would be found to give some relief.  They had to wait and see how the </w:t>
      </w:r>
      <w:r>
        <w:rPr>
          <w:rFonts w:ascii="Times" w:hAnsi="Times" w:eastAsia="Times"/>
          <w:b w:val="0"/>
          <w:i w:val="0"/>
          <w:color w:val="000000"/>
          <w:sz w:val="18"/>
        </w:rPr>
        <w:t>thing developed.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 that the sentence underlined seemed to me to be quite inconsistent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position.  He said that this was in fact not so and that he himself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the same line with merchants who asked him for permission to deal in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cloth.  He explained that it was contrary to the Congress creed specifically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permission, since this would amount to repudiation of the doctrine to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 great importance, that it was one thing for Congress to recognize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 were free to do as they liked and another thing for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specifically to accord this permission.  I then asked him how merchants were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they stood, and said that Government regarded it as essential that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no doubt on this point.  He said he had no objection whatever to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the position clear.  He added that, so far as he knew, there was not any doubt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matter and that the hesitation of merchants to deal freely in foreign cloth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 to uncertainty as to what might happen in the future.  I pointed out that,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what had been said in (b) above, the description of the scheme which </w:t>
      </w:r>
      <w:r>
        <w:rPr>
          <w:rFonts w:ascii="Times" w:hAnsi="Times" w:eastAsia="Times"/>
          <w:b w:val="0"/>
          <w:i w:val="0"/>
          <w:color w:val="000000"/>
          <w:sz w:val="18"/>
        </w:rPr>
        <w:t>relates to the “certification of handloom cloth made for such Indian mills as may not</w:t>
      </w:r>
    </w:p>
    <w:p>
      <w:pPr>
        <w:autoSpaceDN w:val="0"/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380" w:bottom="4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under the Congress ban” would have to be expressed in different terms since no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a Congress ban now arises.  Mr. Gandhi agreed.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 the general question of the boycott of foreign cloth he was quite can-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and said that he had no doubt himself that the movement would 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momentum without resort to coercion or pressure, that Indian and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mill-owners were convinced of the benefit to themselves of the swadeshi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before long those who had so far stood out would voluntarily come in.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be firmly convinced that the propaganda he intended  to pursue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big results, and he pointed out quite truly that the   boycott on an extensive scale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particular class of goods must, however unobjec-tionable the methods might be,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the dealers in their future  course of business and so indirectly affect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of action.  He was very   vague about the export scheme and admitted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details had not been worked out.  His chief argument in support of it was that men like </w:t>
      </w:r>
      <w:r>
        <w:rPr>
          <w:rFonts w:ascii="Times" w:hAnsi="Times" w:eastAsia="Times"/>
          <w:b w:val="0"/>
          <w:i w:val="0"/>
          <w:color w:val="000000"/>
          <w:sz w:val="18"/>
        </w:rPr>
        <w:t>Sir Ness Wadia and accepted it as workable.</w:t>
      </w:r>
    </w:p>
    <w:p>
      <w:pPr>
        <w:autoSpaceDN w:val="0"/>
        <w:tabs>
          <w:tab w:pos="550" w:val="left"/>
          <w:tab w:pos="7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got on to the more difficult question of what seemed to me failure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part of the Congress to observe the general spirit of the settlement.  I repeated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had told Gandhi when I first met him that, if a settlement was to be a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 one without any intention on the part of Congress honestly to try to find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of constitutional problems, then it was better not to have one at all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possible for Government to stand by and watch Congress definitely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organizing for a fight with no real wish to obtain peace. I mentioned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various points that I myself regarded with uneasiness, e.g.,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Jawaharlal’s circular No. 12; the message to the peasants of Rae Bareilly;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to be a movement in the United Provinces to replace a no-tax campaign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civil disobedience movement by similar campaign on economic grounds;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speeches of Pandit Jawaharlal; reference to a “truce” with a preconceived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final settlement would be attained; talks of a future war and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as opponents and enemies.  I also mentioned the way in which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had attempted to exploit the settlement as a victory. Gandhi saw nothing objection-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in circular No. 12 and said that he could not dismiss the possibility that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ultimately be reached.  At the same time, he fully accepted the position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wrong to refer to the settlement as a truce, to talk about a future war, to prejudge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issues and refer to Government as enemies and opponents.  He also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>disapproval of the exploitation of the settlement by Congress as a victory.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that I was particularly disquieted by the indication of a campaign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in the United Provinces to stir revenue payers against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tenants against landlords, that it was very easy to raise a rural agitation on these lines </w:t>
      </w:r>
      <w:r>
        <w:rPr>
          <w:rFonts w:ascii="Times" w:hAnsi="Times" w:eastAsia="Times"/>
          <w:b w:val="0"/>
          <w:i w:val="0"/>
          <w:color w:val="000000"/>
          <w:sz w:val="18"/>
        </w:rPr>
        <w:t>and that the consequence could not fail to be serious.  That, in so far as there was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“(e)”.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distress, local Governments were fully alive to the gravity of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would deal with it as liberally as circumstances permitted and that any attempt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as an organization to intervene would merely make the situation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difficult.  I mentioned to him the report I had seen that the Congress Committee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in the United Provinces had made a recommendation that 50 per cent of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and rents should be remitted and had advised revenue payers and tenants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withhold payments pending decision by the local Government.  Unfortunately I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have the reference with me and so could not verify it.  Mr. Gandhi agreed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facts were as stated it was wrong  to advise tenants to withhold rents.  I promised </w:t>
      </w:r>
      <w:r>
        <w:rPr>
          <w:rFonts w:ascii="Times" w:hAnsi="Times" w:eastAsia="Times"/>
          <w:b w:val="0"/>
          <w:i w:val="0"/>
          <w:color w:val="000000"/>
          <w:sz w:val="18"/>
        </w:rPr>
        <w:t>to look out the reference and to let him have it.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(e)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next mentioned definite disquieting reports from Gujarat saying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revenue was not being paid, and I told him that I had seen a speech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 suggesting that Government would be quite content to wait a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even two years for revenue where there was difficulty in paying it.  I suggested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statements of this kind would naturally be taken advantage of by revenue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payers who could easily pay and that, while I had no doubt that the local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consider any genuine cases of distress, our information was that there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difficulty at all in paying up by far the greater part of the revenue at once.  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inevitable result of unwarranted delay on the part of revenue payers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recommencement of coercive processes and the creation of an unfavourable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atmosphere.  He expressed surprise that land revenue was not coming in and said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he was concerned, there was no intention to discourage people, who could </w:t>
      </w:r>
      <w:r>
        <w:rPr>
          <w:rFonts w:ascii="Times" w:hAnsi="Times" w:eastAsia="Times"/>
          <w:b w:val="0"/>
          <w:i w:val="0"/>
          <w:color w:val="000000"/>
          <w:sz w:val="18"/>
        </w:rPr>
        <w:t>pay, not to do so.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himself mentioned certain correspondence he had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Collector of Kaira regarding forfeited lands and other matters. He regarded the corres-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pondence as unsatisfactory, but did not say what it was about and dropped  the subject.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mentioned, however, a circular issued by a Mamlatdar of Kaira to  the effect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servants who had resigned had not only to apply for  reinstatement, but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regret for their conduct and also to pay a  penalty before reinstatement.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this as contrary to the spirit of the   settlement.  I said that I could express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on the matter in ignorance   of the policy of the local Government.  He said </w:t>
      </w:r>
      <w:r>
        <w:rPr>
          <w:rFonts w:ascii="Times" w:hAnsi="Times" w:eastAsia="Times"/>
          <w:b w:val="0"/>
          <w:i w:val="0"/>
          <w:color w:val="000000"/>
          <w:sz w:val="18"/>
        </w:rPr>
        <w:t>he would let me have a copy of the circular.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read to him a letter received today from the United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mentioning a case of forcible picketing in Agra.  He agreed that,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 were correct, it was a clear case for suspension of all picketing.  I promised to 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have a copy.  I also mentioned cases which had been brought to my notice by </w:t>
      </w:r>
      <w:r>
        <w:rPr>
          <w:rFonts w:ascii="Times" w:hAnsi="Times" w:eastAsia="Times"/>
          <w:b w:val="0"/>
          <w:i w:val="0"/>
          <w:color w:val="000000"/>
          <w:sz w:val="18"/>
        </w:rPr>
        <w:t>non-officials of picketing in Amritsar and Cawnpore where the transport of goods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34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one place to another had been prevented; but, as I had no official confirmation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these facts, I could not press for effective action.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impression left was that Mr. Gandhi is anxious to im-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plement the settlement and to obtain a genuine solution. He seemed to be  confident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Karachi Congress; but he expected opposition from the  left and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execution of Bhagat Singh might seriously complicate  matters.  He was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loyal to Pandit Jawaharlal, but, I gathered, did not  regard it as altogether improbable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would take his own line sooner or later. He recognized the difficulties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created by an undiluted resolution  in favour of complete independence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Karachi Congress and by a   declaration that the Congress would go on fighting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achieved this.  It seemed to me that he himself had made up this mind to see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course of this kind was not taken and that the actual resolutions of this nature would </w:t>
      </w:r>
      <w:r>
        <w:rPr>
          <w:rFonts w:ascii="Times" w:hAnsi="Times" w:eastAsia="Times"/>
          <w:b w:val="0"/>
          <w:i w:val="0"/>
          <w:color w:val="000000"/>
          <w:sz w:val="18"/>
        </w:rPr>
        <w:t>be qualified by speeches which would avoid banging the door in the way of peace.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: C.W. 9363.  Courtesy : India Office Library; also Bombay </w:t>
      </w:r>
      <w:r>
        <w:rPr>
          <w:rFonts w:ascii="Times" w:hAnsi="Times" w:eastAsia="Times"/>
          <w:b w:val="0"/>
          <w:i w:val="0"/>
          <w:color w:val="000000"/>
          <w:sz w:val="18"/>
        </w:rPr>
        <w:t>Secret Abstracts : H.D. Sp.Br. File No. 750(57)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</w:t>
      </w:r>
    </w:p>
    <w:p>
      <w:pPr>
        <w:autoSpaceDN w:val="0"/>
        <w:autoSpaceDE w:val="0"/>
        <w:widowControl/>
        <w:spacing w:line="244" w:lineRule="exact" w:before="114" w:after="0"/>
        <w:ind w:left="0" w:right="179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H.  W.  EMERSON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8" w:lineRule="exact" w:before="68" w:after="0"/>
        <w:ind w:left="3744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 OF 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OME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  <w:r>
        <w:rPr>
          <w:rFonts w:ascii="Times" w:hAnsi="Times" w:eastAsia="Times"/>
          <w:b w:val="0"/>
          <w:i w:val="0"/>
          <w:color w:val="000000"/>
          <w:sz w:val="18"/>
        </w:rPr>
        <w:t>, 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March 20, 1931</w:t>
      </w:r>
    </w:p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GANDHI,</w:t>
      </w:r>
    </w:p>
    <w:p>
      <w:pPr>
        <w:autoSpaceDN w:val="0"/>
        <w:autoSpaceDE w:val="0"/>
        <w:widowControl/>
        <w:spacing w:line="260" w:lineRule="exact" w:before="46" w:after="4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write to thank you for your letter of today enclosing translations of a circular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notice issued by the Mamlatdar of Borsad.  I will bring the matter to the notice </w:t>
      </w:r>
      <w:r>
        <w:rPr>
          <w:rFonts w:ascii="Times" w:hAnsi="Times" w:eastAsia="Times"/>
          <w:b w:val="0"/>
          <w:i w:val="0"/>
          <w:color w:val="000000"/>
          <w:sz w:val="18"/>
        </w:rPr>
        <w:t>of the local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84"/>
        <w:gridCol w:w="2184"/>
        <w:gridCol w:w="2184"/>
      </w:tblGrid>
      <w:tr>
        <w:trPr>
          <w:trHeight w:hRule="exact" w:val="30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2.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With reference to our conversation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last night regarding the danger of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excitement being worked up in connection with the execution of the sentences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Bhagat Singh, etc., the Chief Commissioner informs me that notice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in the city that Mr. Subhas Chandra Bose will address a meeting of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tonight at 5.30.  I fully realize your difficulties in the matter and I think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 the difficulties of Government and also their desire at the present time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avoid, if possible, preventive action, which may, however, be unavoidable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excitement grows.  If a meeting is held tonight, it is almost certain to increase </w:t>
      </w:r>
      <w:r>
        <w:rPr>
          <w:rFonts w:ascii="Times" w:hAnsi="Times" w:eastAsia="Times"/>
          <w:b w:val="0"/>
          <w:i w:val="0"/>
          <w:color w:val="000000"/>
          <w:sz w:val="18"/>
        </w:rPr>
        <w:t>feeling, especially if speeches of an inflammatory character are made.  Government</w:t>
      </w:r>
    </w:p>
    <w:p>
      <w:pPr>
        <w:autoSpaceDN w:val="0"/>
        <w:autoSpaceDE w:val="0"/>
        <w:widowControl/>
        <w:spacing w:line="220" w:lineRule="exact" w:before="30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H.W.Emerson”, 20-3-1931.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8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much appreciate any assistance you feel able to give to prevent this and to check </w:t>
      </w:r>
      <w:r>
        <w:rPr>
          <w:rFonts w:ascii="Times" w:hAnsi="Times" w:eastAsia="Times"/>
          <w:b w:val="0"/>
          <w:i w:val="0"/>
          <w:color w:val="000000"/>
          <w:sz w:val="18"/>
        </w:rPr>
        <w:t>the creation of conditions which, if uncontrolled, may have serious consequences.</w:t>
      </w:r>
    </w:p>
    <w:p>
      <w:pPr>
        <w:autoSpaceDN w:val="0"/>
        <w:autoSpaceDE w:val="0"/>
        <w:widowControl/>
        <w:spacing w:line="220" w:lineRule="exact" w:before="58" w:after="302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35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 K. 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, 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1  DA</w:t>
      </w:r>
      <w:r>
        <w:rPr>
          <w:rFonts w:ascii="Times" w:hAnsi="Times" w:eastAsia="Times"/>
          <w:b w:val="0"/>
          <w:i w:val="0"/>
          <w:color w:val="000000"/>
          <w:sz w:val="14"/>
        </w:rPr>
        <w:t>RYAGANJ</w:t>
      </w:r>
      <w:r>
        <w:rPr>
          <w:rFonts w:ascii="Times" w:hAnsi="Times" w:eastAsia="Times"/>
          <w:b w:val="0"/>
          <w:i w:val="0"/>
          <w:color w:val="000000"/>
          <w:sz w:val="18"/>
        </w:rPr>
        <w:t>,  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</w:p>
    <w:p>
      <w:pPr>
        <w:sectPr>
          <w:type w:val="continuous"/>
          <w:pgSz w:w="9360" w:h="12960"/>
          <w:pgMar w:top="524" w:right="1352" w:bottom="418" w:left="1440" w:header="720" w:footer="720" w:gutter="0"/>
          <w:cols w:num="2" w:equalWidth="0">
            <w:col w:w="3388" w:space="0"/>
            <w:col w:w="317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94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H.  W.  E</w:t>
      </w:r>
      <w:r>
        <w:rPr>
          <w:rFonts w:ascii="Times" w:hAnsi="Times" w:eastAsia="Times"/>
          <w:b w:val="0"/>
          <w:i w:val="0"/>
          <w:color w:val="000000"/>
          <w:sz w:val="14"/>
        </w:rPr>
        <w:t>MERSON</w:t>
      </w:r>
    </w:p>
    <w:p>
      <w:pPr>
        <w:sectPr>
          <w:type w:val="nextColumn"/>
          <w:pgSz w:w="9360" w:h="12960"/>
          <w:pgMar w:top="524" w:right="1352" w:bottom="418" w:left="1440" w:header="720" w:footer="720" w:gutter="0"/>
          <w:cols w:num="2" w:equalWidth="0">
            <w:col w:w="3388" w:space="0"/>
            <w:col w:w="31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16-B, 1931.  Courtesy : Nehru Memorial Museum and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66" w:lineRule="exact" w:before="200" w:after="0"/>
        <w:ind w:left="0" w:right="26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XI</w:t>
      </w:r>
    </w:p>
    <w:p>
      <w:pPr>
        <w:autoSpaceDN w:val="0"/>
        <w:autoSpaceDE w:val="0"/>
        <w:widowControl/>
        <w:spacing w:line="260" w:lineRule="exact" w:before="98" w:after="0"/>
        <w:ind w:left="0" w:right="179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LETTER  FROM  H.  W.  EMERSON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1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OME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  <w:r>
        <w:rPr>
          <w:rFonts w:ascii="Times" w:hAnsi="Times" w:eastAsia="Times"/>
          <w:b w:val="0"/>
          <w:i w:val="0"/>
          <w:color w:val="000000"/>
          <w:sz w:val="18"/>
        </w:rPr>
        <w:t>, 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21, 1931</w:t>
      </w:r>
    </w:p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GANDHI,</w:t>
      </w:r>
    </w:p>
    <w:p>
      <w:pPr>
        <w:autoSpaceDN w:val="0"/>
        <w:autoSpaceDE w:val="0"/>
        <w:widowControl/>
        <w:spacing w:line="22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write to thank you for your letter of March 20th, and return the telegrams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enclosed with it after taking copies.  I am ascertaining from the Finance Department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exact orders which have issued regarding salt, and I will let you know further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is.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also requested the Government of Bihar and Orissa to report the </w:t>
      </w:r>
      <w:r>
        <w:rPr>
          <w:rFonts w:ascii="Times" w:hAnsi="Times" w:eastAsia="Times"/>
          <w:b w:val="0"/>
          <w:i w:val="0"/>
          <w:color w:val="000000"/>
          <w:sz w:val="18"/>
        </w:rPr>
        <w:t>facts regarding the release of prisoners.</w:t>
      </w:r>
    </w:p>
    <w:p>
      <w:pPr>
        <w:autoSpaceDN w:val="0"/>
        <w:autoSpaceDE w:val="0"/>
        <w:widowControl/>
        <w:spacing w:line="220" w:lineRule="exact" w:before="58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H.  W.  E</w:t>
      </w:r>
      <w:r>
        <w:rPr>
          <w:rFonts w:ascii="Times" w:hAnsi="Times" w:eastAsia="Times"/>
          <w:b w:val="0"/>
          <w:i w:val="0"/>
          <w:color w:val="000000"/>
          <w:sz w:val="14"/>
        </w:rPr>
        <w:t>MERSON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4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XII</w:t>
      </w:r>
    </w:p>
    <w:p>
      <w:pPr>
        <w:autoSpaceDN w:val="0"/>
        <w:autoSpaceDE w:val="0"/>
        <w:widowControl/>
        <w:spacing w:line="244" w:lineRule="exact" w:before="74" w:after="116"/>
        <w:ind w:left="0" w:right="180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H.  W.  EMERSON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type w:val="continuous"/>
          <w:pgSz w:w="9360" w:h="12960"/>
          <w:pgMar w:top="524" w:right="135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D.O.No.D. 2246/31-Poll.</w:t>
      </w:r>
    </w:p>
    <w:p>
      <w:pPr>
        <w:autoSpaceDN w:val="0"/>
        <w:autoSpaceDE w:val="0"/>
        <w:widowControl/>
        <w:spacing w:line="212" w:lineRule="exact" w:before="5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GANDHI,</w:t>
      </w:r>
    </w:p>
    <w:p>
      <w:pPr>
        <w:sectPr>
          <w:type w:val="continuous"/>
          <w:pgSz w:w="9360" w:h="12960"/>
          <w:pgMar w:top="524" w:right="1352" w:bottom="418" w:left="1440" w:header="720" w:footer="720" w:gutter="0"/>
          <w:cols w:num="2" w:equalWidth="0">
            <w:col w:w="2856" w:space="0"/>
            <w:col w:w="37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894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  OF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OME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4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0" w:after="382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28, 1931</w:t>
      </w:r>
    </w:p>
    <w:p>
      <w:pPr>
        <w:sectPr>
          <w:type w:val="nextColumn"/>
          <w:pgSz w:w="9360" w:h="12960"/>
          <w:pgMar w:top="524" w:right="1352" w:bottom="418" w:left="1440" w:header="720" w:footer="720" w:gutter="0"/>
          <w:cols w:num="2" w:equalWidth="0">
            <w:col w:w="2856" w:space="0"/>
            <w:col w:w="371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letter of the 21st of March I promised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let you know what the </w:t>
      </w:r>
    </w:p>
    <w:p>
      <w:pPr>
        <w:autoSpaceDN w:val="0"/>
        <w:autoSpaceDE w:val="0"/>
        <w:widowControl/>
        <w:spacing w:line="220" w:lineRule="exact" w:before="3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H.W.Emerson”, 20-3-1931.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H.W.Emerson”, 20-3-1931.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type w:val="continuous"/>
          <w:pgSz w:w="9360" w:h="12960"/>
          <w:pgMar w:top="524" w:right="135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was regarding the salt concession.  I now learn that general orders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 on the 9th of March by the Central Board of Revenue to the various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asking them that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might be issued immediately directing all officers concerned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act forthwith in accordance with the spirit of the arrangement, and to refer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difficulty or doubtful point that might arise to superior a authority before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punitive action in cases where there appeared to be any abuse of the concession;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 standing orders governing the operation of the concession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worked out, with the least possible dealy, and submitted for the approval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India.</w:t>
      </w:r>
    </w:p>
    <w:p>
      <w:pPr>
        <w:autoSpaceDN w:val="0"/>
        <w:autoSpaceDE w:val="0"/>
        <w:widowControl/>
        <w:spacing w:line="260" w:lineRule="exact" w:before="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telegram, a copy of which you sent to me, presumably referred to the draft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by the local authority.  These have not yet received the approval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India, and the latter have no intention of imposing a limit of distance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which people must reside in order to be eligible for the concession.  As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 recognize, it is difficult to translate the formula used in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General in Council into an exact definition, but I understand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Board of Revenue will prescribe as a rough working test that villagers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come to the salt sources nor take their salt away otherwise than on foot. 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administrative point of view the main check against the abuse of the concession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its withdrawal from any area, after such warning as may be reasonable,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clearly abused.  But Government hope that the people themselves will avoid the </w:t>
      </w:r>
      <w:r>
        <w:rPr>
          <w:rFonts w:ascii="Times" w:hAnsi="Times" w:eastAsia="Times"/>
          <w:b w:val="0"/>
          <w:i w:val="0"/>
          <w:color w:val="000000"/>
          <w:sz w:val="18"/>
        </w:rPr>
        <w:t>necessity of action of this kind by refraining from any abuse of the concession.</w:t>
      </w:r>
    </w:p>
    <w:p>
      <w:pPr>
        <w:autoSpaceDN w:val="0"/>
        <w:autoSpaceDE w:val="0"/>
        <w:widowControl/>
        <w:spacing w:line="220" w:lineRule="exact" w:before="58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070" w:val="left"/>
        </w:tabs>
        <w:autoSpaceDE w:val="0"/>
        <w:widowControl/>
        <w:spacing w:line="30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H.  W.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MERSON </w:t>
      </w: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ONGRESS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 K</w:t>
      </w:r>
      <w:r>
        <w:rPr>
          <w:rFonts w:ascii="Times" w:hAnsi="Times" w:eastAsia="Times"/>
          <w:b w:val="0"/>
          <w:i w:val="0"/>
          <w:color w:val="000000"/>
          <w:sz w:val="14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16-B.  Courtesy : Nehru Memorial Museum and Library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XIII</w:t>
      </w:r>
    </w:p>
    <w:p>
      <w:pPr>
        <w:autoSpaceDN w:val="0"/>
        <w:autoSpaceDE w:val="0"/>
        <w:widowControl/>
        <w:spacing w:line="260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 FROM  H.  W.  EMERSON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1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22, 1931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GANDHI,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accordance with our conversation yesterday, I enclose the drafts of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questions, which by arrangement could be asked in the Legislative Assembly, 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Gandhi-Irwin Agreement, as announced by the Governor-General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“Provisional settlement”, 12-3-1931.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H.W.Emerson”, 23-3-1931.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the replies thereto.  I have not been able to take orders of Govern-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thereon in time for this letter to reach you before you leave Delhi,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may therefore be regarded as provisional.  I will, of course, let you know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changes are made in them.  Will you kindly inform me whether you regard them as </w:t>
      </w:r>
      <w:r>
        <w:rPr>
          <w:rFonts w:ascii="Times" w:hAnsi="Times" w:eastAsia="Times"/>
          <w:b w:val="0"/>
          <w:i w:val="0"/>
          <w:color w:val="000000"/>
          <w:sz w:val="18"/>
        </w:rPr>
        <w:t>suitable?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26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the particular forms of agreement or declaration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signed by the agents or managers of mills, and, in any case, you will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Government could not place themselves in a position where they appeared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 of any particular form of agreement.  The questions and replies are,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confined to the general principles included in the statement of the 5th of March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to be taken as connoting acceptance by Government of specific provisions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>any agreement or declaration.</w:t>
      </w:r>
    </w:p>
    <w:p>
      <w:pPr>
        <w:sectPr>
          <w:pgSz w:w="9360" w:h="12960"/>
          <w:pgMar w:top="524" w:right="136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ARYAGANJ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</w:p>
    <w:p>
      <w:pPr>
        <w:sectPr>
          <w:type w:val="continuous"/>
          <w:pgSz w:w="9360" w:h="12960"/>
          <w:pgMar w:top="524" w:right="1366" w:bottom="418" w:left="1440" w:header="720" w:footer="720" w:gutter="0"/>
          <w:cols w:num="2" w:equalWidth="0">
            <w:col w:w="2290" w:space="0"/>
            <w:col w:w="4264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94"/>
        <w:ind w:left="432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4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>UESTION</w:t>
      </w:r>
    </w:p>
    <w:p>
      <w:pPr>
        <w:sectPr>
          <w:type w:val="nextColumn"/>
          <w:pgSz w:w="9360" w:h="12960"/>
          <w:pgMar w:top="524" w:right="1366" w:bottom="418" w:left="1440" w:header="720" w:footer="720" w:gutter="0"/>
          <w:cols w:num="2" w:equalWidth="0">
            <w:col w:w="2290" w:space="0"/>
            <w:col w:w="4264" w:space="0"/>
          </w:cols>
          <w:docGrid w:linePitch="360"/>
        </w:sectPr>
      </w:pPr>
    </w:p>
    <w:p>
      <w:pPr>
        <w:autoSpaceDN w:val="0"/>
        <w:tabs>
          <w:tab w:pos="550" w:val="left"/>
          <w:tab w:pos="710" w:val="left"/>
          <w:tab w:pos="10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Government seen the following notice issued by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Indian National Congress, which appeared in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9th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March 1931 :</w:t>
      </w:r>
    </w:p>
    <w:p>
      <w:pPr>
        <w:autoSpaceDN w:val="0"/>
        <w:autoSpaceDE w:val="0"/>
        <w:widowControl/>
        <w:spacing w:line="280" w:lineRule="exact" w:before="40" w:after="0"/>
        <w:ind w:left="550" w:right="6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“Mills on the boycott list, mills with whom negotiations were pending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therefore were not placed on the boycott list and also Bombay mills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temporarily placed on the approved list pending negotiations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clauses of the Congress declaration, for instance, the use of artificial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silk, ect., are hereby informed that my office will issue the final list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mills by the 20th March, 1931, for the Karachi Congress, and if such mills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all anxious not to be placed on the boycott list, they will kindly settle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with Mr. Shankerlal Banker (Mirzapur, Ahmedabad) and sign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form on or before the 15th instant.  Mr. Banker will be in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16th March.  I hope and trust that the mills concerned will please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expedite the matter.  The Congress is taking up this matter earnestly and </w:t>
      </w:r>
      <w:r>
        <w:rPr>
          <w:rFonts w:ascii="Times" w:hAnsi="Times" w:eastAsia="Times"/>
          <w:b w:val="0"/>
          <w:i w:val="0"/>
          <w:color w:val="000000"/>
          <w:sz w:val="18"/>
        </w:rPr>
        <w:t>seriously.”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Will Government say that the position is in regard to this notice?</w:t>
      </w:r>
    </w:p>
    <w:p>
      <w:pPr>
        <w:autoSpaceDN w:val="0"/>
        <w:autoSpaceDE w:val="0"/>
        <w:widowControl/>
        <w:spacing w:line="220" w:lineRule="exact" w:before="5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Syed Mahmud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“10th”.</w:t>
      </w:r>
    </w:p>
    <w:p>
      <w:pPr>
        <w:autoSpaceDN w:val="0"/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type w:val="continuous"/>
          <w:pgSz w:w="9360" w:h="12960"/>
          <w:pgMar w:top="524" w:right="136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EPLY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understand that while methods of persuasion will be used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manufacturers, dealers or consumers, these methods will not, in accordance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terms of the settlement, interfere with the liberty of action of indi-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viduals.  They understand, further, that no boycott list of manufacturers,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unwilling to enter the scheme, will be issued, and that any action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confined to the purposes of propaganda or advertisement, e.g., the issue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 for propaganda purposes of manufacturers or dealers who voluntarily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>scheme, and the issue to them of certificates for purposes of advertisement.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33/6, 1931, p. 18.  Courtesy 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XIV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EMERSON’S  NOTE  ON  INTERVIEW  WITH 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1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7, 1931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five hours’ talk last night with Mr. Gandhi regarding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arising out of the settlement.  We talked first about the communal situation,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recognized as very serious.  He obviously had little hope of an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with the Muhammadans and he expressed himself as very grieved that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was the feeling extremely bitter, but that non-Congress Muhammadans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challenging the honesty of proposals he made.  I took the opportunity of rubbing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the present state of feeling throughout Northern India any trivial incident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suffice to start serious trouble and that it was, therefore, the more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Congress should avoid interference with the liberty of individuals,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important cause of the keen resentment felt by Muslims.  I also emphasized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danger of trouble spreading into the villages, especially in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Provinces, and the difficulties that would arise in stamping it out, if it once began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rural areas.  He was obviously fully aware of the danger, and the impression I gained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he will use his influence with Congress to avoid causes of offence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Muslims.  I gathered that the Congress were already using much more discretion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picketing the shops of Muhammadans and that Gandhi’s own desire was that </w:t>
      </w:r>
      <w:r>
        <w:rPr>
          <w:rFonts w:ascii="Times" w:hAnsi="Times" w:eastAsia="Times"/>
          <w:b w:val="0"/>
          <w:i w:val="0"/>
          <w:color w:val="000000"/>
          <w:sz w:val="18"/>
        </w:rPr>
        <w:t>picketing of their shops should cease.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then got on to the subject of Gujarat, about which he said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recei-ving very distressing accounts.  Some of the new Patels were men of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character, etc., and were making the lives of the villagers unbearable;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 spirit of co-operation between Government and the Congress; the latter had, for </w:t>
      </w:r>
      <w:r>
        <w:rPr>
          <w:rFonts w:ascii="Times" w:hAnsi="Times" w:eastAsia="Times"/>
          <w:b w:val="0"/>
          <w:i w:val="0"/>
          <w:color w:val="000000"/>
          <w:sz w:val="18"/>
        </w:rPr>
        <w:t>instance, asked for a list of the lands which had been sold and the persons to whom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H.W.Emerson”, 9-4-1931.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sold, but this had been refused, although in fact, according to his account,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owners of land had not, in some cases, correct information on this point.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understood that Government would remain neutral regarding the recovery of lands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 to third parties, but they were not doing so.  For instance, they were using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to put purchasers in possession of lands they had bought, although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law the purchasers ought to have obtained possession by a regular suit in cases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they had not obtained more than formal possession from Government. 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some temporary Patels who had not yet been replaced by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incumbents who had resigned.  Generally, the burden of his complaint was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 mistake in agreeing about the non-restoration of lands sold to third parties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non-reinstatement of Patels whose places have not been permanently filled,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had no intention of going back on the settlement, he now realized what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difficulties were involved.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gave him the other side of the case.  I told him that for every complaint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made I had seen several from the other side, that the position, as reported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India, is that in particular taluks land revenue collections are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standstill, continuous pressure is being brought to bear on loyalists, on purchasers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and movable property and on new Patels, and that generally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point of view the situation is very unsatisfactory.  So far as Patels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concenred, I imagined that the actual position is that villagers are trying to obtain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reinstatement of the old Patels by securing the dismissal of the new ones,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Officers are, therefore, naturally sceptical in regard to complaints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latter, but that I did not think that they would desire to keep any Patel in office if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 was such as to render him liable to dismissal under the rules.  On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hand, the District Officers would naturally defend the Patels against frivolous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complaints.  He admitted that the complaints were not against all the new Patels,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some of them.  I said that, as regards the neutrality of Government, this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interpreted as meaning that Government should not give purchasers of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legal rights to which they were entitled, and that, if they were, in fact, entitled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ordinary revenue law to summary possession, it was obviously right to </w:t>
      </w:r>
      <w:r>
        <w:rPr>
          <w:rFonts w:ascii="Times" w:hAnsi="Times" w:eastAsia="Times"/>
          <w:b w:val="0"/>
          <w:i w:val="0"/>
          <w:color w:val="000000"/>
          <w:sz w:val="18"/>
        </w:rPr>
        <w:t>give it.</w:t>
      </w:r>
    </w:p>
    <w:p>
      <w:pPr>
        <w:autoSpaceDN w:val="0"/>
        <w:autoSpaceDE w:val="0"/>
        <w:widowControl/>
        <w:spacing w:line="260" w:lineRule="exact" w:before="2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read out to him extracts from the demi-official letters of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dated the 2nd and 4th April, which showed clearly that in certain taluks,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e.g., Borsad and Bardoli, collections of land revenue had practically stopped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settlement.  He seemed to be surprised at these figures and asked for a copy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extracts, which I promised to give him.  I said that it was absurd to suppose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suspension of payment was due to economic distress, that our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crops were very good and that cases in which persons would find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in paying were extremely few, that Government regarded the delay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as a serious breach of the settlement and that, even if it were true, as he said, </w:t>
      </w:r>
      <w:r>
        <w:rPr>
          <w:rFonts w:ascii="Times" w:hAnsi="Times" w:eastAsia="Times"/>
          <w:b w:val="0"/>
          <w:i w:val="0"/>
          <w:color w:val="000000"/>
          <w:sz w:val="18"/>
        </w:rPr>
        <w:t>that people in one or two villages were having trouble from the new Patels, that was</w:t>
      </w:r>
    </w:p>
    <w:p>
      <w:pPr>
        <w:autoSpaceDN w:val="0"/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35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reason why land revenue should not be paid, that the Bombay Government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 informed the Government of India that they proposed to resume coercive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processes within the next ten days and on the information before them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could not possibly take exception to this proposal,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naturally both they and the local Government hoped that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necessary to resort to them, since it was clear that, once the use of coercive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processes began on a considerable scale, the atmosphere in Gujarat would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seriously disturbed and more ill-feeling would be engendered. 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>admitted the great desirability of avoiding resort to coercive processes, but recog-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nized that the local Government could not reasonably be expected to wait beyond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stated.  He expressed his desire that the settlement should be scrupulously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and said that he would be in Ahmedabad on the 12th, when he would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like to have a heart-to-heart talk with the Commissioner of the Northern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Division.  I said that I thought it was an excellent idea and would pass on his wish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Bombay Government.  He said that he hoped that later His Excellency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Governor of Bombay would be able to grant him an interview.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impression left on my mind by the talk about Gujarat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 and his friends are making it as difficult as possible for Gandhi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the settlement; that they are holding up the payment of land revenue on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pretext or another in the hope that all Patels will be reinstated and all lands restored;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are communicating to Gandhi all sorts of complaints, few of which have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foundation, and that Gandhi himself would like to find a way out, but cannot. 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inclined to think that when he returns to Gujarat he will play the game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of land revenue, but that he will meet with considerable opposition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will be attempts to exploit any pretext for non-payment.  I think it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thing if the Commissioner, Northern Division, were able to hear what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has to say to give him the other side of the picture with specific examples.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himself recognizes that the settlement must stand regarding lands and Patels,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think it might be possible to satisfy some of his doubts and misgivings,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assured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policy of reinstating Patels, whose places have not been filled, wll </w:t>
      </w:r>
      <w:r>
        <w:rPr>
          <w:rFonts w:ascii="Times" w:hAnsi="Times" w:eastAsia="Times"/>
          <w:b w:val="0"/>
          <w:i w:val="0"/>
          <w:color w:val="000000"/>
          <w:sz w:val="18"/>
        </w:rPr>
        <w:t>be liberally pursued,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while protecting new Patels against frivolous complaints,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prepared to deal under the ordinary revenue rules with Patels, if any, who abuse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position,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officers will give such information as might reasonably be </w:t>
      </w:r>
      <w:r>
        <w:rPr>
          <w:rFonts w:ascii="Times" w:hAnsi="Times" w:eastAsia="Times"/>
          <w:b w:val="0"/>
          <w:i w:val="0"/>
          <w:color w:val="000000"/>
          <w:sz w:val="18"/>
        </w:rPr>
        <w:t>expected regarding the slae of lands.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venture to make these suggestions, because I am quite clear that Gandhi does </w:t>
      </w:r>
      <w:r>
        <w:rPr>
          <w:rFonts w:ascii="Times" w:hAnsi="Times" w:eastAsia="Times"/>
          <w:b w:val="0"/>
          <w:i w:val="0"/>
          <w:color w:val="000000"/>
          <w:sz w:val="18"/>
        </w:rPr>
        <w:t>not want to break the settlement and that he is fully alive to the undesirability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collection by coercive processes.</w:t>
      </w:r>
    </w:p>
    <w:p>
      <w:pPr>
        <w:autoSpaceDN w:val="0"/>
        <w:autoSpaceDE w:val="0"/>
        <w:widowControl/>
        <w:spacing w:line="260" w:lineRule="exact" w:before="2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mean time I made it quite clear to him that the Government of India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intend to raise any objection to the proposal of the local Government to start </w:t>
      </w:r>
      <w:r>
        <w:rPr>
          <w:rFonts w:ascii="Times" w:hAnsi="Times" w:eastAsia="Times"/>
          <w:b w:val="0"/>
          <w:i w:val="0"/>
          <w:color w:val="000000"/>
          <w:sz w:val="18"/>
        </w:rPr>
        <w:t>coercive process in the near future.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mentioned the cases of delay in the payment of land revenue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Kanara and Dharwar Districts. He said that this delay was entirely due  to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harvests and economic distress, and that when he saw His Excellency  the Governor, </w:t>
      </w:r>
      <w:r>
        <w:rPr>
          <w:rFonts w:ascii="Times" w:hAnsi="Times" w:eastAsia="Times"/>
          <w:b w:val="0"/>
          <w:i w:val="0"/>
          <w:color w:val="000000"/>
          <w:sz w:val="18"/>
        </w:rPr>
        <w:t>he would mention the matter to him.  I did not pursue the   subject.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raised the question of the United Provinces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for about two hours.  I read out to him the gist of letters of the Collectors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Allahabad and Muttra, last week’s report of the special branch of United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instructions sent by the Provincial Congress Committee to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Fatehpur.  I told him that Sir Frank Noyce and I had recently discussed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situation with His Excellency the Governor of the United Provinces,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and the local Government regarded the situation in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 with great concern.  There was no doubt that the situation had deteriorated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rapidly and that in one or two districts there was imminent danger of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disorder at any time.  If disorder began, it might easily spread and there was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 danger that, although it might begin as agrarian, it would end as communal.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very obviously surprised at the facts placed before him and he at once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that the following Congress activities were wrong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Advocating tenants to withhold payment of rent and land revenue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or part,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establishment of a Congress Tahsildar in the Muttra District,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dissemination of the idea that swaraj had been attained and that revenue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rent need no longer be paid,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attacks by tenants on zamindars,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interference with Muslims.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particularly concerned about the last item and I laid stress on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if Muslims generally had reason to believe that the Congress were attem-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pting to come between Muslim landlords and their tenants, communal bitterness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increased and there would be grave danger of trouble.  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regarded the activities of the Congress in the United Provinces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rent and revenue as a very serious breach of the settlement, that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been contemplated that anything of the sort would be done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were satisfied that, under cover of economic distress,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 fact carrying on the campaign for political purposes.  I had been instructed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Government to tell him that the local Government propose to take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 were possible under the ordinary law to deal with the situation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approved of this course; further it was anticipated that, </w:t>
      </w:r>
    </w:p>
    <w:p>
      <w:pPr>
        <w:autoSpaceDN w:val="0"/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24" w:right="133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this action did not suffice, the local Government would come forward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for special measures, e.g., the renewal of powers conferred by the Unlawful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Instigation Ordinance or action under the Criminal Law Amendment Act;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directed me to let him know that, if such proposals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made, they would receive the serious consideration of Government.  I added,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my own opinion, that, if Congress activities continued, action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law would almost certainly prove inadequate and that an irresistible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would be made out for special measures.  I said that this would almost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 the settlement, a result which Government were very anxious to avoid, if this </w:t>
      </w:r>
      <w:r>
        <w:rPr>
          <w:rFonts w:ascii="Times" w:hAnsi="Times" w:eastAsia="Times"/>
          <w:b w:val="0"/>
          <w:i w:val="0"/>
          <w:color w:val="000000"/>
          <w:sz w:val="18"/>
        </w:rPr>
        <w:t>were possible.</w:t>
      </w:r>
    </w:p>
    <w:p>
      <w:pPr>
        <w:autoSpaceDN w:val="0"/>
        <w:autoSpaceDE w:val="0"/>
        <w:widowControl/>
        <w:spacing w:line="260" w:lineRule="exact" w:before="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briefly explained to him the statement of land revenue policy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the Governor a few days ago in the Provincial Legislative Council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 local Government considered that it would meet the requirements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situation; at any rate, it was essential that it should be given a trial;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if the consequences above outlined were to be avoided, Congress should cease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interfere.  Mr. Gandhi asked me whether Government considered it as part of the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 to secure the payment of land revenue.  I said that, so far as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were concerned, I thought that Government would be satified if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abstained completely from any sort of interference, and that they would not wish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 on Congress any obligation in this respect.  I explained that the position in </w:t>
      </w:r>
      <w:r>
        <w:rPr>
          <w:rFonts w:ascii="Times" w:hAnsi="Times" w:eastAsia="Times"/>
          <w:b w:val="0"/>
          <w:i w:val="0"/>
          <w:color w:val="000000"/>
          <w:sz w:val="18"/>
        </w:rPr>
        <w:t>Gujarat was different.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had heard complaints from the other side, as,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instance, brutal treatment of tenants by landlords, and that the real problem was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could co-operate with Government in regard to the situation. 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methods so far pursued were on the facts given by me undoubtedly open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objection, but that was no reason why the matter should not be put on the right lines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proceeded to develop.  The proposals as they eventually emerged were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each tahsil there should be a Congress Committee which would co-operate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officers in land revenue matters.  In ordinary times, the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nothing to do, since the full demand would be accepted as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course; but in times of distress the Congress would collect facts and figures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themselves, would ascertain the views of the zamindars and the tenants and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representations to the Collector which the Collector would examine.  He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whether Government would object to this scheme.  I said that I thought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and the local Government would object very strongly to it.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this showed distrust of Congress which was not warranted,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course was for the Government and Congress to work together,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Government were now at peace with the Congress; they had entered into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with it, and that there could be no reason why this principle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>be extended.  I pointed out to him that the settlement reached related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abandonment of the civil disobedience movement in which Government and the 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gress were solely, or at any rate mainly, concerned, that it was a different     matter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Governmet to use the Congress as an intermediary in matters in  which other 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concerned, that, while it was regrettable that there was distrust, he could hardly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Collectors of districts, in veiw of the facts that had been placed before him,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the scheme.  Moreover, however unobjectionable it might appear in theory,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open to grave practical objections and would certainly lead to a continuous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on the part of tenants, at any rate, in regard to their rents.  No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abrogate its functions in the manner suggested and provincial autonomous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of the future would have grave cause of complaint against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if they allowed any political party to intervene in the way suggested.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asked whether I objected to a combination of tenants, for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purposes.  I said that I could not take legal objection to it, but I thought that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combinations almost inevitably led to trouble and disturbed the relations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landlords and tenants.  He then said that, if there and were no objections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combination of tenants, what objection could there be to Congress representing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the tenants, Congress assisting the cause of tenants by appeals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zamindars on the grounds of humanity.  He suggested that zamindars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find such an arrangement advantageous.  I pointed out that Congresss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 the universal support he seemed to think. Muslims, for instance,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intensely hostile to it, and there were many zamindars who regarded its activities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greatest apprehension and suspicion.  In fact the general tendency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interfere in other people’s affairs was the cause of a good deal of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unrest.  I then explained that the objections would apply equally whatever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was concerned.  I asked him whether, for instance, he considered that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conduce to harmony if the Muslim League interfered in the Punjab between a Hindu </w:t>
      </w:r>
      <w:r>
        <w:rPr>
          <w:rFonts w:ascii="Times" w:hAnsi="Times" w:eastAsia="Times"/>
          <w:b w:val="0"/>
          <w:i w:val="0"/>
          <w:color w:val="000000"/>
          <w:sz w:val="18"/>
        </w:rPr>
        <w:t>landlord and a Muhammadan tenant.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said that Congress had always supported the cause of tenants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it would be impossible for him to stand by and see tenants ill-treated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landlords without trying to help them.  I said that I was quite sure that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do everything to discourage ill-treatment of tenants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 payment of rent and that they would be only too glad if tenants filed criminal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complaints.  In any case, whatever might be the theoretical position,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interference by Congress at the present time in matters affecting land revenue and 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inevitably lead to serious trouble and had to be ruled out.  He then asked what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do about it.  He had previously said that he was very concerned about affairs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Provinces and felt that he himself would have to try to put matters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there.  He had also mentioned his desire to discuss matters with the Governor.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the proper course for the Congress was to leave things alone so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scheme of the local Government might be put into operation, that it might be</w:t>
      </w:r>
    </w:p>
    <w:p>
      <w:pPr>
        <w:autoSpaceDN w:val="0"/>
        <w:autoSpaceDE w:val="0"/>
        <w:widowControl/>
        <w:spacing w:line="294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4" w:right="140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presumed that, if incidental adjustments in the scheme were necessary, these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and that the local Government would pursue a policy in accordance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requirements of the situation.  I said that I could not say anything about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the Governor, but, if one were granted, I felt that the Governor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able to satisfy him that there was no intention of demanding land revenue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excess of the capacity of the land revenue payers to pay, that it was the desire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local Government that landlords should not demand excessive rent,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actively discourage ill-treatment by landlords for the purpose of exacting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rent.  I gathered that Mr. Gandhi would not, in any case, be able to see the Governor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return of Sir Malcolm Hailey.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final understanding was that Mr. Gandhi would do what he could to stop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activities in the United Provinces relating to land revenue and rent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would seek an interview with Sir Malcolm Hailey on his return. 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impressions regarding this part of the conversation were that Mr. Gandhi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ignorant of a great deal that had been going on and that he generally disapproved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 He was also evidently apprehensive regarding the possible consequences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agrarian and communal trouble combined.  At the same time, the scheme of Tahsil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(which I take to be Jawaharlal’s) had certain attractions for him and it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represents one side of the Congress programme to get hold of the rural classes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acting as an intermediary between Government and the people and exercise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functions which belong properly to Government.  I doubt whether Jawaharlal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leaders of the United Provinces will readily give up their programme,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be surprised if Gnadhi had considerable difficulties in dealing with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mean time he is in no doubt regarding the action which the local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at once find it necessary to take and the further measures that may be necessary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activities continue.  This knowledge should operate in making him exercise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control over Jawaharlal, for he does not want a breach of the settlement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that even before our conversation he was uneasy regarding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>Provinces.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next brought up the subject of the issue by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a directory which includes a list of mills that had not given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undertaking.  Mr. Gandhi said that the directory had been issued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 had been finally reached by which the Congress were not to issue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list or to make any reference to the Congress ban.  He said that he had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instructions that no such list would issue in future.  I again emphasized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regarded as essentials in connection with the movement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goods, namely, that the methods should be confined to persuasion,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and advertisements and that the object should be economic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political.  I said that, if Government found that other methods were being pursued, </w:t>
      </w:r>
      <w:r>
        <w:rPr>
          <w:rFonts w:ascii="Times" w:hAnsi="Times" w:eastAsia="Times"/>
          <w:b w:val="0"/>
          <w:i w:val="0"/>
          <w:color w:val="000000"/>
          <w:sz w:val="18"/>
        </w:rPr>
        <w:t>they would take what action they considered to be necessary.  Mr. Gandhi agreed.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8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mentioned the question of racial discrimination which appeared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involved in some of the undertakings which the agents of mills had given,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e.g., provisions regarding share capital and </w:t>
      </w:r>
      <w:r>
        <w:rPr>
          <w:rFonts w:ascii="Times" w:hAnsi="Times" w:eastAsia="Times"/>
          <w:b w:val="0"/>
          <w:i/>
          <w:color w:val="000000"/>
          <w:sz w:val="18"/>
        </w:rPr>
        <w:t>personnel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management.  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although the matter had not been raised during the course of the con-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versations which led to the settlement, it should be understood that Govern-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regarded as objectionable activities which involved discrimination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and Indian firms engaged in business in India; that the views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were contained in their Reforms Despatch and that these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good.  Further, although we had not received specific complaints on this matter,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improbable that we might receive them, and that there was no doubt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to get undertakings from English firms in India involving provisions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kind would create much feeling in India and would emphasize the necessity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provision against discrimination in the new constitution.  I suggested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folly of the Congress in pursuing a course which was likely to alienate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and so prejudice the friendly atmosphere created at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 Mr. Gandhi was non-committal on this subject, but said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>given the question of discrimination much thought, that he recognized the advisa-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bility of going slow in matters on which British opinion was strong,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discrimination mainly arose in matters such as shipping, and he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to sentiments about the preservation of Indian civilization (which I see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his address today to the Federation of Indian Chambers of Commerce </w:t>
      </w:r>
      <w:r>
        <w:rPr>
          <w:rFonts w:ascii="Times" w:hAnsi="Times" w:eastAsia="Times"/>
          <w:b w:val="0"/>
          <w:i w:val="0"/>
          <w:color w:val="000000"/>
          <w:sz w:val="18"/>
        </w:rPr>
        <w:t>and Industry).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mentioned a report just received from the Punjab Government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that “a dealer in foreign cloth in Amritsar had been ‘persuaded’ by Dr. Kitchlew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pay fine of Rs. 3,000 to Congress funds”.  He had refused to make a public apology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Jallianwala Bagh.  I said that, while the dealer in question would probably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questioned that the so-called fine was a free gift, it was very difficult to believe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so, and incidents of this kind which were coming to the notice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left little doubt that the principle of individual freedom of action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observed.  He promised himself to make enquiries during his forthcoming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Amritsar.  Incidentally he observed that picketing had been much reduced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sale of foreign cloth was on the increase, but I do not know what basis there is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statements.  I told him that we were still receiving a number of complaints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and Orissa about picketing which seemed to be worse there than in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 I said that I would send him another batch of complaints just received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it was his duty to see that matters were put right.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that local Governments had, since the settlement, deliberately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abstained from prosecutions on account of political activity, so that the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not be prejudiced, that there was, however, no reason why they should further </w:t>
      </w:r>
      <w:r>
        <w:rPr>
          <w:rFonts w:ascii="Times" w:hAnsi="Times" w:eastAsia="Times"/>
          <w:b w:val="0"/>
          <w:i w:val="0"/>
          <w:color w:val="000000"/>
          <w:sz w:val="18"/>
        </w:rPr>
        <w:t>abstain and that the Government of India intended to inform local Governments that</w:t>
      </w:r>
    </w:p>
    <w:p>
      <w:pPr>
        <w:autoSpaceDN w:val="0"/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24" w:right="135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 not wish them to hold their hand in cases where they considered prosecutions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necessary.  Mr. Gandhi merely observed that it was right that those who brought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within the mischief of the law should suffer the consequences.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 complaints which Mr. Gandhi himself made were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of a few persons expelled under the Foreigners Act.  I said that I </w:t>
      </w:r>
      <w:r>
        <w:rPr>
          <w:rFonts w:ascii="Times" w:hAnsi="Times" w:eastAsia="Times"/>
          <w:b w:val="0"/>
          <w:i w:val="0"/>
          <w:color w:val="000000"/>
          <w:sz w:val="18"/>
        </w:rPr>
        <w:t>would try to discuss with the Bombay Government next week.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cases of persons expelled from Cantonment areas.  I explained the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and asked Mr. Gandhi to give me information of specific cases.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question of civil disobedience prisoners still in jail. 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complaint, which was not seriously pressed, was that some prisoners coming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amnesty had not been released.  He mentioned, in particular, a case in Muttra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referred to Sholapur prisoners.  He said that this question of prisoners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causing him difficulty.  I said that there could be very few, if any, cases of non-release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prisoners coming within the amnesty, and that local Governments had acted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liberally; the question was really one of leniency towards persons not coming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amnesty, and that we could not approach local Governments even informally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direction so long as conditions of peace were not very definitely established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were not implementing the spirit of the settlement.  I promised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a long memorandum which had been prepared for Mr. Gandhi and which he </w:t>
      </w:r>
      <w:r>
        <w:rPr>
          <w:rFonts w:ascii="Times" w:hAnsi="Times" w:eastAsia="Times"/>
          <w:b w:val="0"/>
          <w:i w:val="0"/>
          <w:color w:val="000000"/>
          <w:sz w:val="18"/>
        </w:rPr>
        <w:t>confessed he had not had time himself to digest.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surprise he did not raise the question of political prisoners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general—in regard to whom a resolution was passed at the Karachi Congress.  He </w:t>
      </w:r>
      <w:r>
        <w:rPr>
          <w:rFonts w:ascii="Times" w:hAnsi="Times" w:eastAsia="Times"/>
          <w:b w:val="0"/>
          <w:i w:val="0"/>
          <w:color w:val="000000"/>
          <w:sz w:val="18"/>
        </w:rPr>
        <w:t>apparently does not wish to ask for anything outside the settlement.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found Mr. Gandhi very friendly and reasonable.  He was pleased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success at Karachi, but depressed regarding the communal situation. 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conceal his keenness to go to the Round Table Conference or to reach a final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of constitutional problems.  His demands will, I fancy, be far less extra-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vagant than some of his earlier speeches indicated, and, if he goes to London,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to pay more regard to the spirit in which problems are approached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of British parties towards Indian aspirations than to the actual terms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settlement, although he will require to be convinced that, if certain demands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met, there are adequate reasons for not meeting them.  Financial safeguards will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trouble and after them possibly discrimination.  I believe that his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is to go to London not with the object of wrecking the Conference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excessive demands, but to obtain a settlement which, according to his lights, he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honourably accept.  I do not think he will lightly return to India and confess failure.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other hand, he does not profess to be over-confident of success, and he is quite </w:t>
      </w:r>
      <w:r>
        <w:rPr>
          <w:rFonts w:ascii="Times" w:hAnsi="Times" w:eastAsia="Times"/>
          <w:b w:val="0"/>
          <w:i w:val="0"/>
          <w:color w:val="000000"/>
          <w:sz w:val="18"/>
        </w:rPr>
        <w:t>candid in saying that, in the mean time, Congress will attempt to consolidate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in case there is another fight.  This is the big danger involved in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and the practical question that will almost certainly arise sooner or later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far Government will be able to remain inactive.  Gandhi, however, realizes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disadvantage, from his point of view, of forcing Government to take action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hoped that this knowledge will act as a brake on Congress activites.  I made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clear to him that the so-called consolidation of the Congress position might </w:t>
      </w:r>
      <w:r>
        <w:rPr>
          <w:rFonts w:ascii="Times" w:hAnsi="Times" w:eastAsia="Times"/>
          <w:b w:val="0"/>
          <w:i w:val="0"/>
          <w:color w:val="000000"/>
          <w:sz w:val="18"/>
        </w:rPr>
        <w:t>easily produce a situation which Government could not tolerate.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9363.  Courtesy : India Office Library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</w:t>
      </w:r>
    </w:p>
    <w:p>
      <w:pPr>
        <w:autoSpaceDN w:val="0"/>
        <w:autoSpaceDE w:val="0"/>
        <w:widowControl/>
        <w:spacing w:line="29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LETTER  FROM  J.  H.  GARRETT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HMEDABAD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21, 1931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your letter of 20th instant regarding land revenue matters in the </w:t>
      </w:r>
      <w:r>
        <w:rPr>
          <w:rFonts w:ascii="Times" w:hAnsi="Times" w:eastAsia="Times"/>
          <w:b w:val="0"/>
          <w:i w:val="0"/>
          <w:color w:val="000000"/>
          <w:sz w:val="18"/>
        </w:rPr>
        <w:t>Kaira District.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already informed you in my letter of 13th April 1931 that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inquiring into the matters referred to in our discussion and supplied to me with your </w:t>
      </w:r>
      <w:r>
        <w:rPr>
          <w:rFonts w:ascii="Times" w:hAnsi="Times" w:eastAsia="Times"/>
          <w:b w:val="0"/>
          <w:i w:val="0"/>
          <w:color w:val="000000"/>
          <w:sz w:val="18"/>
        </w:rPr>
        <w:t>letter of the same date.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translation of the notice from the Mamlatdar of Borsad has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my attention and necessary instructions have been issued to modify it where </w:t>
      </w:r>
      <w:r>
        <w:rPr>
          <w:rFonts w:ascii="Times" w:hAnsi="Times" w:eastAsia="Times"/>
          <w:b w:val="0"/>
          <w:i w:val="0"/>
          <w:color w:val="000000"/>
          <w:sz w:val="18"/>
        </w:rPr>
        <w:t>it conflicts with the terms of the Settlement.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recovery or collection or charges for watchmen has already been waived </w:t>
      </w:r>
      <w:r>
        <w:rPr>
          <w:rFonts w:ascii="Times" w:hAnsi="Times" w:eastAsia="Times"/>
          <w:b w:val="0"/>
          <w:i w:val="0"/>
          <w:color w:val="000000"/>
          <w:sz w:val="18"/>
        </w:rPr>
        <w:t>although this goes beyond the terms of the Settlement.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future action, you are aware that in case of default in payment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has clearly reserved the right to use coercive measures where necessary.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of course includes the right to charge notice-fees and to impose one-fourth fine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well as to adopt the more severe measures of distraint and sale of movable property </w:t>
      </w:r>
      <w:r>
        <w:rPr>
          <w:rFonts w:ascii="Times" w:hAnsi="Times" w:eastAsia="Times"/>
          <w:b w:val="0"/>
          <w:i w:val="0"/>
          <w:color w:val="000000"/>
          <w:sz w:val="18"/>
        </w:rPr>
        <w:t>and forfeiture and sale of immovable property.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first paragraph of your letter you refer to Congress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intermediary between the Government and the people.  This is not one of the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upon in the Settlement and I am unable to agree to the suggestion. 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perfectly free and able to approach Government officers direct in any matter that </w:t>
      </w:r>
      <w:r>
        <w:rPr>
          <w:rFonts w:ascii="Times" w:hAnsi="Times" w:eastAsia="Times"/>
          <w:b w:val="0"/>
          <w:i w:val="0"/>
          <w:color w:val="000000"/>
          <w:sz w:val="18"/>
        </w:rPr>
        <w:t>affects them.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points mentioned in paragraphs 2, 3 and 4 of your letter </w:t>
      </w:r>
      <w:r>
        <w:rPr>
          <w:rFonts w:ascii="Times" w:hAnsi="Times" w:eastAsia="Times"/>
          <w:b w:val="0"/>
          <w:i w:val="0"/>
          <w:color w:val="000000"/>
          <w:sz w:val="18"/>
        </w:rPr>
        <w:t>my reply is as follows 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Payment of land revenue by Ras and other villages.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position is that they are required to pay the current year’s land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J.H.Garrett”, 21-4-1931.</w:t>
      </w:r>
    </w:p>
    <w:p>
      <w:pPr>
        <w:autoSpaceDN w:val="0"/>
        <w:autoSpaceDE w:val="0"/>
        <w:widowControl/>
        <w:spacing w:line="294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24" w:right="141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and all unauthorized arrears except those arrears which became unauthorized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the operation of A.O. XXIX.  All fines, penalties and charges for watchmen </w:t>
      </w:r>
      <w:r>
        <w:rPr>
          <w:rFonts w:ascii="Times" w:hAnsi="Times" w:eastAsia="Times"/>
          <w:b w:val="0"/>
          <w:i w:val="0"/>
          <w:color w:val="000000"/>
          <w:sz w:val="18"/>
        </w:rPr>
        <w:t>are remitted.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terms of the Settlement further lay down in paragraph 16(b) the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which recovery will be suspended in cases where defaulters while willing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genuinely require time for the purpose.  All officers will strictly conform to this </w:t>
      </w:r>
      <w:r>
        <w:rPr>
          <w:rFonts w:ascii="Times" w:hAnsi="Times" w:eastAsia="Times"/>
          <w:b w:val="0"/>
          <w:i w:val="0"/>
          <w:color w:val="000000"/>
          <w:sz w:val="18"/>
        </w:rPr>
        <w:t>clause.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Tagavi and balance of arrears (unauthorized arrears of land revenue). 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matters which are receiving the attention of Collectors. 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make any general order on these points.  All cases of hardship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>brought to the notice of the Collector by the persons affected will be duly considered.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have already been issued not to recover charges for rakhas </w:t>
      </w:r>
      <w:r>
        <w:rPr>
          <w:rFonts w:ascii="Times" w:hAnsi="Times" w:eastAsia="Times"/>
          <w:b w:val="0"/>
          <w:i w:val="0"/>
          <w:color w:val="000000"/>
          <w:sz w:val="18"/>
        </w:rPr>
        <w:t>(watchmen) and notice fees.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charges for attachment of movable property, the matter is under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20-8-1931</w:t>
      </w:r>
    </w:p>
    <w:p>
      <w:pPr>
        <w:autoSpaceDN w:val="0"/>
        <w:autoSpaceDE w:val="0"/>
        <w:widowControl/>
        <w:spacing w:line="266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</w:t>
      </w:r>
    </w:p>
    <w:p>
      <w:pPr>
        <w:autoSpaceDN w:val="0"/>
        <w:autoSpaceDE w:val="0"/>
        <w:widowControl/>
        <w:spacing w:line="260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 FROM  R.  M.  MAXWELL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1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24, 1931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to acknowledge your letter of the 22nd April, enclosing copies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Garrett’s letter of the 21st April to you and of your reply of the same date to him. 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not enclosed a copy of your letter of the 20th to Mr. Garrett, to which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reply, it is difficult for His Excellency to appreciate the exact point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misunderstanding which appears to have arisen.  His Excellency does not imagine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have ever claimed that the Congress is the intermediary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people in the sense that the Government and the people can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dealings with one another except through the Congress; and unless such a claim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asserted, he does not see that exception can be taken to the terms of Mr. Garrett’s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reply.  In your letter of the 21st to him you appear to acnowledge the extent to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have been prepared to recognize your own representative position,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Excellency had hoped that the full discussion which he had with you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problems affecting the observance of the Settlement would have enabled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realize the sincerity of the Government in its dealings with yourself and those </w:t>
      </w:r>
      <w:r>
        <w:rPr>
          <w:rFonts w:ascii="Times" w:hAnsi="Times" w:eastAsia="Times"/>
          <w:b w:val="0"/>
          <w:i w:val="0"/>
          <w:color w:val="000000"/>
          <w:sz w:val="18"/>
        </w:rPr>
        <w:t>whom you represent.  As you know His Excellency, on his part, recognizes the great</w:t>
      </w:r>
    </w:p>
    <w:p>
      <w:pPr>
        <w:autoSpaceDN w:val="0"/>
        <w:autoSpaceDE w:val="0"/>
        <w:widowControl/>
        <w:spacing w:line="240" w:lineRule="exact" w:before="20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R.M.Maxwell”, 22-4-1931 and “Letter to R.M.Maxwell”, </w:t>
      </w:r>
      <w:r>
        <w:rPr>
          <w:rFonts w:ascii="Times" w:hAnsi="Times" w:eastAsia="Times"/>
          <w:b w:val="0"/>
          <w:i w:val="0"/>
          <w:color w:val="000000"/>
          <w:sz w:val="18"/>
        </w:rPr>
        <w:t>26-4-1931.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for good which you are in a position to exercise in securing faithful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observance of the Settlement among your supporters and encouraging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acceptance of the terms to which you agreed and he feels sure that you, as he,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to exert yourself in the interests of that peaceful atmosphere which is so </w:t>
      </w:r>
      <w:r>
        <w:rPr>
          <w:rFonts w:ascii="Times" w:hAnsi="Times" w:eastAsia="Times"/>
          <w:b w:val="0"/>
          <w:i w:val="0"/>
          <w:color w:val="000000"/>
          <w:sz w:val="18"/>
        </w:rPr>
        <w:t>essential to the future work with which you will be associated.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If, however, you wish to claim for the Congress any status which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implied in the treatment which you as its representative have already received 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Government and the Government of India, His Excellency feels that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is one which fundamentally affects the interpretation of the agreement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entered into directly with the Governemtn of India, and he regrets that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unable to express any opinion on it.  He can only say that neither Mr. Garrett nor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Government itself would have been justified in accepting any interpretation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agreement which has not hitherto been understood, and he feels that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 course would be to approach the Government of India yourself on the subject if </w:t>
      </w:r>
      <w:r>
        <w:rPr>
          <w:rFonts w:ascii="Times" w:hAnsi="Times" w:eastAsia="Times"/>
          <w:b w:val="0"/>
          <w:i w:val="0"/>
          <w:color w:val="000000"/>
          <w:sz w:val="18"/>
        </w:rPr>
        <w:t>you have not already done so.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matters of detail mentioned in your letter, I am to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has recently discussed many of these points with you and that he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very glad to go into them further.  In the meanwhile it is only necessary to assure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once more that the Bombay Government have every intention of taking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which can be shown to be in accordance with the terms of the Settlement,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will be ready to investigate any cases which you may specifically bring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notice in which there is reason to suppose that any further action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appropriate.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20-8-1931</w:t>
      </w:r>
    </w:p>
    <w:p>
      <w:pPr>
        <w:autoSpaceDN w:val="0"/>
        <w:autoSpaceDE w:val="0"/>
        <w:widowControl/>
        <w:spacing w:line="266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XVII</w:t>
      </w:r>
    </w:p>
    <w:p>
      <w:pPr>
        <w:autoSpaceDN w:val="0"/>
        <w:autoSpaceDE w:val="0"/>
        <w:widowControl/>
        <w:spacing w:line="260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 FROM  H.  W.  EMERSON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58" w:lineRule="exact" w:before="98" w:after="0"/>
        <w:ind w:left="559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IMLA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May 2, 1931</w:t>
      </w:r>
    </w:p>
    <w:p>
      <w:pPr>
        <w:autoSpaceDN w:val="0"/>
        <w:autoSpaceDE w:val="0"/>
        <w:widowControl/>
        <w:spacing w:line="260" w:lineRule="exact" w:before="122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write to thank you for your letter of April 22nd and its enclosures and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 you expressed that no effort will be spared to avoid a breakdown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Settlement.  I do not think there is imminent danger of this, but apart from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that may have occurred in Gujarat—about which we are consulting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Government—there are several matters in regard to which Government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personal discussion with you will be of value.  For instance, there are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features in the general situation, which call for improvement.  Then there is the case </w:t>
      </w:r>
      <w:r>
        <w:rPr>
          <w:rFonts w:ascii="Times" w:hAnsi="Times" w:eastAsia="Times"/>
          <w:b w:val="0"/>
          <w:i w:val="0"/>
          <w:color w:val="000000"/>
          <w:sz w:val="18"/>
        </w:rPr>
        <w:t>of the  North-West Frontier Province, about which you wired to me yesterday.  So far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H.W.Emerson”, 22-4-1931.</w:t>
      </w:r>
    </w:p>
    <w:p>
      <w:pPr>
        <w:autoSpaceDN w:val="0"/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38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  know, you are mistaken in thinking that the agitation against Abdul Ghaffar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Khan   is inspired, for Government have been, and are, very anxious to avoid affairs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  North-West Frontier Province coming to a crisis, and the last thing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is to   make out situation to be worse than it is.  The position, however, is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  satisfactory.  You have also mentioned in your telegram the speech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   the Governor of the Punjab.  The events and tendencies, of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 illustrations, are not peculiar to his province.  Incidentally I am trying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details of the instances he mentioned.  There is, therefore, plenty for us to talk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about, and reluctant as I am to drag you up to Simla at this time of the year, I am 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if we have a heart to heart talk, we shall find the difficulties much less than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 to be at a distance.  I have not yet heard from Sir Malcolm Hailey, but I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will be possible to make the two visits fit in.  Subject to this,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convenient if you could come here about the 11th of May.  I am not suggesting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date, because you have probably made your plans for the next few days,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obtain certain material, and also by that date the question of procedure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Round Table Conference will, I hope, reach a stage where it can be </w:t>
      </w:r>
      <w:r>
        <w:rPr>
          <w:rFonts w:ascii="Times" w:hAnsi="Times" w:eastAsia="Times"/>
          <w:b w:val="0"/>
          <w:i w:val="0"/>
          <w:color w:val="000000"/>
          <w:sz w:val="18"/>
        </w:rPr>
        <w:t>usefully discussed.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20-8-1931</w:t>
      </w:r>
    </w:p>
    <w:p>
      <w:pPr>
        <w:autoSpaceDN w:val="0"/>
        <w:autoSpaceDE w:val="0"/>
        <w:widowControl/>
        <w:spacing w:line="266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XVIII</w:t>
      </w:r>
    </w:p>
    <w:p>
      <w:pPr>
        <w:autoSpaceDN w:val="0"/>
        <w:autoSpaceDE w:val="0"/>
        <w:widowControl/>
        <w:spacing w:line="260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 FROM  SUKHDEV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MOST  GRACIOUS  MAHATMAJI,</w:t>
      </w:r>
    </w:p>
    <w:p>
      <w:pPr>
        <w:autoSpaceDN w:val="0"/>
        <w:autoSpaceDE w:val="0"/>
        <w:widowControl/>
        <w:spacing w:line="28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reports show that since the successful termination of your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you have made several public appeals to the revolutionary workers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off their movement at least for the present and to give you a last chance to 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non-violent cult.  As a matter of fact, the calling off of any movement is neither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ideological nor a sentimental act.  It is the consideration of the peculiar needs of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 times that force the leaders to change their tactics.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us presume that at the time of peace parley, you did not overlook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for a single moment, and did not make a secret of it, that this was not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the final settlement.  I think all intelligent people would have understood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easily that after the introduction of all the reforms you acquire it would not be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final stage was reached.  The Congress is bound by its Lahore Resolution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on the Struggle relentlessly till the complete independence is achieved.  In face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that Resolution, the peace and compromise is but a temporary truce which only </w:t>
      </w:r>
      <w:r>
        <w:rPr>
          <w:rFonts w:ascii="Times" w:hAnsi="Times" w:eastAsia="Times"/>
          <w:b w:val="0"/>
          <w:i w:val="0"/>
          <w:color w:val="000000"/>
          <w:sz w:val="18"/>
        </w:rPr>
        <w:t>means a little rest to organize better forces on a larger scale for the next struggle.  The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One of the many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(?)”. 23-4-1931.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possibility of compromise and a truce can be imagined and justified in the light of the </w:t>
      </w:r>
      <w:r>
        <w:rPr>
          <w:rFonts w:ascii="Times" w:hAnsi="Times" w:eastAsia="Times"/>
          <w:b w:val="0"/>
          <w:i w:val="0"/>
          <w:color w:val="000000"/>
          <w:sz w:val="18"/>
        </w:rPr>
        <w:t>above consideration alone.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proper opportunity and the conditions on which any truce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effected, it rests with the leaders of the movement to decide.  In face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Lahore Resolution you have thought it expedient to call off the active movement  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present, but nevertheless that Resolution stands.  Similarly, as is evident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very name—the Hindustan Socialist Republican Party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revolutionaries stand for the establishment of the Socialist Republic which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half-way house.  They are bound to carry on the struggle till their goal is achieved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ideal is consummated.  But they would be quite apt to change their tactics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changing circumstances and environments.  Revolutionary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assumes different shapes at different times.  It becomes sometimes open,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hidden, sometimes purely agitational and sometimes a fierce life-and-death struggle.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circumstances, there must be special factors, the consideration of which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 the revolutionaries to call off their movement.  But no such definite idea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advanced by you.  Mere sentimental appeals do not and cannot count much in the </w:t>
      </w:r>
      <w:r>
        <w:rPr>
          <w:rFonts w:ascii="Times" w:hAnsi="Times" w:eastAsia="Times"/>
          <w:b w:val="0"/>
          <w:i w:val="0"/>
          <w:color w:val="000000"/>
          <w:sz w:val="18"/>
        </w:rPr>
        <w:t>revolutionary struggles.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your compromise you have called off your movement and consequently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of your prisoners have been released.  But what about the revolutionary prisoners?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Dozens of Ghadar party prisoners imprisoned since 1915 are still rotting in jails,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 having undergone the full terms of their imprisonments.  Scores of martial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prisoners are still buried in these living tombs.  And so are dozens of Babar Akali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prisoners.  Deogharh, Kakori, Machhua Bazaar and Lahore Conspiracy case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amongst those numerous still locked behind bars.  More than half a dozen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conspiracy trials are going on at Lahore, Delhi, Chittagong, Bombay, Calcutta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elsewhere.  Dozens of revolutionaries are absconding and amongst them are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females.  More than half a dozen prisoners are actually waiting for their executions.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about all of these people?  The three Lahore conspiracy case condemned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prisoners,who have luckily come into prominence and who have acquired enormous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sympathy, do not form the bulk of the revolutionary party.  Their fate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consideration before the party.  As a matter of fact their executions are </w:t>
      </w:r>
      <w:r>
        <w:rPr>
          <w:rFonts w:ascii="Times" w:hAnsi="Times" w:eastAsia="Times"/>
          <w:b w:val="0"/>
          <w:i w:val="0"/>
          <w:color w:val="000000"/>
          <w:sz w:val="18"/>
        </w:rPr>
        <w:t>expected to do greater good than the commutation of their sentences.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spite of all this, you are making public appeals asking them to call off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movement.  Why should they do so?  You have not mentioned any very 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thing.  In these circumstances your appeals mean you are joining hands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bureaucracy to crush that movement, and your appeals amount to preaching treachery,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desertion and betrayal amongst them.  If that were not the case, then the best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you would have been to approach some of the prominent revolutionaries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 over the whole thing with them.  You ought to have tried to convince them to </w:t>
      </w:r>
      <w:r>
        <w:rPr>
          <w:rFonts w:ascii="Times" w:hAnsi="Times" w:eastAsia="Times"/>
          <w:b w:val="0"/>
          <w:i w:val="0"/>
          <w:color w:val="000000"/>
          <w:sz w:val="18"/>
        </w:rPr>
        <w:t>call off their movement.  I do not think you also share the general conservative</w:t>
      </w:r>
    </w:p>
    <w:p>
      <w:pPr>
        <w:autoSpaceDN w:val="0"/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51 : 6 JANUARY, 1931 - 28 APRIL, 1931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24" w:right="136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notion that the revolu-tionaries are devoid of reason, rejoicing in destruction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devastation.  Let us inform you that in reality the case is quite the contrary.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consider the pros and cons of every step they take and they fully realize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which they thus incur and they attach greater importance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phase of the revolutionary programme than to any other, though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circumstances they cannot but occupy themselves with the destructive part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programme.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policy of the Government towards them is to deprive them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and support of the masses which they have won in their movement,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crush them.  In isolation they can be easily hunted down.  In face of that fact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sentimental appeal to cause demoralization amongst their ranks would be utterly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unwise and counter-revolutionary.  It would be rendering direct assistance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to crush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we request you either to talk to some revolutionary leaders—they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many in jails—and come to terms with them or to stop these appeals.  Please for </w:t>
      </w:r>
      <w:r>
        <w:rPr>
          <w:rFonts w:ascii="Times" w:hAnsi="Times" w:eastAsia="Times"/>
          <w:b w:val="0"/>
          <w:i w:val="0"/>
          <w:color w:val="000000"/>
          <w:sz w:val="18"/>
        </w:rPr>
        <w:t>goodness sake pursue one of these two alternative courses and pursue it whole-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heartedly.  If you cannot help them, then please have mercy on them.  Let them alone.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can better take care of themselves.  They know that the hegemony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revolutionary party in the future political struggle is assured.  Masses are rellying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them and the day is not far off when they will be leading the masses under their </w:t>
      </w:r>
      <w:r>
        <w:rPr>
          <w:rFonts w:ascii="Times" w:hAnsi="Times" w:eastAsia="Times"/>
          <w:b w:val="0"/>
          <w:i w:val="0"/>
          <w:color w:val="000000"/>
          <w:sz w:val="18"/>
        </w:rPr>
        <w:t>banner towards their noble and lofty ideal—the Socialist Republic.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if you seriously mean to help them, then have a talk with them to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 their point of view, and discuss the problem in detail.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you will kindly consider the above request and let your view be known </w:t>
      </w:r>
      <w:r>
        <w:rPr>
          <w:rFonts w:ascii="Times" w:hAnsi="Times" w:eastAsia="Times"/>
          <w:b w:val="0"/>
          <w:i w:val="0"/>
          <w:color w:val="000000"/>
          <w:sz w:val="18"/>
        </w:rPr>
        <w:t>publicly.</w:t>
      </w:r>
    </w:p>
    <w:p>
      <w:pPr>
        <w:autoSpaceDN w:val="0"/>
        <w:autoSpaceDE w:val="0"/>
        <w:widowControl/>
        <w:spacing w:line="220" w:lineRule="exact" w:before="58" w:after="0"/>
        <w:ind w:left="0" w:right="6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4810" w:val="left"/>
        </w:tabs>
        <w:autoSpaceDE w:val="0"/>
        <w:widowControl/>
        <w:spacing w:line="274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  OF  THE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23-4-1931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00" w:bottom="41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