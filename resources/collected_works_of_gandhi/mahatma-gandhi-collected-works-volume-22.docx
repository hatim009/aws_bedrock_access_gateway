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C. F. ANDREWS</w:t>
      </w:r>
    </w:p>
    <w:p>
      <w:pPr>
        <w:autoSpaceDN w:val="0"/>
        <w:autoSpaceDE w:val="0"/>
        <w:widowControl/>
        <w:spacing w:line="226" w:lineRule="exact" w:before="166" w:after="0"/>
        <w:ind w:left="451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23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DEAREST CHARLIE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your wire. Have I done you an injustice?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wired saying I was trying to send you—I did not say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post. And I said what I did on the strength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any case there will be no pressure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bear on you. You wills simply do what you can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 University.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 I realize the necessity of putting the English connection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pure basis. In its present condition it is hateful. But I am not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it must be ended at any cost. It may be that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 is not responsive to a status of perfect equality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and the brown races. Then the English must be made to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India. But I am not prepared to reject the possibility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equality. The connection must end on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proof that the English have hopelessly failed to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principle of religion, namely, brotherhood of man.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Baro Dada’s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has not been received by me. It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or it may be received by me tomorrow on reaching Delhi. </w:t>
      </w:r>
      <w:r>
        <w:rPr>
          <w:rFonts w:ascii="Times" w:hAnsi="Times" w:eastAsia="Times"/>
          <w:b w:val="0"/>
          <w:i w:val="0"/>
          <w:color w:val="000000"/>
          <w:sz w:val="22"/>
        </w:rPr>
        <w:t>I have duly telegraphed to you.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wire any message to Dr. Dutta but if there is yet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endeavour to write out something for him.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hope you are keeping well.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wonder at the Gujarati children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think you have lost anything.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whittle down principles to keep a single boy. I have not told youwhat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in the year 1920 that on November 23 Gandhiji was in Aligarh where </w:t>
      </w:r>
      <w:r>
        <w:rPr>
          <w:rFonts w:ascii="Times" w:hAnsi="Times" w:eastAsia="Times"/>
          <w:b w:val="0"/>
          <w:i w:val="0"/>
          <w:color w:val="000000"/>
          <w:sz w:val="18"/>
        </w:rPr>
        <w:t>he had gone to attend a meeting of the Khilafat Committee.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Freer Andrews (1871-1940); English missionary, author, educa-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tionist, and a close associate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Andrews’s visit to Gujarat in October 1920, when he was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for a few days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Dwijendranath Tagore; philosopher brother of Rabindranath Tagore;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admirer of Gandhiji’s non-co-operation programme in principle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because Brahmin and non-Brahmin children were asked to dine </w:t>
      </w:r>
      <w:r>
        <w:rPr>
          <w:rFonts w:ascii="Times" w:hAnsi="Times" w:eastAsia="Times"/>
          <w:b w:val="0"/>
          <w:i w:val="0"/>
          <w:color w:val="000000"/>
          <w:sz w:val="18"/>
        </w:rPr>
        <w:t>together at Santiniketan Ashram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suffering for having got the senate [pass the]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suggested] in your letter. They have threatened to boycott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But my position is absolutely clear. I do not want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cost of the depressed classes or any classes for that matter.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swaraj at all in my sense of the term. My belief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India is purified India becomes free and not a moment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 must fight the greatest devil of all—this Government—with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might and in doing so I shall be automatically fighting the lesser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This threat of boycott is giving me the keenest pleasure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there I am on still purer ground. In fighting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motives of co-workers can be mixed. In fighting the devil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 have absolutely select company.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SPEECH ON NON-CO-OPERATION, AGRA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1920</w:t>
      </w:r>
    </w:p>
    <w:p>
      <w:pPr>
        <w:autoSpaceDN w:val="0"/>
        <w:autoSpaceDE w:val="0"/>
        <w:widowControl/>
        <w:spacing w:line="240" w:lineRule="exact" w:before="5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began by referring to the recent Hindu-Muslim disturbances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Agra and congratulated the people for settling the dispute without the intervention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authorities. He said it grieved him to see a disorderly meeting as that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 them to attain swaraj. He said the procession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wasted time and huge meetings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serve the purposes for which they were held. They both wasted time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perhaps have to take a vow that he would not go out in a procession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address huge meetings. India was in mourning for the 1,500 killed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Jallianwala Bagh and he could not tolerate the idea of music and procession while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mourning. He regretted that foreign articles were used in the decorations and buntings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foreign candles and lamps were used for the illumination. These methods would </w:t>
      </w:r>
      <w:r>
        <w:rPr>
          <w:rFonts w:ascii="Times" w:hAnsi="Times" w:eastAsia="Times"/>
          <w:b w:val="0"/>
          <w:i w:val="0"/>
          <w:color w:val="000000"/>
          <w:sz w:val="18"/>
        </w:rPr>
        <w:t>not help them to get the Khilafat wrongs righted and to attain swaraj.</w:t>
      </w:r>
    </w:p>
    <w:p>
      <w:pPr>
        <w:autoSpaceDN w:val="0"/>
        <w:autoSpaceDE w:val="0"/>
        <w:widowControl/>
        <w:spacing w:line="24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had come to address the students only and would soon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to address them at his residence, where only students could attend. He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the Government as Satanic and was confident that swaraj could be attained in </w:t>
      </w:r>
      <w:r>
        <w:rPr>
          <w:rFonts w:ascii="Times" w:hAnsi="Times" w:eastAsia="Times"/>
          <w:b w:val="0"/>
          <w:i w:val="0"/>
          <w:color w:val="000000"/>
          <w:sz w:val="18"/>
        </w:rPr>
        <w:t>one year if the people became truthful and behaved better. The Government called him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1, “Conditions for Swaraj and practice of untouchability”, </w:t>
      </w:r>
      <w:r>
        <w:rPr>
          <w:rFonts w:ascii="Times" w:hAnsi="Times" w:eastAsia="Times"/>
          <w:b w:val="0"/>
          <w:i w:val="0"/>
          <w:color w:val="000000"/>
          <w:sz w:val="18"/>
        </w:rPr>
        <w:t>21-11-1920.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a large public meeting presided over by Abul Kalam Azad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others had been taken to the meeting-place in a procession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lasted two hours and was accompanied by a band; the route had been lavishly </w:t>
      </w:r>
      <w:r>
        <w:rPr>
          <w:rFonts w:ascii="Times" w:hAnsi="Times" w:eastAsia="Times"/>
          <w:b w:val="0"/>
          <w:i w:val="0"/>
          <w:color w:val="000000"/>
          <w:sz w:val="18"/>
        </w:rPr>
        <w:t>decorated.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insane,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he knew he was not insane. He would meet the deceitful Government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truth. He urged the lawyers to give up practice, the candidates to boycott the councils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voters not to vote. He said the setting up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chamar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candidate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ridiculous. The bureaucracy would laugh at him and at the people for such actions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swaraj would not be attained in this manner, they would ridicule both.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26-11-1920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SPEECH AT STUDENTS’ MEETING, AGRA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1920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no other place have I been as unhappy as I felt after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With all this confusion, you will not help me in my mission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so much disorder, how can I advise students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college?</w:t>
      </w:r>
    </w:p>
    <w:p>
      <w:pPr>
        <w:autoSpaceDN w:val="0"/>
        <w:tabs>
          <w:tab w:pos="3170" w:val="left"/>
        </w:tabs>
        <w:autoSpaceDE w:val="0"/>
        <w:widowControl/>
        <w:spacing w:line="266" w:lineRule="exact" w:before="68" w:after="0"/>
        <w:ind w:left="2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*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* </w:t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dazzled by the shining lustre of our chains and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as the symbols of our freedom. This state [of mind] </w:t>
      </w:r>
      <w:r>
        <w:rPr>
          <w:rFonts w:ascii="Times" w:hAnsi="Times" w:eastAsia="Times"/>
          <w:b w:val="0"/>
          <w:i w:val="0"/>
          <w:color w:val="000000"/>
          <w:sz w:val="22"/>
        </w:rPr>
        <w:t>bespeaks slavery of the worst kind.</w:t>
      </w:r>
    </w:p>
    <w:p>
      <w:pPr>
        <w:autoSpaceDN w:val="0"/>
        <w:autoSpaceDE w:val="0"/>
        <w:widowControl/>
        <w:spacing w:line="294" w:lineRule="exact" w:before="0" w:after="0"/>
        <w:ind w:left="0" w:right="2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*</w:t>
      </w:r>
      <w:r>
        <w:rPr>
          <w:rFonts w:ascii="Times" w:hAnsi="Times" w:eastAsia="Times"/>
          <w:b w:val="0"/>
          <w:i w:val="0"/>
          <w:color w:val="000000"/>
          <w:sz w:val="22"/>
        </w:rPr>
        <w:t>*            *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about the timidity induced by their education, Gandhiji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feel in our heart any measure of devotion for Tilak </w:t>
      </w:r>
      <w:r>
        <w:rPr>
          <w:rFonts w:ascii="Times" w:hAnsi="Times" w:eastAsia="Times"/>
          <w:b w:val="0"/>
          <w:i w:val="0"/>
          <w:color w:val="000000"/>
          <w:sz w:val="22"/>
        </w:rPr>
        <w:t>Maharaj, but where is the student who will express it freely?</w:t>
      </w:r>
    </w:p>
    <w:p>
      <w:pPr>
        <w:autoSpaceDN w:val="0"/>
        <w:tabs>
          <w:tab w:pos="3050" w:val="left"/>
        </w:tabs>
        <w:autoSpaceDE w:val="0"/>
        <w:widowControl/>
        <w:spacing w:line="266" w:lineRule="exact" w:before="8" w:after="0"/>
        <w:ind w:left="2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us, fear has become synonymous with life. What is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education which does not help us to overcome fear, but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strengthens it? What kind of an education is it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teach us to follow truth and to cultivate devotion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argument is not merely that we should give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because it is bad. My argument is that we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it because it is provided by those who hold us in slavery. From </w:t>
      </w:r>
      <w:r>
        <w:rPr>
          <w:rFonts w:ascii="Times" w:hAnsi="Times" w:eastAsia="Times"/>
          <w:b w:val="0"/>
          <w:i w:val="0"/>
          <w:color w:val="000000"/>
          <w:sz w:val="22"/>
        </w:rPr>
        <w:t>his owner a slave will not learn the lesson of freedom. This Empire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Chelmsford, the Viceroy, had described Gandhiji’s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 as “the most foolish of all foolish schemes”.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low-caste person considered untouchable by orthodox Hindus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this speech Gandhiji and the students left the meeting as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address them separately. For a report of this 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similar items which follow are extracted from Mahadev Desai’s </w:t>
      </w:r>
      <w:r>
        <w:rPr>
          <w:rFonts w:ascii="Times" w:hAnsi="Times" w:eastAsia="Times"/>
          <w:b w:val="0"/>
          <w:i w:val="0"/>
          <w:color w:val="000000"/>
          <w:sz w:val="18"/>
        </w:rPr>
        <w:t>account of the tour published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Navajivan.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defiled; even if this Satanic Empire should propose to give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training for freedom, I may not receive it.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the quality of this education, what is its source?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taken in because they teach you big books?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real education in freedom, only deceive you into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do. In point of fact, it is with money stolen from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give you this education by which you are taken in,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is like using money stolen from a man to teach him to drink.</w:t>
      </w:r>
    </w:p>
    <w:p>
      <w:pPr>
        <w:autoSpaceDN w:val="0"/>
        <w:tabs>
          <w:tab w:pos="3390" w:val="left"/>
        </w:tabs>
        <w:autoSpaceDE w:val="0"/>
        <w:widowControl/>
        <w:spacing w:line="266" w:lineRule="exact" w:before="8" w:after="0"/>
        <w:ind w:left="28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* *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boy, I loved my parents as Shravana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loved his.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too. Would I, then, ask anyone to do something in disregard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parents’ wishes? However, one’s parents, too, were created by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been arguing that, when parents’ wishes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>God’s command, one should obey the latter.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you who feel in the depth of their heart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learn lessons of freedom in schools run by an Empire such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described, who hear a command from God that,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freedom, they need to shake off this slavery, should reason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 respectfully. If you feel that this is a house on fire,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choice but to run out of it, only then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it. I feel all the twenty-four hours that I cannot live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longer under this Empire and, if you feel the same way,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want to ask if alternative schools had been provided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Leaving your school or college without making conditions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lesson in freedom. If, however, you do not have patience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occupy yourselves after leaving your school with collecting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free school till one is set up, if you do not have patience to live </w:t>
      </w:r>
      <w:r>
        <w:rPr>
          <w:rFonts w:ascii="Times" w:hAnsi="Times" w:eastAsia="Times"/>
          <w:b w:val="0"/>
          <w:i w:val="0"/>
          <w:color w:val="000000"/>
          <w:sz w:val="22"/>
        </w:rPr>
        <w:t>by begging meanwhile, most certainly do not leave your school.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get training for bodily labour. When an English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out of school or college, he certainly has the strength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If, however, your only ambition, after completing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is to be lawyers or the Government’s hacks,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are the only ones for you. If you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the ancient practice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madhukari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even today, you should even live by begging and study.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acquired the strength for this, I do not want to win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freedom through you.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youth,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18"/>
        </w:rPr>
        <w:t>who was devoted to his aged parents and carried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on his shoulders to various places of pilgrimage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Collecting alms from door to door; literally, the collection of honey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 moving from flower to flower. Here the reference is to the practice of students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means of support having their meals with different families by turns.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education is an education in atheism. One who,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has faith in God, who has mastered the senses, has observed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non-stealing and practised non-violence—such a one may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the voice of conscience. I, therefore, address myself only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who have been trained in self-control and I tell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unhesitatingly leave college if they hear the command of God.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only such students as have the strength,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timecomes, to sacrifice themselves, to mount the gallows, to beg.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leave college only if the cruel injustice done to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Muslims has kindled fire in your hearts.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TELEGRAM TO JAIRAMDAS DAULATRAM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36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23, </w:t>
      </w:r>
      <w:r>
        <w:rPr>
          <w:rFonts w:ascii="Times" w:hAnsi="Times" w:eastAsia="Times"/>
          <w:b w:val="0"/>
          <w:i w:val="0"/>
          <w:color w:val="000000"/>
          <w:sz w:val="22"/>
        </w:rPr>
        <w:t>1920]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4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CERTAINLY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DISSUADE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PEOPLE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SOCIAL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DISTIN-</w:t>
            </w:r>
          </w:p>
        </w:tc>
      </w:tr>
      <w:tr>
        <w:trPr>
          <w:trHeight w:hRule="exact" w:val="258"/>
        </w:trPr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GUISHED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POLITICAL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BOYCOTT.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HOLD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LATTER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ABSOLUTELY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NECESSARY.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7353</w:t>
      </w:r>
    </w:p>
    <w:p>
      <w:pPr>
        <w:autoSpaceDN w:val="0"/>
        <w:autoSpaceDE w:val="0"/>
        <w:widowControl/>
        <w:spacing w:line="220" w:lineRule="exact" w:before="5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speech in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26-11-1920, ends thus : “His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for students of over 16 years of age. Violence ought in no case to be used.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Mohammedan friends told him that they tried non-co-operation but if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fail they would use the sword. He was against the use of the sword. The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left the institutions must, in case their guardians refused them pecuniary help,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 stones or beg and continue their studies, thus supporting themselves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guru. Only those who were prepared to suffer must leave schools and colleges </w:t>
      </w:r>
      <w:r>
        <w:rPr>
          <w:rFonts w:ascii="Times" w:hAnsi="Times" w:eastAsia="Times"/>
          <w:b w:val="0"/>
          <w:i w:val="0"/>
          <w:color w:val="000000"/>
          <w:sz w:val="18"/>
        </w:rPr>
        <w:t>unconditionally, but they should not go out simply on account of excitement.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lecture was over he invited the students to ask any questions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liked. One student asked whether any student could go to England 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country for technical or any education. Mr. Gandhi said he would not like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the student wanted to go he could, as he regarded all European countries alike.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student again asked if he could go to Japan or the United States as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countries. Mr. Gandhi said he regarded all of them alike. They were not </w:t>
      </w:r>
      <w:r>
        <w:rPr>
          <w:rFonts w:ascii="Times" w:hAnsi="Times" w:eastAsia="Times"/>
          <w:b w:val="0"/>
          <w:i w:val="0"/>
          <w:color w:val="000000"/>
          <w:sz w:val="18"/>
        </w:rPr>
        <w:t>India.”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Daulatram; a Congress leader of Sind. This telegram was sent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Jairamdas’s telegram of November 23, 1920, from Nowbad in Hyderabad,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Sind, which read: “Several Hindu non-co-operators including Durgadas Govindnand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Choitharam Ghanshyam Jairamdas and Editor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others met today. Discussed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 of social boycott opinion unanimous against social boycott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because inexpedient hindrance to our movement and giving innumerable </w:t>
      </w:r>
      <w:r>
        <w:rPr>
          <w:rFonts w:ascii="Times" w:hAnsi="Times" w:eastAsia="Times"/>
          <w:b w:val="0"/>
          <w:i w:val="0"/>
          <w:color w:val="000000"/>
          <w:sz w:val="18"/>
        </w:rPr>
        <w:t>opportunities for tyranny urge you kindly use your influence in this matter.”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MORE DIFFICULTIES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senate of the Gujarat National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Mr. Andrews’ question about the admission of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‘depressed’ classes to the schools affiliated to that University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raised a flutter in Ahmedabad. Not only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flutter given satisfaction 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has led to the discovery by him of another defect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senate in that it does not contain a single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member. The discovery, however, I may inform the reader, is no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want of national character of the University.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no mere lip expression. It requires no artificial proofs.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 why there is no Mussulman representative on the senate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no higher educated Mussulman, able to give his time,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take sufficient interest in the national education movement.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refer to this matter to show that we must reckon with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discredit the movement even by misinterpretation of motives. That </w:t>
      </w:r>
      <w:r>
        <w:rPr>
          <w:rFonts w:ascii="Times" w:hAnsi="Times" w:eastAsia="Times"/>
          <w:b w:val="0"/>
          <w:i w:val="0"/>
          <w:color w:val="000000"/>
          <w:sz w:val="22"/>
        </w:rPr>
        <w:t>is a difficulty from without and easier to deal with.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‘depressed’ classes difficulty is internal and therefore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serious, because it may give rise to a split and weaken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cause—no cause can survive internal difficulties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multiplied. Yet there can be no surrender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for the avoidance of splits. You cannot promote a cause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are undermining it by surrendering its vital parts.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‘depressed’ classes problem is a vital part of the cause. Swaraj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inconceivable without full reparation to the ‘depressed’ classes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real Hindu-Muslim unity. In my opinion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‘pariahs of the Empire’ because we have created ‘pariahs’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midst. The slave-owner is always more hurt than the slaves.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unfit to gain swaraj so long as we would keep in bondage a </w:t>
      </w:r>
      <w:r>
        <w:rPr>
          <w:rFonts w:ascii="Times" w:hAnsi="Times" w:eastAsia="Times"/>
          <w:b w:val="0"/>
          <w:i w:val="0"/>
          <w:color w:val="000000"/>
          <w:sz w:val="22"/>
        </w:rPr>
        <w:t>fifth of the population of Hindustan. Have we not made the ‘pariah’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crawl on his belly? Have we not segregated him? And if it is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to treat the ‘pariah’, it is the religion of the white race to segregate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And if it is no argument for the white races to say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badge of our inferiority, it is less for us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‘pariah’ is satisfied with his. Our slavery is complete when we </w:t>
      </w:r>
      <w:r>
        <w:rPr>
          <w:rFonts w:ascii="Times" w:hAnsi="Times" w:eastAsia="Times"/>
          <w:b w:val="0"/>
          <w:i w:val="0"/>
          <w:color w:val="000000"/>
          <w:sz w:val="22"/>
        </w:rPr>
        <w:t>begin to hug it.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senate therefore counted the cost when it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 before the storm. This non-co-operation is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We may not cling to putrid customs and claim the </w:t>
      </w:r>
      <w:r>
        <w:rPr>
          <w:rFonts w:ascii="Times" w:hAnsi="Times" w:eastAsia="Times"/>
          <w:b w:val="0"/>
          <w:i w:val="0"/>
          <w:color w:val="000000"/>
          <w:sz w:val="22"/>
        </w:rPr>
        <w:t>pure boon of swaraj. Untouchability, I hold, is a custom, not an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“Conditions for Swaraj and practice of untouchability”,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21-11-1920.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Hinduism. The world has advanced in thought,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still barbarous in action. And no religion can stand that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based on fundamental truths. Any glorification of error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a religion as surely as disregard of a disease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destroy a body.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of ours is an unscrupulous corporation.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by dividing Mussulmans from Hindus. It is quite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advantage of the internal weaknesses of Hindusim. It will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‘depressed’ classes against the rest of the Hindus, non-Brahmins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Brahmins. The Gujarat senate resolution does not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It merely points out the difficulty. The trouble will end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masses and classes of Hindus have rid themselves of the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untouchability. A Hindu lover of swaraj will as assiduously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amelioration of the lot of the ‘depressed’ classes as he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Hindu-Muslim unity. We must treat them as our brothers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them the same rights that we claim for ourselves.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COUNCIL ELECTIONS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elections in the Bombay Presidency and elsewhere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the success of non-co-operation about Councils,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voters are concerned. In some cases not a single voter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registered his vote. What will the so-called representatives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that the voters have refrained from going to the polls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laziness but out of deliberation. They know, too, that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voters have declared in writing their intention not to be represented.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had ample opportunity of acting on the electors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 them of the desirability of voting. They cannot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[of] intimidation or even picketing. For the instructions were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picket, and, as far as I am aware, the instructions were implicitly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In the face of these facts, is it not the clear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declared to have been elected not to have anything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Council? The electors have shown in no uncertain terms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want to have anything to do with the reformed Councils.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will reduce representative institutions to an absurdity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persist in going to the Council when they have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mandate to the contrary.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so-called representatives do not obey the mandate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electors, the course of the latter is quite clear. They must form voters’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Elections for the various Legislatures took place in November 1920; those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Bombay Legislative Council were held on November 16.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associations, and through these bodies pass votes of no-confidence;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their respective members notifying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of their conduct in allowing themselves to be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elected. It follows, too, that the electors must not on any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take any work from these members. For them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exist. They must not seek any relief through it. The next 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voters will commence when the Council is opened, if at all,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this verdict. The temptation to air grievances by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put in the Council will be very great. The electors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resist the temptation.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hope for the good name of our country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themselves will bow to the verdict so emphatically declared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electors.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STATE OF PRIMARY EDUCATION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Gangaram Sharma’s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reproduced elsewhere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seasonable contribution to the question of national education.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been making a useful experiment in primary education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and is able to throw a flood of light on this very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His refusal to take Government grant and affiliate his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his scheme specially attractive. It has received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Madan Mohan Malaviyaji and Mr. Shastriar.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ambitious and well thought out. The scheme is inexpensive. My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it is overweighed with too many items. But one has hardly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criticize an experiment without careful study on the spot.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the advisability of introducing a knowledge of English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scheme of primary education. In my opinion millions of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of this country do not need to know English at all.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ideas rather than languages. And I would give even little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about swaraj and other essential matters without their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for higher literary knowledge. The present system and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fill a boy with many useless facts and leave him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mental development till he begins to receive a high-school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Thus we have come to think quite unwarrantably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imbibe true ideas of liberty, religion, etc., without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of English, and have therefore made of it a fetish.</w:t>
      </w:r>
    </w:p>
    <w:p>
      <w:pPr>
        <w:autoSpaceDN w:val="0"/>
        <w:autoSpaceDE w:val="0"/>
        <w:widowControl/>
        <w:spacing w:line="220" w:lineRule="exact" w:before="32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worker in the Punjab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more interesting part of Pandit Gangaram Sharma’s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lies in the information he imparts about the difficulties placed in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way by the local officials and the startling figures he produces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regarding the ‘progress’ of primary education in the Punjab. It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appear that in 1844, in a population of 127 lakhs, there were 30,000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indigenous schools, catering for 4 lakhs of children. In 1918-19,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population of 190 lakhs, there were only 933 indigenous schools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4,171 Government schools, catering in all for 239,332 children.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figures are correct, the state of primary education in the Punjab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worse now than it was in 1849, i.e., before British occupation. Yet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told that if we nationalize education, we cannot finance it!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other equally damaging figures and facts Pandit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Gangaram Sharma has shown me. I must deal with them later.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TELEGRAM TO NARANDAS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November 24,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630" w:val="left"/>
          <w:tab w:pos="1490" w:val="left"/>
          <w:tab w:pos="2330" w:val="left"/>
          <w:tab w:pos="2930" w:val="left"/>
          <w:tab w:pos="3690" w:val="left"/>
          <w:tab w:pos="4810" w:val="left"/>
          <w:tab w:pos="5690" w:val="left"/>
        </w:tabs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ROWDYISM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UNDERGO</w:t>
      </w:r>
    </w:p>
    <w:p>
      <w:pPr>
        <w:autoSpaceDN w:val="0"/>
        <w:tabs>
          <w:tab w:pos="730" w:val="left"/>
          <w:tab w:pos="1410" w:val="left"/>
          <w:tab w:pos="2150" w:val="left"/>
          <w:tab w:pos="2570" w:val="left"/>
          <w:tab w:pos="3250" w:val="left"/>
          <w:tab w:pos="3810" w:val="left"/>
          <w:tab w:pos="4390" w:val="left"/>
          <w:tab w:pos="5010" w:val="left"/>
          <w:tab w:pos="58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STUDY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SCHOOL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OPENED</w:t>
      </w:r>
    </w:p>
    <w:p>
      <w:pPr>
        <w:autoSpaceDN w:val="0"/>
        <w:tabs>
          <w:tab w:pos="490" w:val="left"/>
          <w:tab w:pos="1130" w:val="left"/>
          <w:tab w:pos="2090" w:val="left"/>
          <w:tab w:pos="2790" w:val="left"/>
          <w:tab w:pos="3770" w:val="left"/>
          <w:tab w:pos="533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SCHOOL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NATIONALIZED.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MUST</w:t>
      </w:r>
    </w:p>
    <w:p>
      <w:pPr>
        <w:autoSpaceDN w:val="0"/>
        <w:tabs>
          <w:tab w:pos="890" w:val="left"/>
          <w:tab w:pos="1590" w:val="left"/>
          <w:tab w:pos="2550" w:val="left"/>
          <w:tab w:pos="3170" w:val="left"/>
          <w:tab w:pos="4090" w:val="left"/>
          <w:tab w:pos="4770" w:val="left"/>
          <w:tab w:pos="55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OPPOSITION</w:t>
      </w:r>
    </w:p>
    <w:p>
      <w:pPr>
        <w:autoSpaceDN w:val="0"/>
        <w:tabs>
          <w:tab w:pos="490" w:val="left"/>
          <w:tab w:pos="1250" w:val="left"/>
          <w:tab w:pos="2350" w:val="left"/>
          <w:tab w:pos="3010" w:val="left"/>
          <w:tab w:pos="3430" w:val="left"/>
          <w:tab w:pos="4310" w:val="left"/>
          <w:tab w:pos="6030" w:val="left"/>
        </w:tabs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BANKER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SCHOOLMASTERS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OFFERED       SERVICES.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7354</w:t>
      </w:r>
    </w:p>
    <w:p>
      <w:pPr>
        <w:autoSpaceDN w:val="0"/>
        <w:autoSpaceDE w:val="0"/>
        <w:widowControl/>
        <w:spacing w:line="240" w:lineRule="exact" w:before="1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Narandas Gandhi’s telegram of November 23, 1920,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Bombay, which read: “Three hundred students Gokuldas School left today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addressed by Narandas and Vithaldas meeting again Thursday please advise.”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Narandas’s telegram was received by Gandhiji on November 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Gokuldas Tejpal High School, Bombay, which was abandoned by 300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students because it received a Government grant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Shankarlal Banker; a social worker and labour leader of Ahmedabad. He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associated with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and Satyagraha Sabha, Bombay.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TELEGRAM TO C. Y. 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25,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470" w:val="left"/>
          <w:tab w:pos="1610" w:val="left"/>
          <w:tab w:pos="2530" w:val="left"/>
          <w:tab w:pos="3110" w:val="left"/>
          <w:tab w:pos="4150" w:val="left"/>
          <w:tab w:pos="4430" w:val="left"/>
          <w:tab w:pos="4870" w:val="left"/>
        </w:tabs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CANVASSING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NON-CO-OPERATORS</w:t>
      </w:r>
    </w:p>
    <w:p>
      <w:pPr>
        <w:autoSpaceDN w:val="0"/>
        <w:tabs>
          <w:tab w:pos="550" w:val="left"/>
          <w:tab w:pos="1650" w:val="left"/>
          <w:tab w:pos="2050" w:val="left"/>
          <w:tab w:pos="2650" w:val="left"/>
          <w:tab w:pos="3610" w:val="left"/>
          <w:tab w:pos="3910" w:val="left"/>
          <w:tab w:pos="47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ANYBODY.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TAKE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SIDES   THAT      I      BEGAN      WARNING      NON-CO-OPERATORS   AGAINST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>
        <w:trPr>
          <w:trHeight w:hRule="exact" w:val="252"/>
        </w:trPr>
        <w:tc>
          <w:tcPr>
            <w:tcW w:type="dxa" w:w="1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TEMPTATION.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FURTHER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6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GO. </w:t>
            </w:r>
          </w:p>
        </w:tc>
        <w:tc>
          <w:tcPr>
            <w:tcW w:type="dxa" w:w="3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</w:t>
            </w:r>
          </w:p>
        </w:tc>
      </w:tr>
      <w:tr>
        <w:trPr>
          <w:trHeight w:hRule="exact" w:val="2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1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NAME </w:t>
            </w:r>
          </w:p>
        </w:tc>
        <w:tc>
          <w:tcPr>
            <w:tcW w:type="dxa" w:w="4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PREFER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CANDIDATE</w:t>
            </w:r>
          </w:p>
        </w:tc>
      </w:tr>
      <w:tr>
        <w:trPr>
          <w:trHeight w:hRule="exact" w:val="260"/>
        </w:trPr>
        <w:tc>
          <w:tcPr>
            <w:tcW w:type="dxa" w:w="6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JHANSI </w:t>
            </w:r>
          </w:p>
        </w:tc>
        <w:tc>
          <w:tcPr>
            <w:tcW w:type="dxa" w:w="115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ELSEWHERE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6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FIND </w:t>
            </w:r>
          </w:p>
        </w:tc>
        <w:tc>
          <w:tcPr>
            <w:tcW w:type="dxa" w:w="4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MAJORITY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VOTERS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JHANSI</w:t>
            </w:r>
          </w:p>
        </w:tc>
      </w:tr>
      <w:tr>
        <w:trPr>
          <w:trHeight w:hRule="exact" w:val="268"/>
        </w:trPr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ELECTION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4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</w:t>
            </w:r>
          </w:p>
        </w:tc>
        <w:tc>
          <w:tcPr>
            <w:tcW w:type="dxa" w:w="1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CONSTITUENCY’S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WISH.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7355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SPEECH AT STUDENTS’ MEETING, BANARAS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1920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spoke to you a few months ago about self-control.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also, the purpose of my visit here is to speak, as I understand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matter, on the same subject. It is being said these days that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putting wild ideas into students’ heads. With a full sense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responsibility, I declare that I am doing nothing of the kind. I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think of putting such ideas into their heads. I was also a student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once and I did everything in my student days with full respect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elders. I am, moreover, the father of four sons and I have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hundreds of boys who came to me and to whom I still claim to be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father. That being so it is impossible that I should utter any words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intended to put wild ideas into people’s heads.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C. Y. Chintamani (1880-1941); prominent journalist, author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politician; Law Member in Viceroy’s Council, 1920-22; president of the Liberal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Federation in 1923 and 1927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sent in reply to Chintamani’s telegram of November 25,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1920, from Jhansi, which read: “Mr. Shaukatali refers at your meeting here followed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alleged private instruction interpreted as your desire that non-co-operators must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oppose my candidature especially. Some of your followers since acting against me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name inducing electors vote for one of my opponents. I feel sure this could never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your intention and request you wire friends accordingly. Kindly wire reply.”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regard to Legislature elections under the Montagu-Chelmsford Reforms,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held in November and December, 1920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meeting of students, Benaras”, 21-2-1920.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are days when the elders feel that through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I am doing them injustice, that I have also departed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truth, which I say I scrupulously follow, and that my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lacks the moderation to which I lay claim. I have given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this but my soul tells me that I am not immoderate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All that I say I say with a calm mind and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The fact is that the delusion under which I laboured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last has vanished and so the language I speak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what I spoke then.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I have only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things as they are. If I saw that a thing was unclean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say that it was so, I would violate truth and be guilty of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for others. In describing a thing as it is, there is no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consideration for others but only respect for truth. To be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truth is in silence alone but, so long as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language, it can reflect the perfect truth only when I describe </w:t>
      </w:r>
      <w:r>
        <w:rPr>
          <w:rFonts w:ascii="Times" w:hAnsi="Times" w:eastAsia="Times"/>
          <w:b w:val="0"/>
          <w:i w:val="0"/>
          <w:color w:val="000000"/>
          <w:sz w:val="22"/>
        </w:rPr>
        <w:t>a situation to you exactly as I see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of a speech by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Leader.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it was published with his consent. I wish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one sentence in it: “Give thought to everything and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conscience bids you.” I want to tell you the same thing.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any doubt about what your conscience tells you,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come to a decision in your mind, do not accept what 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may say but accept only what Panditji,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allrevere, says. I have come across no holier man than he;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Indian who has served India more than he has done. What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relation, Panditji’s and mine? I have revered him ever since I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South Africa. I have poured forth my troubles to him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occasions and received consolation from him every time. </w:t>
      </w:r>
      <w:r>
        <w:rPr>
          <w:rFonts w:ascii="Times" w:hAnsi="Times" w:eastAsia="Times"/>
          <w:b w:val="0"/>
          <w:i w:val="0"/>
          <w:color w:val="000000"/>
          <w:sz w:val="22"/>
        </w:rPr>
        <w:t>He is certainly as an elder brother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being our relation, I can tell you nothing else than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act as I ask you to do only if you feel in your heart of hearts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what I tell you is the only truth. If, on the other hand, you argue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we are both your leaders and that you have to choose the advice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one or the other, do only what Panditji asks you. If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slightest misgiving, do not follow me; in fact, it would be to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harm to do so. Panditji is the patriarch of this University; he is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founder, its soul, and it is our duty to respect him. If you have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slightest doubt about my being right in seeing the error which I do on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faith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18"/>
        </w:rPr>
        <w:t>of the British Government and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advocated the acceptance of the Montagu-Chelmsford Reforms at the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Session held at Amritsar in December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Panditji’s part in this matter, do not accept my advice. A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told me that, if I came to Banaras, in the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Panditji’s health, my visit would give him a painful shock 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even lose him. He hoped my visit would not kill Panditji.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 that I could kill Panditji? If by killing him we mean killing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soul, that is impossible. But this gentleman saw in my visit Panditji’s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He told me that the students would accept my advice and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University, that in this Panditji would see his life’s work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 kill him. I was a little amused by this. I felt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did not know Panditji. Panditji is no coward to throw away </w:t>
      </w:r>
      <w:r>
        <w:rPr>
          <w:rFonts w:ascii="Times" w:hAnsi="Times" w:eastAsia="Times"/>
          <w:b w:val="0"/>
          <w:i w:val="0"/>
          <w:color w:val="000000"/>
          <w:sz w:val="22"/>
        </w:rPr>
        <w:t>his life over a matter like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 University is Panditji’s very life, but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truer to say that India is his life. He is an optimist. Rightly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no one can harm India, that no one has the reins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his hand, that they are in the hands of God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after its welfare. Even so, I sent him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Panditji sent me </w:t>
      </w:r>
      <w:r>
        <w:rPr>
          <w:rFonts w:ascii="Times" w:hAnsi="Times" w:eastAsia="Times"/>
          <w:b w:val="0"/>
          <w:i w:val="0"/>
          <w:color w:val="000000"/>
          <w:sz w:val="22"/>
        </w:rPr>
        <w:t>a courteous reply welcoming me to Banaras.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feels that some of you have been acting without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thought and that, if you act without thinking,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to stand on. If, however, you think that it is a sin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in this University, you should leave it immediately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Panditji’s blessings in that. If your soul, however, is not on fire, </w:t>
      </w:r>
      <w:r>
        <w:rPr>
          <w:rFonts w:ascii="Times" w:hAnsi="Times" w:eastAsia="Times"/>
          <w:b w:val="0"/>
          <w:i w:val="0"/>
          <w:color w:val="000000"/>
          <w:sz w:val="22"/>
        </w:rPr>
        <w:t>listen to Panditji rather than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when your action is pure, when your motive is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result is pure, that the action can have been inspired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There is, however, another restriction which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in this matter. He alone who practises non-violence,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and keeps the vow of non-hoarding, can claim that he has had </w:t>
      </w:r>
      <w:r>
        <w:rPr>
          <w:rFonts w:ascii="Times" w:hAnsi="Times" w:eastAsia="Times"/>
          <w:b w:val="0"/>
          <w:i w:val="0"/>
          <w:color w:val="000000"/>
          <w:sz w:val="22"/>
        </w:rPr>
        <w:t>a command from the conscience within. If you are not a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you have no compassion in your heart, no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modesty and truth, you cannot claim any action of yours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your conscience. If, on the other hand, you have a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 have described, if you have given up Western ways,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God in the pure temple of your heart, you may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even your parents. If you are in such a state, you are free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act on your own. I know that in the West there is a powerful trend </w:t>
      </w:r>
      <w:r>
        <w:rPr>
          <w:rFonts w:ascii="Times" w:hAnsi="Times" w:eastAsia="Times"/>
          <w:b w:val="0"/>
          <w:i w:val="0"/>
          <w:color w:val="000000"/>
          <w:sz w:val="22"/>
        </w:rPr>
        <w:t>towards licence. But I have no desire to see students in India take to</w:t>
      </w:r>
    </w:p>
    <w:p>
      <w:pPr>
        <w:autoSpaceDN w:val="0"/>
        <w:autoSpaceDE w:val="0"/>
        <w:widowControl/>
        <w:spacing w:line="220" w:lineRule="exact" w:before="36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Madan Mohan Malaviya”, about November 20, 1920.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observes celibacy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licence. If, in this hallowed Banaras, in this sacred place, I wished </w:t>
      </w:r>
      <w:r>
        <w:rPr>
          <w:rFonts w:ascii="Times" w:hAnsi="Times" w:eastAsia="Times"/>
          <w:b w:val="0"/>
          <w:i w:val="0"/>
          <w:color w:val="000000"/>
          <w:sz w:val="22"/>
        </w:rPr>
        <w:t>to turn you to ways of licence, I would be unworthy of my task.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I tell students that it is their duty to leave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colleges? Do I want to ruin your studies? No. I am given to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study, even today I am a student, but I want to tell you that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not received education for freedom—and you may be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to be had by reading Mill on “Liberty”—cannot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free man. The education you receive is base compared to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 Arab boy gets. A friend from that side was here and he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education our boys get does not amount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one-fourth of what the boys in his country get. You will not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student there who will acquiesce in the rule of this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offered facilities of the post, the telegraph and trams,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with the bait of aeroplanes, were promised that their sandy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soil, which is generally so hot that one can cook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khichdi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minutes, would be made cooler; promises were held out that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would be opened for their education; but the boys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have them. They receive very good education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That is what you need. In the circumstances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your studies, you can only learn to fear man. I would say,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that he alone is a real M.A. who has given up the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 and has learnt to fear God. Any education you receive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justified itself only when you have become so strong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beg of anyone for your living. It will have justified itself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has grown in you that, so long as you are strong of limb, </w:t>
      </w:r>
      <w:r>
        <w:rPr>
          <w:rFonts w:ascii="Times" w:hAnsi="Times" w:eastAsia="Times"/>
          <w:b w:val="0"/>
          <w:i w:val="0"/>
          <w:color w:val="000000"/>
          <w:sz w:val="22"/>
        </w:rPr>
        <w:t>you need not humble yourselves before anyone for a livelihood.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historians say that three crores in India do not get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 meals daily. In Bihar the majority of people subsist on a stuff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useless as nourishment. When I saw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swallowing this </w:t>
      </w:r>
      <w:r>
        <w:rPr>
          <w:rFonts w:ascii="Times" w:hAnsi="Times" w:eastAsia="Times"/>
          <w:b w:val="0"/>
          <w:i/>
          <w:color w:val="000000"/>
          <w:sz w:val="22"/>
        </w:rPr>
        <w:t>sattu—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maize flour—with water and chillies, my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blaze with fire. If you were to have such food to eat,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survive? In that land of Ramachandra, in that holy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Janaka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people today get no ghee, not even milk.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how can you rest in peace? If we do not get an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makes a Mazzini out of every one of us, our education 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If you cannot eat your food in freedom, you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starve to death and remain free.</w:t>
      </w:r>
    </w:p>
    <w:p>
      <w:pPr>
        <w:autoSpaceDN w:val="0"/>
        <w:autoSpaceDE w:val="0"/>
        <w:widowControl/>
        <w:spacing w:line="220" w:lineRule="exact" w:before="40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preparation of rice and pulses cooked together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philosopher-king of ancient India; father of Sita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in Arabia and Mesopotamia boys have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kind. They are ready to fight the British. They have arms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lack them, but in her love of truth India has a great store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and this is why we are able to fight oppression. Tulsidas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counsels us to keep away from the wicked. This Empire, I say,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Satanic and it is our duty, therefore, to keep away from it.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it can mean nothing less than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hijrat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do not counsel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Where should we go, keeping away in that manner?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shelter unless it be the Indian Ocean or the Bay of Bengal.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Tulsidas has said that, should it be impossible to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wicked altogether, we may remain at some distance. If you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strength for non-violent non-co-operation like Sita’s,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look at Ravana’s delicacies and to accept the services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maid-servants, living wholly on fruits growing in Ashokavatika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least doubt that India would be ruined, would for ever rot in </w:t>
      </w:r>
      <w:r>
        <w:rPr>
          <w:rFonts w:ascii="Times" w:hAnsi="Times" w:eastAsia="Times"/>
          <w:b w:val="0"/>
          <w:i w:val="0"/>
          <w:color w:val="000000"/>
          <w:sz w:val="22"/>
        </w:rPr>
        <w:t>slavery.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go into why this Empire is Satanic.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which has been guilty of the atrocities in the Punjab,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children six or seven years old by making them walk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heat, which dishonoured women, which has said that the officials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all this had committed no crimes but had saved its rule—to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schools of such an Empire is, to my mind, the greatest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all. To Panditji, an elder brother to me, this seems to be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shastras do not teach me so. I cannot learn from Ravana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 or the Bible. I would learn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it with reverence. How can I learn it from one who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liquor? I can give you no idea of how much my soul is on fire.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this Empire for 30 years. I do not mean, of course, that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wrong in that. Only, I can serve it no longer, for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witness to the Punjab atrocities. Not only this; I also see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now this Empire has been bringing such ruination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the Punjab atrocities are nothing in comparison.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your age, I read Dadabhai Naoroji’s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22"/>
        </w:rPr>
        <w:t>Poverty and Un-British Rule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sixteenth-century Hindi poet; author of </w:t>
      </w:r>
      <w:r>
        <w:rPr>
          <w:rFonts w:ascii="Times" w:hAnsi="Times" w:eastAsia="Times"/>
          <w:b w:val="0"/>
          <w:i/>
          <w:color w:val="000000"/>
          <w:sz w:val="18"/>
        </w:rPr>
        <w:t>Ramacharitamanasa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Emigration enjoined on Muslims when faced with religious persecution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18"/>
        </w:rPr>
        <w:t>a garden in Lanka where Sita was kept after she was carried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 by Ravana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disorders in 1919;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report on the Punjab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Disorders”, 25-3-1920.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1825-1917; pioneer Indian statesman, affectionately called “the Grand Old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 of India”; president, Indian National Congress, 1886, 1893 and 1906; first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enunciated swaraj as objective of the Congress; elected member of the British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Parliament, 1893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 India. 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>the “progressive drain”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India’s wealth,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convincingly, diminished today? Is it not a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the army has been rising? Has not the expenditure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pensions increased? If the answers to these questions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affirmative, I would say: ‘Let Lord Sinha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other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be appointed Governor—let even a person like Panditji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Viceroy— I would not go and salute such a person.’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position is that, under this rule, our slavery has been steadily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When, moreover, the slave is dazzled by the lustre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 that binds him, his enslavement is complete. I assert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enslaved today than we were 35 years ago. We are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more defeatist. We are growing more cowardly. Basically,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 would certainly say that our slavery has been increasing.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remember one part of the learned speech of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said that when our rulers rule as traders, nay,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further and trade in intoxicants like bhang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ganja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rulers of the lowest order. We should keep away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Empire has turned India into an unholy land. The Excise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is continually expanding. Men like Gokhale had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voice for increasing the number of schools, but the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whereas in 1857 there were 30,000 schools in the Punjab,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5,000 today. The Government did away with the rest. It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organization. Do we have it? The Government, however,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us deluded. What lesson in swaraj can it teach us? What lesson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 we learn in the Councils? If you want to get the strength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go to the Arabs, go to the Boers. I assert that we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even today but, though lions, we imagine we are lambs.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intimidate a man who has a soul in him?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this spirit, your education will have been to some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you have had such education can you get education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general purposes. At present you have been receiving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tighten the chains on you. Being enamoured of degrees, we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demanding “charters” all the time. Why do we refuse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expression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Satyendra Prasanna Sinha (1864-1928); first Baron of Raipur; lawyer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statesman; Under-Secretary of State for India, 1919-20; Governor of Bihar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Orissa, 1920-21; first Indian member of Viceroy’s Executive Council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eminent scholar and public worker of Uttar Pradesh who delivered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referred to as president of the U.P. Political Conference held at Moradabad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9, 10 and 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Dried hemp flowers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under these trees? Why should we want such palatial buildings?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large numbers in the country do not get enough to 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unable to take a bath for days together for want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 to change into, do you demand big palaces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study? If you do, better stop thinking about non-co-operation.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for the country, if the fire which has been raging in me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rages in you, forget everything about buildings and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as I have been advising. If you do so, I repeat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sacred place the pledge I gave 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swaraj within a year.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tell you again and again that you will get it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dharma. You will not get it by shouting applause.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these things? I don’t want any wealth or honours, nor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crown; I want India’s freedom. Everyone advises me to fall in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But I cannot do so; I cannot give up my heart’s conviction,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deaf to the voice of conscience and fall in with the others.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do so by compromising on a principle. This is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swaraj, every individual must learn to be free. If you feel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mind, as clearly as you see the trees in front of you,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is Satanic, that it is a sin to study in this institution,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Lieutenant-Governor may assert as much as he likes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exercises no control [over the University],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its influence felt indirectly, if you feel strongly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 [to the country] to receive education from this Empire,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remain in this University for a moment longer,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breathe its air.</w:t>
      </w:r>
    </w:p>
    <w:p>
      <w:pPr>
        <w:autoSpaceDN w:val="0"/>
        <w:autoSpaceDE w:val="0"/>
        <w:widowControl/>
        <w:spacing w:line="260" w:lineRule="exact" w:before="40" w:after="1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you, save yourselves from this raging fire, take every risk.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no questions about other things. Do not ask me what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do. Do not tell me that there are no other professors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buildings, asking me where else you can carry on your studies.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is your university. If you become respectful and truthful,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is your university. If, however, you compare the home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temples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fall. If you have fallen in love with the latter,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lost. Can our homes be compared with these temples?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little similarity [between homes and university buildings]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but in our country we do not have even that much. Here,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have been set up wholly with plundered money. He who is </w:t>
      </w:r>
      <w:r>
        <w:rPr>
          <w:rFonts w:ascii="Times" w:hAnsi="Times" w:eastAsia="Times"/>
          <w:b w:val="0"/>
          <w:i w:val="0"/>
          <w:color w:val="000000"/>
          <w:sz w:val="22"/>
        </w:rPr>
        <w:t>not free cannot even pray to God in peace. You can regain your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11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1920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30" w:val="left"/>
              </w:tabs>
              <w:autoSpaceDE w:val="0"/>
              <w:widowControl/>
              <w:spacing w:line="37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At the special session of the Congress held at Calcutta in September,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Gandhiji here pointed to the University buildings.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physical, mental and spiritual freedom this very day. Anyone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acquires the confidence that, after leaving the University if he merely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to repeating the magic name of Narayana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or Rama’s name,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that would be valuable education; anyone who acquires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confidence will have secured all the three kinds of freedom. If I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breathe such a spirit into the students in the country, I can raise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them an army for winning swaraj. I tell you, so long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influence of this Empire reaches the University directly or indirectly,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 choice but to leave it. If, however, you have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confidence in yourselves, remain where you are.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uneasy because 200 students here have taken a pledge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University. I am not uneasy over the pledge; I am uneasy 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lack confidence in themselves. If you believe that Gandhi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magician, that when he is here, he will set up a college,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If this is how you feel, I would tell you that not to embark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thing in the first instance is a sign of wisdom. If you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without giving thought to this, I would be a sinner.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asking you to do is to leave the University and go to your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yourselves from this fire. If you have confidence in yourselves,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raise a university this very day. But, as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has advised, and as Mahomed Ali advised in Aligarh,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making conditions. Leave it, by all means, if you really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to; otherwise, return to it. If, however, you are likely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after leaving it, you had better not leave. If we do not do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our country will not remain our country. Remember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telling you—what I have been saying to appeal to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and holiness in you. I tell you once more that if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hesitation, listen to Malaviyaji. He has worn out his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up this University. Leave, however, if your conscience tells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clearly as you see the object before you, that it is a sin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“When the son has arrived at the age of 16, he should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friend”—that is what our shastras say and, since you are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16, I have a right to tell you what I have told you. I have given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counsel to my sons and I have done them no harm. I pray,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may Kashivishvanath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 you pure, may He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fortitude, give you strength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whatever else you </w:t>
      </w:r>
      <w:r>
        <w:rPr>
          <w:rFonts w:ascii="Times" w:hAnsi="Times" w:eastAsia="Times"/>
          <w:b w:val="0"/>
          <w:i w:val="0"/>
          <w:color w:val="000000"/>
          <w:sz w:val="22"/>
        </w:rPr>
        <w:t>may need.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5-12-1920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names of Vishnu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deity in the famous Hindu temple at Banaras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SPEECH AT PUBLIC MEETING, BANARAS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1920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forgive me that I am not able to stand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speaking. A few days ago Maulana Azad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along with some of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 and we spoke to you. We are here again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samemission. Our intention was specially to address the students,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you show us has been such that we could not but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to tell you is that our government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rakshasi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Our duty is either to mend it or to end it. Our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extremely bad. So far we have only talked. Now it is the duty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us, men and women, to act. What is it that we can do?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Government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 can give you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it. We on our part consider it so evil that we must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it or purify it. If it does not repent, if it does not do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if it does not act justly over the Khilafat, we cannot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it. How can we mend it? Our Congress, our Muslim League,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League have all suggested the way in which we can mend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way of non-co-operation, or peaceful severing of relations.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that we should neither seek help from the Government nor offer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help. How can we part company with it? First we should renounce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titles. For us now to hold titles is a sin. Next we should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courts. The dispensing of justice should lie in our own hands.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strengthen the roots of the Government. Lawyers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practice. If it is possible for them they should, after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practice, serve the country. Even if they cannot serve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giving up of legal practice would be by itself sufficient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take up other trades. Parents should withdraw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from schools and universities. Boys who have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16 should be treated as friends and advised to withdraw.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told not to continue their studies in these institutions.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told to go to school at institutions where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free. We should not go for education to a place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flag flies.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has also said that we should not go into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on the Town Hall grounds under the presidentship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Bhagwandas. Among those present were Motilal Nehru, Jawaharlal Nehru, Abul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Kalam Azad and C. R. Das.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 (1889-1958); Congress leader and scholar of Koranic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theology; twice president of the Congress; Education Minister, Government of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Satanic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The election to the Councils will take place on the 30th.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when we shall be tested. First we should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to withdraw. If they do not give in, it will be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to remain at home and not to cast their votes. We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 with the candidates till the night of the 29th. We should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their feet and beseech them not to stand for the Councils.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round but persist in going into the Councils it will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refuse all help and do no work for them. Again, soldiering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You should not get recruited as soldiers, but it is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soldiers of freedom.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question is that of swadeshi. We should use only such </w:t>
      </w:r>
      <w:r>
        <w:rPr>
          <w:rFonts w:ascii="Times" w:hAnsi="Times" w:eastAsia="Times"/>
          <w:b w:val="0"/>
          <w:i w:val="0"/>
          <w:color w:val="000000"/>
          <w:sz w:val="22"/>
        </w:rPr>
        <w:t>cloth as is produced here. Our mothers should take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into their homes. We should get cloth woven by our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wear only that. I tell all my brothers and sisters of India: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duty. Wear khaddar. Non-co-operation consists in doing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Do not draw the sword. Sheathe it. The sword will only cut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throats. The unity between Hindus and Muslims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unity of lips; it should be the unity of hearts. If such were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able to establish swaraj in a year. It lies in your hands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Punjab and the Khilafat problems. So many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here. With great humility I ask you: What have you done?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withdrawn your boys from schools and colleges?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is grown up have you made him aware of his duty?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 your blessing in this matter? If you have not done this,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gathered here? It is the duty of boys to leave schools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their elders. Have you decided not to vote? Have you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vow? These questions concern everyone.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recruitment should stop. We should take our litigation to our elders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seek justice. This will put an end to the “prestige”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Government will at the same time realize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whites can no longer rule over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people. So long the Government has carried on its rule over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us quarrel among ourselves, by offering us enticements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giving and taking help. “As the ruler so the ruled” is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saying. A truer saying would be: “As the ruled so the ruler.” If we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with a clear heart, if we surrender ourselves to God with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feeling, if we make genuine sacrifices, such as have been mentioned,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gain swaraj at once. This swaraj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27-11-1920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Rama’s rule, traditionally regarded as the ideal political order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DR. MUHAMMAD IQBAL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DR. IQBAL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November 27, 1920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National University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calls you. If you could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 of it, I am sure that it will prosper under your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leadership. Hakimji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Dr. Ansari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Bro[ther]s desire it. I wish you could see your way to respond.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expenses on a scale suited to the new awakening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guaranteed. Please reply Allahabad,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 Pundit Nehru.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7361a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HAKIM AJMAL KHAN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27,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1920]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HAKIMJI,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quarrel about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masjid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Peepul Mahadev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capable of being settled? I have written Dr. Iqbal about Aligadh. I </w:t>
      </w:r>
      <w:r>
        <w:rPr>
          <w:rFonts w:ascii="Times" w:hAnsi="Times" w:eastAsia="Times"/>
          <w:b w:val="0"/>
          <w:i w:val="0"/>
          <w:color w:val="000000"/>
          <w:sz w:val="22"/>
        </w:rPr>
        <w:t>suggest your writing also.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7361a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reply (S.N. 7330) dated November 29, 1920, says that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letter was received two days earlier.</w:t>
      </w:r>
    </w:p>
    <w:p>
      <w:pPr>
        <w:autoSpaceDN w:val="0"/>
        <w:tabs>
          <w:tab w:pos="550" w:val="left"/>
          <w:tab w:pos="4570" w:val="left"/>
          <w:tab w:pos="5450" w:val="left"/>
          <w:tab w:pos="5910" w:val="left"/>
          <w:tab w:pos="62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1873-1938; renowned Muslim poet; took his Ph. D. from Cambridge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Munich Universities; nationalist leader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twenties;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at the Second and Third Round Table Conferences, 1931-32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Aligarh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1865-1927; eminent Muslim physician and politician who took a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in the Khilafat movement; president, Indian National Congress, 1921-2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Mukhtar Ahmed Ansari (1880-1936); a nationalist Muslim leader;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Indian Muslim League, 1920; president, Indian National Congress, 1927-8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Allahabad on November 28, 1920, and stayed there for four </w:t>
      </w:r>
      <w:r>
        <w:rPr>
          <w:rFonts w:ascii="Times" w:hAnsi="Times" w:eastAsia="Times"/>
          <w:b w:val="0"/>
          <w:i w:val="0"/>
          <w:color w:val="000000"/>
          <w:sz w:val="18"/>
        </w:rPr>
        <w:t>days.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to the letter written to Dr. Iqbal suggests that this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presumably on the same day as the preceding letter.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 temple of Siva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SPEECH AT STUDENTS’ MEETING, BANARAS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1920</w:t>
      </w:r>
    </w:p>
    <w:p>
      <w:pPr>
        <w:autoSpaceDN w:val="0"/>
        <w:autoSpaceDE w:val="0"/>
        <w:widowControl/>
        <w:spacing w:line="26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see here today reminds me of what I saw at Aligarh.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to say to students I said at Aligarh. I was conscious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 was aware that the University at Aligarh is older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University. I was also aware of the great love Muslim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 that University. I was further aware of the greatness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founder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that University. Nevertheless I said without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to say. My heart wept at what I was doing. My heart weeps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when I see you and behold these huge buildings. Today, in fact,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weeps the more because the life and soul of this University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brother, Pandit Madan Mohan Malaviya. I do nothing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not associated. Ever since I returned to India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that I may spend all my life with him. I have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the Aligarh University. Who the life and soul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may be I have no idea. It is not a small thing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here and say something of which my revered brother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proud. My religion—which is also his religion—teaches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 most cherished of my possessions for what I consider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That is what I am doing today. I want to tell you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sharp difference of opinion between me and my revered brother,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this has not diminished even in the least the reverence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I earnestly entreat you that even if you accept my views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let it affect the respect you have for Malaviyaji.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consider it a sin or irreligion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gift of education you should never leave. I cannot take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gift of gold from the hands of one who is wicked.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sinful to take education where his flag flies. I consider it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even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crafts there. To tell you the truth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even to live under such a regime. If it were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it altogether I would have done so. But that would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stay here impossible and if I were to go away I would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you my message. I therefore stay on. I consider this the </w:t>
      </w:r>
      <w:r>
        <w:rPr>
          <w:rFonts w:ascii="Times" w:hAnsi="Times" w:eastAsia="Times"/>
          <w:b w:val="0"/>
          <w:i w:val="0"/>
          <w:color w:val="000000"/>
          <w:sz w:val="22"/>
        </w:rPr>
        <w:t>regime of Ravana. Tulsidas has called it a sin to live under such a</w:t>
      </w:r>
    </w:p>
    <w:p>
      <w:pPr>
        <w:autoSpaceDN w:val="0"/>
        <w:autoSpaceDE w:val="0"/>
        <w:widowControl/>
        <w:spacing w:line="220" w:lineRule="exact" w:before="2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previous day, Gandhiji had addressed the students outside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 Campus, but Malaviya insisted on his addressing them in the University </w:t>
      </w:r>
      <w:r>
        <w:rPr>
          <w:rFonts w:ascii="Times" w:hAnsi="Times" w:eastAsia="Times"/>
          <w:b w:val="0"/>
          <w:i w:val="0"/>
          <w:color w:val="000000"/>
          <w:sz w:val="18"/>
        </w:rPr>
        <w:t>Hall and he himself presided over this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“Reply to a Critic, Aligarh”, 12-10-1920.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Sayad Ahmed Khan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regime. I can positively say that all the twenty-four hours I am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the idea of destroying it or mending it. That is why I am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to the students that their duty consists in not co-operating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regime. You must do what it is possible for you to do.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you is to refuse the education that is offered to you.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co-operation in general. I ask you to give up the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which you as students are concerned. If you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about this Government as I do, then you should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dharma to leave. This dharma involves no conditions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education you may then get. I merely tell you your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everyone I say: whether or no education is available elsewhere,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leave. You can try for a similar sort of education elsewhere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so inclined but it should not be under the aegis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want to say that it is not a question of livelihood;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humanity. The question of livelihood may come next.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dharma. The body comes after dharma. Dharma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sacrificed for the body, while the body may be sacrificed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We have no freedom of any kind—whether economic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or spiritual. We have no spiritual freedom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being pushed away from the dictates of their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enticed away with the argument that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doing so. Religious sentiment is being stifled; so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freedom. Tens of millions here have neither food nor </w:t>
      </w:r>
      <w:r>
        <w:rPr>
          <w:rFonts w:ascii="Times" w:hAnsi="Times" w:eastAsia="Times"/>
          <w:b w:val="0"/>
          <w:i w:val="0"/>
          <w:color w:val="000000"/>
          <w:sz w:val="22"/>
        </w:rPr>
        <w:t>clothing; so economic freedom is impossible. Under the cir-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cumstances we should give up the little gains we enjoy. We are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temptations. Advantages are dangled before us. There are a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facilities in this University. There is instruction in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gineering and various other facilities. For the good of India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must be sacrificed. If we fall for every little benefit that comes </w:t>
      </w:r>
      <w:r>
        <w:rPr>
          <w:rFonts w:ascii="Times" w:hAnsi="Times" w:eastAsia="Times"/>
          <w:b w:val="0"/>
          <w:i w:val="0"/>
          <w:color w:val="000000"/>
          <w:sz w:val="22"/>
        </w:rPr>
        <w:t>our way this Government will go on for ever.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teaches non-co-operation. Some people think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up the sword. But everyone is now convinced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power of the sword. Non-co-operation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which will either bring freedom or purge the regime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evils. I am convinced that Malaviyaji is doing what he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considers it dharma. A difference of opinion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affection we have for each other. Our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weaken and I am sure that your respect for him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 either. Please do not be carried away into believing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more intelligence than he has or that you enjoy a greater degree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patriotism. It is impossible for everyone to think alike. If all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of India thought alike freedom could be secured in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shows that freedom can only be had after much suffering.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false to think that we can achieve freedom without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suffering. I entreat you not to give up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ways. If you like my views, do not show hatred or malice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those students who are not with you in this or persecute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way. If you are particularly careful of dharma, seek and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blessings before you leave the University.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serve the country after they leave here, those who become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develop addictions will cause me much grief. Sin will attach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to them. It is my prayer to you that whatever you wish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after full reflection. If you must take counsel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someone, if your heart cannot decide for you, you should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advice. You should give precedence to his views.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is clear on the point, you can take to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it your dharma. Do not rely wholly either on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his. My revered brother will surely give you his blessings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detain you even for a moment.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want to tell you why in the scheme of non-co-operation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included sacrifice from students. It is my firm conviction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reason why the present regime goes on and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 the atrocities that it does, is that we have come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 of its education. Before its intrusion we were self-reliant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as we are today. The present system of education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us more dependent. But I am not concerned 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system of education. My argument is not that it has faults.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revered brother also agrees that there are faults which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I do not ask anyone to leave on account of these faults.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also say in what way the present system should be changed.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sin to take education under the aegis of a regime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has committed such outrages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If you agree with me you should renounce it. But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this rule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rakshasi,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rule which perpetrated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outrages and which has committed such treachery against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against India.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Students should also make sacrifices.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I had to say I have said yesterday. At this sacred spot and </w:t>
      </w:r>
      <w:r>
        <w:rPr>
          <w:rFonts w:ascii="Times" w:hAnsi="Times" w:eastAsia="Times"/>
          <w:b w:val="0"/>
          <w:i w:val="0"/>
          <w:color w:val="000000"/>
          <w:sz w:val="22"/>
        </w:rPr>
        <w:t>inthe presence of my revered brother, I will say this: whoever leaves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some words are missing in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doing a great thing. It is here that freedom lies. Do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ways, do not hate anyone. Be prepared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when you go out. I wish also to tell you that I can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arrangements for you. If it were possible for me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with you it would not be difficult to make some arrangement.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wish to offer you any temptations. I only wish to say: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out do not become aggressive, do not become wilful.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is your dharma. Do not give up tolerance. Do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calm mind. Consult your parents’ wishes.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and they do not agree, argue with them. If you think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right, accept it. If you do not consider it right and feel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tells you the truth, accept its prompting. You can disobey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humility. This is what Hindu dharma says. This is a testing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Adorn your non-co-operation with humility;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wilful. Do not violate your pledge. Remember two things: first,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teaches humility; and secondly, that it calls for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In our degraded state we have become impotent,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dependent. We think of our bread. It is difficult to arrange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If you are prepared to make sacrifices, then leave;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don’t. I pray to God to grant you purity of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Listen only to the voice of your heart. I shall be going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Those who wish to participate in non-co-operation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thinking of doing so for many days should have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teachers. They should also have a talk with my brother,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Malaviyaji. Those who have given their names in writing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firm in their resolve; others that may wish to join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>their names.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Aaj,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SPEECH AT PUBLIC MEETING, BANARAS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. . . explained how mandatory the protection of cows was from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point of view of Hinduism and said non-co-operation alone could help them to attain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 by which they could protect cows. He then said that the use of swadeshi-made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articles and the boycott of foreign-made goods was essential to their national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near Ramghat under the presidentship of Anandshankar </w:t>
      </w:r>
      <w:r>
        <w:rPr>
          <w:rFonts w:ascii="Times" w:hAnsi="Times" w:eastAsia="Times"/>
          <w:b w:val="0"/>
          <w:i w:val="0"/>
          <w:color w:val="000000"/>
          <w:sz w:val="18"/>
        </w:rPr>
        <w:t>B. Dhruva, Vice-chancellor of Banaras Hindu University.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material progress and enjoined the trading classes not to trade in them. He appealed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consider the country’s grave situation carefully and decide what best means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used to take our administration in our own hands. Dealing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unity, he said that love between these two important communities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only way to improve the nation.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29-11-1920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TO WOMEN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begging for money at Dakor and, fortunately, I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with women.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them, the sister who first gave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jewellery made a living by grinding flour for others.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took off her earring and handed it over to me, that same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convinced that India’s women had understood the holy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non-co-operation. The experiences which followed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indeed. Girls in Ahmedabad parted with their bangles,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rings and chains. In Poona, they literally showered jewellery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similar scenes in Belgaum, Dharwar and Hubli.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Delhi, from behind their purdah, gave jewellery, currency </w:t>
      </w:r>
      <w:r>
        <w:rPr>
          <w:rFonts w:ascii="Times" w:hAnsi="Times" w:eastAsia="Times"/>
          <w:b w:val="0"/>
          <w:i w:val="0"/>
          <w:color w:val="000000"/>
          <w:sz w:val="22"/>
        </w:rPr>
        <w:t>notes and cash.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women in the country have woken up, who can hinder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swaraj? Dharma has always been preserved through women.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their independence because women had brave men for 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preserving purity of character, they have kept  dharma alive.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women who sacrificed their all and saved the people.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who have done all this, have become alive to the suffering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country, how long can that suffering last?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women among whom I see this awakening cannot be descri-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as educated, but they have understanding. They fully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obligations of dharma. What the educated classes take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see, the women, with their gift of intuition, have understood at a </w:t>
      </w:r>
      <w:r>
        <w:rPr>
          <w:rFonts w:ascii="Times" w:hAnsi="Times" w:eastAsia="Times"/>
          <w:b w:val="0"/>
          <w:i w:val="0"/>
          <w:color w:val="000000"/>
          <w:sz w:val="22"/>
        </w:rPr>
        <w:t>mere hint. They have not taken long to realize that swaraj means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Ramarajya.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has been put clearly before them.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[country’s] suffering has been explained. They have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toldthat the remedy for this suffering is non-co-operation,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what non-co-operation means. They have realized their duty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centre of pilgrimage in Gujarat. The reference is to Gandhiji’s visit to it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women’s meeting, Dakor”, 27-10-1920.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helping to preserve Hindu-Muslim unity, while everyone understands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remains faithful to her own religion.</w:t>
      </w:r>
    </w:p>
    <w:p>
      <w:pPr>
        <w:autoSpaceDN w:val="0"/>
        <w:tabs>
          <w:tab w:pos="550" w:val="left"/>
          <w:tab w:pos="4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women keep up what they have so wisely begun, I am sure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provide education for the whole country with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which they can spare. The women who have offered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have done so on the understanding that they will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replaced before we have got swaraj, but will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Thus, with a little sacrifice of jewellery on women’s part,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the country’s education and promote swadeshi.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they will continue the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commenced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Dakor and that the husbands or other relatives will not restrain 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them in this sacred effort.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28-11-1920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SARALADEVI CHOWDHARANI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1920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Dipak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asks for being relieved from English studies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I honour the boy for it. If you do not even mentally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I would like to let Dipak have his way. I will see to it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he learns English. But I assure you he will lose nothing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omitting English for the time being. Do you know that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has acquired linguistic talent and has mastered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it is an easy thing for him to learn a new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did Max Muller learn sixteen languages.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the science, you have only to memorize a few hundred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and you know your language. Do therefore please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willing consent. Dipak is a great and noble boy.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him in the matter of learning or anything else so long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busy and trains himself to think. Please tax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giveme your true decision. Remember it is ever safe to trust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children’s teachers. Take all the precautions you like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choice; but having made it leave the training to the teacher.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nice time in Benares.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the outcome will be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The atmosphere is certainly clear and Malaviyaji is calmer if </w:t>
      </w:r>
      <w:r>
        <w:rPr>
          <w:rFonts w:ascii="Times" w:hAnsi="Times" w:eastAsia="Times"/>
          <w:b w:val="0"/>
          <w:i w:val="0"/>
          <w:color w:val="000000"/>
          <w:sz w:val="22"/>
        </w:rPr>
        <w:t>not entirely calm.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Sacrifice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Sarladevi’s son. He was studying in the Ashram School, Sabarmati.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Banaras on November 25, 26 and 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FRAGMENT OF LETTER TO DEVDAS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1920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spent two full days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Kashi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a good experience.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apprehension of there being any bitterness with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may have had some, but that too must have vanished.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long discussions with students. As for the result, let us wait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see. There is no limit to the weakness in the country. It is this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which will make it strong.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DIPAK CHOWDHARI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1920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Henceforth, I shall write to you in Gujarati. I got your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Mother for her opinion on whether or not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give up English. If you become studious, no harm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giving up English. Think of all the three—your body,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your soul. For the body—exercise, recreation, good food </w:t>
      </w:r>
      <w:r>
        <w:rPr>
          <w:rFonts w:ascii="Times" w:hAnsi="Times" w:eastAsia="Times"/>
          <w:b w:val="0"/>
          <w:i w:val="0"/>
          <w:color w:val="000000"/>
          <w:sz w:val="22"/>
        </w:rPr>
        <w:t>and cheerfulness. For the mind—reading and thinking. For the soul—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 purity and, for cultivating this, early rising, absorption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with one-pointed attention and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yourself every day: ‘I will always speak truth, will think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will love everyone, learn to control all my senses and never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greedy eyes on anything belonging to someone else. I will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nothing as mine but offer up everything to God.’ Such </w:t>
      </w:r>
      <w:r>
        <w:rPr>
          <w:rFonts w:ascii="Times" w:hAnsi="Times" w:eastAsia="Times"/>
          <w:b w:val="0"/>
          <w:i w:val="0"/>
          <w:color w:val="000000"/>
          <w:sz w:val="22"/>
        </w:rPr>
        <w:t>meditation will purify the heart.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V</w:t>
      </w:r>
    </w:p>
    <w:p>
      <w:pPr>
        <w:autoSpaceDN w:val="0"/>
        <w:autoSpaceDE w:val="0"/>
        <w:widowControl/>
        <w:spacing w:line="220" w:lineRule="exact" w:before="158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November 26 and 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Another name of Banaras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HARKISHEN LAL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1920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HARKISHEN LAL,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followed me in my travels. If you prove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the blame will be partly yours also.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not sit still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roots of violence sprout and say: ‘Behold what I said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true.’ But whether you prove a true prophet or false,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has to go on, till it stops by the weight of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Therefore you are expected to strain every nerve to falsify </w:t>
      </w:r>
      <w:r>
        <w:rPr>
          <w:rFonts w:ascii="Times" w:hAnsi="Times" w:eastAsia="Times"/>
          <w:b w:val="0"/>
          <w:i w:val="0"/>
          <w:color w:val="000000"/>
          <w:sz w:val="22"/>
        </w:rPr>
        <w:t>your prophecy.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regarding Khilafat is: Restore to Turkey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 at the time of the War with completest safeguards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self-determination of Arabs and the Armenians.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full reparation in accordance with the demands of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followed by complete swaraj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only chosen leaders of the people. You will see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every Englishman.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SPEECH ON NON-CO-OPERATION, 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1920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who was given a great ovation, in the course of his speech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Hindustani, emphasized at the outset that it was a time for action and not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speeches and meetings. He characterized the Government as Satanic and said that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like the Government of Ravana’s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. It had wronged the Mohammedans and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 for the atrocities of the Punjab. It had been deceiving the Indians so long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it was not yet penitent and rather asked them to forget the wrongs it had done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them. If they did not realize all that he had nothing to say to them, but as soon as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Business magnate and nationalist leader of the Punjab who opposed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non-co-operation programme and later became a Minister in the Punjab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under the Montagu-Chelmsford Reforms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Harkishen Lal had prophesied that Gandhiji’s non-co-operation programme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fail.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every Englishman in India”, 27-10-1920.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a public meeting held under the presidentship of Motilal Nehru.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those present were Colonel Wedgwood, Abul Kalam Azad and Shaukat Ali.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18"/>
        </w:rPr>
        <w:t>the demon-king of Lanka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realized the real situation, non-co-operation was the only alternative.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emphasized the great necessity for unity. If they all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make it impossible for the Government to flout their opinion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it had so far done. Once united they could right the Khilafat and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wrongs and obtain swaraj. It was only by their help that the Government was ruling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It was, however, painful to see that the Hindus and the Mohammedans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repose full faith in each other, but the speaker asked them if they had any faith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Government. No Hindu, however dark-hearted, could place Islam in danger.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destroy or to correct the present Government and to attain that they must unite.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non-co-operate with the Government, they must co-operate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themselves. The Government was also trying to divide them. It was their old game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was only by that means that they were ruling India. If the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 were united today no power in the world could put them down.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realized that they could not gain swaraj by the sword, for in the emasculated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in which the Indians were today, the idea of an open battle was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as it would prove fatal to the interests of the country. The Government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put down their national aspirations by using all the means at its power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playing one party against the other, and by open threats. In dealing with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it was impossible for them to hope to defeat it by worldly force;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they meet violence by violence. To punish the Satan they should not employ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Satanic means. After an experience of 30 years he was able to say that cruelty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deceit could not be destroyed only by becoming cruel and deceitful. Just as light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disperses darkness they could disperse falsehood by truth and evil forcesby </w:t>
      </w:r>
      <w:r>
        <w:rPr>
          <w:rFonts w:ascii="Times" w:hAnsi="Times" w:eastAsia="Times"/>
          <w:b w:val="0"/>
          <w:i w:val="0"/>
          <w:color w:val="000000"/>
          <w:sz w:val="18"/>
        </w:rPr>
        <w:t>soul-force. Besides, the Government was very strong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in using violence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wrong for the people morally to combat its forces by violence; it was,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due consideration that the Congress had placed the programme of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before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the boycott of schools and colleges, Mahatmaji asked the parents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they were not convinced that it was their duty at this time to take out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from the Government-aided schools, and said they should not come to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if they had not, and if they came at all they should express their disagreement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programme; otherwise if they went out silently it showed that they agreed to </w:t>
      </w:r>
      <w:r>
        <w:rPr>
          <w:rFonts w:ascii="Times" w:hAnsi="Times" w:eastAsia="Times"/>
          <w:b w:val="0"/>
          <w:i w:val="0"/>
          <w:color w:val="000000"/>
          <w:sz w:val="18"/>
        </w:rPr>
        <w:t>it, and should withdraw their children from schools and colleges. If their boys were of</w:t>
      </w:r>
    </w:p>
    <w:p>
      <w:pPr>
        <w:autoSpaceDN w:val="0"/>
        <w:autoSpaceDE w:val="0"/>
        <w:widowControl/>
        <w:spacing w:line="220" w:lineRule="exact" w:before="2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1-12-1920, adds: “The Government would try to create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disunion among them—the moderates were being duped—but they must remain true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faith. They should boycott the Councils, the polling-booths, and schools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colleges. The 30th of November was come, but they should not use their franchise;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time they should not persecute those who thought otherwise and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vote. Those who sat in the Councils should be told that they did not represent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But the voters also who abstained from voting should not then expect the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Councils to do anything for them.”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mature age they should induce them to come out and if they did not come out,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left to their fate.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emphasising the need of swadeshi, Mahatmaji appealed for funds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starting a National College in Allahabad.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1-12-1920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SPEECH AT WOMEN’S MEETING, ALLAHABAD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1920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appealed to the ladies not to neglect to do their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struggle for freedom. He urged them to exhort and encourage their husbands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sons to pursue the path of duty, and urged them to help vigorously and effectively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building up of a free India by taking up swadeshi. In the days of Ravana’s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even Sita Devi had to wear for fourteen years the rough garment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bark of the tree. Even so, today, when the adoption of swadeshi meant a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 in the path of freedom for India, the Indian ladies should make it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duty with them not only to wear only khaddar clothes both hand-spun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hand-woven, they must also devote one hour at least daily to hand-spinning and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hand-weaving of cloths. The women of India owed it as a duty to their country </w:t>
      </w:r>
      <w:r>
        <w:rPr>
          <w:rFonts w:ascii="Times" w:hAnsi="Times" w:eastAsia="Times"/>
          <w:b w:val="0"/>
          <w:i w:val="0"/>
          <w:color w:val="000000"/>
          <w:sz w:val="18"/>
        </w:rPr>
        <w:t>to discard fineries in clothes and to be simple in their dress.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swadeshi there is an effective way to swaraj and redress of the Punjab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wrongs and vindication of the national honour. The main burden of the task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propagating swadeshi lay on the women of India and they must rise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1-12-1920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SPEECH AT PUBLIC MEETING, ALLAHABAD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1920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. . . said that the U.P.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being the centre of Hindustan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to lead the rest of India; but in fact there was nothing so far to give the U.P. </w:t>
      </w:r>
      <w:r>
        <w:rPr>
          <w:rFonts w:ascii="Times" w:hAnsi="Times" w:eastAsia="Times"/>
          <w:b w:val="0"/>
          <w:i w:val="0"/>
          <w:color w:val="000000"/>
          <w:sz w:val="18"/>
        </w:rPr>
        <w:t>any prominence above Gujarat. He expected, however, that in the long run the former</w:t>
      </w:r>
    </w:p>
    <w:p>
      <w:pPr>
        <w:autoSpaceDN w:val="0"/>
        <w:autoSpaceDE w:val="0"/>
        <w:widowControl/>
        <w:spacing w:line="220" w:lineRule="exact" w:before="3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1-12-1920, adds: “Mr. Gandhi then insisted on the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as the most powerful weapon against the bureaucracy. If they would save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60 crores of rupees which were being spent in buying British goods,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the services of the 57 members of Parliament from Lancashire.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to use only swadeshi goods they would get swaraj. But that could only be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when they acquired simple habits. They should no longer put on muslin.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khaddar should be used.”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speech many ladies gave their jewellery as a gift in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cause and evinced great enthusiasm about taking the swadeshi vow.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United Provinces, now known as Uttar Pradesh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take its right place in the present struggle and related the example of Jhansi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Hindu and Mohammedan students had taken oaths on the Gita and the Koran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would withdraw from the Government-controlled institutions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the question of Hindu-Muslim unity, Mahatmaji regretted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successfully played its game in the U.P. by dividing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and thus emasculating both. He reminded both of their religious books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asked them to sink their differences. At this juncture he referred to a wire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received from Lucknow where there was some controversy over a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regarding the sacrifice of cows and also to the allegation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emptied the Aligarh College but did not do so in the case of the Benares University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all this showed that they were still wanting in mutual confidence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goodwill. He did not know how to deal with such questions. He wanted to empty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University as well as the Aligarh College and carried his message to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places. It was a question of personal duty and those only were more successful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the forefront, whether it be Aligarh or Benares or any other institution.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wasa sign of their weakness if in performing an obligation of this nature they looked </w:t>
      </w:r>
      <w:r>
        <w:rPr>
          <w:rFonts w:ascii="Times" w:hAnsi="Times" w:eastAsia="Times"/>
          <w:b w:val="0"/>
          <w:i w:val="0"/>
          <w:color w:val="000000"/>
          <w:sz w:val="18"/>
        </w:rPr>
        <w:t>forward to others to lead.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Hindus, the Mahatmaji said there was no cause for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suspect that the Ali Brothers would deceive them, having expressly said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Mohammedans first and everything else afterwards. They had pledged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fight against the whole world for the freedom of India. Suspicion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sort showed a lack of self-reliance. It was said that the Ali Brothers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pan-Islamists. If to sympathize with Mohammedans in other parts of the world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pan-Islamism for a Mohammedan, then the Hindus were also pan-Hinduists,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of sympathy for co-religionists was a natural feeling and common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nations. He appealed to them therefore to be manly and give up these suspicions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fit only for cowards. It was time that they should all unite and take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cause in right earnest but even if there was no response from the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he with 4 or 5 others that had taken up the cause would continue the struggle </w:t>
      </w:r>
      <w:r>
        <w:rPr>
          <w:rFonts w:ascii="Times" w:hAnsi="Times" w:eastAsia="Times"/>
          <w:b w:val="0"/>
          <w:i w:val="0"/>
          <w:color w:val="000000"/>
          <w:sz w:val="18"/>
        </w:rPr>
        <w:t>to the end. (Loud cheers.)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1-12-1920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24. SPEECH AT STUDENTS, MEETING, 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1920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extremely pained to hear this.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in Allahabad, too, a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students had gone and seen my friend Jawaharlal, who told</w:t>
      </w:r>
    </w:p>
    <w:p>
      <w:pPr>
        <w:autoSpaceDN w:val="0"/>
        <w:autoSpaceDE w:val="0"/>
        <w:widowControl/>
        <w:spacing w:line="220" w:lineRule="exact" w:before="26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Anand Bhavan and addressed also by Abul Kalam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Azad and Shaukat Ali. This speech is taken from Mahadev Desai’s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tour.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Many students in Jhansi who, after Gandhiji’s visit there, had taken oaths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the Koran to leave schools and colleges had returned to their institutions </w:t>
      </w:r>
      <w:r>
        <w:rPr>
          <w:rFonts w:ascii="Times" w:hAnsi="Times" w:eastAsia="Times"/>
          <w:b w:val="0"/>
          <w:i w:val="0"/>
          <w:color w:val="000000"/>
          <w:sz w:val="18"/>
        </w:rPr>
        <w:t>two or three days later.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plainly that they should leave their schools and colleges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thought that it was their dharma to do so and not in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be able to make some other arrangements for them.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had agreed to accept any arrangement. Shri Jawaharlal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a building for them, but it has been lying vacant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week. I cannot describe to you how much I have been pained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all this. These incidents, I feel, are plainly a sign of our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violates a pledge once taken becomes a beast, a coward.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Willingdon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telling me of his experience in Bombay,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spent only a few days after his arrival from England,said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his coming here, he had not come across a single Hindu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who had had the courage to say “No”. The charge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today. We have “No” in the heart but we cannot say so. We look </w:t>
      </w:r>
      <w:r>
        <w:rPr>
          <w:rFonts w:ascii="Times" w:hAnsi="Times" w:eastAsia="Times"/>
          <w:b w:val="0"/>
          <w:i w:val="0"/>
          <w:color w:val="000000"/>
          <w:sz w:val="22"/>
        </w:rPr>
        <w:t>at the other man’s face to know whether he wants “Yes” or “No”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what we think he would like us to say. Here, in this building,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make a little girl of three or four do my bidding.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sit on my lap, but she said “No”. I asked her if she would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She said “No”. We do not have the strength which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girl has. A great saint has said that, if we would go to heaven,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like little children. To be like little children is to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and their courage. Edwin Arnold has described a child’s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very well. A child catches hold of a scorpion, even a snake,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its hand in the fire; it does not know what it is to feel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such fearlessness. You give way to fear because you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feel impatient and tell myself that I should either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free or run away from it. Freedom merely means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unafraid of anyone, we should be able to speak and act as we feel.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boy with true courage who can stand up against millions and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thinks. The first lesson, therefore, which you should learn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say “No”. I would much rather that you did not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pledge; to violate one after taking it is, I should say, a great crime.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received the best education and obtained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degree, but I would certainly ask you, if you are men who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violating a pledge, why you should not drown yourselves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Yamuna. Perhaps you will say in self-defence that,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>dictates of your heart, you may have acted in one way but that you are</w:t>
      </w:r>
    </w:p>
    <w:p>
      <w:pPr>
        <w:autoSpaceDN w:val="0"/>
        <w:autoSpaceDE w:val="0"/>
        <w:widowControl/>
        <w:spacing w:line="220" w:lineRule="exact" w:before="2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Freeman Freeman-Thomas, First Marquis of Willingdon (1866-1941);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Bombay, 1913-19, of Madras, 1919-24; Governor-General of Canada </w:t>
      </w:r>
      <w:r>
        <w:rPr>
          <w:rFonts w:ascii="Times" w:hAnsi="Times" w:eastAsia="Times"/>
          <w:b w:val="0"/>
          <w:i w:val="0"/>
          <w:color w:val="000000"/>
          <w:sz w:val="18"/>
        </w:rPr>
        <w:t>1926-31; Viceroy and Governor-General of India, 1931-36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 later, for the same reason, to act in a different way. My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that you should not, in that case, have taken a pledge.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enjoin you to give up your life for the sake of a pledge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We had among us men who honoured this injunction,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Rohidas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served with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we are the descendants of these great heroes of dharma?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sure, if you have taken a pledge to commit adultery or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lies, you should certainly violate it, for by doing so a man raises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A pledge of renunciation must never be violated. If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a pledge not to eat beef or a Muslim not to drink liquor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pork, it behoves him to refuse the thing even if, when he is 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almost dying, doctors advise him to take a little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article. A man like this who has remained faithful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at the cost of his life, it is only such a man, when he leaves this </w:t>
      </w:r>
      <w:r>
        <w:rPr>
          <w:rFonts w:ascii="Times" w:hAnsi="Times" w:eastAsia="Times"/>
          <w:b w:val="0"/>
          <w:i w:val="0"/>
          <w:color w:val="000000"/>
          <w:sz w:val="22"/>
        </w:rPr>
        <w:t>world, that God will greet as a young lion.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religions in the world are thus strict in regard to pledges.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a pledge to tell the truth, you may not speak 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saving a whole town or an individual. I must speak out how the </w:t>
      </w:r>
      <w:r>
        <w:rPr>
          <w:rFonts w:ascii="Times" w:hAnsi="Times" w:eastAsia="Times"/>
          <w:b w:val="0"/>
          <w:i w:val="0"/>
          <w:color w:val="000000"/>
          <w:sz w:val="22"/>
        </w:rPr>
        <w:t>violation of pledges has pained me. I can understand an old,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feebled man violating a pledge. Being an old man myself,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an error. But you are young and sturdy, you have fresh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flowing in your veins; how can I forgive you? Even at the risk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digression, I cannot restrain myself from narrating an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Two years ago, in Ahmedabad, under a tree on the banks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Sabarmati, thousands of workers took a pledge, with God as witness,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not return to work till their demand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conceded. They held out for 20 days and then I felt that they were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yielding. And so I told them that, if they yielded,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without food and lay down my life. They need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pledge, I told them, but I could not bear their going back on </w:t>
      </w:r>
      <w:r>
        <w:rPr>
          <w:rFonts w:ascii="Times" w:hAnsi="Times" w:eastAsia="Times"/>
          <w:b w:val="0"/>
          <w:i w:val="0"/>
          <w:color w:val="000000"/>
          <w:sz w:val="22"/>
        </w:rPr>
        <w:t>a pledge once taken. The workers started crying they fell at my feet.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will hire our labour,” they said, “and earn our livelihood, but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return to work,” and tried to persuade me to give up my</w:t>
      </w:r>
    </w:p>
    <w:p>
      <w:pPr>
        <w:autoSpaceDN w:val="0"/>
        <w:autoSpaceDE w:val="0"/>
        <w:widowControl/>
        <w:spacing w:line="220" w:lineRule="exact" w:before="4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Legendary king of Ayodhya who left his wife, son, kingdom and wealth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sake of truth. Finally, after undergoing countless sufferings, he, his family and </w:t>
      </w:r>
      <w:r>
        <w:rPr>
          <w:rFonts w:ascii="Times" w:hAnsi="Times" w:eastAsia="Times"/>
          <w:b w:val="0"/>
          <w:i w:val="0"/>
          <w:color w:val="000000"/>
          <w:sz w:val="18"/>
        </w:rPr>
        <w:t>his subjects were raised to heavenly bliss.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Harishchandra’s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low-caste Hindu doing sanitary duties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resolve. I had, thus, to go on a fast so that they might be saved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falling. Surely, you will not be more undisciplined than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will not have less faith in God than they had. Stop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of any man and accept slavery under God. If you wish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this regime, you will have to shake off slavery. Your not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pledge will not prevent our getting swaraj, but your betraying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once taken will certainly retard it. Muslims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cause of their community with the help of such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back on their pledges. I entreat you, therefore, not to take an oath;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take one, do not go back on it even if the earth should sink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bottomless pit. Even if only a few among you take the pledge,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swaraj through them. Muslim students have before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Imam Hasan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Husain. Islam has not been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by the sword, but by the many great fakirs with a high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whom it has produced. You will not make the country free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M.A.s, or enrolling yourselves as volunteers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 samitis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by cultivating the strength to go and speak in the Congress, as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by learning to respect your pledge and carrying it out.</w:t>
      </w:r>
    </w:p>
    <w:p>
      <w:pPr>
        <w:autoSpaceDN w:val="0"/>
        <w:tabs>
          <w:tab w:pos="3170" w:val="left"/>
        </w:tabs>
        <w:autoSpaceDE w:val="0"/>
        <w:widowControl/>
        <w:spacing w:line="266" w:lineRule="exact" w:before="148" w:after="0"/>
        <w:ind w:left="2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8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difference between this regime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all, Ravana may have had some compassion in his heart, and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duplicity. In fact, he said to Mandodari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“I, a man with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heads—do you think I cannot meet Rama in battle? You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crazy. I know that he is an incarnation of God. I also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wicked that it might not be a bad thing at all to be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God.” This Empire does not even think that God may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it. It takes no account of God. Its God is its pride, its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deceit. European civilization is steeped in Satanism,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 is steeped deepest in it. Hitherto. I used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it was the least wicked, but I am convinced now that there is no other</w:t>
      </w:r>
    </w:p>
    <w:p>
      <w:pPr>
        <w:autoSpaceDN w:val="0"/>
        <w:autoSpaceDE w:val="0"/>
        <w:widowControl/>
        <w:spacing w:line="220" w:lineRule="exact" w:before="2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Grandchildren of Prophet Mohammed. Hasan was killed in Medina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he abdicated the Caliphate, and Husain was slain on the tenth of Mahurram,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10, 680 A.D., a day still observed by Shia Muslims as a day of </w:t>
      </w:r>
      <w:r>
        <w:rPr>
          <w:rFonts w:ascii="Times" w:hAnsi="Times" w:eastAsia="Times"/>
          <w:b w:val="0"/>
          <w:i w:val="0"/>
          <w:color w:val="000000"/>
          <w:sz w:val="18"/>
        </w:rPr>
        <w:t>mourning.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Associations for rendering voluntary social service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Ravana’s rule, the opposite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Ramarajya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Ravana’s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thinks less about God than this one does.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serve such an Empire. It is impossible for me to live under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longer.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850" w:val="left"/>
          <w:tab w:pos="1970" w:val="left"/>
          <w:tab w:pos="2970" w:val="left"/>
          <w:tab w:pos="3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doubt about what I am saying, if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Government is as bad as I think it is, by all means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schools. If, however, you agree with me, even your learning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schools will serve no purpose. If a Government which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down as slaves sets up palatial buildings for us and teaches us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medicine and engineering in those schools, should we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them? My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“No”,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is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this education, because it is intended to strengthen our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fight, we have dharma on our side, the Government has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 which, though recognizing the crimes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like Michael O’Dwyer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defends him, though realizing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 of Dyer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treats it merely as a grave error of judgment—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accept any service from such a Government and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with it? To have any relation with it is to become more of </w:t>
      </w:r>
      <w:r>
        <w:rPr>
          <w:rFonts w:ascii="Times" w:hAnsi="Times" w:eastAsia="Times"/>
          <w:b w:val="0"/>
          <w:i w:val="0"/>
          <w:color w:val="000000"/>
          <w:sz w:val="22"/>
        </w:rPr>
        <w:t>beasts, more of slaves.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ask me what I would do for you. I am not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shake off Government’s slavery to be slaves to me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you want is to be my slaves, I have nothing to do with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have the strength to feel that you will manage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anyhow, that you will do some work, no matter what,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your parents, most certainly do not leave your school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It is our duty to make some arrangements for you and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the best we can. The atmosphere in the country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that perhaps teachers and professors even think me mad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get their help. I do not want any help from such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do not get the services of any teachers or professors,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your own professors and stand on your own feet.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of coming out in the hope of being able to stand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2-12-1920, adds: “It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read even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Koran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schools. He believed that Mr. Lloyd George and Lord Chelmsford were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deceiving them. They could set aside the Turkish Treaty if they wished.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not. They knew in their heart of hearts that O’Dwyer and Dyer were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culprits, but they would not punish them. Surely he could not co-operate with such a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Michael O’Dwyer; Lieutenant-Governor of the Punjab, 1913-19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General Dyer, who ordered the massacre at Jallianwala Bagh in Amritsar in </w:t>
      </w:r>
      <w:r>
        <w:rPr>
          <w:rFonts w:ascii="Times" w:hAnsi="Times" w:eastAsia="Times"/>
          <w:b w:val="0"/>
          <w:i w:val="0"/>
          <w:color w:val="000000"/>
          <w:sz w:val="18"/>
        </w:rPr>
        <w:t>April 1919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15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Motilal’s strength or Shaukat Ali’s or mine, remain standing where </w:t>
      </w:r>
      <w:r>
        <w:rPr>
          <w:rFonts w:ascii="Times" w:hAnsi="Times" w:eastAsia="Times"/>
          <w:b w:val="0"/>
          <w:i w:val="0"/>
          <w:color w:val="000000"/>
          <w:sz w:val="22"/>
        </w:rPr>
        <w:t>you are.</w:t>
      </w:r>
    </w:p>
    <w:p>
      <w:pPr>
        <w:autoSpaceDN w:val="0"/>
        <w:tabs>
          <w:tab w:pos="3170" w:val="left"/>
        </w:tabs>
        <w:autoSpaceDE w:val="0"/>
        <w:widowControl/>
        <w:spacing w:line="266" w:lineRule="exact" w:before="0" w:after="0"/>
        <w:ind w:left="2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are we to get Prahlads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age, [you will ask].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Prahlads even in this age.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3290" w:val="left"/>
        </w:tabs>
        <w:autoSpaceDE w:val="0"/>
        <w:widowControl/>
        <w:spacing w:line="266" w:lineRule="exact" w:before="68" w:after="0"/>
        <w:ind w:left="2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give you in the way of excitement.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of the education you will get should suffice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quiet courage. I want you to have hearts pure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self-sacrifice, for </w:t>
      </w:r>
      <w:r>
        <w:rPr>
          <w:rFonts w:ascii="Times" w:hAnsi="Times" w:eastAsia="Times"/>
          <w:b w:val="0"/>
          <w:i/>
          <w:color w:val="000000"/>
          <w:sz w:val="22"/>
        </w:rPr>
        <w:t>tapashcharya.</w:t>
      </w:r>
    </w:p>
    <w:p>
      <w:pPr>
        <w:autoSpaceDN w:val="0"/>
        <w:tabs>
          <w:tab w:pos="3390" w:val="left"/>
        </w:tabs>
        <w:autoSpaceDE w:val="0"/>
        <w:widowControl/>
        <w:spacing w:line="266" w:lineRule="exact" w:before="68" w:after="0"/>
        <w:ind w:left="28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* *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parents do not prevent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 leaving  schools;  the  latter  themselves  ate  not  ready 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even if the parents ask them to do so. I questioned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hundred and fifty boys in the Hindu University. They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had the permission of their parents, nay, their parents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ready to bear their expenses. Be that as it may. Let others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like; leave Government schools and colleges only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tells you that it is a sin to study in them any longer.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slightest doubt, follow Malaviyaji’s advice. I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only five years ago; Malaviyaji has dedicated his entire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country. I tell you, therefore, if my voice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the voice of your conscience, listen to Malaviyaji. If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same, do not listen even to him.</w:t>
      </w:r>
    </w:p>
    <w:p>
      <w:pPr>
        <w:autoSpaceDN w:val="0"/>
        <w:autoSpaceDE w:val="0"/>
        <w:widowControl/>
        <w:spacing w:line="280" w:lineRule="exact" w:before="1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19-12-1920</w:t>
      </w:r>
    </w:p>
    <w:p>
      <w:pPr>
        <w:autoSpaceDN w:val="0"/>
        <w:autoSpaceDE w:val="0"/>
        <w:widowControl/>
        <w:spacing w:line="240" w:lineRule="exact" w:before="1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Prahlad was 3 devotee of God persecuted by his unbelieving father.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mentioned the instance of Dayanand Saraswati, the founder of </w:t>
      </w:r>
      <w:r>
        <w:rPr>
          <w:rFonts w:ascii="Times" w:hAnsi="Times" w:eastAsia="Times"/>
          <w:b w:val="0"/>
          <w:i w:val="0"/>
          <w:color w:val="000000"/>
          <w:sz w:val="18"/>
        </w:rPr>
        <w:t>the Arya Samaj.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remarks were in reply to a suggestion from someone in the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since Gandhiji had argued that their struggle was a war, he should give them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in the way of “excitement” to enable them to fight.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DEVDAS GANDHI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feel that your letter was too long. I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about Ba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my impression was not altogether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carried away by emotion, even for a moment, is not right. But </w:t>
      </w:r>
      <w:r>
        <w:rPr>
          <w:rFonts w:ascii="Times" w:hAnsi="Times" w:eastAsia="Times"/>
          <w:b w:val="0"/>
          <w:i w:val="0"/>
          <w:color w:val="000000"/>
          <w:sz w:val="22"/>
        </w:rPr>
        <w:t>where is the time to go into this matter?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take more milk. You may have rice but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of it. It contains no nourishment at all. As for fruits, if grape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dear, you can have raisins instead. These and oranges will be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have appendicitis, there must be some other trouble.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be careful and get over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certain now that we shall not be arrested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A national school is being organized here too.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59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7178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DEVDAS GANDHI</w:t>
      </w:r>
    </w:p>
    <w:p>
      <w:pPr>
        <w:autoSpaceDN w:val="0"/>
        <w:autoSpaceDE w:val="0"/>
        <w:widowControl/>
        <w:spacing w:line="294" w:lineRule="exact" w:before="2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two letters here. I wrote one of them while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car. I tore open the envelope and now send it along with this.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make your body quite strong. Let your life be studious.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regular in meals. Take more milk. Pick up Urdu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delay. Do not miss the morning prayers any day.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blessings,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57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7177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Government’s intention not to arrest Gandhiji first became known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early November, 1920; Gandhiji may have had more definite information about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last week of November when he was in North India. On November 24,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inaugurated the New Prajakiya Islamic Madrassa in Delhi and, on December 1,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Tilak Vidyalaya at Allahabad. The last sentence in the text probably refers to one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these two institutions. This letter, therefore, was presumably written in the last week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November.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Kasturba, Gandhiji’s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the letter was written shortly after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preceding item which is evidently the letter referred to as having been written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64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DEVDAS GANDHI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letter. I certainly like your staying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done after careful thought always yields fruit. Undoubtedly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French Revolution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reading. Read it by all means. If 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 goes over there, you will be a support to her.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wanted you to be there. I certainly wish that you should pick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and learn spinning and carding, and do this very well. As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all these things become more difficult. You may take this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[about] your handwriting too. Your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Hope to arrive.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discontent will remain.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7664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AFAR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REATMENT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to inquire of Maulana Zafar Ali Khan’s son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accuracy of the statement he made to me regarding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father in the Lahore jail pending trial. I have now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he has no hesitation in calling the local Government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 lie’. He says that the information he gave 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correct, that Maulana Zafar Ali Khan was kept in a dark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and that he was not permitted to receive food from outside.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however adds that, after the public declaration made at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his father was removed to better quarters and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food from outside. This does not improve Government’s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rather makes it worse. Their having corrected the illegality after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public betrays a guilty conscience. They knew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the wrong, but had expected that this gross ill-treatment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trial prisoner would pass unnoticed. There is another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charitable explanation. It may be that the higher authorities knew </w:t>
      </w:r>
      <w:r>
        <w:rPr>
          <w:rFonts w:ascii="Times" w:hAnsi="Times" w:eastAsia="Times"/>
          <w:b w:val="0"/>
          <w:i w:val="0"/>
          <w:color w:val="000000"/>
          <w:sz w:val="22"/>
        </w:rPr>
        <w:t>nothing of the illegality, that it was the act of an under-official without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seems to have been written at about the same time as the preceding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item, in which also Gandhiji advises Devdas to pick up Urdu.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of the higher authorities, and that they have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duped by the guilty official. But if that is so, it is a further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 of corruption that is rampant in the present administration.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Government will cause further inquiries to be made.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heap discredit upon it where none is deserved. But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cleared up, the public will be entitled to believe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reaffirmed by the son of Maulana Zafar Ali Khan.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UKE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ISIT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Royal Highness the Duke of Connaught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soon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It is a matter of great sorrow to me that I should have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complete boycott of all public functions held in his honour.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an amiable English gentleman. But in my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interest demands that this official visit should be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ignored. His Royal Highness comes to sustain a corrupt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he comes to whitewash an irresponsible bureaucracy,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make us forget the unforgettable, he comes not to heal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wounds inflicted upon us but to mock us by flinging deceptive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us. To welcome His Royal Highness is to associate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promoting our own dishonour. No government official,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be European or Indian, has a right to claim any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honour from us so long as the Government, whose power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represents, remains unrepentant and unresponsive to the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>needful.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A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UP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this I am tempted to notice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fling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Ali inasmuch as he accepted the invitation to tea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Magistrate. It is not often that I am able to read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paragraphs. But I happened to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November. It certainly grieved me.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reputation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bright, pungent, and sarcastic, but never for hitting below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belt. The paragraph about Maulana Mahomed Ali appears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par. The Non-co-operation Resolution boycotts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functions. It does not boycott private interviews at a tea-table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official and a public man. 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an inconsistency,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 gentlemanly act on the part of Maulana Mahomed Ali.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the fact that this movement is neither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nor is it aimed at Englishmen personally. It seeks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>destroy a system which even the best of Englishmen cannot make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Uncle of King George V. He arrived in India on January 10, 1921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Montagu-Chelmsford Reforms as embodied in the Government of India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Act, 1919; the Duke came to India to inaugurate the Reformed Constitution.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tolerable. It aims at purification, not at vindictive or punitive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In my opinion, Mr. Mahomed Ali would haste failed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duty as a public worker, if he had rejected the District Magistrate’s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have tea with him and have a chat. It would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thing if a public function was held by the District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sustain or enhance his prestige.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ASTE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similar bad taste is, in my humble opinion, the attack </w:t>
      </w:r>
      <w:r>
        <w:rPr>
          <w:rFonts w:ascii="Times" w:hAnsi="Times" w:eastAsia="Times"/>
          <w:b w:val="0"/>
          <w:i w:val="0"/>
          <w:color w:val="000000"/>
          <w:sz w:val="22"/>
        </w:rPr>
        <w:t>delivered by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Pandit Motilal Nehru regarding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about the action of the Punjab Government in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a contemplated Home Rule League gathering.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Nehru is reported to have said that the prohibition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because civil disobedience was “undesirable”.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noticing the admirable self-restraint underlying the telegram,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chosen to laugh at Pandit Motilalji for having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expedience. If the Pandit had advised civil disobedience,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been violent and the people had retorted,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rightly wrathful. I do expect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opponents. The goal of non-co-operation is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by purification of public life, and generating public opinion by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non-violent, i.e., courteous or civil means. I admit that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operationists have not as a body yet enforced civility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But the tendency is undoubtedly in that direction. 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merits of the advice of the Pandit. Old words are receiving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values. Expedience has a bad odour. But it is not a bad word in itself.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lawful but it is not desirable or expedient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nation has not acquired full self-control and so long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learnt the necessity of obeying just laws of its own free,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fear of punishment prescribed by them.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taxes is lawful, but it is inexpedient so long as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whole has not imbibed the lesson of non-violence in its fullness. </w:t>
      </w:r>
      <w:r>
        <w:rPr>
          <w:rFonts w:ascii="Times" w:hAnsi="Times" w:eastAsia="Times"/>
          <w:b w:val="0"/>
          <w:i w:val="0"/>
          <w:color w:val="000000"/>
          <w:sz w:val="22"/>
        </w:rPr>
        <w:t>In other words non-violence is not a mere adjunct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It is its integral and principal part. Its fiercer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forms may not be adopted till it can be said, with a fair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certainty, that the nation has realized the situation and can stand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restraint, imprisonment and worse with an unperturbed mind.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1-12-1920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ADVICE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anonymous advice has been received by me: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Mahatma,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Listen to a woman’s advice. Reject it, but ponder over it well before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reject, and pray to the All-wise fervently for wisdom and inspiration.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Concentration is strength, diversion is weakness. Limit your scope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to only three things: foreign goods, the police service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army. Thereby you will remove all internal differences and strengthen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 and speed swaraj. Confine your efforts chiefly, not wholly, to the border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tribes, the Sikhs, the Punjabis, the Dogras, and especially the Gurkhas. Work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secret societies as history teaches, and not by flourish of trumpets.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threaten but strike, and strike at the root and not at the branches. May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 speed you and our cause to success.</w:t>
      </w:r>
    </w:p>
    <w:p>
      <w:pPr>
        <w:autoSpaceDN w:val="0"/>
        <w:autoSpaceDE w:val="0"/>
        <w:widowControl/>
        <w:spacing w:line="240" w:lineRule="exact" w:before="4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Mrs. 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undated. It is evidently not a women’s letter.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unwomanly to be a woman’s letter. The women of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braver than the letter would make them out to be.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about God but is possessed with the fear of the British bayonet,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therefore gladly make use of the Sikh and the Gurkha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steel. He has ill-digested the gospel of non-co-operation. In his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someness, he does not see that to exchange British brute force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brute force is no real remedy for the ills of India. And if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 that is to decide the issue, it must be not Sikh or Gurkha steel,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all-India steel. That is the one supreme lesson that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teaches. If it is brute force that is to rule, then the millions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the art of war, or must for ever remain prostrate at the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 who wields the sword, whether he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pardeshi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or swadeshi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must remain ‘dumb, driven cattle’.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to awaken the masses to a sense of their dignity and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 only be by enabling them to realize that they need not fear </w:t>
      </w:r>
      <w:r>
        <w:rPr>
          <w:rFonts w:ascii="Times" w:hAnsi="Times" w:eastAsia="Times"/>
          <w:b w:val="0"/>
          <w:i w:val="0"/>
          <w:color w:val="000000"/>
          <w:sz w:val="22"/>
        </w:rPr>
        <w:t>brute force if they would but know the soul within.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Dogras, the Sikhs, the Gurkhas, and the other martial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we do want, not for the purpose of giving battle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soldier, but for the purpose of refraining from helping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to subjugate us. We want our military classes to realize thatthey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perpetuate their own and our slavery by wielding the sword at the </w:t>
      </w:r>
      <w:r>
        <w:rPr>
          <w:rFonts w:ascii="Times" w:hAnsi="Times" w:eastAsia="Times"/>
          <w:b w:val="0"/>
          <w:i w:val="0"/>
          <w:color w:val="000000"/>
          <w:sz w:val="22"/>
        </w:rPr>
        <w:t>dictation of a British officer. And that time will come when the school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foreigner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compatriot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represents has become defunct, and when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>classes have also understood the necessity of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makes me suspicious about himself when he asks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concentrate our attention on foreign goods, the police,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army. He would thus secure internal unity by waiving all sacrifice,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by the very classes who have hitherto led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opinion—whereas the whole battle of non-co-operation rages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very classes. It may, for the time being, appear to have struck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discordant note, but, in fact, it will achieve real unity after the process </w:t>
      </w:r>
      <w:r>
        <w:rPr>
          <w:rFonts w:ascii="Times" w:hAnsi="Times" w:eastAsia="Times"/>
          <w:b w:val="0"/>
          <w:i w:val="0"/>
          <w:color w:val="000000"/>
          <w:sz w:val="22"/>
        </w:rPr>
        <w:t>of purification is over.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moreover missed the grand result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by the absolute openness of our battle. In my opinion,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has never expressed itself so fearlessly and openly as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almost lost the fear of the highly artificial law of sedition.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talks of secret societies, he seems to talk of a bygone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raise this great nation to its full height by the unclean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secrecy. We must, by boldly carrying on our campaign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the blazing sun of openness, disarm the secret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demoralizing police department. Non-co-operation is nothing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strike at the root. And you strike at the root when you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water this deadly tree of the British Government by means of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honourable non-co-operation. The writer takes the name of God </w:t>
      </w:r>
      <w:r>
        <w:rPr>
          <w:rFonts w:ascii="Times" w:hAnsi="Times" w:eastAsia="Times"/>
          <w:b w:val="0"/>
          <w:i w:val="0"/>
          <w:color w:val="000000"/>
          <w:sz w:val="22"/>
        </w:rPr>
        <w:t>in vain, when he advocates in the same breath the secret ways of Satan.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HOOLIGANISM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open to all who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against non-co-operators. ‘One who knows’ has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a letter which I gladly publish.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in a covering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his name pleaded for the publication of his letter.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 was unnecessary in connection with a matter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If the facts related by the correspondent are true,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no credit on the young men of Dharwad.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connected the incident with non-co-operation. It is the fashion </w:t>
      </w:r>
      <w:r>
        <w:rPr>
          <w:rFonts w:ascii="Times" w:hAnsi="Times" w:eastAsia="Times"/>
          <w:b w:val="0"/>
          <w:i w:val="0"/>
          <w:color w:val="000000"/>
          <w:sz w:val="22"/>
        </w:rPr>
        <w:t>nowadays to connect every incident of indecent behaviour with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letter, not reproduced here, the correspondent had referred to a charity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show for Indians organized in Dharwad by a sympathetic European lady. The original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idea of a play by Indian schoolgirls had been changed at the guardians’ instance into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programme of singing and recitations. During and after the entertainment a mob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young men, instigated, the correspondent alleged, by non-co-operationists,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stoned the organizers and guests.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39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 wish that the incident had been brought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when I was at Dharwad. I would then have been able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the matter and deal with it then. I may state that stones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at a meeting of Dharwad students that was held by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One boy narrowly escaped being seriously hurt. And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watch the audience remaining unmoved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stone-throwing. I was told too that stone-throwing at meetings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unusual occurrence at Dharwad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 movement. I state this fact only to show that Dharwad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the unenviable reputation for stone-throwing in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 must therefore decline to connect the incident either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or with any anti-European movement.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letter is obscure on the point, it is evident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resentment was felt at the idea of girls taking part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drama. The correspondent says that the drama was dropped “in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nick of time at the desire of the guardians”. There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persistence to provoke resentment.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my position is clear. No amount of provocation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possibly justify the hooliganism of the “mob of young men’.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no right to prevent the performance that was at last determined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upon, if the guardians of the girls did not mind it. The truest test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democracy is in the ability of anyone to act as he likes, so long as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 injure the life or property of anyone else. It is impossible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control public morals by hooliganism. Public opinion alone can keep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society pure and healthy. If the young men of Dharwad did not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public exhibition of Dharwad girls on the stage, they should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held public meetings and otherwise enlisted public opinion in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favour. The movement of non-co-operation is intended to check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abuses. Non-co-operationists are undoubtedly expected, not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refrain from taking part in such violent scenes as are represented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taken place at Dharwad, but they are expected also to prevent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on the part of others. The success of non-co-operation depends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upon the ability of non-co-operationists to control all forces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violence. All may not take part in the programme of self-sacrifice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must recognize the necessity of non-violence in word and deed.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the correspondent in his covering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of the hooliganism at Dharwad in the same breath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massacre of Jallianwala Bagh. He loses all sense of proportion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compares the cold-blooded and calculated butchery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who had given no provocation, with the undisciplined and </w:t>
      </w:r>
      <w:r>
        <w:rPr>
          <w:rFonts w:ascii="Times" w:hAnsi="Times" w:eastAsia="Times"/>
          <w:b w:val="0"/>
          <w:i w:val="0"/>
          <w:color w:val="000000"/>
          <w:sz w:val="22"/>
        </w:rPr>
        <w:t>thoughtless demonstration of a “mob of young men”, who were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a fancied or real wrong. Both acts are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condemnation. But there is as much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Dharwad boys and the Dyerism at Amritsar as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between an attempt at simple hurt and a completed murder.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1-12-1920</w:t>
      </w:r>
    </w:p>
    <w:p>
      <w:pPr>
        <w:autoSpaceDN w:val="0"/>
        <w:autoSpaceDE w:val="0"/>
        <w:widowControl/>
        <w:spacing w:line="240" w:lineRule="exact" w:before="40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SPEECH AT OPENING OF TILAK VIDYALAYA,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1920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declaring the school open, said he was very glad to perform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ceremony. He heard from Mr. Shyam Lal Nehru that the school would be called Tilak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Vidyalaya instead of National High School. No man made so much self-sacrifice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as Mr. Tilak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it was in the fitness of things that it should be named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patriot. If college students came they would open a college also. The school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take up the teaching of subjects which were taught in other schools. He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the names of the members of the executive committee of the school,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consisted of Pandit Motilal Nehru, president, and Messrs Jawahar Lal Nehru, Mohan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Lal Nehru, Shyam Lal Nehru and Gauri Shankar Misra, members. Continuing,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15 teachers, some possessing degrees, and he thought that they were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of good character. If the teachers were good, the school would prosper.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promised to serve in the school must forget other things. In some schools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teachers used to do outside work besides their school work. That should not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there. The teachers in the National School must concentrate their attention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work. The students would not get any furniture in the school.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taught them the bad habit of using furniture, but they must be prepared to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only. They must show that they were superior to the boys of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by their learning and character. They would not get any comforts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institution. If necessity arose, the students must study under the trees in the open air,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in his opinion the old tradition of India insisted upon that point. In ancient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times, when the rainy season arrived the students used to work on farms. He was glad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find that typewriting, shorthand and spinning and weaving also found a place in </w:t>
      </w:r>
      <w:r>
        <w:rPr>
          <w:rFonts w:ascii="Times" w:hAnsi="Times" w:eastAsia="Times"/>
          <w:b w:val="0"/>
          <w:i w:val="0"/>
          <w:color w:val="000000"/>
          <w:sz w:val="18"/>
        </w:rPr>
        <w:t>the school course. Boys would have to learn both the scripts, Urdu and Devanagari. It</w:t>
      </w:r>
    </w:p>
    <w:p>
      <w:pPr>
        <w:autoSpaceDN w:val="0"/>
        <w:autoSpaceDE w:val="0"/>
        <w:widowControl/>
        <w:spacing w:line="220" w:lineRule="exact" w:before="3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national high school was housed in the office of the Swaraj Sabha.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committee of the school had decided to conduct it on the lines laid down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 Gangadhar Tilak (1856-1920); great Indian political leader, scholar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writer, popularly known as ‘Lokamanya’; one of the founders of the Deccan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Society, Poona, and the newspapers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Kesari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Mahratta; </w:t>
      </w:r>
      <w:r>
        <w:rPr>
          <w:rFonts w:ascii="Times" w:hAnsi="Times" w:eastAsia="Times"/>
          <w:b w:val="0"/>
          <w:i w:val="0"/>
          <w:color w:val="000000"/>
          <w:sz w:val="18"/>
        </w:rPr>
        <w:t>suffered six years’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deportation for his criticism of the Government; took active part in the Home Rule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Seats used when squatting on the floor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good from the point of view of swaraj and Hindu Muslim unity that they should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so. Both Hindus and Mohammedans would learn much from a study of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scripts. His friend Mr. Shaukat Ali told him that Urdu possessed the most virile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literature among the vernaculars of India and he agreed with him on that point; Urdu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possessed more strength than either Bengali or Gujarati, because the maulvis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in Urdu drew inspiration from Arabic and not from a foreign language.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translated any books from the English language. He thought that by studying </w:t>
      </w:r>
      <w:r>
        <w:rPr>
          <w:rFonts w:ascii="Times" w:hAnsi="Times" w:eastAsia="Times"/>
          <w:b w:val="0"/>
          <w:i w:val="0"/>
          <w:color w:val="000000"/>
          <w:sz w:val="18"/>
        </w:rPr>
        <w:t>the Urdu script boys would be able to read the works of Saadi and other Persian poets.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students particularly, he said that they took one step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that day. He exhorted them to make non-violent non-co-operation successful </w:t>
      </w:r>
      <w:r>
        <w:rPr>
          <w:rFonts w:ascii="Times" w:hAnsi="Times" w:eastAsia="Times"/>
          <w:b w:val="0"/>
          <w:i w:val="0"/>
          <w:color w:val="000000"/>
          <w:sz w:val="18"/>
        </w:rPr>
        <w:t>by their conduct.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3-12-1920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SPEECH AT PHULWARI SHARIF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1920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Gandhi. . . addressing the meeting in Hindi, first begged the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allow him to speak in a sitting posture as he was too weak to stand. He was glad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the occasion to pay his respects to the Pir Sahib and notice the vast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 of Hindus and Mussulmans. He expected that the Hindu and Mussulmans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place would do their duty to their God and country. He was going to save Islam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proposed destruction. It was the duty of everyone—be he a Hindu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Mussulman—to help him. It was better to die while helping him. He wanted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reparation for the atrocities committed in the Punjab and then swaraj so that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might not be repeated. Hindus and Mohammedans were two sons of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and they should feel as one. They must be peaceful, they could not succeed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Our swords must not be drawn out of their scabbards. Everything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strictly non-violent. We could reform the Government only by severing all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from it. The respected bodies, like the Congress and Muslim League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giving out their verdict. Here the speaker enumerated the various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programme. They wanted to give up the use of foreign goods. They should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articles. Our mothers and sisters should be provided with charkha.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care if they were coarse or dear. It was very fortunate that Pir Sahib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helping them and showing people that that was the way open to them. 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Madrassa was being started there and he had been asked to open it. It was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only a handful of boys but it did not matter. The speaker said that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 to place any other scheme, similar to or better than the present systemof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education, for the boys, but he wanted to teach them manliness and to rely on God and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themselves. The national schools would teach them that it was not the Government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in Bihar. This speech was made at a public meeting attended among </w:t>
      </w:r>
      <w:r>
        <w:rPr>
          <w:rFonts w:ascii="Times" w:hAnsi="Times" w:eastAsia="Times"/>
          <w:b w:val="0"/>
          <w:i w:val="0"/>
          <w:color w:val="000000"/>
          <w:sz w:val="18"/>
        </w:rPr>
        <w:t>others by Abul Kalam Azad, Shaukat Ali and Rajendra Prasad.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provided them with the necessities of life but it was God. Then and then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people demand swaraj.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5-12-1920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 SPEECH AT PATNA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1920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addressed the audience sitting on a chair. He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save Islam, to secure justice for the Punjab, and a guarantee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repetition of future wrongs in the shape of slavery. They could achieve it only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non-co-operation. But this made it necessary that they should co-operate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themselves. He regretted that they did not do so, and, whenever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any work of organization, he found that they showed temper and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brook differences. But he wanted them to remember that if they were to save Islam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 swaraj they must co-operate among themselves. From Bettiah he had heard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sad story that their own brethren (though they were in the police) had applied a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martial law.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martial law was applied in the Punjab the Viceroy had framed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rules for its regulation but no such thing was done in Bettiah. He would admit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application was not so severe in Bettiah as in the Punjabi but martial law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in miniature in the villages affected. The police had done,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of the Government, severe injustice and were reported to have committed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outrages on their mothers and sisters. He did not know whether what was published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papers was true but, assuming that to be correct and the witnesses who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information as reliable, he found that properties had been looted and women </w:t>
      </w:r>
      <w:r>
        <w:rPr>
          <w:rFonts w:ascii="Times" w:hAnsi="Times" w:eastAsia="Times"/>
          <w:b w:val="0"/>
          <w:i w:val="0"/>
          <w:color w:val="000000"/>
          <w:sz w:val="18"/>
        </w:rPr>
        <w:t>insulted and maltreated and all this against the orders of the Government.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long as they acted in that manner, they would be slaves and could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 swaraj nor save Khilafat. Of course they would not go to the courts for that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profanation, and even if they did so that would not get them a bit of freedom except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sending the policemen to jails. Their aim was to end the present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administration, but so long as that was not done what was he to say to those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learnt tyranny from a tyrannous Government. Their principal duty was achievement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complete unity. If they could do that today they should get swaraj in a 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 Gandhi said Bihar was to be congratulated on the fact that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voted in the elections.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People who cared even slightly for liberty had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meeting, the party motored to the Qaumi Madrassa (national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school) which Gandhiji declared open. The source adds: “There Mr. Gandhi addressed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purdahnashin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ladies, assembled on the adjoining balcony. He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take to spinning and weaving cloth and to use that for themselves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husbands and children. They should give up the fine made foreign goods. He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>them to teach men simplicity and make them firm.”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Bettiah”, December 8, 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Legislative Council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up the idea of going to the Councils. Some went to the Councils but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of the bulk of the voters and yet persisted in calling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representatives. The speaker referred to a letter that had been handed over to him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at Phulwari Sharif where he had gone to meet the revered Maulana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Badaruddin Saheb. The letter said that their relations with their Mussulman brethren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place were not quite cordial and that their Durga Puja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been interfered with.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Bihar was noted for Hindu-Muslim unity he could not help feeling, when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reached his notice, that trouble was lurking. He had not forgotten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Shahabad riots nor the fact that the aggressors on that occasion were Hindus.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tell them that they should settle such differences among themselves and that,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aimed at reforming and purifying the administration, they must in first place </w:t>
      </w:r>
      <w:r>
        <w:rPr>
          <w:rFonts w:ascii="Times" w:hAnsi="Times" w:eastAsia="Times"/>
          <w:b w:val="0"/>
          <w:i w:val="0"/>
          <w:color w:val="000000"/>
          <w:sz w:val="18"/>
        </w:rPr>
        <w:t>purify themselves.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thing that he wanted to emphasize before them was the essentially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character of non-co-operation. They would have to keep their swords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sheaths and learn the completest self-control. They did not want to hurt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policemen who had committed outrages even on women in Champaran. In fact,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them he would intercede with them and tell them that it was not their work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had done. He wanted to conquer by means of truth. It was always wrong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abuse or hurt an Indian; and it was impudent as well. He did not want to give anyone </w:t>
      </w:r>
      <w:r>
        <w:rPr>
          <w:rFonts w:ascii="Times" w:hAnsi="Times" w:eastAsia="Times"/>
          <w:b w:val="0"/>
          <w:i w:val="0"/>
          <w:color w:val="000000"/>
          <w:sz w:val="18"/>
        </w:rPr>
        <w:t>an occasion to raise his hand against him, for he hated violence.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appealed for funds. For a month he had been begging for money.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them to pay what they could. He did not want millions from the millionaires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 rupee or pice each from the 30 crores of our people. On Mussulmans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was double, for they had to pay to that fund and also for the sufferings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sufferers in Smyrna and for the Aligarh National Muslim University. He assured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the money would be spent neither on Congress work nor on anything else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purely in connection with non-co-operation, for opening of schools, and,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short, for the attainment of swaraj. He would form a committee to administer the funds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accounts would be published regularly in the papers. Also, the money raised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would be spent wholly in Bihar. He was sorry that he had to beg for money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realized that many of them who had done that before were not true and had at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cheated them of their money in the name of the Congress. He appealed to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the conditions precedent to their success. Unless theHindus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Mussulmans lived like brothers, unless they acted in co-operation, unless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controlled their temper and were prepared to make sacrifices and unless they acted up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was merely a preparation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direction of the Congress and the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freedom, they could not free themselves from the domination of the Satanic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Boycott of Councils did not involve sacrifice but was a means of </w:t>
      </w:r>
      <w:r>
        <w:rPr>
          <w:rFonts w:ascii="Times" w:hAnsi="Times" w:eastAsia="Times"/>
          <w:b w:val="0"/>
          <w:i w:val="0"/>
          <w:color w:val="000000"/>
          <w:sz w:val="18"/>
        </w:rPr>
        <w:t>purification and he prayed that their souls be purified.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5-12-1920</w:t>
      </w:r>
    </w:p>
    <w:p>
      <w:pPr>
        <w:autoSpaceDN w:val="0"/>
        <w:autoSpaceDE w:val="0"/>
        <w:widowControl/>
        <w:spacing w:line="220" w:lineRule="exact" w:before="24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Religious ceremony in connection with the worship of the goddess Durga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Muslim League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SPEECH AT STUDENTS’ MEETING, PATNA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1920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addressing the boys said that he was told by Maulana Shaukat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 that the Hindi language was so very poor that he could not impress the audience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extent he wanted. He enquired whether the students wanted him to address them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English. But they were all for hearing him in Hindustani. He began his speech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Hindi. He explained what he meant by Hindustani. He said that the dialect spoken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Biharis was the language which could become the national language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he would prefer Devanagari to become the national script, he would request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Indian to learn both Persian and Devanagari scripts, so long as their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 did not accept the latter. Referring to the duties of the students,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student should empty the Government schools and colleges or those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concern with the Government. Proceeding, he explained how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cheated both the Hindus and Mussulmans and had forfeited the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co-operation. He compared the present system of administration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Ravanarajya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remarked that the latter also had some good points in the sense that there existed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sanyam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yajna,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 But all this was done with a bad motive; so no good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out of that. While Lok[amanya] Tilak was alive the speaker thought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condemnations of the British Government there was some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exaggeration, but after his death, Jallianwala Bagh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Turkish Peace Treaty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other incidents had compelled him to agree with the Lokamanya. But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he could not see his way to accept Mr. Tilak’s axiom, “Tit for tat”. . . .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like to deal with Satan in a Satanic way. To him it seemed necessary that Satan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conquered with the help of God, i.e., by purity of heartand purpose.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defeated Satan by his godly means alone. The present Government could not be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to India since it was Satanic. The speaker said without any fear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should be either removed or reformed. And that could not be done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giving or receiving any help from the Government. Continuing, he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study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Ravana, even if he sent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it, as there was some </w:t>
      </w:r>
      <w:r>
        <w:rPr>
          <w:rFonts w:ascii="Times" w:hAnsi="Times" w:eastAsia="Times"/>
          <w:b w:val="0"/>
          <w:i w:val="0"/>
          <w:color w:val="000000"/>
          <w:sz w:val="18"/>
        </w:rPr>
        <w:t>poison lying hidden in it.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it seemed that there was something even in the education provided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Malaviya in his Benares University. The Government of India was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cajole him. But the organizer of the Hindu University did not realize that the motive </w:t>
      </w:r>
      <w:r>
        <w:rPr>
          <w:rFonts w:ascii="Times" w:hAnsi="Times" w:eastAsia="Times"/>
          <w:b w:val="0"/>
          <w:i w:val="0"/>
          <w:color w:val="000000"/>
          <w:sz w:val="18"/>
        </w:rPr>
        <w:t>of the Government was not honest. The master of the slaves could never teach liberty.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Mazharul Haq’s compound, under the presidentship </w:t>
      </w:r>
      <w:r>
        <w:rPr>
          <w:rFonts w:ascii="Times" w:hAnsi="Times" w:eastAsia="Times"/>
          <w:b w:val="0"/>
          <w:i w:val="0"/>
          <w:color w:val="000000"/>
          <w:sz w:val="18"/>
        </w:rPr>
        <w:t>of Rajendra Prasad.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Self-restraint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massacre at this spot ordered by General Dyer on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13, 1919;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report on the Punjab Disorders”, 25-3-1920.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2810" w:val="left"/>
          <w:tab w:pos="2890" w:val="left"/>
          <w:tab w:pos="4430" w:val="left"/>
          <w:tab w:pos="52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in prescribing works of Mill, Macaulay and others who breathe the air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liberty, there existed some ill motive. It was not their—the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Government’s—duty. If the speaker pretended to teach the holy Koran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 boys or Maulana Kalam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teach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Hindu boys,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treachery in that. He could read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Babu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Mohammedan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could learn the Koran from the maulanas. For him salvation did not lie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Koran but in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the best book for him. He could not leave that.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parents attained heaven by that and they taught him to read and revere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no religion higher than his and the day he would think so he would 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religion. Continuing, Mahatmaji said that he would not go to the slaves to learn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lessons on liberty. The Arabs, Pathans and Egyptians could teach liberty. The Arab </w:t>
      </w:r>
      <w:r>
        <w:rPr>
          <w:rFonts w:ascii="Times" w:hAnsi="Times" w:eastAsia="Times"/>
          <w:b w:val="0"/>
          <w:i w:val="0"/>
          <w:color w:val="000000"/>
          <w:sz w:val="18"/>
        </w:rPr>
        <w:t>boys refused the temptation put before them in the shape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civilization, education or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appointments. He could not ask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lessons from Lord Sinha but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Shaukat Ali who had declared himself free. Sir Edward Gait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good man. The speaker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him well. He admitted that Sir Edward was the best of all the governors. But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him, he would tell him that the Government whose servant he was was bad.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 could not be received from him. Mr. Andrews was an Englishman, he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attain swaraj without the British Government. To the speaker it seemed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Andrews was going too far; he was ready to have the Britishers as their servants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countrymen. He had no objection to cooperate with any man of any religion, 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creed, if he was true to the Indians. His was a movement of non-co-operation.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see the Union Jack removed from whole of India. As long as that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he would remove it from individual buildings and boycott those houses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 Union Jack was flying. He advised people to boycott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functions. The Government institutions were like a house on fire to him. The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keep away from them. Indians could not boycott everything all of a sudden,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very long time they had been in the bondage of slavery. Even the food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had some connection with the Government, as that was produced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Government-owned lands. But people should nowhere intentionally co-operate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Government. Gradually they could free themselves from everything.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rush of more people who were standing outside and the speaker at once began to speak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value of time. He said that he could not understand how the young men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so earnest and just beginning their lives could be so unpunctual. He told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how the late Mr.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valued time. When Mr. Gokhale started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 of India Society he used to have the doors closed before he would speak. Just </w:t>
      </w:r>
      <w:r>
        <w:rPr>
          <w:rFonts w:ascii="Times" w:hAnsi="Times" w:eastAsia="Times"/>
          <w:b w:val="0"/>
          <w:i w:val="0"/>
          <w:color w:val="000000"/>
          <w:sz w:val="18"/>
        </w:rPr>
        <w:t>after two minutes of the announced time when the gate was closed he did not even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1884-1963; statesman and scholar; Chairman, Constituent Assembly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1946-9; first President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Lieutenant-Governor of Bihar and Orissa during the period of Satyagraha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in 1917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Gokhale (1866-1915); educationist and politician;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Congress, 1905; founder of Servants of India Society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Sir Tata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who was his chief support, to enter the hall. Reverting to his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somebody had told him that Mr. Hassan Imam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ready to wreck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a week. But when he met him the latter said that it was not so; rather,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Imam was with him as far as non-co-operation was concerned and was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 every help required. But Mr. Hassan Imam could not understand what was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non-violence. If that word be removed, he would gladly join the movement.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exhorted the audience to sever their connection only if they realized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Satanic. He would gladly attend on the sick-bed of Lord Chelmsford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latter accepted that. He would try his best for his recovery rather than to poison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But if Lord Chelmsford offered crores even for his Ashram he would refuse that.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informed that the college students had been allowed to volunteer their services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Nagpur Congress but it was only a concession to pacify them, which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withdrawn at a most crucial hour. When the time would come many Col. Johnsons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arise and make young boys of 6 or 7 years to walk 16 miles or more in the hot </w:t>
      </w:r>
      <w:r>
        <w:rPr>
          <w:rFonts w:ascii="Times" w:hAnsi="Times" w:eastAsia="Times"/>
          <w:b w:val="0"/>
          <w:i w:val="0"/>
          <w:color w:val="000000"/>
          <w:sz w:val="18"/>
        </w:rPr>
        <w:t>sun of June in order only to salute the Union Jack.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guardians he requested them to make the boys independent.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have to pay the fees even in the National Colleges but would be saved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insult of saluting the Union Jack. The authorities of the Hindu University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Aligarh College thought that they were giving true education but it was not so.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professors could not teach that the Government of India was Satanic and the boys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try to do away with it. Could they prevent Sir H. Butler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inspecting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colleges? Could the students dare not to salute him?. If they did so that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counted as insolence and not as liberty. If the Duke of Connaught wanted to visit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as a member of the Government he would not allow him to set foot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Ashram. Of course he would have no objection in his visiting it as a private </w:t>
      </w:r>
      <w:r>
        <w:rPr>
          <w:rFonts w:ascii="Times" w:hAnsi="Times" w:eastAsia="Times"/>
          <w:b w:val="0"/>
          <w:i w:val="0"/>
          <w:color w:val="000000"/>
          <w:sz w:val="18"/>
        </w:rPr>
        <w:t>Englishman.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wanted to be free they should remove the flag of dependence. Whilst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them to withdraw from the schools and colleges, the speaker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would not give them any promise, yet he would try to provide them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institutions. But it was sufficient for them to run away from fire.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>shun the present education.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real education consisted in doing one’s duty. Students could become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Ratanji Jamshedji Tata (1871-1918); Parsi industrialist and phila-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nthropist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1871-1933; judge of Calcutta High Court; in 1916, resigned to resume 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in Patna High Court; presided over the special session of the Congress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Bombay in September 1918; led the Muslim deputation to England for revision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Treaty of Sevres with Turkey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Frederic John Napier Thesiger, 1st Viscount Chelmsford (1868-1933);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of India, 1916-21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Col. Johnson was in command of the Lahore Area during the Martial Law in </w:t>
      </w:r>
      <w:r>
        <w:rPr>
          <w:rFonts w:ascii="Times" w:hAnsi="Times" w:eastAsia="Times"/>
          <w:b w:val="0"/>
          <w:i w:val="0"/>
          <w:color w:val="000000"/>
          <w:sz w:val="18"/>
        </w:rPr>
        <w:t>April and May,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United Provinces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engineers, doctors, agriculturists, if they had a free country. What would they do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degree of slavery? They should take their lessons from Maulvi Haq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Rajendra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Babu and become free, standing on their own legs. It was slavery to think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degrees afforded food and drink. It was not a degree but God who gave them food.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think what would become of their mothers and wives; they should support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by working like a coolie, rather than by serving under the Government.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 courage to do that they should non-co-operate, otherwise not. If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non-co-operated the speaker was sure that swaraj would be obtained within one year.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wait for the others to do it. When one suffered from cholera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think of taking medicine after others had taken it. There was no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they should wait to become free till others had obtained liberty. First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free themselves and then they should go to villages and teach liberty in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started by them. The speaker did not mean that they should disrespect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parents. They could even do that if that was the dictate of their inner soul, but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had said so. He himself had much reverence for his parents and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 obedience and not insolence. Students should most respectfully convincetheir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guardians after deciding in a cooler moment. He had appealed to the guardians also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times to withdraw their boys from schools and none objected to that.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ask how they were to recognize the voice of their soul. He said that if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to God and practised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niyama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they would recognize the voice of God </w:t>
      </w:r>
      <w:r>
        <w:rPr>
          <w:rFonts w:ascii="Times" w:hAnsi="Times" w:eastAsia="Times"/>
          <w:b w:val="0"/>
          <w:i w:val="0"/>
          <w:color w:val="000000"/>
          <w:sz w:val="18"/>
        </w:rPr>
        <w:t>within them.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patiently hear even those who did not think with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he explained what the students were to do and how. The students must 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themselves and not on him. The students of today were the leaders of tomorrow.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decide anything in haste. It was better for them not to withdraw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to go again to the schools. It was better to be drowned in the Ganges than </w:t>
      </w:r>
      <w:r>
        <w:rPr>
          <w:rFonts w:ascii="Times" w:hAnsi="Times" w:eastAsia="Times"/>
          <w:b w:val="0"/>
          <w:i w:val="0"/>
          <w:color w:val="000000"/>
          <w:sz w:val="18"/>
        </w:rPr>
        <w:t>withdraw when once they had joined it.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SPEECH AT WOMEN’S MEETING, PATNA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1920</w:t>
      </w:r>
    </w:p>
    <w:p>
      <w:pPr>
        <w:autoSpaceDN w:val="0"/>
        <w:autoSpaceDE w:val="0"/>
        <w:widowControl/>
        <w:spacing w:line="24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began addressing them in Hindi, seated on a chair, on account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ill health, for which he begged their pardon. He begged four things of them. He </w:t>
      </w:r>
      <w:r>
        <w:rPr>
          <w:rFonts w:ascii="Times" w:hAnsi="Times" w:eastAsia="Times"/>
          <w:b w:val="0"/>
          <w:i w:val="0"/>
          <w:color w:val="000000"/>
          <w:sz w:val="18"/>
        </w:rPr>
        <w:t>and Maulana Shaukat Ali, whom he considered as his own brother, had appeared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Mazharul Haq (1866-1930); prominent lawyer, author and public worker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Bihar; opposed separate electorates for Muslims under Morley-Minto Reforms; </w:t>
      </w:r>
      <w:r>
        <w:rPr>
          <w:rFonts w:ascii="Times" w:hAnsi="Times" w:eastAsia="Times"/>
          <w:b w:val="0"/>
          <w:i w:val="0"/>
          <w:color w:val="000000"/>
          <w:sz w:val="18"/>
        </w:rPr>
        <w:t>helped Gandhiji in Champaran satyagraha; staunchly followed Gandhiji’s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programme of 1920-21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Self-discipline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Rules to regulate life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meeting was attended also by Abul Kalam Azad and Shaukat Ali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them to beg of them some service in the cause of the Motherland. He knew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more humble and kindhearted than men and so he hoped not to be </w:t>
      </w:r>
      <w:r>
        <w:rPr>
          <w:rFonts w:ascii="Times" w:hAnsi="Times" w:eastAsia="Times"/>
          <w:b w:val="0"/>
          <w:i w:val="0"/>
          <w:color w:val="000000"/>
          <w:sz w:val="18"/>
        </w:rPr>
        <w:t>disappointed at the hands of their mothers and sisters.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of all he begged of the Hindu and Mussulman ladies not to consider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as enemies and also to teach the same to their children from boyhood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not even ever think the two to be each other’s enemy. By this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that the two should be one, that Hindus should take to reading and believing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Koran, giving up the study of and belief in the Vedas and Shastras; nor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Mussulmans should discard the Koran and begin studying and believing in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 and Vedas. Every one of them should remain firm to their religion. As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no marriage between a brother and a sister but all the same they could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other, so Hindus and Mussulmans also should have love and respect for each </w:t>
      </w:r>
      <w:r>
        <w:rPr>
          <w:rFonts w:ascii="Times" w:hAnsi="Times" w:eastAsia="Times"/>
          <w:b w:val="0"/>
          <w:i w:val="0"/>
          <w:color w:val="000000"/>
          <w:sz w:val="18"/>
        </w:rPr>
        <w:t>other.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second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bhiksha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every woman should take to spinning yarn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charkha. Those who wanted to sell that yarn might do so, but those who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sell that should give it away as charity to others because of all the charities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charity of cloth was the best. India became poorer all the more from the time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was given up. Women, who formerly used to live upon the charkha, were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a very miserable life in the bondage of slavery, breaking bricks and stones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being abused by overseers. He had come across many women in Champaran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got only one sari to cover their body with and hence they could not go for a bath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Ganges when they wanted to do so. Their life of freedom, when they used to </w:t>
      </w:r>
      <w:r>
        <w:rPr>
          <w:rFonts w:ascii="Times" w:hAnsi="Times" w:eastAsia="Times"/>
          <w:b w:val="0"/>
          <w:i w:val="0"/>
          <w:color w:val="000000"/>
          <w:sz w:val="18"/>
        </w:rPr>
        <w:t>have clothes made of the yarn spun by their own hands, was no more.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bhiksha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begged of them was that they should not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sons and brothers to remain in a school owned and aided by the Government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only meant fettering oneself with the chain of dependence and slavery.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receive any social or religious instruction in such institutions. They learnt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drink wine, to visit theatres and to lead the life of a vagabond. Proceeding,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co-operation with a government, so unjust, so treacherous to our Mussulman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brethren, so cruel to our mothers and sisters in the Punjab, was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impossible. How could they ever like to remain under such an administration?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no cooperation between Satan and God. Likewise they also could not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nor take any kind of help from it. That raj was no better than the </w:t>
      </w:r>
      <w:r>
        <w:rPr>
          <w:rFonts w:ascii="Times" w:hAnsi="Times" w:eastAsia="Times"/>
          <w:b w:val="0"/>
          <w:i/>
          <w:color w:val="000000"/>
          <w:sz w:val="18"/>
        </w:rPr>
        <w:t>Ravanarajya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wanted to establish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other words he wanted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>full, complete swaraj and that could not be achieved without non-co-operation.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fourth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bhiksha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for money. India, he said, was very badly in need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money. There were three crores of people here who barely got one meal a day.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got sufficient money to buy a charkha or cotton. They should be supplied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both so that they might spin yarn and thus once again spread swadeshi cloth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country. Then again, for boys national universities must be started. And for those </w:t>
      </w:r>
      <w:r>
        <w:rPr>
          <w:rFonts w:ascii="Times" w:hAnsi="Times" w:eastAsia="Times"/>
          <w:b w:val="0"/>
          <w:i w:val="0"/>
          <w:color w:val="000000"/>
          <w:sz w:val="18"/>
        </w:rPr>
        <w:t>money was very badly needed. Proceeding, he remarked that it pained him much to see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thing begged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many had gone to the meeting with plenty of valuable ornaments on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bodies. In that very country there were so many who actually starved while there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others who had got plenty to spare for their ornaments, etc. He begged of them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give as much money as they could and also those ornaments which they desired.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must remember that in place of the ornaments which they would give away, they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get others made until India had won full swaraj.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SARALADEVI CHOWDHARANI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1920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shall not deliberately omit to write to you.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patience and trust. You may not accuse me of sainthood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dignify yourself by adopting the role of a sinner. Each one of us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[his/her] own limitations. Among lovers and friends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sinner nor saint. We are all equal, but there are wise and unwise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among equals. And who knows who is wiser?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let me delude myself into the belief that I am wiser than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fit to teach you and train you. But it has not unoften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that the learner becomes the teacher. Gorakh became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of Machhander. And in trying to teach you, may God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wisdom to learn from you. Believe me, I will not grudge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post. Indeed I shall count my teaching the most perfect if I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superior to me. Anyway that is the belief that keeps me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And therefore it is that I ever pray for a humble and contrite </w:t>
      </w:r>
      <w:r>
        <w:rPr>
          <w:rFonts w:ascii="Times" w:hAnsi="Times" w:eastAsia="Times"/>
          <w:b w:val="0"/>
          <w:i w:val="0"/>
          <w:color w:val="000000"/>
          <w:sz w:val="22"/>
        </w:rPr>
        <w:t>heart for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autoSpaceDE w:val="0"/>
        <w:widowControl/>
        <w:spacing w:line="220" w:lineRule="exact" w:before="2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L[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] G[</w:t>
      </w:r>
      <w:r>
        <w:rPr>
          <w:rFonts w:ascii="Times" w:hAnsi="Times" w:eastAsia="Times"/>
          <w:b w:val="0"/>
          <w:i w:val="0"/>
          <w:color w:val="000000"/>
          <w:sz w:val="16"/>
        </w:rPr>
        <w:t>IVER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GOODFELLOW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GOODFELLOW,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thankful for your letter. Has it struck you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ours is deliberately increasing the drink evil and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response to this appeal, many of the women present there gave away </w:t>
      </w:r>
      <w:r>
        <w:rPr>
          <w:rFonts w:ascii="Times" w:hAnsi="Times" w:eastAsia="Times"/>
          <w:b w:val="0"/>
          <w:i w:val="0"/>
          <w:color w:val="000000"/>
          <w:sz w:val="18"/>
        </w:rPr>
        <w:t>articles of personal jewellery.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effort at amelioration must be fruitless until this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destroyed or radically mended? I should be glad to meet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in Calcutta for any length of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HYDERI</w:t>
      </w:r>
    </w:p>
    <w:p>
      <w:pPr>
        <w:autoSpaceDN w:val="0"/>
        <w:autoSpaceDE w:val="0"/>
        <w:widowControl/>
        <w:spacing w:line="224" w:lineRule="exact" w:before="14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4, 1920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just left Bankipore. Mazharul Haq is with us. I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Mrs. Haq gave me last night at a ladies’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donations her choicest four bangles made of pearls and rubies.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tender my congratulations to Mrs. Hyderi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a sister who gives away her choicest things for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faith? I was simply overwhelmed with joy when she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bangles and thanked God that He had brought me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Tyabji family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SPEECH AT ARRAH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1920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addressed the audience seated on a chair. He said that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rejoiced extremely to see such a huge gathering of the Arrah people before him but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same time it pained him to find that they were unable to hold the meeting in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orderly fashion.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added that the noise was so great that he had to lose half an hour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his time in asking the people to keep quiet, and asked if they could not discipline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control themselves, how could they hope to obtain swaraj in a year? That was,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said, the first essential for obtaining swaraj. Proceeding, Mahatmaji said that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forgotten the Shahabad riots that took place a few years ago, nor the fact that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Calcutta on December 13 and 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Town in Bihar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Patna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Mazharul Haq and Mrs. Hyderi came from the Tayabji family.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the largest meeting ever held at Arrah, and the volunteers on duty failed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control the gathering.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the Hindus and Mussulmans were more or less to blame for it. The Hindus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protect cows but the method they adopted was ill suited to the purpose so that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brought no benefit to either party, it enabled the Government to take advantage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situation and throw the Hindus in jails. He would like to tell them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settle their differences among themselves. What was wanted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unity—not a sham unity, but a unity of heart and soul. If they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protect Islam from danger, to secure justice for the Punjab wrongs and to obtain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swaraj, it could be only by means of co-operation among themselves. He was asked,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said, by a sannyasi whether he believed that the Mohammedans would join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after the Khilafat wrongs had been righted, and the Mohammedans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complained to him that he had destroyed the Aligarh College but saved the [Benares]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University. He disposed of the first with saying that if the Hindus helped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 honestly, God, who sees a man’s heart, would banish ill feelings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hearts of the latter. He repudiated the second allegation that he had saved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[Benares] Hindu University. If the Hindus were impotent, would the Mohammedans,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asked, like to be so? He entertained a very high regard for Malaviyaji but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he wanted to see all the students out of his University so long as it had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Government. He would like all the existing institutions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to be converted into national ones. He referred to a private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Hassan Imam in which the latter asked him whether the non-violent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would remain non-violent, and he had been holding out for a long </w:t>
      </w:r>
      <w:r>
        <w:rPr>
          <w:rFonts w:ascii="Times" w:hAnsi="Times" w:eastAsia="Times"/>
          <w:b w:val="0"/>
          <w:i w:val="0"/>
          <w:color w:val="000000"/>
          <w:sz w:val="18"/>
        </w:rPr>
        <w:t>time. Further, Mr. Hassan Imam had complained to him that the students cried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“Shame!” to him and behaved in a rude manner with him. Mahatmaji exhorted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to have tolerance for the views of those who happened to differ from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to behave with them in that way as that would not advance their cause.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enumerated the various parts of the programme of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wanted them to give up the use of foreign goods which, he said, would alone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swaraj. He laid great emphasis on the introduction and use of charkhas and said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nothing to do with a Satanic Government which was bent upon trampling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rights and liberties. He then appealed for funds and said that the obligation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Mohammedans was double for they had to pay to the Swaraj Sabha (recently </w:t>
      </w:r>
      <w:r>
        <w:rPr>
          <w:rFonts w:ascii="Times" w:hAnsi="Times" w:eastAsia="Times"/>
          <w:b w:val="0"/>
          <w:i w:val="0"/>
          <w:color w:val="000000"/>
          <w:sz w:val="18"/>
        </w:rPr>
        <w:t>established at Bankipur) and for the relief of the sufferers in Smyrna.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TO “VAISHNAVAS”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126" w:after="0"/>
        <w:ind w:left="9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true </w:t>
      </w:r>
      <w:r>
        <w:rPr>
          <w:rFonts w:ascii="Times" w:hAnsi="Times" w:eastAsia="Times"/>
          <w:b w:val="0"/>
          <w:i/>
          <w:color w:val="000000"/>
          <w:sz w:val="18"/>
        </w:rPr>
        <w:t>Vaishnava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is moved by others’ sufferings;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helps people in distress,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feels no pride for having done so.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Respectful to everyone in the world,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Patna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910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speaks ill of none;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Is self-controlled in action, speech and thought—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Twice-blessed the mother who bore such a one.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0" w:after="0"/>
        <w:ind w:left="9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an equal-seeing eye, and is free from all craving,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Another’s wife is to him a mother;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tongue utters no untruth,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never his hand touches another’s wealth.</w:t>
      </w:r>
    </w:p>
    <w:p>
      <w:pPr>
        <w:autoSpaceDN w:val="0"/>
        <w:tabs>
          <w:tab w:pos="1090" w:val="left"/>
          <w:tab w:pos="1350" w:val="left"/>
          <w:tab w:pos="2150" w:val="left"/>
        </w:tabs>
        <w:autoSpaceDE w:val="0"/>
        <w:widowControl/>
        <w:spacing w:line="240" w:lineRule="exact" w:before="0" w:after="0"/>
        <w:ind w:left="910" w:right="144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no power over him,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mind reigns abiding detachment;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He dances with rapture to Rama’s name—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 centre of pilgrimage but is present in his person.</w:t>
      </w:r>
    </w:p>
    <w:p>
      <w:pPr>
        <w:autoSpaceDN w:val="0"/>
        <w:tabs>
          <w:tab w:pos="1090" w:val="left"/>
          <w:tab w:pos="4670" w:val="left"/>
          <w:tab w:pos="5950" w:val="left"/>
        </w:tabs>
        <w:autoSpaceDE w:val="0"/>
        <w:widowControl/>
        <w:spacing w:line="240" w:lineRule="exact" w:before="0" w:after="0"/>
        <w:ind w:left="9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man he is without greed and cunning,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purged of anger and desire;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Offering reverence to such a one, says Narasainyo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bring release to seventy-one generations of one’s forbears.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marks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Narasinh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that he is a man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is ever active in bringing relief to the distressed,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takes no pride in doing so,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is respectful to all,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speaks ill of none,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is self-controlled in speech,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in action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in thought,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holds all in equal regard,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has renounced desires,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is loyal to one woman, his wife,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is ever truthful,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keeps the rule of non-stealing,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is beyond the reach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is, in consequence, free from all desire,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is ever absorbed in repeating Rama’s name,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16. and, as a result, has been sanctified,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Primal ignorance and the attachment resulting from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Cosmic illusion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Narasinh Mehta (1414-1479); saint-poet of Gujarati admired by Gandhiji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disregarding the common prejudice against the so-called untouchables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poem, which formed part of the daily prayers at the Ashram, appealed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 a perfect expression of his own ideal of life and seems to have had a </w:t>
      </w:r>
      <w:r>
        <w:rPr>
          <w:rFonts w:ascii="Times" w:hAnsi="Times" w:eastAsia="Times"/>
          <w:b w:val="0"/>
          <w:i w:val="0"/>
          <w:color w:val="000000"/>
          <w:sz w:val="18"/>
        </w:rPr>
        <w:t>powerful impact on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covets nothing,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 is free from guile,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19. from the urge of desire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20. from anger.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Narasinh, the best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place to non-violence. This means that a man who has no love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does not follow truth and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control over all his senses is not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teaches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prabhatiyan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one does not become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 Vedas, by following the rules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by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string of basil seeds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tilak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mark. All these things can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of sin. Even a hypocrite may wear a string of beads or put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or study the Vedas or keep repeating Rama’s name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lips. But such a one cannot follow truth in his life, cannot,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his hypocrisy, help people in distress or be self-controlled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>in speech, action and thought.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everyone’s attention to these principles, since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receive letters regarding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I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and all is that, if I do not exclude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the movement for swaraj will end in smoke. If I have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of the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me, God will also vouchsafe me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reject the swaraj which may be won by abandoning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Antyajas.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resolution, to the effect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from any place which is open to members of other classes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is not mine but that of the senate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whole. I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resolution. Had the senate not passed it, it would have been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adharma.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lays down nothing new. One to the same effect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in operation in the existing schools. The Congress,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has also passed such a resolution.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opposed it. I realize, however, that they honour me by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Devotional songs with which the devout, getting up before dawn, commence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organization of society into four castes, each with a distinctive function,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division of life into four stages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Auspicious mark on the forehead, usually made with vermilion or sandal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paste or saffron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Gujarat Vidyapith;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l, “Indian Princes”, 1-6-1907.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criticizing me for having a hand in a resolution of this kind.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argument is that others may violate dharma but that I,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especially, should not do so. This is very gratifying to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endeavouring to show that dharma requires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look upon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untouchables. Old veils prevent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we are guilty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acting to the contrary. Just 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veils, British rule cannot see its own Satanism, so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them, some of us are unable to see the chains of slavery </w:t>
      </w:r>
      <w:r>
        <w:rPr>
          <w:rFonts w:ascii="Times" w:hAnsi="Times" w:eastAsia="Times"/>
          <w:b w:val="0"/>
          <w:i w:val="0"/>
          <w:color w:val="000000"/>
          <w:sz w:val="22"/>
        </w:rPr>
        <w:t>which bind us. I think it my duty to reason with such people patiently.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stand hypocrisy and sophistry. I saw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a talk I had with Maharajshri, as also the comments on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very much pained by both. I seldom comment on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newspapers. In fact I scarcely read papers.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widely read paper and it claims to present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 true nature. Hence I am pained whenever I find in 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element of unfairness. A friend has sent me a cutting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my talk with Maharajshri and the criticism on it. I see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an attempt, deliberate or otherwise,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prove 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 shall explain next time what this is.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SPEECH AT GAYA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1920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said that he expected their hearts to be as pure as the town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famous for purity. This being the case, they should be ready to make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sacrifices. What that sacrifice would be had been said by assemblies like the Muslim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League, Sikh League and others. For instance, he said that the pleaders would have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up their practice; one of his brethren giving up practice would not do. He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earnestly request other vakil brethren to give up their practice. The Congress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resolved to boycott the law courts. He hoped that there would be some such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 where the people would go for decision of their cases. They should give up</w:t>
      </w:r>
    </w:p>
    <w:p>
      <w:pPr>
        <w:autoSpaceDN w:val="0"/>
        <w:autoSpaceDE w:val="0"/>
        <w:widowControl/>
        <w:spacing w:line="220" w:lineRule="exact" w:before="3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17, Gandhiji had a talk with Goswami Shri Gokulnathji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Maharaj, religious head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Bombay. An account of this talk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comments on it had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18"/>
        </w:rPr>
        <w:t>21-11-1920.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essentials of Hinduism regarded as unalterable,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“Vaishnavas and Antyajas”, 12-12-1920.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Bihar; a holy city and a centre of pilgrimage for Hindus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Government titles. Boys should be withdrawn from the schools. Boys of 16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 should, with their folded hands, request their parents and guardians not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schools managed, aided or controlled by the Government. He had learnt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a small percentage had exercised their votes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Gaya. But now the time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trial had come. They should not get any help from or through their councillors;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exercise or non-exercise of franchise would be one and the same thing.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work for swadeshi. They should ask their mothers and wives to spin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charkha. People knew how to hold very big meetings; but they did not know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duty. If they did their duty and followed the above methods they would get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also make gifts of money. One who was not making any other sacrifice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give money. That money would be devoted to the work of swaraj, swadeshi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schools. They had established a Swaraj Sabha at Patna of which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Mazharul Haq was the president and Babu Rajendra Prasad was the secretary.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would be spent there and they would get quarterly accounts. He knew of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of Nagpur whom he did not know but who had collected money in his name.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even the leaders that they should give an account of the public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collected. He knew that in many places no such accounts had been given. (At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 there was noise at the northern end of the platform.) Mr. Gandhi said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noise there; that should not be. They should have control over their voice.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make noise. The volunteers should know their duty and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to themselves. They had got to bear the opposition of a great kingdom.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when aeroplanes were hovering over their heads, bombs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and bullets incessantly discharged on them they should remain quiet.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also marked that the Hindus and Mohammedans had no power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forbearance among themselves. The management of this meeting could not be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satisfactory. If the volunteers could not make themselves effective swaraj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attained. They should learn how to do things well even if they were minors.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no service to the Motherland except by honesty and labour. Purity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necessary. A true heart was necessary. To sacrifice was the work of the true-hearted.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wished to save Islam from danger and get justice for the Punjab atrocities. They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obtain them without being true to themselves.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42. SPEECH AT CHAPRA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1920</w:t>
      </w:r>
    </w:p>
    <w:p>
      <w:pPr>
        <w:autoSpaceDN w:val="0"/>
        <w:autoSpaceDE w:val="0"/>
        <w:widowControl/>
        <w:spacing w:line="24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addressed the meeting sitting on a chair.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today was faced with such a situation that he must speak to them and ask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help. He was pleased that Mr. Zakariah Hashmi and Babu Bindeshwari Prasad had </w:t>
      </w:r>
      <w:r>
        <w:rPr>
          <w:rFonts w:ascii="Times" w:hAnsi="Times" w:eastAsia="Times"/>
          <w:b w:val="0"/>
          <w:i w:val="0"/>
          <w:color w:val="000000"/>
          <w:sz w:val="18"/>
        </w:rPr>
        <w:t>given up their practice at the bar and he congratulated them on the step they had</w:t>
      </w:r>
    </w:p>
    <w:p>
      <w:pPr>
        <w:autoSpaceDN w:val="0"/>
        <w:autoSpaceDE w:val="0"/>
        <w:widowControl/>
        <w:spacing w:line="220" w:lineRule="exact" w:before="24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elections for Legislative Councils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Town in Bihar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taken. He felt that it was the English-educated gentlemen that were the cause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sufferings. He admitted that they had done some service but the wrongs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their instrumentality so greatly outweighed the good done that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into account the latter. For 35 years the Congress had been passing resolutions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leaders making speeches on the Congress platform but they had achieved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thereby. On the other hand they were worse off than they were 50 years back.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the reason for this state of affairs? Indians today filled a larger proportion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civil service than in the past and Lord Sinha was now the Governor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yet why was it that he said that they were worse off than before?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been today greater slaves than before, could it have been possible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to betray Islam as it had been betrayed and yet be possible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allure them with little things dangled before their eyes? Despite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betrayal, the Government said that they were not at fault. He wanted them to mark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significance of the Government attempting to delude by little doles and fine words.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was full of poison and that kind of self-delusion in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themselves to be indulged was possible only with slaves. It was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had given her Pathans and Sikhs to shed their blood for the Government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this province that people had been made to crawl on their bellies, whipped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streets, made to salute the Union Jack, and that women’s veils had been drawn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officials! Could all this have been possible if their bondage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tightened? When slaves began to like their fetters he knew that their slave nature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confirmed. When they tried to break through their fetters they could do so,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on the other hand they liked their bondage and felt that freedom would come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their slavery, he thought that the grip had been tightened on them.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their slave mentality and instinct that the principle and practice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had to be explained to them over and over again. In the past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as they were now. There were few barristers and his reading of history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that their condition and position was worse one hundred years back.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more happy and prosperous and the oppression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hardly partook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character they witnessed today. In Champaran, a hundred years ago, while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acknowledge the existence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zullums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part of the zemindars,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admit that the type of </w:t>
      </w:r>
      <w:r>
        <w:rPr>
          <w:rFonts w:ascii="Times" w:hAnsi="Times" w:eastAsia="Times"/>
          <w:b w:val="0"/>
          <w:i/>
          <w:color w:val="000000"/>
          <w:sz w:val="18"/>
        </w:rPr>
        <w:t>zullum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practised today was ever possible during those days.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and the League had therefore told them that the only way to save Islam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secure justice for the Punjab was by means of non-violent non-co-operation.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emphasize the non-violent character of the movement. If they drew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sword they were as likely to kill themselves with it. He desired no emancipation,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through the sword. But there were some among the Mussulmans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Hindus who did not agree with him and to them he would say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neither the capacity nor the strength to draw the sword. They had with them the</w:t>
      </w:r>
    </w:p>
    <w:p>
      <w:pPr>
        <w:autoSpaceDN w:val="0"/>
        <w:autoSpaceDE w:val="0"/>
        <w:widowControl/>
        <w:spacing w:line="220" w:lineRule="exact" w:before="4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became Governor of Bihar and Orissa towards the end of 1920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Farmers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Oppression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storehouse of all power and that was soul-force. The capacity to die for others, for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cause, for honour, liberty and country—the possession of it showed soul-force. Even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child could say to his parent that he would not act against his conscience, crushed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killed though he be. They could all have this strength and there could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oppression, neither by the zemindars nor the planters. The moment they resorted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they would fail but if they eschewed it altogether and depended absolutely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soul-force nothing could possibly crush them. The only weapon, therefore,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non-cooperation and he would ask them to withhold all co-operation with,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support to, the Government. They should neither offer nor receive any kind of help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co-operation. The present system of administration could be mended or ended. If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mend itself it had to be ended. All the sacred books, the </w:t>
      </w:r>
      <w:r>
        <w:rPr>
          <w:rFonts w:ascii="Times" w:hAnsi="Times" w:eastAsia="Times"/>
          <w:b w:val="0"/>
          <w:i/>
          <w:color w:val="000000"/>
          <w:sz w:val="18"/>
        </w:rPr>
        <w:t>Gita, Ramayana,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Koran and the Bible, taught that there could be no co-operation between devils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God, no friendliness between saints and Satans, no mutual help and co-operation. If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felt their Government was Satanic it was their duty to cease co-operation with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refuse all support. The Congress and the League had urged the lawyers among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suspend their practice, such of them as had titles to surrender them and all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boycott courts of law, schools  and colleges, He could ask them to settle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quarrels before panchayats. [Gandhiji continued: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boycott of schools and colleges is concerned,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older students should withdraw themselves from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guardians should withdraw small children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schools. A student will be better off if he only breaks stones.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of opinion that the present system of education is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but I am of opinion that we should not receive education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 hands of the Government. We cannot have even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Satan. It is sin to read under their management. Students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and be taken out even from the Hindu University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Hon’ble Pandit Madan Mohan Malaviya. It is better to retreat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burning house. I am glad to convey to you the happy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national school will be opened in this very compound.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every parent will send his children there. We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through the medium of another language even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self-government. I would urge upon the teachers and the president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pious and able pundits and maulvis for imparting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to the Hindus and Mohammedans. In that school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should be trained in manual labour as well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to spin and to prepare cloth. English ought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second language. I am confident that the parents would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children from schools, primary or secondary.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boycott the Council. We should neither vote nor </w:t>
      </w:r>
      <w:r>
        <w:rPr>
          <w:rFonts w:ascii="Times" w:hAnsi="Times" w:eastAsia="Times"/>
          <w:b w:val="0"/>
          <w:i w:val="0"/>
          <w:color w:val="000000"/>
          <w:sz w:val="22"/>
        </w:rPr>
        <w:t>stand as candidates. If anybody happens to go there with your help 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begin to think himself your representative. The voters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>to approach a member for the redress of a wrong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Nobody ought to volunteer himself for the army.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essential to use swadeshi goods. In my opinion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cloths of Bombay and Ahmedabad are not purely swadeshi;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Bihar we should produce all our necessaries 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locality. In days gone by we used to do like this and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It is sin to wear cloth coming from a foreign country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Japan. It would be very beneficial to produce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This will save lakhs of people from this grip of starvation.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is very cheap. We shall be able to prepare cloth cheaply. </w:t>
      </w:r>
      <w:r>
        <w:rPr>
          <w:rFonts w:ascii="Times" w:hAnsi="Times" w:eastAsia="Times"/>
          <w:b w:val="0"/>
          <w:i w:val="0"/>
          <w:color w:val="000000"/>
          <w:sz w:val="22"/>
        </w:rPr>
        <w:t>Coarse cloth is pure and sacred.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I shall take swaraj in a year. That will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Hindus and Mussulmans have no mutual suspicions.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suspicion to remain lurking is a vice to which slaves are akin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Evil can never come out of good. God has directed that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is the path of heaven. Why should theMohammedans suspect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brethren and co-operate with the Government which is the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Mesopotamian trouble and which even imprisoned the Khalifa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Constantinople? Be united and become brothers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on earth which can keep 30 crores of people as slaves. Can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Englishmen frighten us? They do so by inducing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and people of different status such as zemindars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ryots to fight among themselves. It is not proper for a peasant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zemindars. It is a great mistake to quarrel with the zemindar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cannot be attained thereby. I want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that zemindars should tyrannize over the peasants.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zemindars tyrannize over them they would be right in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with them. At present we have to non-co-operate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 and hence we should not think of mutual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dire necessity of funds. A Swaraj Sabha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this province with Mr. Haq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president and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 as secretary and treasurer. He will give an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and expenditure every three months. We have to open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schools. Volunteers will approach you for funds. You should</w:t>
      </w:r>
    </w:p>
    <w:p>
      <w:pPr>
        <w:autoSpaceDN w:val="0"/>
        <w:autoSpaceDE w:val="0"/>
        <w:widowControl/>
        <w:spacing w:line="220" w:lineRule="exact" w:before="48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Sultan of Turkey who was also the spiritual head of Islam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Mazharul Haq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help the Swaraj Sabha. In the end I pray to God that He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givesufficient strength in you to steer the country safe out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impending danger.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RONG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RACK</w:t>
      </w:r>
    </w:p>
    <w:p>
      <w:pPr>
        <w:autoSpaceDN w:val="0"/>
        <w:autoSpaceDE w:val="0"/>
        <w:widowControl/>
        <w:spacing w:line="240" w:lineRule="exact" w:before="106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Ronaldshay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doing me the favour of reading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on Indian Home Rule which is a translation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 told his audience that if swaraj meant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it to be in the booklet, the Bengalis would have none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that the swaraj of the Congress resolution does not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depicted in the booklet; swaraj according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swaraj that the people of India want, not what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condescend to give. In so far as I can see, swaraj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parliament chosen by the people with the fullest power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finance, the police, the military, the navy, the courts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 institutions.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free to confess that the swaraj I expect to gain within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if India responds, will be such swaraj as will make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the repetition of the Khilafat and the Punjab wrongs, and </w:t>
      </w:r>
      <w:r>
        <w:rPr>
          <w:rFonts w:ascii="Times" w:hAnsi="Times" w:eastAsia="Times"/>
          <w:b w:val="0"/>
          <w:i w:val="0"/>
          <w:color w:val="000000"/>
          <w:sz w:val="22"/>
        </w:rPr>
        <w:t>will enable the nation to do good or evil as it chooses, and not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‘good’ at the dictation of an irresponsible, insolent, and godless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bureaucracy. Under that swaraj, the nation will have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a heavy protective tariff on such foreign goods as are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manufactured in India, as also the power to refuse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soldier outside India for the purpose of enslaving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or remote nationalities. The swaraj that I dream of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possibility only when the nation is free to make its choice both of </w:t>
      </w:r>
      <w:r>
        <w:rPr>
          <w:rFonts w:ascii="Times" w:hAnsi="Times" w:eastAsia="Times"/>
          <w:b w:val="0"/>
          <w:i w:val="0"/>
          <w:color w:val="000000"/>
          <w:sz w:val="22"/>
        </w:rPr>
        <w:t>good and evil.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adhere to all I have said in that booklet and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it to the reader. Government over self is the truest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synonymous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salvation, and I have seen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 the view that doctors, lawyers and railways are no help,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 hindrance to the one thing worth striving after.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with a Satanic activity, such as the Government is engaged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1844-1929; diplomat and author; Governor of Bengal, 1917-22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by Gandhiji originally in Gujarati in 1909;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22-11-1909.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in, makes even an effort for such freedom a practical impossibility.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tender allegiance to God and Satan at the same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surest sign of the Satanic nature of the present system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nobleman of the type of Lord Ronaldshay is obliged to put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wrong track. He will not deal with the one thing needed. Why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silent about the Punjab? Why does he evade the Khilafat?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ointments soothe a patient who is suffering from corroding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consumption? Does his Lordship not see that it is not the inadequacy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reforms that has set India aflame but that it is the infliction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wrongs and the wicked attempt to make us forget them?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not see that a complete change of heart is required before </w:t>
      </w:r>
      <w:r>
        <w:rPr>
          <w:rFonts w:ascii="Times" w:hAnsi="Times" w:eastAsia="Times"/>
          <w:b w:val="0"/>
          <w:i w:val="0"/>
          <w:color w:val="000000"/>
          <w:sz w:val="22"/>
        </w:rPr>
        <w:t>reconciliation?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it has become the fashion nowadays to ascribe hatred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non-co-operationism. And I regret to find that even Colonel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Wedgwood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fallen into the trap. I make bold to say that the only 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remove hatred is to give it disciplined vent. No man can —I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cannot—perform the impossible task of removing hatred so long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contempt and despise for the feelings of India are sedulously nursed.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a mockery to ask India not to hate when in the same breath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India’s most sacred feelings are contemptuously brushed aside. India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feels weak and helpless and so expresses her helplessness by hating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tyrant who despises her and makes her crawl on the belly, lifts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veils of her innocent women and compels her tender children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acknowledge his power by saluting his flag four times a day.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gospel of non-co-operation addresses itself to the task of making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strong and self-reliant. It is an attempt to transform hatred into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pity.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strong and self-reliant India will cease to hate Bosworth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Smiths and Frank Johnsons, for she will have the power to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therefore the power also to pity and forgive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neither punish nor forgive, and therefore helplessly nurses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hatred. If the Mussulmans were strong, they would not hate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but would fight and wrest from them the dearest possessions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Islam. I know that the Ali Brothers who live only for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>and prestige of Islam and are prepared any moment to die for it, will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British Labour leader and member of Parliament who visited India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1920 and attended the Nagpur session of the Congress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martial law in the Punjab in April and May, 1919, Bosworth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Smith, the Joint Deputy Commissioner at Gujranwala, and Colonel Johnson,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commander of the Lahore area, inflicted barbarities on the public;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 on the Punjab Disorders”, 25-3-1920.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make friends with the hated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Englishmen, if they were to do </w:t>
      </w:r>
      <w:r>
        <w:rPr>
          <w:rFonts w:ascii="Times" w:hAnsi="Times" w:eastAsia="Times"/>
          <w:b w:val="0"/>
          <w:i w:val="0"/>
          <w:color w:val="000000"/>
          <w:sz w:val="22"/>
        </w:rPr>
        <w:t>justice to the Khilafat, which it is in their power to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positively certain that there is no personal element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Both the Hindus and the Mohammedans would today invoke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on the English if they would but give proof positive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goodness, faithfulness, and loyalty to India. Non-co-operation then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godsend; it will purify and strengthen India; and a strong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strength to the world, as an India, weak and helpless, is a curse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mankind. Indian soldiers have involuntarily helped to destroy Turkey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now destroying the flower of the great Arabian 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recall a single campaign in which the Indian soldier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by the British Government for the good of mankind.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(Oh! the shame of it!) Indian Maharajas are never tired of priding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on the loyal help they have rendered the English! Could </w:t>
      </w:r>
      <w:r>
        <w:rPr>
          <w:rFonts w:ascii="Times" w:hAnsi="Times" w:eastAsia="Times"/>
          <w:b w:val="0"/>
          <w:i w:val="0"/>
          <w:color w:val="000000"/>
          <w:sz w:val="22"/>
        </w:rPr>
        <w:t>degradation sink any lower?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SOCIAL BOYCOTT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from Hyderabad, Sind,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boycott which I gladly publish. He refers to what is alleged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happened to Mr. Khaparde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Hyderabad, Sind, is a far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Amraoti. I do not know that Mr. Khaparde has been put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inconveniences that the correspondent relates. Mr. Khaparde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able to take care of himself. I hope, however, that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in the information supplied to the correspondent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treatment.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the issue raised by the correspondent is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serious. It would be a dangerous thing if, for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we were to proclaim social boycotts.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totally opposed to the doctrine of non-violence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“latter” in the original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World War 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correspondent had complained that Khaparde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boycotted by his panchayat and his servant denied the use of the panchayat well,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differed on some points from the Congress non-co-operation programme,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this boycott had been justified by some non-co-operationists.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Ganesh Krishna Khaparde (1854-1938); lawyer, orator and public worker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Amraoti; member of the Council of State under the Montagu-Chelmsford Reforms. He </w:t>
      </w:r>
      <w:r>
        <w:rPr>
          <w:rFonts w:ascii="Times" w:hAnsi="Times" w:eastAsia="Times"/>
          <w:b w:val="0"/>
          <w:i w:val="0"/>
          <w:color w:val="000000"/>
          <w:sz w:val="18"/>
        </w:rPr>
        <w:t>did not favour Gandhiji’s non-co-operation programme.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supply of water and food. This battle of non-co-operation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propaganda by reducing profession to practice,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compelling others to yield obedience by violence, direct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indirect. We must try patiently to convert our opponents. If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 the spirit of democracy out of slavery, we must be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in our dealings with opponents. We may not replace the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by that of the non-co-operationists.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to our opponents the freedom we claim for ourselves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fighting. The stoutest co-operationist will bend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stern realities of practice if there is real response from the people.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non-violent boycott which we shall be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if we are to make any impression. We must not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we believe to be an untruth, whether it resides in a white skin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brown. Such boycott is political boycott. We may not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favours from the new Councillors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voters, if they are true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pledge, will be bound to refrain from making use of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they have declined to regard as their representatives.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ratify their verdict by complete abstention from any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encouragement of the so-called representatives.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be bound, if they are non-co-operationists,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giving these representatives any prestige by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political functions or parties.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conceive the possibility of non-violent social ostracism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certain extreme conditions, when a defiant minority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 to the majority, not out of any regard for principle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defiance or worse. But that time has certainly not arrived.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Ostracism of a violent character, such as the denial of the use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is a species of barbarism, which I hope will never be practised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body of men having any desire for national self-respect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uplift. We will free neither Islam nor India by processes of </w:t>
      </w:r>
      <w:r>
        <w:rPr>
          <w:rFonts w:ascii="Times" w:hAnsi="Times" w:eastAsia="Times"/>
          <w:b w:val="0"/>
          <w:i w:val="0"/>
          <w:color w:val="000000"/>
          <w:sz w:val="22"/>
        </w:rPr>
        <w:t>coercion, whether among ourselves or against Englishmen.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8-12-1920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THE CASTE SYSTEM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several angry letters about my remarks during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Deccan tour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caste system. I am not publishing these letters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there is nothing but vituperation in them, and when there is</w:t>
      </w:r>
    </w:p>
    <w:p>
      <w:pPr>
        <w:autoSpaceDN w:val="0"/>
        <w:autoSpaceDE w:val="0"/>
        <w:widowControl/>
        <w:spacing w:line="294" w:lineRule="exact" w:before="0" w:after="1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vituperation, there is little argument about them. I am anxious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1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tour.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Members of the new Legislative Councils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In the first fortnight of November 1920; for Gandhiji’s speeches during this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opinion expressing dissent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views, but the writers must be brief and interesting. Acrimony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 am obliged to make these remarks because two writers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would have gained publicity for their letters if they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prolix and unintelligible in their expression. The question,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correspondents have raised commands attention and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answer. They argue that the retention of the caste system spells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and that it is caste which has reduced India to slavery.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is not caste that has made us what we are. It was our 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disregard of essential virtues which enslaved us.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caste has saved Hinduism from disintegration.</w:t>
      </w:r>
    </w:p>
    <w:p>
      <w:pPr>
        <w:autoSpaceDN w:val="0"/>
        <w:tabs>
          <w:tab w:pos="550" w:val="left"/>
          <w:tab w:pos="3510" w:val="left"/>
          <w:tab w:pos="5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like every other institution it has suffered from excresce-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nces. I consider the four divisions alone to be fundamental, natural,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essential. The innumerable sub-castes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convenience, often a hindrance. The sooner there is fusion the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silent destruction and reconstruction of sub-castes have ever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and are bound to continue. Social pressure and public opinion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trusted to deal with the problem. But I am certainly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at destroying the fundamental divisions. The caste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based on inequality, there is no question of inferiority, and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is any such question arising,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in Madras, Maharashtra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the tendency should undoubtedly be checked.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no valid reason for ending the system because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abuse. It lends itself easily to reformation. The spirit of democracy,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fast spreading throughout India and the rest of the world,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shadow of doubt, purge the institution of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predominance and subordination. The spirit of democracy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thing to be adjusted by abolition of forms.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the heart. If caste is a bar to the spread of that spirit,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five religions in India—Hinduism, Islam, Christianity,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Zoroastrianism and Judaism—is equally a bar.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requires the inculcation of the spirit of brotherhood,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find no difficulty in considering a Christian or a Mohammedan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brother in absolutely the same sense as a blood brother,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that is responsible for the doctrine of the caste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inculcation of the essential brotherhood, not </w:t>
      </w:r>
      <w:r>
        <w:rPr>
          <w:rFonts w:ascii="Times" w:hAnsi="Times" w:eastAsia="Times"/>
          <w:b w:val="0"/>
          <w:i w:val="0"/>
          <w:color w:val="000000"/>
          <w:sz w:val="22"/>
        </w:rPr>
        <w:t>merely of man but even of all that lives.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of my correspondents suggests that we should abolish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between Brahmins and non-Brahmins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[system] but adopt the class system of Europe—meaning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I suppose that the idea of heredity in caste should be rejected.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inclined to think that the law of heredity is an eternal 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attempt to alter that law must lead us, as it has before led, to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confusion. I can see very great use in considering a Brahmin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 Brahmin throughout his life. If he does not behave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Brahmin, he will naturally cease to command the respect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real Brahmin. It is easy to imagine the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if one were to set up a court of punishments and rewards,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and promotion. If Hindus believe, as they must believe,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reincarnation, transmigration, they must know that nature will,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possibility of mistake, adjust the balance by degrading a Brahmin,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misbehaves himself, by reincarnating him in a lower division,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translating one who lives the life of a Brahmin in his present </w:t>
      </w:r>
      <w:r>
        <w:rPr>
          <w:rFonts w:ascii="Times" w:hAnsi="Times" w:eastAsia="Times"/>
          <w:b w:val="0"/>
          <w:i w:val="0"/>
          <w:color w:val="000000"/>
          <w:sz w:val="22"/>
        </w:rPr>
        <w:t>incarnation to Brahminhood in his next.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Interdrinking, interdining, intermarrying, I hold,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the promotion of the spirit of democracy.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under a most democratic constitution a universality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and customs about eating, drinking and marrying.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have to seek unity in diversity, and I decline to consider it a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man not to drink or eat with anybody and everybody.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children of brothers may not intermarry.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interfere with cordiality of relations; probably it promotes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healthiness of relationships.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households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not dining in the common kitchen, nor drinking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pot, without their becoming exclusive, arrogant or less loving.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disciplinary restraints which are not in themselves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to ridiculous extremes they may become harmful,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is one of arrogation, of superiority, the restraint becomes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indulgence, therefore hurtful. But as time goes forward and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necessities and occasions arise, the custom regarding interdrinking,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interdining and intermarrying will require cautious modifications or </w:t>
      </w:r>
      <w:r>
        <w:rPr>
          <w:rFonts w:ascii="Times" w:hAnsi="Times" w:eastAsia="Times"/>
          <w:b w:val="0"/>
          <w:i w:val="0"/>
          <w:color w:val="000000"/>
          <w:sz w:val="22"/>
        </w:rPr>
        <w:t>rearrangement.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whilst I am prepared to defend, as I have always done,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Hindus into four castes as I have so often said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I consider untouchability to be a heinous crime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It is not a sign of self-restraint but an arrogant assumption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superiority. It has served no useful purpose and it has suppressed,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nothing else in Hinduism has, vast numbers of the human race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only every bit as good as ourselves, but are rendering in many </w:t>
      </w:r>
      <w:r>
        <w:rPr>
          <w:rFonts w:ascii="Times" w:hAnsi="Times" w:eastAsia="Times"/>
          <w:b w:val="0"/>
          <w:i w:val="0"/>
          <w:color w:val="000000"/>
          <w:sz w:val="22"/>
        </w:rPr>
        <w:t>walks of life an essential service to the country. It is a sin of which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sooner Hinduism purges itself the better it is for itself, if it is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recognized as an honourable and elevating religion. I know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argument in favour of its retention and I have no hesitation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rejecting scriptural authority of a doubtful character in order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support a sinful institution. Indeed I would reject all authority if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conflict with sober reason or the dictates of the heart. Authority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sustains and ennobles the weak when it is the handiwork of reason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degrades them when it supplants reason sanctified by the still small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voice within.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SPEECH AT MUZAFFARPUR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1920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 AND BROTHERS,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kindly excuse me as I am unable to deliver my lecture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Most of you must have known me and seen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Muzaffarpur a few years back. Muzaffarpur, Tirhut, or Champaran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new place for me. I have become known through my activities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task I have undertaken now is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and difficult than the Champaran affair. You all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unrighteous and oppressive is our Government. Our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Muslim League and our Sikh League have already shown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by which we can set the Government right. If we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getting rid of the </w:t>
      </w:r>
      <w:r>
        <w:rPr>
          <w:rFonts w:ascii="Times" w:hAnsi="Times" w:eastAsia="Times"/>
          <w:b w:val="0"/>
          <w:i/>
          <w:color w:val="000000"/>
          <w:sz w:val="22"/>
        </w:rPr>
        <w:t>rakshasi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Government then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the only weapon left to us. It is neither our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sword, nor are the times and circumstances favourable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admitted on all hands that we can neither win swaraj nor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nor force justice for the Punjab nor get rid of the tyrannous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sword. Both Hindus and Mohammedans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on the point that non-co-operation is their last resource.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robbed us of our wealth through trade,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through Punjab and of our religion through endangering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Khilafat. If we admit all this then there is no other alternative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than to refuse to offer to, and receive help from,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decided in our Congress that we should not seek </w:t>
      </w:r>
      <w:r>
        <w:rPr>
          <w:rFonts w:ascii="Times" w:hAnsi="Times" w:eastAsia="Times"/>
          <w:b w:val="0"/>
          <w:i w:val="0"/>
          <w:color w:val="000000"/>
          <w:sz w:val="22"/>
        </w:rPr>
        <w:t>justice in Government law courts.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cannot make our children righteous in schools controlled by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Town in Bihar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led a satyagraha campaign in favour of the indigo labourers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Champaran in 1917.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unrighteous men. We cannot free our children from slavery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them to slave schools. If my Hindu brethren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oppressive Government is like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their children from schools controlled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We don’t want to send our men to the Council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we cannot get justice for the Punjab or Islam through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fill the Councils with Englishmen but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tighten the chains of our slavery by going to the Councils.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immaterial if we can get some small favourable Acts passed or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secure the release of the imprisoned men, until and unless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secure justice for the Punjab and have a settlement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question. Our object is not gained even if all the prisoners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Andaman Islands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let off. We should not enlist 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recruitments. We must use swadeshi articles. Every house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with the charkha. In it lies our swaraj, in it lies our duty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we can save Islam from danger. If we 30 crores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with one voice that we cannot use even a single foreign article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reason why the English people should stay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any longer. Swadeshi is a dharma wherein lies simplicity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keep off our hunger and want, which can bring down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If the prices of cloth should go down you must take a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swadeshism. Hindus and Mussulmans should live in mutual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>and amity. The Hindus cannot protect cows by killing Mohamm-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edans. If the Hindus are really serious about the protection of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sacrifice themselves for Islam. You must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clear. You had never got such opportunities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years. Today Hindus and Mussulmans have united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wish to say that the Mogul emperors were not tyrants but the </w:t>
      </w:r>
      <w:r>
        <w:rPr>
          <w:rFonts w:ascii="Times" w:hAnsi="Times" w:eastAsia="Times"/>
          <w:b w:val="0"/>
          <w:i w:val="0"/>
          <w:color w:val="000000"/>
          <w:sz w:val="22"/>
        </w:rPr>
        <w:t>oppression practised by the present Government beats all past records.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9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Islam is in danger today where is the guarantee that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Prayag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 in jeopardy tomorrow. Hypocrites are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trustworthy. We can’t say when our Government will deceive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depend on the Government but we must have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 So long as there is discord amongst ourselves, so long as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Legislative Council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penal settlement for convicts sentenced to life imprisonment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Banaras and Allahabad respectively, holy centre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of pilgrimage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Banaras and Allahabad respectively, holy centre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of pilgrimage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slaves to anger, so long as we thirst for the blood of the English,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we cannot free India. I want three things: unity among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Mussulmans; restraint of anger; non-violent non-co-operation.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SPEECH AT BETTIAH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1920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 stranger to Champaran. Whenever I come here,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of all places in the country, this is my birth-place and suffer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people’s suffering here. Though I am here after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I assure you that I have not forgotten your sufferings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period. Champaran’s suffering, which is my suffering, is always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and I have also, from time to time, done something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But what I can do is bound to be less than what you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do. Today, therefore, I want to tell you how you can help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toured some villages today. What I had heard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unhappy but, seeing for myself what had happened,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beyond measure. In this case, I cannot blame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cruel things which were done, nor the planters. I blame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officers, their subordinates and the village people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have no desire to take them to courts and see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punished. We want them to be their own judges. The police are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brethren and it is their duty to protect the people, not to oppress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When I heard that the sub-inspectors of this place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 had gone to the villages and done cruel things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 was extremely pained. Perhaps they will not admit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such things but all that the village people narrated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false. It is the duty of the well-placed among us to reason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police force. I want to tell the policemen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here: ‘You are my brethren and of the villagers as well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the Government asks you to do wicked things, you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obey. If you, too, regard us as your brethren, you would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us and not harass us. If you are servants of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is our servant and, therefore, it is none of your duty to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if it asks you to do wicked things.’ In the present case,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had not ordered the police to plunder the people’s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dwellings or get any men from the village to do so, nor to molest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It is, therefore, not to blame for what the police did;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misbehaved on their own. The remedy for this is for respectable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the police and plead with them that their red turban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people, not for their oppression; to request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 plundered goods and tell them that they should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people, too, as their own kith and kin and win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am suggesting a remedy for preventing such atrocities,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also say that, besides reasoning with the police, there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too. I have been telling people that satyagraha is a sovereign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all ills. I have been showing a way of ending this rule,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peaceful, however. Though employing a peaceful remedy,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wish, at the same time, that people in the country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cowards, should be wholly dependent on others and 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even to protect women. Do you know what the village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me and what things they narrated to me?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did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to the robbers? Their heels. I asked myself whether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had become so cowardly that they could not even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property and their womenfolk. Do we lack even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ourselves against robbers? Is it satyagraha to run away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thief to do his work? If, voluntarily, you let the robber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your possessions, that would be another matter. If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this, you may reason with him; you may even fight him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see reason. If the police turn to terrorism and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lay down your lives before them, I would say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that you are brave. If, instead, you merely look on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dishonoured—rather than this it would be far better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fight and drive them back. Satyagraha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away, leaving women helpless, or looking on while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stripped naked. I ask those among you in this meeting,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long sticks in your hands, do you think this is satyagrah?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does not teach us to be cowards, to submit to tyranny.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is that, instead of taking the life of the tyrant, it is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town one’s own. If we could do this, we would be as gods;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we, however, run away from the scene of oppression,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behaved worse than beasts. From the animal state, we have risen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Mahadev Desai has omitted a part of the speech, referring the reader to </w:t>
      </w:r>
      <w:r>
        <w:rPr>
          <w:rFonts w:ascii="Times" w:hAnsi="Times" w:eastAsia="Times"/>
          <w:b w:val="0"/>
          <w:i w:val="0"/>
          <w:color w:val="000000"/>
          <w:sz w:val="18"/>
        </w:rPr>
        <w:t>his own account of</w:t>
      </w:r>
      <w:r>
        <w:rPr>
          <w:rFonts w:ascii="Times" w:hAnsi="Times" w:eastAsia="Times"/>
          <w:b w:val="0"/>
          <w:i w:val="0"/>
          <w:color w:val="000000"/>
          <w:sz w:val="18"/>
        </w:rPr>
        <w:t>the incidents earlier in the despatch.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human state. Animal functions are with man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birth; he grows into the distinctively human state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develops. As we do so, we cease relying on mere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learn to trust more and more to soul-force.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are threatened by anyone employing brute force,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standing, up to him with soul-force, if we actually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him, we would be neither beasts nor men. We would be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Look at the dog; he does not employ Satyagraha,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run away either. He barks at the person threatening him,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fight back. If the people of India cannot display their humanity,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certainly show evidence, at any rate, that they are animals.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Henceforth, I don’t want to be told that a hundred young and sturdy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ran away from where they were standing the moment they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constables approach. I would praise you if I heard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your ground and laid down your lives. I would praise you even </w:t>
      </w:r>
      <w:r>
        <w:rPr>
          <w:rFonts w:ascii="Times" w:hAnsi="Times" w:eastAsia="Times"/>
          <w:b w:val="0"/>
          <w:i w:val="0"/>
          <w:color w:val="000000"/>
          <w:sz w:val="22"/>
        </w:rPr>
        <w:t>if I heard that you fought them hard. Someone will perhaps ask me: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can we do if the police seize us and drag us away?, I reply: ‘It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for you to die than to have your life spared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Even the Government permits you to employ force in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 and property.’ The law permits this very clearly. Hereafter,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inhabitant of Champaran will fight back on such occasions and </w:t>
      </w:r>
      <w:r>
        <w:rPr>
          <w:rFonts w:ascii="Times" w:hAnsi="Times" w:eastAsia="Times"/>
          <w:b w:val="0"/>
          <w:i w:val="0"/>
          <w:color w:val="000000"/>
          <w:sz w:val="22"/>
        </w:rPr>
        <w:t>kill or be killed. I cannot bear to hear what I heard today.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understand me aright. I am not advising you to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on every occasion. If you offer to fight policemen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you with a warrant, that would be cowardice on your part.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solitary policeman, wanting to serve an order, comes up to us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standing, fifty of us together, we could certainly kill him;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specially to marvel at in this? Our manliness consists, rather,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obeying the order. The policeman’s duty is only to effect the arrest.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his warrant is bad, it is not right for us to force the constable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the arrested man. Even if, while effecting the arrest,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or abuse you, that, too, you should bear. If, however, he enters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home, tries to seize your cattle or your money,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resist and fight back with your stick—that is,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lay down your own life instead. I shall mention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restriction. If I advise you to fight back on such occasions,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you should kill a thief who may enter your home. Even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law. Dharma does not permit drawing a sword against a stick;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a fist when attacked with a stick is dharma. It is not 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cowardice, to attack one man with an army of fifty. By drawing a </w:t>
      </w:r>
      <w:r>
        <w:rPr>
          <w:rFonts w:ascii="Times" w:hAnsi="Times" w:eastAsia="Times"/>
          <w:b w:val="0"/>
          <w:i w:val="0"/>
          <w:color w:val="000000"/>
          <w:sz w:val="22"/>
        </w:rPr>
        <w:t>sword against a stick, by fifty of us attacking one man, we have shown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ourselves to be cowards.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you may put my advice to wrong use.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sober among you who are present here to repeat to the others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 what I have said. If I did not tell you what I felt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seen what had happened, I thought I would be guilty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be leaving this place without having done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 want that you should not be timid, should never behave as </w:t>
      </w:r>
      <w:r>
        <w:rPr>
          <w:rFonts w:ascii="Times" w:hAnsi="Times" w:eastAsia="Times"/>
          <w:b w:val="0"/>
          <w:i w:val="0"/>
          <w:color w:val="000000"/>
          <w:sz w:val="22"/>
        </w:rPr>
        <w:t>cowards, and yet not take anyone’s life.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the Government made one mistake. It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intimidate the volunteers who went there, and to cajole them.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intimidated. The volunteers, too, have a difficult duty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They will have to go on working fearlessly and with patience.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48. SPEECH AT BETTIAH GOSHALA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1920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Cow-protection is the outward form of Hinduism. I refuse to call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anyone a Hindu if he is not willing to lay down his life in this cause.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dearer to me than my very life. If cow-slaughter were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 religious duty, like saying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I would have had to tell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that I must fight against them. But it is not a religious duty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them. We have made it one by our attitude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really needed for protecting the cow is that the Hindus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should care for her, since they, too, kill her. The barbaric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practice of blowing for extracting milk to the last drop, of tormenting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oxen, which are the progeny of the cow, by using the goad, and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them draw loads beyond their strength —these things amount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killing the cow. If we are serious about cow-protection, we must put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own house in order.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Muslims slaughter cows only occasionally for beef,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cannot do without it for a single day. But we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as slaves. We like the schools and courts of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honour our religion. It is not as if I noticed this thing </w:t>
      </w:r>
      <w:r>
        <w:rPr>
          <w:rFonts w:ascii="Times" w:hAnsi="Times" w:eastAsia="Times"/>
          <w:b w:val="0"/>
          <w:i w:val="0"/>
          <w:color w:val="000000"/>
          <w:sz w:val="22"/>
        </w:rPr>
        <w:t>today for the first time. But previously I used to tolerate their eating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institution for the care of infirm and disabled cows.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goshala </w:t>
      </w:r>
      <w:r>
        <w:rPr>
          <w:rFonts w:ascii="Times" w:hAnsi="Times" w:eastAsia="Times"/>
          <w:b w:val="0"/>
          <w:i w:val="0"/>
          <w:color w:val="000000"/>
          <w:sz w:val="18"/>
        </w:rPr>
        <w:t>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founded by Gandhiji in 1917 during his stay in Bihar in connection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Champaran Satyagraha.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Prayers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beef, for I cherished the hope that they would do us some good.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is gone and hence I have declared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At such a time if we care for cow-protection,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unconditionally help the Muslims. I am with Shaukat Ali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night but I do not say to him a word about cow-protection, for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our duty is only to help the Muslims. For this, I am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sacrifice my sons, my wife and my friends. We cannot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while remaining enamoured of the Government.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with it, you may even succeed in melting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>of Muslims.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Goshalas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kind cannot protect the cow. Real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supply fresh milk to the towns. This will be possible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thousands of milch cows and thousands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land.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we look after cows with the utmost care, shall we raise</w:t>
      </w:r>
    </w:p>
    <w:p>
      <w:pPr>
        <w:autoSpaceDN w:val="0"/>
        <w:autoSpaceDE w:val="0"/>
        <w:widowControl/>
        <w:spacing w:line="246" w:lineRule="exact" w:before="24" w:after="0"/>
        <w:ind w:left="10" w:right="4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kamadhenus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Then alone will the misery,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hunger, the nakedness and the spiritual abjectness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What I have said has come of itself. Never before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so earnestly about cow-protection. Protect mother cow, and </w:t>
      </w:r>
      <w:r>
        <w:rPr>
          <w:rFonts w:ascii="Times" w:hAnsi="Times" w:eastAsia="Times"/>
          <w:b w:val="0"/>
          <w:i w:val="0"/>
          <w:color w:val="000000"/>
          <w:sz w:val="22"/>
        </w:rPr>
        <w:t>mother cow will protect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V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SPEECH AT MOTIHARI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1920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addressed the meeting sitting on a chair and exhorted the people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join the non-co-operation movement whole-heartedly if they wanted to be freed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condition of slavery and inhuman indignities at the hands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bureaucracy. He explained to the people their clear duty to treat one another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brothers. He also explained to the police their duty and reminded that they were meant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protect the people and not to molest them. If they failed in it he dared say that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take shelter elsewhere. He referred to the recent looting in the village under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jurisdiction of Lawria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thana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and expressed his regret at the action of the police there.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Maulana Shaukat Ali also exhorted the people to adopt non-co-operation with great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force and spoke on the desirability of Hindu-Muslim unity. He thanked the Hindus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standing by the side of the Mussulmans in the Khilafat question and said that his first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 would be to stop cattle slaughter altogether from this country.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22-12-1920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measure of land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18"/>
        </w:rPr>
        <w:t>is</w:t>
      </w:r>
      <w:r>
        <w:rPr>
          <w:rFonts w:ascii="Times" w:hAnsi="Times" w:eastAsia="Times"/>
          <w:b w:val="0"/>
          <w:i w:val="0"/>
          <w:color w:val="000000"/>
          <w:sz w:val="18"/>
        </w:rPr>
        <w:t>a mythical cow fabled to yield whatever is asked of 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Town in Bihar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Police station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SARALADEVI CHOWDHARANI</w:t>
      </w:r>
    </w:p>
    <w:p>
      <w:pPr>
        <w:autoSpaceDN w:val="0"/>
        <w:autoSpaceDE w:val="0"/>
        <w:widowControl/>
        <w:spacing w:line="224" w:lineRule="exact" w:before="148" w:after="0"/>
        <w:ind w:left="467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HAGALPUR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11, 1920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two letters from you, one a scrap, the other a longish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shows that you do not understand my language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I have certainly not betrayed any annoyance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complex nature, but I have remarked upon it. If a person is born with </w:t>
      </w:r>
      <w:r>
        <w:rPr>
          <w:rFonts w:ascii="Times" w:hAnsi="Times" w:eastAsia="Times"/>
          <w:b w:val="0"/>
          <w:i w:val="0"/>
          <w:color w:val="000000"/>
          <w:sz w:val="22"/>
        </w:rPr>
        <w:t>a deformation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not quarrel with nature for it,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pardonably take note of it and try to remove it. And that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I refuse to call an indefinable complexity a piece of 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art yields to patient analysis and shows a unity of design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diversity on the canvas. You are hugging your defects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pointed out by a friend in a friendly manner.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vexed but it makes my task of helping difficult. What art can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moods, in fits and starts? The simplest natures are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complex in a sense. But they are easily analysed. But they are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because they are easily understandable and readily yield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But I do not want to quarrel with you. In you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enigma to solve. I shall not be impatient. Only bear with 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try to point [out] what to me appear to be your obvious limitations.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have them. It is the privilege of friendship to lay the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 on the weak spots. Friendship becomes a divine institution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it educates friends. Let us try to elevate each other.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await with interest your letter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DWIJENDRANATH TAGORE</w:t>
      </w:r>
    </w:p>
    <w:p>
      <w:pPr>
        <w:autoSpaceDN w:val="0"/>
        <w:autoSpaceDE w:val="0"/>
        <w:widowControl/>
        <w:spacing w:line="224" w:lineRule="exact" w:before="148" w:after="0"/>
        <w:ind w:left="467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HAGALPUR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11, 1920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BARODADA,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a consolation to me. Your approval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count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blessing. I am in Calcutta on the 13th and in Dacca on the 14th. May </w:t>
      </w:r>
      <w:r>
        <w:rPr>
          <w:rFonts w:ascii="Times" w:hAnsi="Times" w:eastAsia="Times"/>
          <w:b w:val="0"/>
          <w:i w:val="0"/>
          <w:color w:val="000000"/>
          <w:sz w:val="22"/>
        </w:rPr>
        <w:t>you live to see swaraj established in India.</w:t>
      </w:r>
    </w:p>
    <w:p>
      <w:pPr>
        <w:autoSpaceDN w:val="0"/>
        <w:autoSpaceDE w:val="0"/>
        <w:widowControl/>
        <w:spacing w:line="220" w:lineRule="exact" w:before="2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purification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non-co-operation programme in the field of education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SPEECH ON NON-CO-OPERATION, MONGHYR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 AND GENTLEMEN,</w:t>
      </w:r>
    </w:p>
    <w:p>
      <w:pPr>
        <w:autoSpaceDN w:val="0"/>
        <w:autoSpaceDE w:val="0"/>
        <w:widowControl/>
        <w:spacing w:line="260" w:lineRule="exact" w:before="3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too weak to stand and deliver my address. My friend,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 Krishna Singh, has told you that last year when the coolies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Jamalpur were on strike he came over to see me at Ahmedabad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me to come to Jamalpur. But I was engaged in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work and so failed to comply with his request. I say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occupation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I like the profession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barrister. To my heart a labourer has a higher place than a pleader.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when I heard of the distress of the coolies of Jamalpur,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sorely aggrieved, but on account of my preoccupation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 I pleaded my inability to come. Today I am much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you all, especially the coolies of Jamalpur. Your gathering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very large and I fear my voice will not reach each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you. So I shall be very brief in my say. It is the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whether he be Hindu or Mohammedan, Arab or Afghan, 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female, to think deeply over the present condition of India—to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analyse minutely the situation. It is also the duty of every 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devise ways and methods for the weeding out of the present-day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evils. The Government has disappointed seven crores of our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It has broken its pledge to Turkey and has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dismembered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Government has forced our brothers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to crawl on their bellies and has offered sundry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 humiliations to them. It has caused our students,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infants of six or seven years of age to walk sixteen miles a 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noon-day scorching sun four times to salute the Union Jack—in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which some of the tender boys gave up their ghosts.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has massacred 1,500 innocent men in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tells us to forget it. It says that it has no hand in the destiny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Khilafat. I ask you never to bow down, never to salute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ask you not to participate in the actions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We can remove Satan only by forsaking its company.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delivered at a meeting held under the presidentship of Shah Umar.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“Khilafat”, 12-5-1920 to “Speech on Non-co-operation,Bombay”,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>12-5-1920 and Appendix “Turkish Peace Terms”.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report on the Punjab Disorders”, 25-3-1920.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16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admit that this Government has inculcated Satanic elements in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say it is our duty to forsake it. If this Government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its blunders, if this Government does not give out to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way in which the Punjab and the Khilafat affairs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of is wrong, if the Government does not repent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 and beg pardon for them, we shall know no rest.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Satanic Government by two means: one, by means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sword, and the other, by means of non-co-operation. The greybeards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Hindus and Mussulmans have come to the decision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succeed if we unsheathe our swords. If we once do so,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bringing the Government to its knees we ourselves shall be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wrongs and atrocities that have been perpetrated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unrevenged. But if we adopt non-violent non-co-operation,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succeed. If you admit that we should bid adieu to Satan,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should seek the help and favour of God, as has been enjoined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us by the Koran,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Tulsidas. We should see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grow angry with anyone, see that we do not abuse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Englishmen, nor like to cut their throats. We don’t want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to any Khan Bahadur who does not renounce his title,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want to abuse a pleader who does not suspend his practice.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want to coerce any student who does not leave his college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The only thing that we want is that if they do not accede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requests we should non-co-operate with them. Neither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in any way nor should we receive help from them.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harm anybody.  God will come to our help and realize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misery.  I have asked you all to non-co-operate, but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cooperate with yourselves. Hindus and Mohammedans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unity; they are the sons of a common mother.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stick to their own religion and so should the Mohammedans.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seems no reason to me why they should fall out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We should offer our heads for the sacrifice at a time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of our seven crore Muslim brethren is at stake. If you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wrath and apply yourself whole-heartedly to non-co-operation,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you shall have swaraj, undo the Punjab wrongs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wrest away Mesopotamia, Thrace and other places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within one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six items in the non-co-operation movement. First,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titles, etc.; secondly, withdrawal from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colleges—those students who are above sixteen years of age should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were formerly ruled by the Sultan of Turkey; the Khalifa of Islam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leave of their parents to leave college and school; if they do,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good; if they do not, they should leave college and school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accord; thirdly, suspension of practice by pleaders and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cases in arbitration courts; fourthly, boycott of Councils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have entered Councils; fifthly, use of swadeshi goods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We should prepare more cloth with the help of the charkha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turned out by Indian mills is not sufficient to meet Indian </w:t>
      </w:r>
      <w:r>
        <w:rPr>
          <w:rFonts w:ascii="Times" w:hAnsi="Times" w:eastAsia="Times"/>
          <w:b w:val="0"/>
          <w:i w:val="0"/>
          <w:color w:val="000000"/>
          <w:sz w:val="22"/>
        </w:rPr>
        <w:t>demands.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stage there was great noise. Proceeding further Mahatmaji said: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all the things enumerated earlier, we shall have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soon. But so long as this kind of uproar will continue,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transact any business. So long as we are uneducated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manage.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Thereafter he gave some advice to volunteers and asked them to collect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N.C.O.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funds. A decent amount was paid on the spot. Mahatmaji spoke for </w:t>
      </w:r>
      <w:r>
        <w:rPr>
          <w:rFonts w:ascii="Times" w:hAnsi="Times" w:eastAsia="Times"/>
          <w:b w:val="0"/>
          <w:i w:val="0"/>
          <w:color w:val="000000"/>
          <w:sz w:val="18"/>
        </w:rPr>
        <w:t>another 20 minutes.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19-12-1920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53. TELEGRAM TO M. ASAF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[One or after </w:t>
      </w:r>
      <w:r>
        <w:rPr>
          <w:rFonts w:ascii="Times" w:hAnsi="Times" w:eastAsia="Times"/>
          <w:b w:val="0"/>
          <w:i/>
          <w:color w:val="000000"/>
          <w:sz w:val="22"/>
        </w:rPr>
        <w:t>December 11,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990" w:val="left"/>
          <w:tab w:pos="2630" w:val="left"/>
          <w:tab w:pos="3530" w:val="left"/>
          <w:tab w:pos="4190" w:val="left"/>
          <w:tab w:pos="5350" w:val="left"/>
          <w:tab w:pos="605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DISBANDMENT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OBEYED.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LAW-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YERS         CAN         BE         ENGAGED         FOR         DEFENCE.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7376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“VAISHNAVAS” AND “ANTYAJAS”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drew attention to the virtues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Narasinh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the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Vaishnava, </w:t>
      </w:r>
      <w:r>
        <w:rPr>
          <w:rFonts w:ascii="Times" w:hAnsi="Times" w:eastAsia="Times"/>
          <w:b w:val="0"/>
          <w:i w:val="0"/>
          <w:color w:val="000000"/>
          <w:sz w:val="22"/>
        </w:rPr>
        <w:t>has sung of in his poem, and I expressed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Non-co-operation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1888-1953; barrister and nationalist Muslim politician; took a leading part </w:t>
      </w:r>
      <w:r>
        <w:rPr>
          <w:rFonts w:ascii="Times" w:hAnsi="Times" w:eastAsia="Times"/>
          <w:b w:val="0"/>
          <w:i w:val="0"/>
          <w:color w:val="000000"/>
          <w:sz w:val="18"/>
        </w:rPr>
        <w:t>in the Khilafat movement.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telegram was sent in reply to Asaf Ali’s telegram of December 10, 1920,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“Your Khilafat workers falsely charged with offering indignity to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corpse. Supposed complainant notified authorities unwillingness to prosecute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appear obdurate as case cognizable. Since complaint originally filed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we are anxious to know whether we should advise accused to defend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against unscrupulous false allegations. May we disobey Government’s order </w:t>
      </w:r>
      <w:r>
        <w:rPr>
          <w:rFonts w:ascii="Times" w:hAnsi="Times" w:eastAsia="Times"/>
          <w:b w:val="0"/>
          <w:i w:val="0"/>
          <w:color w:val="000000"/>
          <w:sz w:val="18"/>
        </w:rPr>
        <w:t>to disband volunteer corps.”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22-12-1920.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Asaf Ali’s telegram was received by Gandhiji on December 11, 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pain at the comments on my talk with Maharajshri.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in them, not an attempt to determine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but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attacks on me. May it 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I, too, am guilty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duragraha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attack others? Certainly,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may. It will be for the reader to judge whether this is true or not.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beginning of our talk, Maharajshri told me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shastra, reason had no scope. That itself pained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that which reason cannot understand and which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accept can be no shastra, and I think that anyone who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dharma in its purity cannot but admit this principle.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this, we shall run the risk of violating our dharma.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interpreted to the effect that, if any of our relations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wicked, we may use force to reduce them to submission;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our dharma to do so. Because Rama killed Ravana, is it </w:t>
      </w:r>
      <w:r>
        <w:rPr>
          <w:rFonts w:ascii="Times" w:hAnsi="Times" w:eastAsia="Times"/>
          <w:b w:val="0"/>
          <w:i w:val="0"/>
          <w:color w:val="000000"/>
          <w:sz w:val="22"/>
        </w:rPr>
        <w:t>dharma to kill a person whom we regard as Ravana?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Manusmriti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the eating of meat;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therefore, to eat meat?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it from the lips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men claiming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sannyasis that, when ill, one may take even beef. Where would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if, accepting all these interpretations of the shastras, I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destroying my relatives, had advised the killing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eaten beef in my illness? On such occasions, I was saved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only that as dharma which my reason and my heart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as such, and I advise everyone to do the same.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reason, holy men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study the Vedas but do not follow dharma in conduct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pedants; that they neither swim across themselves, nor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do so. So it is that I am never impressed by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Vedas on their lips or have got the commentaries by heart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marvelling at their learning, cherish my little knowledge as </w:t>
      </w:r>
      <w:r>
        <w:rPr>
          <w:rFonts w:ascii="Times" w:hAnsi="Times" w:eastAsia="Times"/>
          <w:b w:val="0"/>
          <w:i w:val="0"/>
          <w:color w:val="000000"/>
          <w:sz w:val="22"/>
        </w:rPr>
        <w:t>of greater value.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being my views, I was pained when Maharajshri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enunciated the principle for determining the meaning of shastra,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pleased by his frankness. Though he held, thus,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were against me, his decision finally was that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exclude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schools which were open to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Christians, Jews and others.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Vaisnnavas, </w:t>
      </w:r>
      <w:r>
        <w:rPr>
          <w:rFonts w:ascii="Times" w:hAnsi="Times" w:eastAsia="Times"/>
          <w:b w:val="0"/>
          <w:i w:val="0"/>
          <w:color w:val="000000"/>
          <w:sz w:val="22"/>
        </w:rPr>
        <w:t>who give money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5-12-1920.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Laws of Manu, the Hindu law-giver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 learned in the shastras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worldly activities and spend it even in gambling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things, could not take cover behind objections on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and refuse donations to national schools which admit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others. If they do not wish to send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schools attended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under no pres-sure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 This was the pragmatic decision which Maharajshri gave.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arguments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surrounded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Maharajshri made my heart sink. I saw no frankness in them,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obstinate clinging to their views. Shastri Vasantram has given 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sample of this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respectfully to tell him and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worker’s duty is not to follow the popular current but, should </w:t>
      </w:r>
      <w:r>
        <w:rPr>
          <w:rFonts w:ascii="Times" w:hAnsi="Times" w:eastAsia="Times"/>
          <w:b w:val="0"/>
          <w:i w:val="0"/>
          <w:color w:val="000000"/>
          <w:sz w:val="22"/>
        </w:rPr>
        <w:t>its direction be wrong, to lead it in the right direction.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the shastras, have no experience, am obstinate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asserting all this I cannot be disqualified from being a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hold that the test of being a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lies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and not in debating or the gift of clever speech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determining the meaning of the shastras, I do not wish to give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[of being </w:t>
      </w:r>
      <w:r>
        <w:rPr>
          <w:rFonts w:ascii="Times" w:hAnsi="Times" w:eastAsia="Times"/>
          <w:b w:val="0"/>
          <w:i/>
          <w:color w:val="000000"/>
          <w:sz w:val="22"/>
        </w:rPr>
        <w:t>a Vaishnava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looking upon the practice of untouchability as sin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Western idea is to make out a sin to be a virtue. Akha Bhagat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Western education, but it was he who said in a poem, “Like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limb is this notion of defilement by touch”. It is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fanaticism, and will lead to the degradation of dharma, to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at eradicating our evils as deriving their inspiration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 and to cling on to those evils.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argued that the practice of untouchability implies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contempt; the British put forward a similar argument in regard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 us. If they keep us away, call us “natives”, they mean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[they say]. If they force us to occupy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compartments in trains, it is entirely for “convenience of hygiene”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no ill will in the procedure—such is their claim.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abusing and beating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them unintentionally. It is sheer hypocrisy, or sin rather, to </w:t>
      </w:r>
      <w:r>
        <w:rPr>
          <w:rFonts w:ascii="Times" w:hAnsi="Times" w:eastAsia="Times"/>
          <w:b w:val="0"/>
          <w:i w:val="0"/>
          <w:color w:val="000000"/>
          <w:sz w:val="22"/>
        </w:rPr>
        <w:t>describe such conduct as dharma. There is arrogance in ordering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article “Gujarat Vidyapith and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21-11-1920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Mystic poet of the seventeenth century, famed for his satire; vedantin and </w:t>
      </w:r>
      <w:r>
        <w:rPr>
          <w:rFonts w:ascii="Times" w:hAnsi="Times" w:eastAsia="Times"/>
          <w:b w:val="0"/>
          <w:i w:val="0"/>
          <w:color w:val="000000"/>
          <w:sz w:val="18"/>
        </w:rPr>
        <w:t>rationalist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turn their faces to the wall when a Brahmin is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street. It is baseness to offer them the remains on our plates or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become rotten. Such conduct has its source in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do not understand the contention that bathing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andputting on clean clothes will not cleanse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 it that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filth in his heart, or that he was not born a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being?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lower even than animals?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of an open frank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were upright, were men of knowledge and lovers of God. I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as worthy of all reverence.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refusal to touch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dirty 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bathed after carrying night-soil. But it is the very limit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refuse to touch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 clean. I have seen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were extremely dirty.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among those who carry night-soil. It is part of a physician’s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help remove stools. We do not consider contact with these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sinful. But we despise our physicians who hold no degrees,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sin thereby and bringing a bad name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tabs>
          <w:tab w:pos="550" w:val="left"/>
          <w:tab w:pos="3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seems, rather, that Shastri Vasantram and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identified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 with </w:t>
      </w:r>
      <w:r>
        <w:rPr>
          <w:rFonts w:ascii="Times" w:hAnsi="Times" w:eastAsia="Times"/>
          <w:b w:val="0"/>
          <w:i/>
          <w:color w:val="000000"/>
          <w:sz w:val="22"/>
        </w:rPr>
        <w:t>varnashram.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humble opinion, the latter is dharma, unalterable,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and in harmony with Nature, as also a social arrangement; it </w:t>
      </w:r>
      <w:r>
        <w:rPr>
          <w:rFonts w:ascii="Times" w:hAnsi="Times" w:eastAsia="Times"/>
          <w:b w:val="0"/>
          <w:i w:val="0"/>
          <w:color w:val="000000"/>
          <w:sz w:val="22"/>
        </w:rPr>
        <w:t>is a pure outward form of Hinduism.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untouchability is a blot on Hinduism;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introduced as a temporary expedient, during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decline. It is based on no principle of universal application and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in the shastras. The verses which are cited in justification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interpolations; or, at any rate, there are differences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meaning. There are no statements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by Vaishnavas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practice of untouchability to be a part of dharma.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disappearing day by day. It is not observed in trains,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centres of pilgrimage and courts. In mills and other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factories, people touch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utmost freedom. My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contact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tolerate, though looking upon it as sinful, they should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and as an act of virtue.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same thing: “To </w:t>
      </w:r>
      <w:r>
        <w:rPr>
          <w:rFonts w:ascii="Times" w:hAnsi="Times" w:eastAsia="Times"/>
          <w:b w:val="0"/>
          <w:i w:val="0"/>
          <w:color w:val="000000"/>
          <w:sz w:val="22"/>
        </w:rPr>
        <w:t>the man who looks on all with an equal eye, a Brahmin, a dog and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>—all are the same.”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‘Narsainyo’ says in his poem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same eye for all.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maintain this attitude to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looking upon them as </w:t>
      </w:r>
      <w:r>
        <w:rPr>
          <w:rFonts w:ascii="Times" w:hAnsi="Times" w:eastAsia="Times"/>
          <w:b w:val="0"/>
          <w:i w:val="0"/>
          <w:color w:val="000000"/>
          <w:sz w:val="22"/>
        </w:rPr>
        <w:t>people with whom all contact is forbidden.</w:t>
      </w:r>
    </w:p>
    <w:p>
      <w:pPr>
        <w:autoSpaceDN w:val="0"/>
        <w:autoSpaceDE w:val="0"/>
        <w:widowControl/>
        <w:spacing w:line="280" w:lineRule="exact" w:before="6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12-12-1920</w:t>
      </w:r>
    </w:p>
    <w:p>
      <w:pPr>
        <w:autoSpaceDN w:val="0"/>
        <w:autoSpaceDE w:val="0"/>
        <w:widowControl/>
        <w:spacing w:line="292" w:lineRule="exact" w:before="270" w:after="0"/>
        <w:ind w:left="0" w:right="17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55. SPEECH AT BHAGALPUR</w:t>
      </w:r>
    </w:p>
    <w:p>
      <w:pPr>
        <w:autoSpaceDN w:val="0"/>
        <w:autoSpaceDE w:val="0"/>
        <w:widowControl/>
        <w:spacing w:line="270" w:lineRule="exact" w:before="8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1920</w:t>
      </w:r>
    </w:p>
    <w:p>
      <w:pPr>
        <w:autoSpaceDN w:val="0"/>
        <w:autoSpaceDE w:val="0"/>
        <w:widowControl/>
        <w:spacing w:line="240" w:lineRule="exact" w:before="5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addressing the audience, said that Satan could not be defeated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Satanic arts. It was God only that could overcome Satan and the Satanic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must therefore be overcome by truth and right. He then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could not make progress by adopting the English mode of life. The Hindu </w:t>
      </w:r>
      <w:r>
        <w:rPr>
          <w:rFonts w:ascii="Times" w:hAnsi="Times" w:eastAsia="Times"/>
          <w:b w:val="0"/>
          <w:i/>
          <w:color w:val="000000"/>
          <w:sz w:val="18"/>
        </w:rPr>
        <w:t>rishis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did not have any chairs and taught under the trees. The Mohammedan fakirs too,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the real cause of Mohammedan progress, did not sit on chairs but lived in </w:t>
      </w:r>
      <w:r>
        <w:rPr>
          <w:rFonts w:ascii="Times" w:hAnsi="Times" w:eastAsia="Times"/>
          <w:b w:val="0"/>
          <w:i w:val="0"/>
          <w:color w:val="000000"/>
          <w:sz w:val="18"/>
        </w:rPr>
        <w:t>the jungles.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then said that it was not he that was the cause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awakening; it was the realization by the people that they were in bondage.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  was  s ubduing  the  people,   not   by   aeroplanes  but through titles,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Councils, the courts and the schools. If they wanted to be free they must adopt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adopted by the Boers, of which he had personal experience.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Boer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did not allow their boys to attend British schools and showed a courage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wanting in the Indian people. The people therefore should non-co-operate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in ancient India the women spun thread and cloths were woven </w:t>
      </w:r>
      <w:r>
        <w:rPr>
          <w:rFonts w:ascii="Times" w:hAnsi="Times" w:eastAsia="Times"/>
          <w:b w:val="0"/>
          <w:i w:val="0"/>
          <w:color w:val="000000"/>
          <w:sz w:val="18"/>
        </w:rPr>
        <w:t>from them. The people should revive the old system now.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on Hindu-Muslim unity, the Mahatma said that there should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bargaining on this account. Instead of being Banias in this respect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noble-hearted like the Brahmins and the Kshatriyas. Truth was its own reward.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not, therefore, be any conditional unity. Nor should there be any distrust or </w:t>
      </w:r>
      <w:r>
        <w:rPr>
          <w:rFonts w:ascii="Times" w:hAnsi="Times" w:eastAsia="Times"/>
          <w:b w:val="0"/>
          <w:i w:val="0"/>
          <w:color w:val="000000"/>
          <w:sz w:val="18"/>
        </w:rPr>
        <w:t>fear in any community that the other might become</w:t>
      </w:r>
      <w:r>
        <w:rPr>
          <w:rFonts w:ascii="Times" w:hAnsi="Times" w:eastAsia="Times"/>
          <w:b w:val="0"/>
          <w:i w:val="0"/>
          <w:color w:val="000000"/>
          <w:sz w:val="18"/>
        </w:rPr>
        <w:t>very powerful in the future.</w:t>
      </w:r>
    </w:p>
    <w:p>
      <w:pPr>
        <w:autoSpaceDN w:val="0"/>
        <w:autoSpaceDE w:val="0"/>
        <w:widowControl/>
        <w:spacing w:line="24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then spoke on the evils of drinking and said that during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 the number of madrassas had decreased while that of wine shops had increased.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should abstain from drinking wine as also from indulging in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Government, which also was like an intoxicating habit. Drunkards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 swaraj, nor could the children of a slave people learn liberty in the school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masters.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17-12-1920</w:t>
      </w:r>
    </w:p>
    <w:p>
      <w:pPr>
        <w:autoSpaceDN w:val="0"/>
        <w:autoSpaceDE w:val="0"/>
        <w:widowControl/>
        <w:spacing w:line="220" w:lineRule="exact" w:before="28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V,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South Africa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1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SPEECH AT OPENING OF NATIONAL MADRASSA,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9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1920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he had much pleasure in opening the National Madrassa.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desired that they should have a common language, preferably Hindustani, through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medium of which instruction should be given. He had, however, no objection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opening the Arabic, Persian, Sanskrit and English departments for those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keen in these respective choices. He was glad to hear that as many as 120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students had taken admission and he hoped that by joining institutions like this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turn out good, honest and truthful students. They [the founders] would not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able to compete with the Government in constructing spacious buildings but surely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could give better instruction in their humble house. Swaraj could not be attained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 they knew how to manage their institutions and turned out good citizens.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57. SPEECH ON NON-CO-OPERATION,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1920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fact that so many of you cannot understand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bound to be the national medium of expression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in gatherings of Indians belonging to different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shows the depth of the degradation to which we have sunk,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to the supreme necessity of the Non-co-operation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intended to lift us out of that condition. This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instrumental in degrading this great nation in various ways,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be free from it without co-operation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which is in turn impossible without a national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here today to plead for that medium. I am to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acceptance by the country of the programme of non-violent,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non-co-operation. Now all the words that I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>hereare absolutely necessary and the two adjectives ‘progressive’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‘non-violent’ are integral parts of a whole. With me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my religion, a matter of creed. But with the great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non-violence is a policy; with thousands, if not millions </w:t>
      </w:r>
      <w:r>
        <w:rPr>
          <w:rFonts w:ascii="Times" w:hAnsi="Times" w:eastAsia="Times"/>
          <w:b w:val="0"/>
          <w:i w:val="0"/>
          <w:color w:val="000000"/>
          <w:sz w:val="22"/>
        </w:rPr>
        <w:t>of Hindus, it is equally a matter of policy. But whether it is a creed or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Madrassa was founded by a committee headed by Abul Kalam Azad.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a mass meeting held at Kumartoli Park under the presidentship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Syam Sunder Chakravarty, editor of the </w:t>
      </w:r>
      <w:r>
        <w:rPr>
          <w:rFonts w:ascii="Times" w:hAnsi="Times" w:eastAsia="Times"/>
          <w:b w:val="0"/>
          <w:i/>
          <w:color w:val="000000"/>
          <w:sz w:val="18"/>
        </w:rPr>
        <w:t>Servant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policy, it is utterly impossible for you to finish the programme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enfranchisement of the millions of India without recognizing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and the value of non-violence. Violence may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to secure a certain measure of success but it cannot in the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achieve any appreciable result. On the other hand all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prove destructive to the honour and self-respect of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blue-books issued by the Government of India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we have used violence, military expenditure has gone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proportionately but in geometrical progression. The bonds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have been forged all the stronger for our having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And the whole history of British rule in India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the fact that we have never been able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violence. Whilst therefore I say that rather than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yoke of a Government that has so emasculated us, I would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 would urge with all the emphasis that I can command that </w:t>
      </w:r>
      <w:r>
        <w:rPr>
          <w:rFonts w:ascii="Times" w:hAnsi="Times" w:eastAsia="Times"/>
          <w:b w:val="0"/>
          <w:i w:val="0"/>
          <w:color w:val="000000"/>
          <w:sz w:val="22"/>
        </w:rPr>
        <w:t>India will never be able to regain her own by methods of violence.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Ronaldshay, who has done me the honour of reading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on Home Rule,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warned my countrymen against engaging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a struggle for a swaraj such as is described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booklet. Now though I do not want to withdraw a single word of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to you on this occasion that I do not ask India to follow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methods prescribed in my booklet. If they could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Home Rule not in a year but in a day, and India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that ideal wants to acquire an ascendency over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But it must remain a day-dream more or less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What I am doing today is that I am giving the country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programme not for the abolition of law-courts, posts,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telegraphs and of railways but for the attainment of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 am telling you that so long as we do not isolate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Government, we are co-operating with it through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 and Councils, through service, civil and military, and </w:t>
      </w:r>
      <w:r>
        <w:rPr>
          <w:rFonts w:ascii="Times" w:hAnsi="Times" w:eastAsia="Times"/>
          <w:b w:val="0"/>
          <w:i w:val="0"/>
          <w:color w:val="000000"/>
          <w:sz w:val="22"/>
        </w:rPr>
        <w:t>payment of taxes and foreign trade.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this fact is realized and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iseffected, this Government must totter and fall to pieces. If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masses were prepared for the whole programme at once,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delay in putting it at once to work. It is not possible,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to prevent the masses from bursting out into wrath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who come to execute the law; it is not possible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would lay down their arms without the slightest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If that were possible today, I would propose all the stages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8-12-1920.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“pardonable”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930" w:val="left"/>
          <w:tab w:pos="1750" w:val="left"/>
          <w:tab w:pos="2450" w:val="left"/>
          <w:tab w:pos="3930" w:val="left"/>
          <w:tab w:pos="4350" w:val="left"/>
          <w:tab w:pos="48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to be worked simultaneously. But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that control over the masses; we have uselessly frittered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years of the nation’s life in mastering a language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least for winning our liberty; we have frittered away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in learning liberty from Milton and Shakespeare, in deriving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from the pages of Mill, whilst liberty could be learnt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doors. We have thus succeeded in isolating ourselves from the masses;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westernized. We have failed these 35 years to utilize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order to permeate the masses. We have sat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pedestal and from there delivered harangues to them in a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understand and we see today that we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large gatherings in a disciplined manner. And discipline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essence of success. Here is therefore one reason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‘progressive’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Without any impertinence I may say that I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mind better than anyone amongst the educated Indians.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 that the masses are not ready for suspension of payment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taxes. They have not yet learnt sufficient self-control. If I was 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on their part I would ask them to suspend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not waste a single moment of the nation’s time.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liberty of India has become a passion. Liberty of Islam is as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would not therefore delay a moment if I found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programme could be enforced at once.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to miss the faces of dear and revered leaders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We miss here the trumpet voice of Surendranath Banerji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rendered inestimable service to the country. And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as poles asunder today, though we may have sharp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must express them with becoming restraint. I do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up a single iota of principle. I urge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in deed. If non-violence is essential in our dealings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it is more essential in our dealings with our leaders.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grieves me deeply to hear of recent instances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been used in East Bengal against our own people.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pained to hear that the ears of a man who had voted at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had been cut [off] and night-soil had been thrown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bed of a man who had stood as a candidate. Non-co-operation 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the special session of the Congress held at Calcutta in September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Surendranath Banerjea (1848-1925); eminent orator and politician;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Congress in 1895 and 1902; later joined the Liberal Party and became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Minister in the Government of Bengal under the Montagu-Chelmsford Reforms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Surendranath Banerjea was opposed to Gandhiji’s non-co-operation prog-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going to succeed in this way. It will not succeed unless we create </w:t>
      </w:r>
      <w:r>
        <w:rPr>
          <w:rFonts w:ascii="Times" w:hAnsi="Times" w:eastAsia="Times"/>
          <w:b w:val="0"/>
          <w:i w:val="0"/>
          <w:color w:val="000000"/>
          <w:sz w:val="22"/>
        </w:rPr>
        <w:t>an atmosphere of perfect freedom, unless we prize our opponents’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as much as our own. The liberty of faith, conscience,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action which we claim for ourselves must be conceded equally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Non-co-operation is a process of purification and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try to touch the hearts of those who differ from us,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 and their emotions, but never their bodies.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are the cardinal principles of our conduct and I warn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sort of tyrannical social ostracism. I was deeply grieved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hear of the insult offered to a dead body in Delhi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it was the action of non-co-operators they have disgraced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their creed.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repeat we cannot deliver our land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violence.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a joke when I said on the Congress platform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could be established in one year if there was sufficient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nation. Three months of this year are gone. If we are 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salt, true to our nation, true to the songs we sing, if we are 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Koran, we would finish the programme in </w:t>
      </w:r>
      <w:r>
        <w:rPr>
          <w:rFonts w:ascii="Times" w:hAnsi="Times" w:eastAsia="Times"/>
          <w:b w:val="0"/>
          <w:i w:val="0"/>
          <w:color w:val="000000"/>
          <w:sz w:val="22"/>
        </w:rPr>
        <w:t>the remaining nine months and deliver Islam, the Punjab and India.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proposed a limited programme workable within one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especial regard to the educated classes. We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the illusion that we cannot possibly live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Councils, law-courts and schools provided by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are disillusioned we have swaraj. It is demoralizing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Government and the governed that a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dictate terms to a nation composed of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And how is it they can thus dictate terms? It is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divided and they have ruled. I have never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Hume’s frank confession that the British Government was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policy of “Divide and Rule”. Therefore it is that I have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upon Hindu-Muslim unity as one of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essentials for the success of non-co-operation. But it should be no 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nor bania unity; it should be a unity broad-based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heart. If we want to save Hinduism, I say, for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do not seek to bargain with the Mussulmans. I have been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with Maulana Shaukat Ali all these months, but I have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whispered anything about the protection of the cow.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alliance with the Ali brothers is one of honour. I feel that I am on my </w:t>
      </w:r>
      <w:r>
        <w:rPr>
          <w:rFonts w:ascii="Times" w:hAnsi="Times" w:eastAsia="Times"/>
          <w:b w:val="0"/>
          <w:i w:val="0"/>
          <w:color w:val="000000"/>
          <w:sz w:val="22"/>
        </w:rPr>
        <w:t>honour, the whole of Hinduism is on its honour, and if it will not be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“Telegram to M. Asaf Ali”, on or after 11-12-1920.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Calcutta, in September 1920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British in India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wanting, it will do its duty towards the Mussulmans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bargaining would be degrading to us. Light brings light,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darkness, and nobility done with a noble purpose will be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rewarded. It will be God alone who can protect the cow. Ask 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‘What about the cow?’ Ask me after Islam is vindicated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India. Ask the Rajas what they do to entertain their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guests. Do they not provide beef and champagne for their guests?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them first to stop cow-killing and then think of bargaining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Mussulmans. And how are we Hindus behaving ourselves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and her progeny? Do we treat her as our religion requires 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till we have set our own house in order and saved the cow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Englishmen have we the right to plead on her behalf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Mussulmans. And the best way of saving the cow from them is to give </w:t>
      </w:r>
      <w:r>
        <w:rPr>
          <w:rFonts w:ascii="Times" w:hAnsi="Times" w:eastAsia="Times"/>
          <w:b w:val="0"/>
          <w:i w:val="0"/>
          <w:color w:val="000000"/>
          <w:sz w:val="22"/>
        </w:rPr>
        <w:t>them unconditional help in their hour of trouble.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what do we owe to the Punjab? The whole of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crawl on her belly inasmuch as a single Punjabi was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crawl in that dirty lane in Amritsar; the whole womanhood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unveiled inasmuch as the innocent women of Manianwalla were </w:t>
      </w:r>
      <w:r>
        <w:rPr>
          <w:rFonts w:ascii="Times" w:hAnsi="Times" w:eastAsia="Times"/>
          <w:b w:val="0"/>
          <w:i w:val="0"/>
          <w:color w:val="000000"/>
          <w:sz w:val="22"/>
        </w:rPr>
        <w:t>unveiled by an insolent officer; and Indian childhood was dishono-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ured in that schoolchildren of tender age were made to walk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a day to stated places within the Martial [Law] area in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salute the Union Jack, through the effect of which order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seven years old, died of sunstroke having been made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noonday sun.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opinion it is a sin to attend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 conducted under the aegis of this Government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 purged itself of these crimes by proper repentance.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any sense of self-respect plead before the courts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when we remember that it was through the Punjab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innocent men were sentenced to be imprisoned and hanged.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participators in the crime of the Government by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>helping it or being helped by it.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India have intuitively understood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struggle. Thousands have attended to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non-violent non-co-operation and have given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ornaments for the purpose of advancing the cause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any wonder if I believe in the possibility of gaining swaraj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year after all these wonderful demonstrations? I would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faith in God if I underrated the significance of the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women of India. I hope that the students will do their duty.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certainly expects the lawyers, who have hitherto led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references here are to the Punjab disorders of 1919;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 on the Punjab Disorders”, 25-3-1920.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public agitation, to recognize the new awakening.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used strong language but I have done so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I am not actuated by any feeling of revenge.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Englishmen as my enemy. I recognize the worth of many.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 privilege of having many English friends, but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enemy of the English rule as conducted at present and if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—of one man could destroy it,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it, if it could not be mended. An Empire that stands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and breach of faith does not deserve to stand if its custodians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repent, and non-cooperation has been devised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the nation to compel Justice.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Bengal will take her proper place in this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self-purification. Bengal began swadeshi and national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rest of India was sleeping.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that Bengal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 in this movement for gaining swaraj and gaining justice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Khilafat and the Punjab through purification and self-sacrifice.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SARALADEVI CHOWDHARANI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1920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for you is not a task. It is one of the keenest pleasures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my life. It is based on faith in you, i.e., in your ultimate goodness.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will go only if I find you to be bad. My love is nothing if it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draw the best out of you and make you better and purer than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are. And you must bear with me if in the process of helping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sometimes I seem to be rubbing you up the wrong way. Anyway,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studying you and shall endeavour not to 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SPEECH AT STUDENTS’ MEETING, CALCUTTA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began by addressing the audience as fellow-students as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 that though he read in no college, whether national or affiliated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universities established under the aegis of the Government, every reasonable being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Penance generating spiritual strength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1905 and 1906 when the popular agitation against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resolution for partition of Bengal was in full swing.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remain a student throughout his life. The president and the other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speakers who preceded him had told the audience to come to a final decision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withdrawal from schools and colleges that very evening. The speaker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to disabuse their mind of any such idea. He desired that the students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any decision that evening. He desired to appeal to their intellect and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emotions. Instead of wishing them to come to any decision that very evening,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wanted them to retire to their closets and be on their knees and then seek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the guidance of God. Mahatma Gandhi tried to make it clear that his message </w:t>
      </w:r>
      <w:r>
        <w:rPr>
          <w:rFonts w:ascii="Times" w:hAnsi="Times" w:eastAsia="Times"/>
          <w:b w:val="0"/>
          <w:i w:val="0"/>
          <w:color w:val="000000"/>
          <w:sz w:val="18"/>
        </w:rPr>
        <w:t>was not to those who did not believe in an Almighty Power Who guides all our steps.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the subject-matter of the present lecture, Mahatma Gandhi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task was no small one. They were face to face with a situation such as had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faced probably at any time throughout the long period of British occupation.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 had stabbed Islam in the back. It was common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Mr. Lloyd George had made a solemn promise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Indian Mussulmans, a 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repeated by him to Muslims generally and Indian Muslims in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once, guaranteeing the integrity of the Turkish sovereignty. This 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Lloyd George has gone back upon and has dispossessed the Turkish Sultan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Constantinople, Thrace, Smyrna and all the fair lands of Asia Minor. It might be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some that Constantinople was in the possession of the Turks but the speaker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bold to say that the Sultan was prisoner in Constantinople even in his own kingdom.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territory of Mesopotamia was in the hands of the British and Syria was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 of the French. So long as this would remain unhealed, it would go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festering in the heart of Islam and if the Hindus wanted to do their duty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Mussulman brothers, they ought to stand by the latter in their hour of trial. Similarly,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 had stabbed the heart of India through the Punjab and yet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unrepentant and asked India to forget the wrongs and pleaded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helplessness in the matter of the Turkish treaty. The question before them now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Indians could, consistently with their self-respect and dignity, continue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associate with a Government which was responsible for the Punjab atrocities and </w:t>
      </w:r>
      <w:r>
        <w:rPr>
          <w:rFonts w:ascii="Times" w:hAnsi="Times" w:eastAsia="Times"/>
          <w:b w:val="0"/>
          <w:i w:val="0"/>
          <w:color w:val="000000"/>
          <w:sz w:val="18"/>
        </w:rPr>
        <w:t>the Turkish treaty and under whose aegis innocent men had been killed.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for India to make her choice. The speaker freely confessed that if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wrongs did not stir them, the whole case for non-co-operation would go.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retain their title to be called a nation if they continued to be associated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Government. They could not co-operate so long as these wrongs remained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unrighted. Two courses were open to a people so distressed: either to draw the sword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to non-co-operate with the Government. The whole of India had admitted her </w:t>
      </w:r>
      <w:r>
        <w:rPr>
          <w:rFonts w:ascii="Times" w:hAnsi="Times" w:eastAsia="Times"/>
          <w:b w:val="0"/>
          <w:i w:val="0"/>
          <w:color w:val="000000"/>
          <w:sz w:val="18"/>
        </w:rPr>
        <w:t>powerlessness to draw the sword. With himself, the speaker said, to draw the</w:t>
      </w:r>
    </w:p>
    <w:p>
      <w:pPr>
        <w:autoSpaceDN w:val="0"/>
        <w:autoSpaceDE w:val="0"/>
        <w:widowControl/>
        <w:spacing w:line="220" w:lineRule="exact" w:before="3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5, 1918, Lloyd George had declared: “. . Nor are we fighting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deprive Turkey of its capital or of the rich and renowned lands of Asia Minor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Thrace which are predominantly Turkish in race. We do not challange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maintenance of the Turkish Empire in the homeland of the Turkish race with its </w:t>
      </w:r>
      <w:r>
        <w:rPr>
          <w:rFonts w:ascii="Times" w:hAnsi="Times" w:eastAsia="Times"/>
          <w:b w:val="0"/>
          <w:i w:val="0"/>
          <w:color w:val="000000"/>
          <w:sz w:val="18"/>
        </w:rPr>
        <w:t>capital at Constantinople.”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swordwas a sin, though with the majority of the Mohammedans and a considerable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of the Hindus, not to draw it was a matter of policy. It was a recognized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draw the sword was an impossibility. What could we do then with a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subduing 300 millions of men with one lakh of English soldiers?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question was how the Government held India under subjection.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the speaker impressed upon the audience, would totter and fall to pieces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all co-operation was withdrawn. So long as we co-operated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through the law-courts, Councils, and schools, which he called our three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mayas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hallucinations, so long as we believed in our helplessness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law-courts to administer justice, and Councils to legislate for us, so long as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ourselves helpless with regard to education without institutions controlled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Government with which we co-operated either by patronizing it or submitting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its discipline, so long we were slaves. The question before the students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duty. They could not be said to be drawn to the performance of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they were prepared to face starvation of education. The question before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very simple— were they or were they not disgusted with the feelings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domination that prevailed in these schools? Were they filled from top to toe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disaffection not to have anything to do with such a Government? The case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was sufficiently simple. If there was no national consciousness, if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sense of national self-respect, his whole case for non-co-operation fell to the </w:t>
      </w:r>
      <w:r>
        <w:rPr>
          <w:rFonts w:ascii="Times" w:hAnsi="Times" w:eastAsia="Times"/>
          <w:b w:val="0"/>
          <w:i w:val="0"/>
          <w:color w:val="000000"/>
          <w:sz w:val="18"/>
        </w:rPr>
        <w:t>ground.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called to mind an illustration the Boer War. When President Kruger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threw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the challenge to the British Government all the students withdrew from schools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 provision was made for their study. On the other hand they were found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 in the trenches or helping the wounded on the battle-field.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that their minds would be starved by such discontinuance of studies. How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Oxford, Cambridge and the Inns of Court send out their students during the War?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they not go to fight in the trenches? The speaker said that he himself formed 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ambulance corps for relieving the sick and the wounded from among these students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his services were gratefully acknowledged by the very Government with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now found it impossible to co-operate. All were fired with one ambition, viz.,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defeat the enemy. The stake before India today was the same as the stake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on that occasion. England was fighting for life, for honour. She was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all because there was an assault upon the honour of England. Was not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reduced to the same condition? Had India conscience enough to be stung in her heart,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ready for similar sacrifice in order to save these (life and honour) when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>at stake?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showed the audience two documents which had been placed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hands. Students asked him in these letters what they should do after withdrawing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colleges. Medical students asked where they were to go in that case. He said that his </w:t>
      </w:r>
      <w:r>
        <w:rPr>
          <w:rFonts w:ascii="Times" w:hAnsi="Times" w:eastAsia="Times"/>
          <w:b w:val="0"/>
          <w:i w:val="0"/>
          <w:color w:val="000000"/>
          <w:sz w:val="18"/>
        </w:rPr>
        <w:t>message to them was to withdraw completely from schools dominated by the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J. Paul Kruger (1825-1904); President of the Transvaal, 1883-1900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because honour demanded it. It was wrong to co-operate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any way. What would they do after withdrawing? They might break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stones or take to scavenging and cleansing the stinking stables of India.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no promise to, or any bargain with, the students. It was their duty which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require any reward. It was a debt to be paid with life. Their reward was to be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heaven and not in this world. The reward which they were to get here was freedom.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those students who had a choking sensation each time they went to school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to leave such Government schools. [Gandhiji continued:]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that you will improve in your mind if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then you should not come out. If you feel you are evolving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by being inside these schools, it is your bounden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remain. But you should remain true to your oath, true to the loyalty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are always presupposed to have for your institution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school or college. But you should never be hypocrites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there, harbouring disaffection in your minds.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it would be your bounden duty to withdraw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withdraw but also to proclaim from the house-tops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intention to break the entire system. Once again, I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appeal to your emotions only, but to your intellect and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combined. You are asked to give me a patient hearing and after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for some time, you should give your verdict to God.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it your bounden duty to withdraw from colleges,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remain there for one day more. You cannot harbour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revenge and yet go to these institutions for the present in </w:t>
      </w:r>
      <w:r>
        <w:rPr>
          <w:rFonts w:ascii="Times" w:hAnsi="Times" w:eastAsia="Times"/>
          <w:b w:val="0"/>
          <w:i w:val="0"/>
          <w:color w:val="000000"/>
          <w:sz w:val="22"/>
        </w:rPr>
        <w:t>expectation of some future opportunity.</w:t>
      </w:r>
    </w:p>
    <w:p>
      <w:pPr>
        <w:autoSpaceDN w:val="0"/>
        <w:autoSpaceDE w:val="0"/>
        <w:widowControl/>
        <w:spacing w:line="24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[Gandhiji added that] history, of course, abounded in such deceitful  behaviour.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nations might have resorted to treachery, chicanery and fraud but not so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 which was a purifying process and sought for assistance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God and not from man. The highest sacrifice with the greatest nobility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was the thing required. Consquently, it hurt him when he found any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entertained the view that students should continue to go to these institutions and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harbour ill will against them and then strike the death-blow when the opportunity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came. If they retained any spark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old, if the Mussulmans retained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for the true fakirs who made Islam what it was and read their Koran aright,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find that treachery and dishonesty found no place in their religion.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room for camouflage in such a matter. Their battle was nothing but a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battle. If they employed Satanic methods they were doomed. What then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to do? He had already said that he had not come to bargain but he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 them if they came out in a body, national institutions would not be wanting.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leaders who seemed now to be asleep would then wake up and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 schools and colleges for these students. That was the case in Gujarat,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case in Surat. What was the fault of these leaders? They did not believe in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non-violent non-co-operation and so they did not show any enthusiasm. But if all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came out, he did not despair even of Babu Surendranath Banerjea.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boycotting such schools and colleges, he wanted them to be self-reliant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to go from one slavery to another. He wanted the students to be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self-reliant, to breathe the ozone of freedom by leading a new life and to change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helplessness into self-help. Lastly, the speaker dealt with the duty of the students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parents. He considered here the case only of those who were over 16 years of 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as, according to the Hindus, boys were then friends of their parents.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he could not ask them to disobey their parents wilfully. If they believed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right, they should try to persuade them on bended knees. They should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 their parents what a great wrong had been inflicted on them and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parent who would not respect the opinions of the son. The minds of the parents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 in a certain mould, but their minds were so many clean slates. So there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of opinion. But never should they prefer the speaker’s opinion above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opinions of the parents; but if the opinion of the speaker became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 they were entitled to disobey their parents. He exhorted them again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carried away by emotion. It was better that they should stay on rather than return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coming out in a fit of the moment. Breach of promise and dishonour would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result of such hasty action. He asked the students to consider fifty times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any steps. They should discuss the situation with their friends, parents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teachers, and if they were still convinced of the rightness of the cause,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>withdraw.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students came out they should not underrate the devotion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did not withdraw. Too often had he seen taunts flung at those who remained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inside. They must concede that liberty to others which they claimed for themselves.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meetings also they should not adopt Western methods of howling down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applauding a speaker. These did not help but merely interrupted the flow of thought.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them to give the same attention to every speaker that came before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give undivided attention to the thing as theirs was a business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earnestness. If they wanted to have India free in one year, each should do all that lay </w:t>
      </w:r>
      <w:r>
        <w:rPr>
          <w:rFonts w:ascii="Times" w:hAnsi="Times" w:eastAsia="Times"/>
          <w:b w:val="0"/>
          <w:i w:val="0"/>
          <w:color w:val="000000"/>
          <w:sz w:val="18"/>
        </w:rPr>
        <w:t>within his power.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16-12-1920</w:t>
      </w:r>
    </w:p>
    <w:p>
      <w:pPr>
        <w:autoSpaceDN w:val="0"/>
        <w:autoSpaceDE w:val="0"/>
        <w:widowControl/>
        <w:spacing w:line="240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NOTE ON BOYCOTTING GOVERNMENT EDUCATIONAL </w:t>
      </w:r>
      <w:r>
        <w:rPr>
          <w:rFonts w:ascii="Times" w:hAnsi="Times" w:eastAsia="Times"/>
          <w:b w:val="0"/>
          <w:i/>
          <w:color w:val="000000"/>
          <w:sz w:val="24"/>
        </w:rPr>
        <w:t>INSTITUTIONS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December 14,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Wilson College students are agitated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whether they should leave the College or not. I wish I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of some help in enabling them to solve the question.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Gandhiji was in Calcutta on December 14, 1920;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“Speech at students’ meetig, Calcutta”, 14-12-1920.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may not receive education through the patronage or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of those who have robbed us of our wealth,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it from a Government that has robbed us of our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conclusively proved untrustworthy. This Government of ours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humiliated us through its black record in the Punjab. It, that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part of it, has violated a solemn pledge given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India in general and the Mussalmans in particular.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it not only shows no signs of repentance but even insolently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defend its conduct both regarding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I hold it to be a sin to receive any favours through it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no hesitation in saying it is sinful for us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schools and colleges conducted by or through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be without such education or even to suspend it till we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redress.</w:t>
      </w:r>
    </w:p>
    <w:p>
      <w:pPr>
        <w:autoSpaceDN w:val="0"/>
        <w:autoSpaceDE w:val="0"/>
        <w:widowControl/>
        <w:spacing w:line="266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Dr. V. D. Sathaye Papers.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EPRESSION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that, for the time being, at any rate, there is to be no repression,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non-co-operation remains non-violent, and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do not travel beyond the limits set by the leaders. This 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fine. I showed at the time that there was not much truth in it.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pouring in upon me that repression is going on. And now the mask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removed. The farce of trials is to be done away with and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Defence of India Act are to take their place. 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>order from Calcutta: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the Commissioner of Police, Calcutta, is of opinion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delivery of public harangues by you, Nagendra Nath Bhattacharji of Calcutta,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likely to incite to the commission of an offence and to a distur- bance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peace and resistance to and contempt of law and lawful authority,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Commissioner of Police, in pursuance of the powers vested in him under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62-A, Clause 3 of Act A of 1866, and Section 39A, Clause 3 of Act 11,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1866 P.C., as modified up to the 1st June, 1910, prohibits you, Nagendra Nath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Bhattacharji, from delivering any public harangues for a period of one year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this date, the 6th November, 1920, within the limits of the Town and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Lloyd George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in November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Suburbs of Calcutta.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order is dated the 6th November. It is the old dodge—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reasons are given. Vague fear of a disturbance is trotted out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reason for gagging a young man. Even a farcical trial 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useful purpose. It enables an accused person to know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restriction on his liberty. Under the order quoted, Mr. Nagendra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 Bhattacharji has no knowledge of his offence; the public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And yet there are people who wonder why there is hatred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and then ascribe it, not to the high-handednessand intolerance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by the Government, but, to non-co- operation—the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which is calculated to regulate it and, ultimately, to eradicate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IN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is not behind Bengal in the matter of administrative,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distinguished from judicial, repression. Maulana Zafar Ali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tried and convicted. Now Aga Sufdar, a worker of unimpeachable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commanding great local influence, and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Committee, has received an administrative order not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public. I have only seen a telegram to that effect.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inquiries into the matter. But there appears to be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accuracy of the information. Granting it to be true,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shows that the Punjab Government cannot tolerate free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his trenchant letters to the Lieutenant-Governor,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shown clearly that under Sir Edward Maclagan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Punjabis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fared much better than under Sir Michael O’Dwyer. No doubt,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Edward’s methods are not so rough and ready as Sir Michael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O’Dwyer’s. But what difference can it be to the Punjabis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chains with or without gilt? The real article will any day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preferable to the misleading gilded one. Is the Punjab essentially freer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milder methods of the present administrator? Do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taller? It is time we realized the true situation.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India is evil, degrading and enslaving. It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little whether it is an angel who administers our affairs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Satan. My purpose in quoting Aga Sufdar’s case, however, was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the acts of the Government belie its pompous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declarations.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OUBTS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Janakdhari Prasad was a staunch co-worker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written a long letter setting forth his reasons for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1865-1928; nationalist leader of the Punjab; journalist and educationist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assumed office as Lieutenant-Governor of the Punjab on May 26, 1919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satyagraha there in 1917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belief that India has a great mission before her, and that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her purpose only by non-violent non-co-operation.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doubts which he would have me answer publicly. The letter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I am withholding it. But the doubts are entitled to respect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endeavour to answer them. Here they are as framed by Babu </w:t>
      </w:r>
      <w:r>
        <w:rPr>
          <w:rFonts w:ascii="Times" w:hAnsi="Times" w:eastAsia="Times"/>
          <w:b w:val="0"/>
          <w:i w:val="0"/>
          <w:color w:val="000000"/>
          <w:sz w:val="22"/>
        </w:rPr>
        <w:t>Janakdhari Prasad.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not the Non-co-operation Movement creating a sort of race hatred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Englishmen and Indians, and is it in accordance with the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Divine plan of universal love and brotherhood?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Does not the use of the words “devilish”, “Satanic”, etc., savour of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unbrotherly sentiment and incite feelings of hatred?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Should not the Non-co-operation Movement be conducted on strictly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and non-emotional lines both in speech and action?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there no danger of the movement going out of control and leading to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violence?</w:t>
      </w:r>
    </w:p>
    <w:p>
      <w:pPr>
        <w:autoSpaceDN w:val="0"/>
        <w:autoSpaceDE w:val="0"/>
        <w:widowControl/>
        <w:spacing w:line="24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(a), I must say that the movement is not “creating”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hatred. It certainly gives, as I have already said, disciplined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You cannot eradicate evil by ignoring it. It is because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universal brotherhood that I have taken up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so that by self-purification, India may make the world better than it is.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(b), I know that the words “Satanic” and “devilish”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but they relate the exact truth. They describe a system,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We are bound to hate evil, if we would shun it. But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we are able to distinguish between the evil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evil-doer; I have found no difficulty in describing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a brother of mine to be devilish, but I am not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harboured any hatred about him. Non-co-operation teaches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love our fellowmen in spite of their faults, not by ignoring or </w:t>
      </w:r>
      <w:r>
        <w:rPr>
          <w:rFonts w:ascii="Times" w:hAnsi="Times" w:eastAsia="Times"/>
          <w:b w:val="0"/>
          <w:i w:val="0"/>
          <w:color w:val="000000"/>
          <w:sz w:val="22"/>
        </w:rPr>
        <w:t>overlooking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(c), the movement is certainly being conducted on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lines. That all non-co-operators have not yet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imbibed the doctrine is true. But that just shows what an evil legacy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inherited. Emotion there is in the movement. And it will remain. </w:t>
      </w:r>
      <w:r>
        <w:rPr>
          <w:rFonts w:ascii="Times" w:hAnsi="Times" w:eastAsia="Times"/>
          <w:b w:val="0"/>
          <w:i w:val="0"/>
          <w:color w:val="000000"/>
          <w:sz w:val="22"/>
        </w:rPr>
        <w:t>A man without emotion is a man without feeling.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(d), there certainly is danger of the movement becom- 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But we may no more drop non-violent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its dangers than we may stop freedom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danger of its abuse.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DYERISM IN CHAMPARAN?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land full of tragedies. Champaran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contributes the largest number of them.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Searchlight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Patna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reported one such awful tragedy. It is being investigated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Congress Committee of which Mr. Mazharul Haq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chairman. I do not propose to anticipate the verdict.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is also engaging the Bihar Government’s attention. But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in Bettiah, together with Maulana Shaukat Ali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our non-co-operation tour, I venture to give my own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 gathered from a hurried visit to the spot.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tragedy took place about fourteen miles from Bettiah,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30th November last. I do not think that the Government, i.e.,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officials, had any part in its enactment. Nor had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planters. This seems to have been peculiarly a police matter,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have acted in an irresponsible manner and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the higher authorities.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origin lies in a petty dispute between villagers that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petty assault. In connection with it a local man of influence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by the police. The villagers appear to have resented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rescued the man, and even surrounded the constables who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This proved too much for the wounded dignity of the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</w:t>
      </w:r>
      <w:r>
        <w:rPr>
          <w:rFonts w:ascii="Times" w:hAnsi="Times" w:eastAsia="Times"/>
          <w:b w:val="0"/>
          <w:i/>
          <w:color w:val="000000"/>
          <w:sz w:val="22"/>
        </w:rPr>
        <w:t>Daroga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Sub-Inspector of Police, is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 loot in which, under the guidance and direction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police, men from a neighbouring village also are said to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Houses were denuded of their contents—grain and ornaments.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reported to have been molested and robbed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jewellery. One woman told me that she was made naked and dust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into her eyes. Another was equally grossly maltreated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in the act of easing herself. The villagers had fled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manner. Houses were shown to us in which the grain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emptied and broken, grain scattered about, big </w:t>
      </w:r>
      <w:r>
        <w:rPr>
          <w:rFonts w:ascii="Times" w:hAnsi="Times" w:eastAsia="Times"/>
          <w:b w:val="0"/>
          <w:i w:val="0"/>
          <w:color w:val="000000"/>
          <w:sz w:val="22"/>
        </w:rPr>
        <w:t>boxes unlocked and opened—with the contents removed.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the rescued man was almost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rearrested and several other men, too, were arrested by the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is a local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man of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He has succeeded in organizing Panchayats settling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localdisputes. His activity bids fair to popularize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among the villagers. The police, naturally wanting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undermine his influence and suspecting him of having had a hand in </w:t>
      </w:r>
      <w:r>
        <w:rPr>
          <w:rFonts w:ascii="Times" w:hAnsi="Times" w:eastAsia="Times"/>
          <w:b w:val="0"/>
          <w:i w:val="0"/>
          <w:color w:val="000000"/>
          <w:sz w:val="22"/>
        </w:rPr>
        <w:t>inciting the people to defy their authority (so it appears from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Large Earthen jars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given to me), have arrested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now out </w:t>
      </w:r>
      <w:r>
        <w:rPr>
          <w:rFonts w:ascii="Times" w:hAnsi="Times" w:eastAsia="Times"/>
          <w:b w:val="0"/>
          <w:i w:val="0"/>
          <w:color w:val="000000"/>
          <w:sz w:val="22"/>
        </w:rPr>
        <w:t>on bail.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unconcerned with the result of the trials that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take place. Some of the arrested men will no doubt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on concocted evidence. Of all the places in India,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perjury committed on either side is in Champaran. Incredible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appear, the occurrence I have reported is not the first of its 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Champaran peasantry is the most helpless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terror-stricken of all I have seen. They dread the approach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 leave their villages as soon as they appear on the scene.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have become equally demoralized: bribery and corruption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rampant among them. And each time the people have resented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treatment, as in the case in point, they have been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helplessness by a system of terrorism, in which the magistracy </w:t>
      </w:r>
      <w:r>
        <w:rPr>
          <w:rFonts w:ascii="Times" w:hAnsi="Times" w:eastAsia="Times"/>
          <w:b w:val="0"/>
          <w:i w:val="0"/>
          <w:color w:val="000000"/>
          <w:sz w:val="22"/>
        </w:rPr>
        <w:t>has taken no mean part on behalf of the local Dyers.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times the police have been reprimanded by magistrates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That they do not mind. The lower police never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anything about such reprimands; and they care less.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>of terrorism continues and flourishes.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the people to be helped? How is the corruption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removed? Certainly not by courting an official inquiry. That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only strengthening the police. Already the police is fortifying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position. Certainly not by the villagers seeking the protection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courts. It is my settled conviction, based on a study of the records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that in the vast majority of them the people have lost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in power. An isolated discharge of an innocent man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show as a result of paying fortunes to the lawyers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bribe-takers.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police, composed mainly of our own men,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 and won over by non-resistance. We have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vilified them instead of pitying them. They are victims of a vicious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inglorious system. I decline to believe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 are inherently bad and that the Government are powerless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reform them. On the contrary, the system of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to corrupt even the most honest of men. It is based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securing the greatest immunity for itself. It has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a fetish and has arrogated to itself the position of infallibility </w:t>
      </w:r>
      <w:r>
        <w:rPr>
          <w:rFonts w:ascii="Times" w:hAnsi="Times" w:eastAsia="Times"/>
          <w:b w:val="0"/>
          <w:i w:val="0"/>
          <w:color w:val="000000"/>
          <w:sz w:val="22"/>
        </w:rPr>
        <w:t>and protection.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men everywhere must therefore befriend the police,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of befriending them is to cease to fear them or their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present case, the village must be advised to forget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If they can recover stolen property by seeking the intervention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friends, they must do so. They must patiently suffer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defendants, they must resolutely decline to be represented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pleaders. They must give an unvarnished version to the court.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submit to misrepresentation, even to the taunt of having no case.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future, if and when such incidents happen,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defend themselves. It is better if they can manfully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persecution and allow themselves to be robbed, instead of hitting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their persons or property. That would indeed be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crowning triumph. But such forbearance can only be exercised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not out of weakness. Till that power is acquired,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prepared to resist the wrongdoer by force. When a policeman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not to arrest but to molest, he travels beyond his authority.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 has then the inalienable right of treating him as a robber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him as such. He will therefore use sufficient force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him from robbing. He will most decidedly use force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the honour of his womanhood.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not for the weak and the cowardly; it is meant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the strong. The bravest man allows himself to be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killing. And he desists from killing or injuring,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it is wrong to injure. Not so the villagers of Champaran.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flee from the police. They would strike and even kill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policeman if they had no fear of the law. They gain no merit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but on the contrary incur the reproach of cowardice and </w:t>
      </w:r>
      <w:r>
        <w:rPr>
          <w:rFonts w:ascii="Times" w:hAnsi="Times" w:eastAsia="Times"/>
          <w:b w:val="0"/>
          <w:i w:val="0"/>
          <w:color w:val="000000"/>
          <w:sz w:val="22"/>
        </w:rPr>
        <w:t>unmanliness, they stand condemned before Government and man.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workers among a people so fallen as in Champaran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most careful about what they do. They and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themselves in the wrong if they resist the police in the 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 of their office, even though the execution may prove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them to be unlawful. The police must not be resisted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without a warrant. They must not take the law into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but scrupulously obey it. The safeguard against any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 lies in the fact that on no account are they to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law. If, therefore, they are in the wrong,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suffer punishment. And when they are in the right,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not suffer punishment, and they will always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having saved, or attempted to save, the property,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infinitely better, the honour of their women. In the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point, it was wrong to rescue the man who was arrested even though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the villagers he was innocent. It was wrong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thepolice had the authority in law to effect arrests. It was cowardly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 to have fled on the approach of the police;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right for them to have defended their women and their goods. If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not fled, they, being so numerous, would easily have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property and protected their women merely by standing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In no case would the villagers have been justified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bodily injury than was needed on the occasion. It is invariably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cowardice and madness to use excessive force. A brave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kill a thief but arrests him and hands him to the police.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 man uses just enough force to drive him out and thinks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it. The bravest realizes that the thief knows no better,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with him, risks being thrashed and even killed, but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retaliate. We must at any cost cease to be cowardly and unmanly.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REJOINDER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Popley and Phillips have been good enough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 “To Every Englishman in India”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recognize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friendly spirit of their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see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differences which must for the time being divide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me. So long as I felt that, in spite of grievous lapses,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represented an activity for the world’s and India’s good,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clung to it like a child to its mother’s breast. But that faith is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nation has endorsed the Punjab and the Khilafat crimes.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a dissenting minority. But a dissenting minority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satisfies itself with a mere expression of its opinion and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>help the wrongdoer partakes in the wrongdoing.</w:t>
      </w:r>
    </w:p>
    <w:p>
      <w:pPr>
        <w:autoSpaceDN w:val="0"/>
        <w:tabs>
          <w:tab w:pos="550" w:val="left"/>
          <w:tab w:pos="3090" w:val="left"/>
          <w:tab w:pos="5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 sum total of his energy represents a minus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one may not pick out the plus quantities, hold them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admiration, and ask an admiring public to help regarding them.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favourite design of Satan to temper evil with a show of good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lure the unwary into the trap. The only way the world has known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defeating Satan is by shunning him. I invite Englishmen,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the ideal they believe in to join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non-co-operationists. W. T. Stead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prayed for the reverse of the British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every Englishman in India”, 27-10-1920.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n this letter, written from Bangalore on November 15, Popley and Phillips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said, among other things, that they would like to become the servants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rather than her rulers.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Thomas Stead (1849-1912); English journalist and reformer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enterprise and originality exercised a potent influence on contemporary journalism </w:t>
      </w:r>
      <w:r>
        <w:rPr>
          <w:rFonts w:ascii="Times" w:hAnsi="Times" w:eastAsia="Times"/>
          <w:b w:val="0"/>
          <w:i w:val="0"/>
          <w:color w:val="000000"/>
          <w:sz w:val="18"/>
        </w:rPr>
        <w:t>and politics; an enthusiastic supporter of the peace movement in Great Britain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arms during the Boer War. Miss Hobhouse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invited the Boers to keep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the fight. The betrayal of India is much worse than the injustice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done to the Boers. The Boers fought and bled for their rights. When,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we are prepared to bleed, the right will have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embodied and the idolatrous world will perceive it and do homage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Messrs Popley and Phillips object that I have allied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who would draw the sword if they could. I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it. They represent the right no less than I do. And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while trying to prevent the unsheathing of the sword by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a bloodless battle? Those who recognize the truth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can only do God’s work by assisting this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campaign.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objection raised by these English friends is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point. I would be guilty of wrongdoing myself if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was not just. The fact is that the Muslim claim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foreign domination of non-Muslim or non Turkish races.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Mussulmans do not resist self-determination,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fight to the last the nefarious plan of exploiting Mesopotamia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plea of self-determination. They must resist the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humiliate Turkey, and therethrough Islam, under the false </w:t>
      </w:r>
      <w:r>
        <w:rPr>
          <w:rFonts w:ascii="Times" w:hAnsi="Times" w:eastAsia="Times"/>
          <w:b w:val="0"/>
          <w:i w:val="0"/>
          <w:color w:val="000000"/>
          <w:sz w:val="22"/>
        </w:rPr>
        <w:t>pretext of ensuring Armenian independence.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objection has reference to schools. I do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or any schools being carried on with Government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it was at one time our money. Will these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be justified in educating me with funds given to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robber, who has robbed me of my money, religion and honour,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money was originally mine?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personally tolerated the financial robbery of India,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 sin to have tolerated the robbery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Punjab and of religion through Turkey. This is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But nothing less would truly describe my deep conviction.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add that the emptying of Government-aided or -affiliated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does not mean starving the young mind; national schools are </w:t>
      </w:r>
      <w:r>
        <w:rPr>
          <w:rFonts w:ascii="Times" w:hAnsi="Times" w:eastAsia="Times"/>
          <w:b w:val="0"/>
          <w:i w:val="0"/>
          <w:color w:val="000000"/>
          <w:sz w:val="22"/>
        </w:rPr>
        <w:t>coming into being as fast as the others are emptied.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Popley and Phillips think that my sense of justice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blurred by the knowledge of the Punjab and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wrongs. I hope not. I have asked friends to show me some good fruit </w:t>
      </w:r>
      <w:r>
        <w:rPr>
          <w:rFonts w:ascii="Times" w:hAnsi="Times" w:eastAsia="Times"/>
          <w:b w:val="0"/>
          <w:i w:val="0"/>
          <w:color w:val="000000"/>
          <w:sz w:val="22"/>
        </w:rPr>
        <w:t>(intended and deliberately produced) of the British occupation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Emily Hobhouse; an Englishwoman of liberal views, mentioned by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An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repeat the request. And I assure them that I shall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amplest amends if I find that I have erred in my eagerness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and the Punjab wrongs.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SPEECH AT DACCA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1920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great desire to come to Dacca when Maulana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last visited this place. Today I feel a great deal of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here. I am sorry that this is the first time that I feel that my </w:t>
      </w:r>
      <w:r>
        <w:rPr>
          <w:rFonts w:ascii="Times" w:hAnsi="Times" w:eastAsia="Times"/>
          <w:b w:val="0"/>
          <w:i w:val="0"/>
          <w:color w:val="000000"/>
          <w:sz w:val="22"/>
        </w:rPr>
        <w:t>voice is breaking down.</w:t>
      </w:r>
    </w:p>
    <w:p>
      <w:pPr>
        <w:autoSpaceDN w:val="0"/>
        <w:tabs>
          <w:tab w:pos="550" w:val="left"/>
          <w:tab w:pos="1290" w:val="left"/>
          <w:tab w:pos="4910" w:val="left"/>
          <w:tab w:pos="5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has done a very great injustice to the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acted treacherously with our Muslim brothers.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in the Punjab, the Indians were made to crawl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bellies. Many innocent men have been sentenced to death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of the Punjab and a great many were sent to jail.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was done to our students in the Punjab. Small children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to make salaams four times. I myself think it a sin to be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Government which has done such a great injustice to us.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 loves freedom would feel just as I do. It would be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destroy this Government or rectify it. (Cheers.) I am not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voice fails but you should know that the work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do does not need the use of your voice. Two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incumbent upon us: one, to convene meetings and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resolutions; and two, to bring the latter into practice.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has appeared before us and the greater part of ourwork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practical. We should now 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we have hitherto seen that they have been of no use to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We are lacking in the power of management. </w:t>
      </w:r>
      <w:r>
        <w:rPr>
          <w:rFonts w:ascii="Times" w:hAnsi="Times" w:eastAsia="Times"/>
          <w:b w:val="0"/>
          <w:i/>
          <w:color w:val="000000"/>
          <w:sz w:val="22"/>
        </w:rPr>
        <w:t>“Hindu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Mussulman kid jai”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my consideration, a kind of prayer to God.</w:t>
      </w:r>
    </w:p>
    <w:p>
      <w:pPr>
        <w:autoSpaceDN w:val="0"/>
        <w:autoSpaceDE w:val="0"/>
        <w:widowControl/>
        <w:spacing w:line="244" w:lineRule="exact" w:before="2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Bandemataram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offered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Bharat Mata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(Mother India).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sangit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(song) of our Bengali brothers is so powerful that the like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found in India. If you want to worship your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loyally, you should learn what they teach. In my consideration,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should be spread among the common people.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35 years we have been receiving the degenerate education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 that we are 35 years back in progress. Our late Dadabhai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Victory be to the Hindus and the Mussulmans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opening words of a national song composed by Bankimchandra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Chattopadhyaya; literally, “I bow to the Mother”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expenditure of soldiers and of railways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increasing. The trade of India had been made so much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crores of rupees were every year going away abroad.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the Press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compulsion of students and the unveiling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had never been seen during the time of Dadabhai Naoroji.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we have been favoured with the Council and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Sinha has been appointed Governor of Bihar, then I would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slavery has now become complete. India is much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was 50 years back. The people of India are more cowardly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were 50 years back. They had strength to draw swords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back, but now they have become weaker. It is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liberate India from the bond of slavery. The Muslims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seduced to go abroad and made to fight against the Turks and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Mesopotamia. Our Government solaced us with the Reform Scheme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same time passed the Rowlatt Act. Events happened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caused Indians to rub their noses in the dust of disgrace.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forget the services that Mr. C. R. Das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whileworking with me in the Congress Committee of the Punjab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710" w:val="left"/>
          <w:tab w:pos="1510" w:val="left"/>
          <w:tab w:pos="2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other fellow-workers such as Pandit Madan 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Malaviya, Motilal Nehru, Harikishen Lal, Lala Giridhari 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Jayakar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out, I accepted the minimum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an oath that either I would grow fearful or destroy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We have not been able to set aside the pension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degenerate ruler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ruined the Punjab. I have made friends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brothers, Shaukat Ali and Mahomed Ali, and promised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Indian brethren that I will fight on their side and sacrifice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demands of my Muslim brethren are satisfied. I will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for the sake of Khilafat. Our religion does not teach us to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throats of Englishmen with our swords. If we could have used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swords in India, these men, Mahomed Ali and Shaukat Ali,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remained silent. They have sheathed their swords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render good to the Muslim community. The movement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 is non-violent non-co-operation. If you want to free India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book </w:t>
      </w:r>
      <w:r>
        <w:rPr>
          <w:rFonts w:ascii="Times" w:hAnsi="Times" w:eastAsia="Times"/>
          <w:b w:val="0"/>
          <w:i/>
          <w:color w:val="000000"/>
          <w:sz w:val="18"/>
        </w:rPr>
        <w:t>Poverty and Un-British Rule in India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1910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scheme of Montagu-Chelmsford Reforms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Punjab Sub-committee appointed by the Congress to inquire into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Punjab disorders of April 1919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R. Jayakar (1873-1959); Bombay lawyer and liberal leader, leading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negotiator and peacemaker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report on the Punjab disorders which was published on March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25, 1920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Michael O’Dwyer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year—when I spoke “a year”, I did not say it in jest—adopt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India needs only one lesson to learn, and that is, not to be afraid.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has learnt that, I would then understand that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independent. Your actions should now be practical.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“non-violent” and “progressive” are part and parcel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We do not now possess so much strength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approach the cultivators and tell them not to pay taxes or ask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to leave his service. We will use swords, when the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He who does not draw the sword at the proper time is a fool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who uses his sword at an improper time is also impudent.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non-co-operation is before you. Indians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only one thing, and that is, they should expel fear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minds. If you do this, you will then think that India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I am overwhelmed with grief when I think how very cowardly </w:t>
      </w:r>
      <w:r>
        <w:rPr>
          <w:rFonts w:ascii="Times" w:hAnsi="Times" w:eastAsia="Times"/>
          <w:b w:val="0"/>
          <w:i w:val="0"/>
          <w:color w:val="000000"/>
          <w:sz w:val="22"/>
        </w:rPr>
        <w:t>Indians have grown. Let Indians give up fear only for five years.</w:t>
      </w:r>
    </w:p>
    <w:p>
      <w:pPr>
        <w:autoSpaceDN w:val="0"/>
        <w:tabs>
          <w:tab w:pos="550" w:val="left"/>
          <w:tab w:pos="2810" w:val="left"/>
          <w:tab w:pos="5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cannot dispense with the two words “non-violent”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“progressive” that have been attached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word “non-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co-operation”. If the people of India accept this, they will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their voice but their life and property, too. If our leaders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Indian title-holders, pleaders, students and Councillors and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them, it is my firm belief that they will condescend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a sacrifice and will think that God is the only Being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feeds them and that Government, the courts and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their gods. If you do this there will be no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peasants and soldiers. The Mohammedans will then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not only Islam but India, too. I congratulate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general and of Bengal in particular for the work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connection with votes.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work with patience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over Pandit Madan Mohan Malaviya and other leaders,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our brother Surendranath Banerjea, to our side.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work peacefully. I cannot think that intimidation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inducing our brethren to join hands with us. It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pain when I learnt that night-soil was thrown over a candidate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ear of a voter was chopped off. Certainly those were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deeds. We should approach our brethren most courteously,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their hearts and try to win over their hearts by means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kindness. If you work in this manner with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perseverance, I can assure you that within one year, nine months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India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independent and the Muslims will surely free </w:t>
      </w:r>
      <w:r>
        <w:rPr>
          <w:rFonts w:ascii="Times" w:hAnsi="Times" w:eastAsia="Times"/>
          <w:b w:val="0"/>
          <w:i w:val="0"/>
          <w:color w:val="000000"/>
          <w:sz w:val="22"/>
        </w:rPr>
        <w:t>Islam from danger. I appeal to the students to think over the Punjab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dissuading people from voting in the elections to the Legislative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Councils held in November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and the condition of Islam, and if you do so,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rule is a Satanic rule, this Raj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given free education, even then you should not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of Ravana which are full of Satanic things. I do not call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a Satan. I love Englishmen in the same way as I love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and Mr. Das. But what I say is this,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is Satanic. If God gives me enough power,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rectify this Government or end it; I will not rest until I have 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Government. I know full well that today I am violating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Seditious Act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of the Government—I am a loyal subject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I am also its loyal friend and as such I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reform itself or be destroyed. I will take part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and I invite you, too, to join with me. Either we will 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or destroy it. I cannot live to see the black disgrace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Englishmen with impunity—I want to meet Englishmen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field and tell them that we, too, do possess the same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as they do.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my student friends that it would be a regrettable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if you do not understand my simple Hindustani. This shows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we have become degenerated. This Government has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treacherously with us. You have realized this and you should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 institutions unconditionally.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Records of the Intelligence Branch of the I.G.P., West Bengal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SPEECH TO STUDENTS, DACCA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1920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for me to resist the word of a friend and a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co-worker. I was so thoroughly bound up with my Hindi and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theme that I was hoping to be able to finish the whole of my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Hindustani. But I am helpless; Mr. Das suggests that I should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topic of the students in English. I do so not without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pain, but I do so also not without pleasure—pleasure,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satisfy his desire, pain because I am compelled to make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clear to you through a medium which is foreign both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me. I am explaining to the students their clearest possible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you, the students, have understood the purport of my remarks,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with me that this Government of ours is dominated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Satan, if you feel with me that the net result of the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>our Government is to tighten the bonds of slavery rather than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After his speech in Hindi at the public meeting (the preceding item),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at the request of C. R. Das, delivered this speech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loosen them, if you feel with me that today our slavery is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ever and if you feel with me that in order to vindicate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of the Punjabi, in order to vindicate the honour of Islam,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should do something, then I say to the students of Dacca: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 own immediate duty. Imagine that Satan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schools and seminaries for the instruction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youths, imagine that you have a choice between allowing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and your heart to remain virgin and attending the seminaries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colleges established by Satan. Imagine also that the youths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possessed with the fear of God, that you are all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that you have faith in God and that you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righteousness of godhead; imagine all these things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will choose rather to remain without any instruction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will choose to go and attend the seminaries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by Satan. And, if your answer is positively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Satan’s colleges and schools, then I tell you, I suggest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case is absolutely complete. My own position is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its nakedness is dominated by the spirit of Satan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be dominated by the spirit of God,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the kingdom of heaven in India, if you want, that is to say,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what swaraj is in India, it is your bounden duty to leave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and schools without any condition whatsoever.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that you receive in these schools and colleges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that will give you swaraj, this is not the instruction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ought to receive who desires freedom or liberty.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slave-owning state and do you imagine that a slave-owning state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give you education in such a manner that you can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shackles that bind you in slavery? I have never yet known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slave-owner teaching his slave the price of freedom,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liberty. Wherever slaves have enfranchised themselves,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spite of the slave-owner. I am not now attacking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base as it is, imperfect as it is. I am simply attacking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aegis under which this imperfect, this base instruction is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of India. I consider it undesirable on our part to go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to nurture disaffection. And it is disaffection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spreading throughout the length and breadth of India.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this Government is disaffection to God. It is disaffection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India, it is disaffection towards Islam, and we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disaffected towards the Government until it mends its wrongs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until it bends upon its knees. I pray to God for forgiveness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retrieve the blunders that it has committed. So, my friends, I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 choice before you is absolutely clear. The case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out before you is, in my opinion, also clear. I do not for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wish to suggest that you have not derived some advantages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Government. That is only Satan’s way. When Satan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garb of a righteous man he is most deceptive. ‘Beware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Greeks when they approach you with their gifts’—this is a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saying. Beware of this Government when it professes to approach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titles, with its seats in the Councils, with judgeships,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governorships and most of all, you, youths of India, who have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a clean slate, beware of the traps that this Government has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in establishing factories for creating slaves. You may get posts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Government. You may become Deputy Magistrates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not. But all these are badges not of our freedom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badges of our slavery. If you feel that you cannot tolerate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one moment, honour demands, the self-respect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demands, that you leave these colleges and schools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harbour disaffection and dishonourable means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colleges. You must not say that you go to these schools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demolish this Government. In my opinion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disloyalty. It is not disloyalty of the Penal Code.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disloyalty but it is disloyalty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laws of God. If you go to these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by the Government you should go to these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with a clean heart. Imagine the Governor attends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got to stand up. You have got to sing “God save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George”. An Englishman, and we as gentlemen, can pray to God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King George but we cannot with a clear conscience cry out “God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King” of this kingdom. That is the meaning: God save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kingdom. Does it mean that the present ruler who sits in England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Buckingham Palace may remain alive for eternity? It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British Empire in which the sun never sets may remain for 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eternity. And if you, the youths of India, the future hope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whom the foundation of the nation rests, if you feel with 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for you to get up to honour the Governor in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office when he attends your schools and colleges,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you to get up when “God save the King” is struck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then I say, do not go to these schools and colleges.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false to your traditions and you will be false to India’s past.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leaving the schools, if they are not afraid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I say that as soon as they leave the schools and colleges,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masters of the liberty of India. They are custodians of the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They have tasted the first fruit of liberty. They have laid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a career of freedom rather than a career of slavery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foundation you may build today and you may leave that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 as it is. That foundation will never arise so long as you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nurtured in these institutions. And so I appeal to the students: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case that I have made out you will leave your colleges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unconditionally. I have got a letter in my pocket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a student in which he asks me what he is to do if he leaves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He asks me further if he may go on preaching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 am not such a fool. I ask him to preach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ask him to do a little bit of practice. An ounce of practice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tons of preaching. I want unadulterated, pure gold.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 today to sacrifice a little bit of this intellectual training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in these colleges and schools, if you are ready to suspend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development that you receive in these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colleges, then and then only you should do so for the sake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how the Boer children did during the Boer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how the students of Cambridge and Oxford did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late War. Remember what the youths of Arabia are doing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deceived by the promise of education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makes to them. Their freedom is more precious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training of their intellect. What is the training of intellect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slavish mind if that training of intellect does not bring him freedom?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believe that you are taking a training in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secure the liberty of India or of Islam, remain in your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colleges. If you believe with me that those badges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got through these schools and colleges are badges of slavery,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will desert these schools and colleges tomorrow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doubt.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student has given me another piece of information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painful. He tells me that when Babu Bipin Chandra 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rises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in Dacca and tells you something against leaving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new schools and colleges are established, the students hiss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platform. That is not education in non-co-operation.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India’s tradition and the least you have of these Western traditions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best. Babu Bipin Chandra Pal and I differ as poles asunder.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differed now for all the years that I have had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him but all the same I will not be a party to this; let 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guilty of encouraging any rough conduct on the part of the youths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towards him or anybody. After all, Babu Bipin Chandra 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served his country to the best of his light and he feels even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serving his country to the best of his light. His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to wait till the new schools and colleges are established is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But that is a matter of opinion. This is a difference of opinion. </w:t>
      </w:r>
      <w:r>
        <w:rPr>
          <w:rFonts w:ascii="Times" w:hAnsi="Times" w:eastAsia="Times"/>
          <w:b w:val="0"/>
          <w:i w:val="0"/>
          <w:color w:val="000000"/>
          <w:sz w:val="22"/>
        </w:rPr>
        <w:t>He sincerely believes that to ask the students to give up the education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1858-1932; educationist, journalist, orator and political leader of Bengal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now receive is wrong. I believe that the youths of India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remain without education.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Das tells me that Babu Bipin Chandra Pal never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course of his lectures. Then the case is still worse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those who hiss him off the stage. It is necessary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with attention to every speaker. It is necessary on our part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trust every speaker.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have sufficient freedom in ourselves to form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judgment. We shall not be able to lead this nation to the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unless we are capable of sifting wheat from chaff, unless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distinguish between error of judgment and wise advice,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able to exercise our faculty of discrimination. But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ourselves and insult a speaker who stands up on the platform.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one recipe which I gave to the Gujarat students.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 particular speaker is insincere—there are speakers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who are insincere,—even then you are not entitled to hiss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entitled to show any disrespect to him.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leave the stage and leave the audience. When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hissed Mrs. Besant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cut me to the quick. I feel that these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claimed to be non-co-operationists had done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disservice to the cause and had done something which was disgraceful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part from the non-co-operator’s standpoint. I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if they did not wish to listen to Mrs. Besant, if they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Mrs. Besant’s remarks irritated them, if they found that she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justice to the cause, they were entitled to withdraw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but they were not entitled to show disregard to a venerable lady.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even if a hypocritical speaker appears on the stage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bound in common courtesy to give him a hearing.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of Dacca, I ask you to join the banner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Understand please that this is a battle of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purification; it is a call upon you to exercise common self-restraint,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call upon you to exercise your own judgment and not slavishly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anybody else. I ask you not to follow the judgment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feel, if your heart endorses what I am saying to you,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 what I say to you, then and then only you are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>leaving your schools and colleges. If you feel what I have said, it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stage, C. R. Das interrupted to remark that he had attended all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meetings addressed by Bipin Chandra Pal and that Pal had never given the advice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attributed to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 (1847-1933); president, Theosophical Society, 1907-33;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founded Central Hindu College at Banaras, 1898; organized Indian Home Rule League;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president, Indian National Congress, 1917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your sacred duty—because your parents may not endorse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said—even respectfully to disobey them if they call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leave these schools and colleges. But the condition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perfect civility, perfect self-restraint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dishonouring your parents. If I know the parents of India,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 youths of India, will be able even to persuade your parents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granting of permission to leave your schools and colleges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earnest. I think that the parents of India will have a perfect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warn you against leaving your schools and colleges, against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away by the eloquence of any indifferent or good speaker.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in the habit of being carried off your feet. Therefore if </w:t>
      </w:r>
      <w:r>
        <w:rPr>
          <w:rFonts w:ascii="Times" w:hAnsi="Times" w:eastAsia="Times"/>
          <w:b w:val="0"/>
          <w:i w:val="0"/>
          <w:color w:val="000000"/>
          <w:sz w:val="22"/>
        </w:rPr>
        <w:t>your parents warn you, think fifty times. It is wise.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young Indians, if you hold with me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sacred duty—to leave these schools and colleges unconditionally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 do so at once. But you must pray to your God confining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within your closets and see whether it is the voice of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And, if you are satisfied, then check yourself by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parents, by going to your elders and your teachers, and if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remain unconvinced and if you feel that you must leave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colleges, then, consistently with full regard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it is your sacred duty to leave these schools and colleges.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command of the Hindu shastras. This is the command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Koran. If you are satisfied you will have no hesitation in leaving </w:t>
      </w:r>
      <w:r>
        <w:rPr>
          <w:rFonts w:ascii="Times" w:hAnsi="Times" w:eastAsia="Times"/>
          <w:b w:val="0"/>
          <w:i w:val="0"/>
          <w:color w:val="000000"/>
          <w:sz w:val="22"/>
        </w:rPr>
        <w:t>your schools and colleges.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 and I have done. You want new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in place of the old. I am aware of that. Whilst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these schools and colleges unconditionally I know that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upon the leaders to establish schools and colleges and they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is best for you. But I ask you to have sufficient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I want you to have sufficient faith in your leaders.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create the want and immediately the leaders are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want to go to the established schools and colleges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affiliated to the universities, that very moment you will find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institutions for you. May God give you strength.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health. May God give you faith to see your path quite clear.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18-12-1920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MAGANLAL GANDHI</w:t>
      </w:r>
    </w:p>
    <w:p>
      <w:pPr>
        <w:autoSpaceDN w:val="0"/>
        <w:autoSpaceDE w:val="0"/>
        <w:widowControl/>
        <w:spacing w:line="266" w:lineRule="exact" w:before="106" w:after="0"/>
        <w:ind w:left="351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Thursday [</w:t>
      </w:r>
      <w:r>
        <w:rPr>
          <w:rFonts w:ascii="Times" w:hAnsi="Times" w:eastAsia="Times"/>
          <w:b w:val="0"/>
          <w:i/>
          <w:color w:val="000000"/>
          <w:sz w:val="22"/>
        </w:rPr>
        <w:t>December 16,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230" w:val="left"/>
          <w:tab w:pos="43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in Calcutta in a few hours. If you can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to build the house for Dr.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 build it.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learn, ourselves, to spin well-twisted good quality yarn?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if through Kale’s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experiments such yarn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even on the ordinary spinning-wheel.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solicitous for Lakshmidas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Personally, I liked his nature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See if the spinning-wheel made by Kale can be kept working </w:t>
      </w:r>
      <w:r>
        <w:rPr>
          <w:rFonts w:ascii="Times" w:hAnsi="Times" w:eastAsia="Times"/>
          <w:b w:val="0"/>
          <w:i w:val="0"/>
          <w:color w:val="000000"/>
          <w:sz w:val="22"/>
        </w:rPr>
        <w:t>for eight hours at a stretch.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you have done about the document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>was to be executed. I myself will be out touring for a month.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Revashankar has also come along this time.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5984. Courtesy: Radhabehn Choudhri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DISCUSSION ABOARD THE “GURKHA”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I[</w:t>
      </w:r>
      <w:r>
        <w:rPr>
          <w:rFonts w:ascii="Times" w:hAnsi="Times" w:eastAsia="Times"/>
          <w:b w:val="0"/>
          <w:i w:val="0"/>
          <w:color w:val="000000"/>
          <w:sz w:val="14"/>
        </w:rPr>
        <w:t>NDIAN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]: The immediate aim of non-co-operation, then, is to protest against </w:t>
      </w:r>
      <w:r>
        <w:rPr>
          <w:rFonts w:ascii="Times" w:hAnsi="Times" w:eastAsia="Times"/>
          <w:b w:val="0"/>
          <w:i w:val="0"/>
          <w:color w:val="000000"/>
          <w:sz w:val="18"/>
        </w:rPr>
        <w:t>injustice, isn’t it?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G[</w:t>
      </w:r>
      <w:r>
        <w:rPr>
          <w:rFonts w:ascii="Times" w:hAnsi="Times" w:eastAsia="Times"/>
          <w:b w:val="0"/>
          <w:i w:val="0"/>
          <w:color w:val="000000"/>
          <w:sz w:val="18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]: No, it is not protest, but purification. Through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self-purification, purification of the other party.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Calcutta from Dacca on this date, which fell on a </w:t>
      </w:r>
      <w:r>
        <w:rPr>
          <w:rFonts w:ascii="Times" w:hAnsi="Times" w:eastAsia="Times"/>
          <w:b w:val="0"/>
          <w:i w:val="0"/>
          <w:color w:val="000000"/>
          <w:sz w:val="18"/>
        </w:rPr>
        <w:t>Thursday.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Mehta, for whom a house was built near the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competitors for the prize announced in connection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type of spinning-wheel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P. Asar; an inmate of the Satyagraha Ashram who specialized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and village industries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the tour. The discussion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during Gandhiji’s voyage from Narayanganj to Golando on his way back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Dacca to Calcutta. The interlocutors were two barristers, an Indian named Mitra and an </w:t>
      </w:r>
      <w:r>
        <w:rPr>
          <w:rFonts w:ascii="Times" w:hAnsi="Times" w:eastAsia="Times"/>
          <w:b w:val="0"/>
          <w:i w:val="0"/>
          <w:color w:val="000000"/>
          <w:sz w:val="18"/>
        </w:rPr>
        <w:t>Englishman named Meyer.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87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E[</w:t>
      </w:r>
      <w:r>
        <w:rPr>
          <w:rFonts w:ascii="Times" w:hAnsi="Times" w:eastAsia="Times"/>
          <w:b w:val="0"/>
          <w:i w:val="0"/>
          <w:color w:val="000000"/>
          <w:sz w:val="14"/>
        </w:rPr>
        <w:t>NGLISHMAN</w:t>
      </w:r>
      <w:r>
        <w:rPr>
          <w:rFonts w:ascii="Times" w:hAnsi="Times" w:eastAsia="Times"/>
          <w:b w:val="0"/>
          <w:i w:val="0"/>
          <w:color w:val="000000"/>
          <w:sz w:val="18"/>
        </w:rPr>
        <w:t>]: And to dissociate yourselves from sin?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G. Quite so.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E. Well, do you feel that you have succeeded in bringing about such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purification in any degree?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I have been touring the country these days and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observe how people are learning self-restraint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self-reliance. Even the peasants are developing both these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feel that British officers, too, have not remained unaffected. </w:t>
      </w:r>
      <w:r>
        <w:rPr>
          <w:rFonts w:ascii="Times" w:hAnsi="Times" w:eastAsia="Times"/>
          <w:b w:val="0"/>
          <w:i w:val="0"/>
          <w:color w:val="000000"/>
          <w:sz w:val="22"/>
        </w:rPr>
        <w:t>Their minds, too, are being purified.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E. Through this purification, what would you have the British do? In what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do you want their conduct to change?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I wish to bring about a state of affairs in which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would look upon every Indian as his equal.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down the Englishman from the superior heights from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and to make him think of even the most ordinary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as his equal. I want to create a state of affairs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slight an Indian in any dealings with the latter, would,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in all affairs deal with him as with an equal partner.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terms can the Englishman have a place in India.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and the Indians both come to feel this sense of equality,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it as a reality, my country will have won its freedom. And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result, it will be enough if the fetish they make of prestige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dignity is destroyed. What do you find today on all sides?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the British—Indians concealing their thoughts from others. </w:t>
      </w:r>
      <w:r>
        <w:rPr>
          <w:rFonts w:ascii="Times" w:hAnsi="Times" w:eastAsia="Times"/>
          <w:b w:val="0"/>
          <w:i w:val="0"/>
          <w:color w:val="000000"/>
          <w:sz w:val="22"/>
        </w:rPr>
        <w:t>What can be more degrading than this?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E. Don’t you think you are asking too much when you say that every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Englishman should look upon even a labourer in India as his equal? Does every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gentleman do so? It would be reason if you merely asked that an Englishman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behave towards Indians as he would towards other Englishmen. He should behave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towards an Indian labourer as any English squire would behave towards his farmers.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 Wonderful. You have put it so much more beautifully than I.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just what I mean.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So, then, you say even the immediate aim of non-co-operation with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unjust Government is purification irrespective of whether purification does or does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bring any material benefits?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G. When we have gone through a full measure of untainted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self-suffering, material benefits will follow as a matter of course.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instance, nothing will then remain to be done in regard to the Punjab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atrocities. Not only will none of those guilty of the Punjab crimes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any place in India, it will also be impossible to pay salary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pension to any of them from our treasury.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E. Have you, then, reserved punishment only for the British? Crimes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committed even by Indians—common Indians. What about them?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This is an astonishing question. We have been punished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crimes a thousand times more severely than we deserved.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not only have all the guilty been punished,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hundreds of innocent people also have been killed.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had to suffer imprisonment. Even children suffered.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women were humiliated. The victims of the Jallianwala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massacre, too, were innocent people. What punishment more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this can you think of? However, I have said nothing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punishing British officers. All that I have suggested is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still continue to receive Indian money and to hold any titles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posts. As for punishing them, the only punishment for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hanging. My religion has no room for this.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India wants.</w:t>
      </w:r>
    </w:p>
    <w:p>
      <w:pPr>
        <w:autoSpaceDN w:val="0"/>
        <w:tabs>
          <w:tab w:pos="550" w:val="left"/>
          <w:tab w:pos="770" w:val="left"/>
          <w:tab w:pos="49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of this subject, I remember an incident. When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compared the Jallianwala Bagh massacre to the massacre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Glencoe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hastened to publish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I did that only in order to show the revulsion Mr. Andrews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at the cruelty of the Jallianwala massacre. But on rereading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account, I felt that Mr. Andrews had been a little unjust and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unhappy about the matter. I saw Principal Rudra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him; he also thought as I did. But I realize today the aptness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Andrews’ comparison. I now feel that the Jallianwala massacre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wicked, more reprehensible than the other one, for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 world of difference between the state of civilization then and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Why do you say that the Government has attacked our religion? It was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partner in the Grand Council of the victorious Allies.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I am surprised to hear a man like you asking such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hour of the day. The leading part in planning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dismemberment of Turkey was taken by England.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actions are now recoiling on himself. Having outraged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nonconformist conscience, he has, in order to satisfy it, had to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promise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has hurt the Muslims thereby.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Well, let’s turn to another matter. You have been asking the students to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Scotland. The incident took place in 1692.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 Kumar Rudra, then principal of St. Stephen’s College, Delhi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Peace Treaty after the conclusion of World War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Lloyd George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January 5, 1918;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“Speech at students’ meeting,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Calcutta”, 14-12-1920.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leave their schools, but do you make any alternative arrangements for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3030" w:val="left"/>
        </w:tabs>
        <w:autoSpaceDE w:val="0"/>
        <w:widowControl/>
        <w:spacing w:line="266" w:lineRule="exact" w:before="60" w:after="0"/>
        <w:ind w:left="2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*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*</w:t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Is the present educational system bad, then?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The question doesn’t arise at all. But I have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to it. I say, “Yes, it is bad.” The medium of education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has doubled the load on the students’ brains. How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you what is in my mind? Men like Professor Jadunath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 that the class educated under the system of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has lost its intellectual vigour. Our imaginative and creative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faculties have been completely destroyed. The whole of our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with learning the pronunciation and the idiom of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From its very nature this is mere drudgery, and the result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that we function like blotting-paper before Western civilization;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imbibing the best from it, we have become its superficial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imitators. The second result is that a gulf has been created between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masses. We cannot explain to them in a language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even the elements of hygiene and public health,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politics. We have become the modern counterparts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of old days; in fact, we are worse, for the Brahmins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ill. They were the trustees of the nation’s culture.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that. Actually, we have been misusing our education, behaving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common people as if we were superior. I should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cross-examine me on this matter. Let me say, however,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views of mine are not recent but are the fruit of many years’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E. We have never thought about this aspect of the matter, and so all we can say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that we shall now think about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That’s right. I forgot one thing. I forgot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has killed us spiritually. Since you have been worshippers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secular education, the Hindus did not get any religious education.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the result has not been quite so bad. There the priests </w:t>
      </w:r>
      <w:r>
        <w:rPr>
          <w:rFonts w:ascii="Times" w:hAnsi="Times" w:eastAsia="Times"/>
          <w:b w:val="0"/>
          <w:i w:val="0"/>
          <w:color w:val="000000"/>
          <w:sz w:val="22"/>
        </w:rPr>
        <w:t>arrange to provide some religious education.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The thing is that you do not want your children to be educated with robbed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money; am I right?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G. Yes, not only not with robbed money, but not under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record that Gandhiji replied to this question with a detailed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account of the educational movement then in progress in Gujarat, but does not report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answer.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1870-1958; educationist and historian; vice-chancellor, Calcutta Univer-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sity, 1926-8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robber’s flag either. I have said that we should have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schools controlled by a Government which has forfeited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and our love. I shall tell you a simple thing. There was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not only did I myself use to sing “God save the King”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fervour but had even got my sons, who did not know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it by heart. When I returned from Africa to Rajkot, I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anthem to the students of the Training College also, for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loyal citizen must know it. But what is the position today?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cannot lay my hand on my heart and sing it or ask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to sing it. I would say that as a good man, King George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long. But I cannot bring myself to pray that an Empire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debased itself before man and God should live a moment longer.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You said you did not care what the actual system of education was.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G. Yes, that is so.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Our universities are run by Indians; their policies are also determined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Yes, that is true. If the people who run the universities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me, I would simply ask them to tear up their charters.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the universities were mine. If they protest that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Government grants would stop, I am prepared to give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that I would get the funds. All that I am asking them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make the universities national. What did I tell even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3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“Return the charter to the Viceroy and, if the Maharajas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back, return even that. We shall meet the deficit by begging.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 incomparable gift of begging from Maharajas, I have </w:t>
      </w:r>
      <w:r>
        <w:rPr>
          <w:rFonts w:ascii="Times" w:hAnsi="Times" w:eastAsia="Times"/>
          <w:b w:val="0"/>
          <w:i w:val="0"/>
          <w:color w:val="000000"/>
          <w:sz w:val="22"/>
        </w:rPr>
        <w:t>some gift of begging from the common people.”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But what harm has the “charter” done?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Why, with the charter comes all that the Government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of its charter that the Hindu University will honour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Duke of Connaught. How can I stand this? No; I tell you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 was right when she once said that I wanted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revolution. Only, the revolution should not be a simple revolution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evolutionary revolution. But a revolution, I think, there must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alternative. Just see how the Government has lost all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decency. Look at the shameless public statement it has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recently. Weaving an elaborate web of big phrases,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at present they have given freedom to the Press,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intend to gag anyone. But actually what are they doing? Why did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princes who had contributed liberally to the funds for the Benares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University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gag the silent worker of the Punjab, Aga Sufdar? He has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fanatic in him; I have not seen another silent worker like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And only the other day, Babu Shyam Sunder Chakravarti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he had received a warning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Why? Is it for reproducing Mr. Rajagopalachari’s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“Suggestion to Voters” published 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>intolerable situation.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Let us now turn to courts. What do you have in mind when you ask lawyers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 courts and give up practice?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I want to shatter the Government’s prestige. It is these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schools that strengthen the foundation on which its prestige rests. </w:t>
      </w:r>
      <w:r>
        <w:rPr>
          <w:rFonts w:ascii="Times" w:hAnsi="Times" w:eastAsia="Times"/>
          <w:b w:val="0"/>
          <w:i w:val="0"/>
          <w:color w:val="000000"/>
          <w:sz w:val="22"/>
        </w:rPr>
        <w:t>It is with them that the Government has ensnared the people.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How will disputes be settled, then?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Shall I tell you my experience? In the course of my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75 per cent of my cases settled out of court,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an expert in getting cases settled in this way. I had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name there for my impartiality. And, therefore, as soon as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notice from me, he came running to me and requested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Many people felt obliged for this reason to engage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solicitors. If they did not get things their way with me,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another solicitor to fight their case. I accepted only clean </w:t>
      </w:r>
      <w:r>
        <w:rPr>
          <w:rFonts w:ascii="Times" w:hAnsi="Times" w:eastAsia="Times"/>
          <w:b w:val="0"/>
          <w:i w:val="0"/>
          <w:color w:val="000000"/>
          <w:sz w:val="22"/>
        </w:rPr>
        <w:t>cases.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E. Do you think there will be many litigants who will have such trust?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If 50 per cent of the litigants avoid going to courts,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cases will be reduced by 50 per cent. I have been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per cent of the cases are created by touts. Mr. Das said that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in Calcutta but others told me that he had no experience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Calcutta pleader who had been following the conversation intervened at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to remark that mofussil courts were full of touts.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Maybe, but I am talking about cities. The Bengal Chamber of Commerce has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set up an “Arbitration Tribunal”. The Chamber is said to be an influential body, bat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number of business men’s cases going to courts has not gone down.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G. It is possible, for the number of lawyers has not decreased.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What effect will it have if a solitary individual gives up practice?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It is bound to have some; effect, relatively speaking.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say that the tottering structure of the Government’s prestige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Chakravarti Rajagopalachari (1879- ); lawyer, journalist, author and </w:t>
      </w:r>
      <w:r>
        <w:rPr>
          <w:rFonts w:ascii="Times" w:hAnsi="Times" w:eastAsia="Times"/>
          <w:b w:val="0"/>
          <w:i w:val="0"/>
          <w:color w:val="000000"/>
          <w:sz w:val="18"/>
        </w:rPr>
        <w:t>statesman; Governor-General of India, 1948-50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received one more push by Pandit Motilal Nehru’s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 You may ask Sir Harcourt Butler.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E. You have been dissuading intending litigants, too, from going to courts;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haven’t you?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G. Yes.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E. But how will that be? In your case, the litigants trusted you. You could only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settle the affairs of those who approached you with a clean conscience and with clean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hands. You didn’t even look at others with unclean hands who might come to you.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will you do about such people? There will hardly be any cases in which both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parties have clean consciences and clean hands.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 Without the least hesitation, I would make a gift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unclean ones to the Government.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I hope you know that we have not come to you to quarrel with you, but only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understand. We will ask only one more question. Isn’t it true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of your followers rests on malice and hatred?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 Yes. An English friend from Madras has also written to me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E. I understand your principle, but the tongues of your followers utter undiluted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poison.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Yes, yes, but my position is that a noble action, whether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 or hatred, cannot but yield fruit. Whether truth is spoken out </w:t>
      </w:r>
      <w:r>
        <w:rPr>
          <w:rFonts w:ascii="Times" w:hAnsi="Times" w:eastAsia="Times"/>
          <w:b w:val="0"/>
          <w:i w:val="0"/>
          <w:color w:val="000000"/>
          <w:sz w:val="22"/>
        </w:rPr>
        <w:t>of fear or purposefully, it cannot but have its fruit.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Your principle is: hate the sin, but not the sinner. But that of your followers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seems to be the reverse of this—hate the sinner; there is no need to hate sin.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Are you not being unjust? Some hate both sin and the sinner.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they hate sin that they have been renouncing so much,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forward to make such heavy sacrifices. Do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merely hated the sinner could make these sacrifices? </w:t>
      </w:r>
      <w:r>
        <w:rPr>
          <w:rFonts w:ascii="Times" w:hAnsi="Times" w:eastAsia="Times"/>
          <w:b w:val="0"/>
          <w:i w:val="0"/>
          <w:color w:val="000000"/>
          <w:sz w:val="22"/>
        </w:rPr>
        <w:t>Never.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E. Your fundamental principle is not to associate yourself with sinners. Then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 can you work with ungodly colleagues? How can a man working from the exalted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position that you take work with impure instruments?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G. Will you compare the Government’s ungodliness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imperfections of my colleagues? Consider a little further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Any reformer—and I am a reformer—is bound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whatever instruments are available to him—not impure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instruments, but, say, imperfect instruments.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We have given you so much trouble today. Kindly excuse us. I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till now opposing non-co-operation, but today I realize that the non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co-operation I opposed was not non-co-operation as I understand it from you today.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both grateful to you.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K. W. BHATTACHARYA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just received your letter of the 29th September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send me more details of the strike and the cutting of the </w:t>
      </w:r>
      <w:r>
        <w:rPr>
          <w:rFonts w:ascii="Times" w:hAnsi="Times" w:eastAsia="Times"/>
          <w:b w:val="0"/>
          <w:i/>
          <w:color w:val="000000"/>
          <w:sz w:val="22"/>
        </w:rPr>
        <w:t>Times of Assam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7285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69. LETTER TO SARALADEVI CHOWDHARANI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1920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 you more [for] loving me less for any hate you may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me. And you would be right in your regret over my being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N[on]-C[o-]O[peration], if it was a matter of politics with me.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with me it is my religion.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 gathering together all the forces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hate and directing them in a proper channel.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as contempt of insolent power. If I could but show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that we need not fear the English, we will cease to 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 brave man or woman never hates. Hatred is essentially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 of cowards. N[on-]C[o-]O[peration] is self-purification.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dirt comes to the surface when you are purifying sugar, so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weakness come to the surface whilst we are purifying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 like about your letter is your clear position.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me is based on your belief in my purity and gentleness.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worth nothing if I have not these and I should hold myself unfit </w:t>
      </w:r>
      <w:r>
        <w:rPr>
          <w:rFonts w:ascii="Times" w:hAnsi="Times" w:eastAsia="Times"/>
          <w:b w:val="0"/>
          <w:i w:val="0"/>
          <w:color w:val="000000"/>
          <w:sz w:val="22"/>
        </w:rPr>
        <w:t>for all the renunciation of yours described in your previous letter.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analysing my love for you. I have reached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spiritual wife. It is a partnership between two persons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Noted as the date of reply on the addressee’s letter of September 29, 1920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(S.N. 7285)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in reply to a letter in which Saraladevi had expressed 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regret over Gandhiji’s being engaged in non-co-operation which, in her opinion,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based upon hatred. She had stated that she could have loved him more if he had got rid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hatred.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opposite sex where the physical is wholly absent.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between brother and sister, father and daughter.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between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thought, word and deed. I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to you, because I have recognized in you an identity of ideals </w:t>
      </w:r>
      <w:r>
        <w:rPr>
          <w:rFonts w:ascii="Times" w:hAnsi="Times" w:eastAsia="Times"/>
          <w:b w:val="0"/>
          <w:i w:val="0"/>
          <w:color w:val="000000"/>
          <w:sz w:val="22"/>
        </w:rPr>
        <w:t>and aspirations and a complete selfsurrender. You have been ‘wife’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have recognized in me a fuller fruition of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than in yourself. For this spiritual partnership to subsist,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complete coincidence not from faith, but from knowledge.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meeting between two kindred spirits. This partnership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whilst either party is physically married to another, but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living as celibates. Spiritual partnership is possible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husband and wife. It transcends physical relations and persists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grave. It follows from what I have stated that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 can never be physically wedded either in this life or a future,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possible only if there is no carnality, latent or patent.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wife to me of that description? Have we that exquisite purity,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perfect coincidence, that perfect merging, that identity of ideals,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self-forgetfulness, that fixity of purpose, that trustfulness?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answer plainly that it is only an aspiration. I am unworthy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companionship with you. I require in me an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purity than I possess in thought. I am too physically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to be worthy of enjoying that sacred association with you.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attachment I here mean I am too much affected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weaknesses. I must not be teacher to you, if I am your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if coincidence or merging is felt. On the contrary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differences between you and me so often. So far as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relationship, it is one of brother and sister. I must lay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for you, and thus ruffle you. I must plead gently like a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taking care to use the right word even as I do to my oldest sister.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be father, husband, friend, teacher all rolled in one.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big letter I promised. With dearest love I still subscribe myself,</w:t>
      </w:r>
    </w:p>
    <w:p>
      <w:pPr>
        <w:autoSpaceDN w:val="0"/>
        <w:autoSpaceDE w:val="0"/>
        <w:widowControl/>
        <w:spacing w:line="220" w:lineRule="exact" w:before="66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IVER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Courtesy;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SPEECH AT PUBLIC MEETING NAGPUR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1920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two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touring India for some months past.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Chairman did not introduce the Maulana Sahib for he was your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Shaukat Ali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guest at Chhindwara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quite a long time. You know the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the Government’s guest there and what work we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days. I congratulate the pleaders who have given up practice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that what they have done is not enough. You have invited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meet in Nagpur;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should you do to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thehonour? I have been told that the Central Provinces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excellent work and that the Congress session 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It is good to hear that the movement to wean away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drinking is making good progress here. I tell you even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will mean our victory. We seek to employ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if we drink and excite our brains and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behaviour, that would be no way of remaining peaceful.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remain so, we shall not succeed in seeing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in our lifetime. If we wish to mend it or end it,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other than non-violent non-co-operation. I have been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Empire is steeped in Satanism. If we wish to reduce Satan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submission, drive him hack, we shall not succeed in our aim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Satanism. We should seek help from God alone. Our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dharma against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guilty of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wrongs, the Empire does not want to apologize. It asks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these issues and do what else we would. I tell both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that until there is real unity between them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see the end of this Empire, that such unity is an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Non-violent non-co-operation is our highest duty.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cooperation between dharma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stop receiving help from Satan. It is with this aim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Jamnalalji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 today presiding over this meeting.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abandoning a house on fire, we don’t pause to think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or should not abandon it. By entering councils,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 either the Punjab or the Khilafat wrong. Only by winning swaraj </w:t>
      </w:r>
      <w:r>
        <w:rPr>
          <w:rFonts w:ascii="Times" w:hAnsi="Times" w:eastAsia="Times"/>
          <w:b w:val="0"/>
          <w:i w:val="0"/>
          <w:color w:val="000000"/>
          <w:sz w:val="22"/>
        </w:rPr>
        <w:t>can we secure justice for the Punjab.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Seven crore Muslims and 23 crore Hindus can live together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Shaukat Ali and Mahomed Ali were held under surveillance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 of India Act, 1915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Nagpur on December 18; the Congress session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>held there on December 26.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(1889-1942); merchant, banker, social worker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philanthropist; devoted follower of Gandhiji; served as treasurer of the Congress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years. He was chairman of the reception committee for the Nagpur session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condition except that of unity.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now, we passed resolutions; now has come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If, before the Congress meets, you want to show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something, you should see to it that all schools and colleges in </w:t>
      </w:r>
      <w:r>
        <w:rPr>
          <w:rFonts w:ascii="Times" w:hAnsi="Times" w:eastAsia="Times"/>
          <w:b w:val="0"/>
          <w:i w:val="0"/>
          <w:color w:val="000000"/>
          <w:sz w:val="22"/>
        </w:rPr>
        <w:t>Nagpur are vacated.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serious difference of opinion between Shri Khaparde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me, but I do not like anyone to harass him. I want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freedom which I want for myself. If we achieve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through action, we shall see that Shri Khaparde and all others </w:t>
      </w:r>
      <w:r>
        <w:rPr>
          <w:rFonts w:ascii="Times" w:hAnsi="Times" w:eastAsia="Times"/>
          <w:b w:val="0"/>
          <w:i w:val="0"/>
          <w:color w:val="000000"/>
          <w:sz w:val="22"/>
        </w:rPr>
        <w:t>like him will come over to 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the strength to make within a year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for managing our affairs. We should have faith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succeed in getting justice on the Punjab issue. It is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timidity that a handful of Englishmen rule over us.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swaraj in order that there be no repetition of such treachery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Until we get ready for concrete work,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nothing. I cannot understand what sacrifice is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We have an opportunity such as the people in Egypt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Korea never had. There are 30 crores of people in India. Egypt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handful. We two brothers are an object lesson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We live as two blood brothers would. Neither has any reserve </w:t>
      </w:r>
      <w:r>
        <w:rPr>
          <w:rFonts w:ascii="Times" w:hAnsi="Times" w:eastAsia="Times"/>
          <w:b w:val="0"/>
          <w:i w:val="0"/>
          <w:color w:val="000000"/>
          <w:sz w:val="22"/>
        </w:rPr>
        <w:t>in his heart.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Vol. V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MORE ABOUT “ANTYAJAS”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sorry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Navjivan </w:t>
      </w:r>
      <w:r>
        <w:rPr>
          <w:rFonts w:ascii="Times" w:hAnsi="Times" w:eastAsia="Times"/>
          <w:b w:val="0"/>
          <w:i w:val="0"/>
          <w:color w:val="000000"/>
          <w:sz w:val="22"/>
        </w:rPr>
        <w:t>has had to join the present controversy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>Since, however, the issue has a bearing on the success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non-co-operation, I hope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will forgive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taking up its space.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Navajivan’s </w:t>
      </w:r>
      <w:r>
        <w:rPr>
          <w:rFonts w:ascii="Times" w:hAnsi="Times" w:eastAsia="Times"/>
          <w:b w:val="0"/>
          <w:i w:val="0"/>
          <w:color w:val="000000"/>
          <w:sz w:val="22"/>
        </w:rPr>
        <w:t>duty to place before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 the naked truth as the workers who run the journal see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path of non-co-operation is both easy and difficult.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easy for those who understand it. For the others, it is difficult; for,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understanding it, they get confused again and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Problems do not get solved by our trying to put them out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sight. The path of non-co-operation will be the easier if we solve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problem the moment it arises. Unless we co-operate among ourselves,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shall not acquire the strength to employ non-co-operation against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Government. We shall not succeed if we look upon six crores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despise them. An Empire which has set the Hindus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Muslims against each other will not hesitate to create enmity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rest of the Hindus.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forming our judgments, it is desirable that we are not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wrong information. The resolution that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to schools recognized by the Vidyapith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new rule;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asserts what is implied in the constitution of the Vidyapith.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interpretation which it contains has not been inspired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Andrews; he asked a question and the resolution was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hisquestion. The reply would have been the same if anyone else had </w:t>
      </w:r>
      <w:r>
        <w:rPr>
          <w:rFonts w:ascii="Times" w:hAnsi="Times" w:eastAsia="Times"/>
          <w:b w:val="0"/>
          <w:i w:val="0"/>
          <w:color w:val="000000"/>
          <w:sz w:val="22"/>
        </w:rPr>
        <w:t>asked the question.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earlier that the resolution was not mine or that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individual; it was of the Vidyapith’s senate as a whole.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was adopted not as a measure of expediency but </w:t>
      </w:r>
      <w:r>
        <w:rPr>
          <w:rFonts w:ascii="Times" w:hAnsi="Times" w:eastAsia="Times"/>
          <w:b w:val="0"/>
          <w:i w:val="0"/>
          <w:color w:val="000000"/>
          <w:sz w:val="22"/>
        </w:rPr>
        <w:t>as an imperative moral obligation.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adoption is not the work of the new wind from the West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accepting what Hinduism says. I myself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dharma for the sake of swaraj. I have been fighting for swaraj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think of it as an essential aspect of dharma.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ready even to sacrifice the country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dharma; such is the ideal which inspires me. My patriotism is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concern for dharma and, therefore, if the interest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conflicts with that of dharma, I would be ready to sacrifice the former.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it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untouchables,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slightest wish to advance the interests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convinced that we shall get swaraj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religious awakening in the country. This awakening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near at hand and that is the reason why I believe it possible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within one year. What I have said so far will have made it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 have been striving hard to eradicate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it is because I look upon it as </w:t>
      </w:r>
      <w:r>
        <w:rPr>
          <w:rFonts w:ascii="Times" w:hAnsi="Times" w:eastAsia="Times"/>
          <w:b w:val="0"/>
          <w:i/>
          <w:color w:val="000000"/>
          <w:sz w:val="22"/>
        </w:rPr>
        <w:t>adharma.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Hinduism does not at all teach that there can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born an untouchable and must die an untouchable.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dharma is to be guilty of a further violation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dharma. I have been entreating the Hindus of Gujarat to give 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rational grounds, the idea of untouchability which in any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followed in practice. If the idea had been right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 of dharma and had disappeared in practice at the present time, I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communities traditionally regarded as untouchable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 Vidyapith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Vaishnavas</w:t>
      </w:r>
      <w:r>
        <w:rPr>
          <w:rFonts w:ascii="Times" w:hAnsi="Times" w:eastAsia="Times"/>
          <w:b w:val="0"/>
          <w:i w:val="0"/>
          <w:color w:val="000000"/>
          <w:sz w:val="18"/>
        </w:rPr>
        <w:t>”,</w:t>
      </w:r>
      <w:r>
        <w:rPr>
          <w:rFonts w:ascii="Times" w:hAnsi="Times" w:eastAsia="Times"/>
          <w:b w:val="0"/>
          <w:i w:val="0"/>
          <w:color w:val="000000"/>
          <w:sz w:val="18"/>
        </w:rPr>
        <w:t>5-12-1920.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wished to revive it in the Vidyapith. But it 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idea is contrary to dharma that I have welcomed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of the Vidyapith and request all Gujaratis to do the same.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 that it is difficult to overcome old prejudices.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see the practice of untouchability in the light of a prejudice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rid of it all at once have my sympathy. But I merely pity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keep it alive because they think it is dharma.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dangerous to give credence to everything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the name of Hinduism or the shastras. I, therefore,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theGujarati Hindus not to be misled by the resolution passed [at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held] under the presidentship of the Shankaracharya.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necessary, however, that in all our discussions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peaceful. This is especially true of the non-co-operator.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of the articles of Shastri Vasantram that someone has held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to him. We shall not succeed in solving religious issues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right decisions in any other matter by resorting to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decide between right and wrong only by reasoning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 a respectful manner. All moral problems will be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each one of us acting on his ideas. The truth will emerge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do so. Trying to throw dust up at the sky we only fill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with it. Where is the need to argue this? Those who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dust will certainly throw it and learn, from experience,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right and what is not. The effort to win swaraj while clinging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of untouchability, a load of dirt, is like the attempt to throw dust </w:t>
      </w:r>
      <w:r>
        <w:rPr>
          <w:rFonts w:ascii="Times" w:hAnsi="Times" w:eastAsia="Times"/>
          <w:b w:val="0"/>
          <w:i w:val="0"/>
          <w:color w:val="000000"/>
          <w:sz w:val="22"/>
        </w:rPr>
        <w:t>up at the sky.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19-12-1920</w:t>
      </w:r>
    </w:p>
    <w:p>
      <w:pPr>
        <w:autoSpaceDN w:val="0"/>
        <w:autoSpaceDE w:val="0"/>
        <w:widowControl/>
        <w:spacing w:line="292" w:lineRule="exact" w:before="350" w:after="0"/>
        <w:ind w:left="0" w:right="2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72. NOTES</w:t>
      </w:r>
    </w:p>
    <w:p>
      <w:pPr>
        <w:autoSpaceDN w:val="0"/>
        <w:autoSpaceDE w:val="0"/>
        <w:widowControl/>
        <w:spacing w:line="266" w:lineRule="exact" w:before="206" w:after="0"/>
        <w:ind w:left="0" w:right="2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EHOLD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OMAN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learn much from the women of India. I wish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as well as our own unbelievers in the efficacy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non-co-operation were to witness the demonstration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India in favour of non-co-operation. Everywhere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flocked in their hundreds and thousands. They have even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their </w:t>
      </w:r>
      <w:r>
        <w:rPr>
          <w:rFonts w:ascii="Times" w:hAnsi="Times" w:eastAsia="Times"/>
          <w:b w:val="0"/>
          <w:i/>
          <w:color w:val="000000"/>
          <w:sz w:val="22"/>
        </w:rPr>
        <w:t>purdahs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given Maulana Shaukat Ali and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They have instinctively understood the purity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Their hearts have been touched. They have given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pearl and diamond bangles, their necklaces and their rings. All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come—both rich and poor—and given us their blessings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them with rich gifts, rich because of the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nature thereof. They have understood, too, that the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women of India is hidden in the music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 They do not flock to the standard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through hatred.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IDE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men are impatient and grievously err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done at Delhi and in Bengal. It was cruel and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deny the rights of burial to the corpse of a man whom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(if they were non-co-operators) disliked.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filthy to throw, at a place in East Bengal, night soil on a candidate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stood for election as a Council member, or to cut [off] the ears of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are just the ways of </w:t>
      </w:r>
      <w:r>
        <w:rPr>
          <w:rFonts w:ascii="Times" w:hAnsi="Times" w:eastAsia="Times"/>
          <w:b w:val="0"/>
          <w:i w:val="0"/>
          <w:color w:val="000000"/>
          <w:sz w:val="22"/>
        </w:rPr>
        <w:t>a voter for daring to exercise his vote.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defeating our own purpose. Non-co-operation is non-violent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in regard to the Englishmen and Government officials.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equally so as between ourselves. A co-operator is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freedom of action, speech and thought as the tallest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non-co-operators. Non-co-operation is directed against all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non-co-operator therefore retards the function of his cause by </w:t>
      </w:r>
      <w:r>
        <w:rPr>
          <w:rFonts w:ascii="Times" w:hAnsi="Times" w:eastAsia="Times"/>
          <w:b w:val="0"/>
          <w:i w:val="0"/>
          <w:color w:val="000000"/>
          <w:sz w:val="22"/>
        </w:rPr>
        <w:t>resorting to violence. It is a sure sign of want of faith in his mission.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EPRESSION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in answer to the Delhi incident or what,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Seditious Meetings’ Act is again applied to Delhi and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corps disbanded.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unable to say much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repressive measure in the absence of more information. But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orders of disbandment, prohibition of meetings, posters,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must be scrupulously carried out if the campaign is to be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to a successful issue. We must be able to conduct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without public meetings and placards if need be.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disbanding order has not much meaning. No government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prevent a man from rendering service if he wants to.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label to enable him to do so. But volunteers must not act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is reported to do. They must not terrorize those who do not fall </w:t>
      </w:r>
      <w:r>
        <w:rPr>
          <w:rFonts w:ascii="Times" w:hAnsi="Times" w:eastAsia="Times"/>
          <w:b w:val="0"/>
          <w:i w:val="0"/>
          <w:color w:val="000000"/>
          <w:sz w:val="22"/>
        </w:rPr>
        <w:t>in with their views. They are servants, not masters of the nation.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22-12-1920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“</w:t>
      </w:r>
      <w:r>
        <w:rPr>
          <w:rFonts w:ascii="Times" w:hAnsi="Times" w:eastAsia="Times"/>
          <w:b w:val="0"/>
          <w:i/>
          <w:color w:val="000000"/>
          <w:sz w:val="18"/>
        </w:rPr>
        <w:t>Vaishnavas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>”, 12-12-1920.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Both the incidents had occurred in November 1920, during elections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Legislative Councils.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>Telegram to M. Asaf Ali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, on or after December 11,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THE SIN OF SECRECY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curses of India is often the sin of secrecy.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unknown consequence we talk in whispers. Nowhere has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 oppressed me more than in Bengal. Everybody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 ‘in private’. The spectacle of innocent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around before opening their lips to see that no third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overhears their conversation has given me the greatest grief.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is suspected of belonging to the Secret Service.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warned to beware of strangers. The cup of my misery was filled when </w:t>
      </w:r>
      <w:r>
        <w:rPr>
          <w:rFonts w:ascii="Times" w:hAnsi="Times" w:eastAsia="Times"/>
          <w:b w:val="0"/>
          <w:i w:val="0"/>
          <w:color w:val="000000"/>
          <w:sz w:val="22"/>
        </w:rPr>
        <w:t>I was told that the unknown student who presided at the students’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belonged to the Secret Service department. I could recall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at least two prominent leaders who are suspected in high </w:t>
      </w:r>
      <w:r>
        <w:rPr>
          <w:rFonts w:ascii="Times" w:hAnsi="Times" w:eastAsia="Times"/>
          <w:b w:val="0"/>
          <w:i w:val="0"/>
          <w:color w:val="000000"/>
          <w:sz w:val="22"/>
        </w:rPr>
        <w:t>Indian circles of being spies of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thankful to God that for years past I have come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 as a sin more especially in politics. If we realized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as witness to all we say and do, we would not have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from anybody on earth. For, we would not think unclean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before our Maker, much less speak them. It is uncleanness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seeks secrecy and darkness. The tendency of human nature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 dirt, we do not want to see or touch dirty things:  we want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 of sight. And so must it be with our speech.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avoid even thinking thoughts we would hide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desire for secrecy has bred cowardice amongst us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us dissemble our speech. The best and the quickest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rid of this corroding and degrading Secret Service is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final effort to think everything aloud, have no privileged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any soul on earth and to cease to fear the spy.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ignore his presence and treat everyone as a friend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all our thoughts and plans. I know that I have achieved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results from evolving the boldest of my plans in 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daylight. I have never lost a minute’s peace for having detectives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side. The public may not know that I have been shadowed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stay in India. That has not only not worried me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taken friendly services from these gentlemen: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 for having to shadow me. As a rule, what I have spoken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presence has already been published to the world.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now I do not even notice the presence of these men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Government is much the wiser for having watched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through its secret agency. My opinion is that these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 as a matter of form or routine. They certainly never </w:t>
      </w:r>
      <w:r>
        <w:rPr>
          <w:rFonts w:ascii="Times" w:hAnsi="Times" w:eastAsia="Times"/>
          <w:b w:val="0"/>
          <w:i w:val="0"/>
          <w:color w:val="000000"/>
          <w:sz w:val="22"/>
        </w:rPr>
        <w:t>bother me. I venture to make a present of my experience to every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in Bengal and for that matter in India. No one need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public position, and not my openness, saves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attention. It is the simplest thing to see that the moment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dread the presence of the spy and therefore refuse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such, that moment his presence ceases to offend you. Soon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feel ashamed to have its Secret Service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if it does not, the secret police will be sick of an occupation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serves no 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Non-co-operation is essentially a cleansing process. It deals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causes rather than symptoms. The detective department is a symptom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secrecy which is the cause. Removal of secrecy brings about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full disappearance of the Secret Service without further effort.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Press Act is a symptom of the disease of cowardice. If we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boldly declare our intentions, the Press Act will die of inanition.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beginners will have to suffer for their so called daring. I hear that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Servant </w:t>
      </w:r>
      <w:r>
        <w:rPr>
          <w:rFonts w:ascii="Times" w:hAnsi="Times" w:eastAsia="Times"/>
          <w:b w:val="0"/>
          <w:i w:val="0"/>
          <w:color w:val="000000"/>
          <w:sz w:val="22"/>
        </w:rPr>
        <w:t>of Calcutta has been served with a warning for its tenacity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over an article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condensing Mr. Rajagopa-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lachari’s admirable instructions to voters. I notice, too, that the most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telling passages of Calcutta have been omitted by the Press evidently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fear of the censor. I would far rather see a complete stoppage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newspaper if the editor cannot, without fear of the consequence, freely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express his sentiments or publish those which he approves.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while it gladly avails itself of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rendered by the Press, is, has to be, by its very nature,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the Press. There can be no doubt that every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is being printed on sufferance. As soon as its circulation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the Government, for the sake of its existence, will try to prohibit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may not expect this or any government to commit suicide. It </w:t>
      </w:r>
      <w:r>
        <w:rPr>
          <w:rFonts w:ascii="Times" w:hAnsi="Times" w:eastAsia="Times"/>
          <w:b w:val="0"/>
          <w:i w:val="0"/>
          <w:color w:val="000000"/>
          <w:sz w:val="22"/>
        </w:rPr>
        <w:t>must either reform or repress.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ordinary course repression must precede reform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despotic Government such as ours. The stoppage of the circulation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ideas that may destroy the Government or compel repentance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least among the weapons in its repressive armoury.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devise methods of circulating our ideas unless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whole Press becomes fearless, defies consequences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publishes ideas, even when it is in disagreement with them, just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securing its freedom. An editor with an original idea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prescription for India’s ills can easily write them out,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hands can copy them, many more can read them out to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listeners. I do hope therefore that non-co-operation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 November 10,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editors, at any rate, will not refrain from expressing their thoughts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the Press Act. They should regard it as sinful to keep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secret—a waste of energy to conduct a newspaper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cramps their thoughts. It is negation of one’s calling for an editor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suppress his best thoughts.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SPEECH AT WEAVERS’ CONFERENCE, NAGPUR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1920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extremely busy with other work, I could not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 to preside over this Conference. True, I am not a weaver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profession, but I regard myself as a farmer-weaver. In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 have stated this as my profession. I think that the regeneration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will be difficult, if not impossible, without the uplift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weavers. And the subject, therefore, came up for discussion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At the time that India passed into subjection,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country in the world which produced cloth in the same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same quality as it did. All this cloth was being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was not a single mill here. From khadi to Dacca muslin,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variety of cloth was available then. There was enough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country’s requirements of cloth and leave a surplus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exported. Foreigners were drawn to this country as visitors.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invented the sacred spinning-wheel had shown a greater genius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Hargreaves (inventor of the spinning jenny), and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in the country ever did. In the days of our prosperity,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spinning-mill in every home. Brahma saw that if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free her women should be persuaded to look upon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sacred duty to produce some yarn [every day] That is why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that he did not create a distinct community whose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spin but made that obligatory on all women.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downfall began with the coming of the East India Company.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time, weavers and spinners started giving up their profession.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Champaran the people were obliged to part with their indigo crop,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[in those times] they were pressed to give yarn, so much so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desperation people cut off their fingers. After this,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imports from Lancashire. If you wish to bring about regeneration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you should atone for the past and revive the old professions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and weaving. Because we have forsaken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>dharma, we have been doing evil things in the name of swadeshi. I,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ask people to produce more yarn and more cloth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protect dharma. If they do not do this, we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import cloth from outside. Shri Fazalbhoy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Shri Wadia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us that for fifty years more we shall not be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all the cloth we need. Shri Gokhale had argued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impossible for a hundred years. They are mistaken.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every home in the country can have 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and a loom.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spinning and weaving have not been taken up,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country to open swadeshi stores; it is actually a sin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 The handkerchief given to me is made with foreign yarn.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 very small number of weavers here. Of the three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I do not see any members of the untouchable communities.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wrote to inform me that such members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I told him that in that case I also would leave the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time you hold a conference, invite weavers of this class.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manner of carrying on your profesion is not the right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follow it for the benefit of the country, you should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yarn, or have it produced by others, and weave that.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it difficult to weave this yarn, but you should not mind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boys and girls spin daily for one hour, all the cotton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can be turned into yarn. It would not be right for me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produce fine cloth for the country at this time. A fire of sorrow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raging at present and I want, if I can, to burn the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ashes in this fire. I must tell the weavers that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grief that the cloth which they wear is not produced by 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20-1-1921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SPEECH AT “ANTYAJ” CONFERENCE, NAGPUR</w:t>
      </w:r>
    </w:p>
    <w:p>
      <w:pPr>
        <w:autoSpaceDN w:val="0"/>
        <w:autoSpaceDE w:val="0"/>
        <w:widowControl/>
        <w:spacing w:line="27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1920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very happy in taking the chair at this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to see present here such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belonging to non-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Mill-owners of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proceeding, Gandhiji, who had begun in Hindi, asked the audience if </w:t>
      </w:r>
      <w:r>
        <w:rPr>
          <w:rFonts w:ascii="Times" w:hAnsi="Times" w:eastAsia="Times"/>
          <w:b w:val="0"/>
          <w:i w:val="0"/>
          <w:color w:val="000000"/>
          <w:sz w:val="18"/>
        </w:rPr>
        <w:t>they followed him, to which they replied in the affirmative.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studying the conditions of the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 now. On this matter, I differ from our great reformers.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follow the same method of work as they do.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over their method of work ever since my return to India,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felt that the work I have been doing is inadequate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others is better than mine. It is possible, of course, that my </w:t>
      </w:r>
      <w:r>
        <w:rPr>
          <w:rFonts w:ascii="Times" w:hAnsi="Times" w:eastAsia="Times"/>
          <w:b w:val="0"/>
          <w:i w:val="0"/>
          <w:color w:val="000000"/>
          <w:sz w:val="22"/>
        </w:rPr>
        <w:t>work is inadequate, but my faith is that it is not.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method of work is this. The practice of untouchability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and should be eradicated. I look upon it as my duty to eradicate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sin; it is, however, to be eradicated on the initiative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not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untouchability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excrescence on Hinduism. I said once in Madras that I saw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Satanism in our Empire and that, if I could not mend it,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it; likewise, I believe that the practice of untouchability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>Satanism in Hinduism.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Gokhale, on being acquainted with all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position in South Africa, asked why it should surprise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condition was so miserable. Just as we look upon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untouchables, so the Europeans look upon all of us,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as untouchables. We may not reside in their midst, nor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which they do. The whites of South Africa have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the same miserable plight to which we Hindus have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Colonies of the Empire, outside India, the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whites [towards Indians] is exactly like that of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this which prompted Shri Gokhale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were tasting the fruit of the Satanism practised by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that it had committed a great sin, had been guilty of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Satanism, and that this was the reason for our wretched plight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immediately agreed. What he said was perfectly right. My </w:t>
      </w:r>
      <w:r>
        <w:rPr>
          <w:rFonts w:ascii="Times" w:hAnsi="Times" w:eastAsia="Times"/>
          <w:b w:val="0"/>
          <w:i w:val="0"/>
          <w:color w:val="000000"/>
          <w:sz w:val="22"/>
        </w:rPr>
        <w:t>subsequent experience has confirmed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Hindu myself and I claim to be an orthodox one.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claim that I am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At present I am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dispute with the Hindus in Gujarat. They, especially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my claim to be called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but I cling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and assert that I am one. This is one great evil in Hindu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others, but those you may eradicate, if not today,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thousand years and the delay may be forgiven. This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of regarding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untouchables is intolerable to </w:t>
      </w:r>
      <w:r>
        <w:rPr>
          <w:rFonts w:ascii="Times" w:hAnsi="Times" w:eastAsia="Times"/>
          <w:b w:val="0"/>
          <w:i w:val="0"/>
          <w:color w:val="000000"/>
          <w:sz w:val="22"/>
        </w:rPr>
        <w:t>me. I cannot endure it. The Hindus owe it as a duty to make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effort to purify Hinduism and eradicate this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have said to the Hindus, and say it again today,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Hindu society is purged of this sin, swaraj is an impossibility.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trust my words, I tell you that I am more pained by this evil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the Hindus’ religion than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by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untouchables. While the practice remains in Hindu society,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ashamed and feel unhappy even to call myself a Hindu.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preceded me and spoke to you in Marathi, made a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attack [on me]. I would be [they said] worthy of the title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[Mahatma] which the country has conferred on me—but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accepted—only when Hinduism was purged of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When I am pouring out my heart,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 me with applause. I ask you, tell me if you can,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work by following which one individual may end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practice? If anyone could show me such a way, I would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today. But it is a difficult task to get Hindu society to admit its </w:t>
      </w:r>
      <w:r>
        <w:rPr>
          <w:rFonts w:ascii="Times" w:hAnsi="Times" w:eastAsia="Times"/>
          <w:b w:val="0"/>
          <w:i w:val="0"/>
          <w:color w:val="000000"/>
          <w:sz w:val="22"/>
        </w:rPr>
        <w:t>error and correct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into practice what I say. I have had to suffer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carry my wife with me in what I have been doing.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my ordeals I want to show to you,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a task full of great difficulties. I don’t wish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on that account give it up. Only we should take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method of work. This is my reason for not approving of </w:t>
      </w:r>
      <w:r>
        <w:rPr>
          <w:rFonts w:ascii="Times" w:hAnsi="Times" w:eastAsia="Times"/>
          <w:b w:val="0"/>
          <w:i w:val="0"/>
          <w:color w:val="000000"/>
          <w:sz w:val="22"/>
        </w:rPr>
        <w:t>your resolutions.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pass a resolution to the effect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free to enter all the temples. How is this possible? So long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Varnashram-dharma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occupies the central place in Hinduism,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that you ask that every Hindu should be free to enter a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now. It is impossible to get society to accept this.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this yet. I know from experience that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which some other communities besides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to enter. Some of the temples in Madras are not open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don’t feel unhappy about this. I am not even prepared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betrays the Hindus’ narrow outlook or that it is a wrong they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mover and the seconder of the proposal requesting Gandhiji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presidentship of the Congress had said, as reported by Mahadev Desai in his Diary: “.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Mahatmaji has hitherto done nothing for us (untouchables). He sympathizes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efforts. We do not need Gandhiji’s services for securing improvement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conditions. We can do this even by getting favourable laws enacted by the State, but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cannot be eradicated by laws.”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committing. Maybe it is, but we should consider the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behind it. If their action is inspired by considerations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discipline, I would not say that everyone should be free to go into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There are a variety of sects in India and I do not want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wiped out. Hindu society has not fallen because of sects or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fallen because we have forgotten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and the discipline which lie behind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Varnashram-dharma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untouchability. To say that the former is evil, that it is a sin,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apply Western standards, and I do not accept them. It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them that India has fallen. I do not want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and the goodwill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I have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 wish to make it plain to you on this occasion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associated myself with these proceedings most reluctantly.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reformers in wanting to eradicate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untouchability, but I do not go along with them in the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and they want to be done. I cannot tell a Hindu—for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it—that he may freely eat and drink in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Hindus or that all Hindus should freely intermarry.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necessary. A man who refrains from these things, I say,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self-control or he may even be a man of licence.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it is with a view to self-control that people refrain from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eat and drink in the company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the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she is dearer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my very life. I should not, however, tell Hindu society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abandon its self-control. I believe that society has a place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like me. It has a place for anyone who lives as I do,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sannyasi. Just as I would eat something offered by a Muslim,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otherwise acceptable, so I would accept anything offered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should not like to compel other Hindus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for it would mean their casting off self-control,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which protects Hindu society. To abolish </w:t>
      </w:r>
      <w:r>
        <w:rPr>
          <w:rFonts w:ascii="Times" w:hAnsi="Times" w:eastAsia="Times"/>
          <w:b w:val="0"/>
          <w:i/>
          <w:color w:val="000000"/>
          <w:sz w:val="22"/>
        </w:rPr>
        <w:t>Varnashram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restrictions about eating and drinking and to eradicate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untouchability—these two are not quite the same thing. One is </w:t>
      </w:r>
      <w:r>
        <w:rPr>
          <w:rFonts w:ascii="Times" w:hAnsi="Times" w:eastAsia="Times"/>
          <w:b w:val="0"/>
          <w:i w:val="0"/>
          <w:color w:val="000000"/>
          <w:sz w:val="22"/>
        </w:rPr>
        <w:t>Satanism, the other means self-control. I am a student and I have been</w:t>
      </w:r>
    </w:p>
    <w:p>
      <w:pPr>
        <w:autoSpaceDN w:val="0"/>
        <w:autoSpaceDE w:val="0"/>
        <w:widowControl/>
        <w:spacing w:line="220" w:lineRule="exact" w:before="4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Lakshmi, daughter of Dudhabhai and Danibehn who were admitted as inmates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Ashram at Sabarmati soon after it was founded in May 1915. She was entrusted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care of Gandhiji in October 1920.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to students and teachers, </w:t>
      </w:r>
      <w:r>
        <w:rPr>
          <w:rFonts w:ascii="Times" w:hAnsi="Times" w:eastAsia="Times"/>
          <w:b w:val="0"/>
          <w:i w:val="0"/>
          <w:color w:val="000000"/>
          <w:sz w:val="18"/>
        </w:rPr>
        <w:t>Surat”, 6-10-1920 &amp; “Letter to Maganlal Gandhi”, 9-10-1920.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this matter. If, therefore, I ever feel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mistaken, I will forthwith admit my error; at the moment,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ready to declare that I see nothing but hypocrisy,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Satanism, in those who have been defending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 It is Satanism which they are defending.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my limitations and the task to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myself, as also my method of work. I do not believe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educating them, the reformers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eradicating the practice of untouchability. I know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people who speak much on platforms but hang back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may require them to touch [an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method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and I want to tell you that it is not the way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reforms. On the other hand, those who argue that they will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practice when Hindu society has corrected its error also weary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their talk. I have been telling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most certainly offer non-co-operation against a sin of this 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tell all those other than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present here that,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efforts to eradicate this evil fail, it may even be that, alone,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non-co-operation against this sin of society—against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I don’t think it so difficult to end the Satanism of the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Satanism is of a worldly nature. The Satanism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on the colour of religion. Hindus are convinced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to touch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difficult task to make them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We are so much in the grip of lethargy and inertia, so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sunk in misery, that we can’t even think. Our religious heads, too,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deeply sunk in ignorance that it is impossible to explain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Eradicating the evil of untouchability means in fact persuading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 of its need. It will be impossible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crores of Hindus and end the evil of untouchability.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is enjoined in the Vedas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replaced. But where are the men who will write new scriptures?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the world and lay no claim to being a religious leader.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shortcomings myself, how can I lay down a moral and ethical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code for the Hindus? I may only persuade them to do what I want by </w:t>
      </w:r>
      <w:r>
        <w:rPr>
          <w:rFonts w:ascii="Times" w:hAnsi="Times" w:eastAsia="Times"/>
          <w:b w:val="0"/>
          <w:i w:val="0"/>
          <w:color w:val="000000"/>
          <w:sz w:val="22"/>
        </w:rPr>
        <w:t>making myself worthy of their compassion.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is full of difficulties. However, if our reformers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to seek to eradicate this evil by destroying Hindu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futile attempt, they will be convinced that they will achieve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only by being patient. I tell you, my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friends, you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Hindus as I am, as much entitled to the privileges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as I am. If you understand it properly, you have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 the weapons you need, much as we have in our own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weapons we need to see an end of the Empire. Just as begging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willnot avail us for this purpose, so also the means of 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 is in the hands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ask me to teach them non-co-operation, I am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start this very evening. Non-co-operation is a process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India is different from other lands and, therefore,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seek to get what we want by making things hot for the British.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then, is the way to purify ourselves? Hindus say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drink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eat anything and everything,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rules of personal cleanliness, that they kill cows.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all this is true. No one who claims to be a Hindu can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beef.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employ non-co-operation,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drinking and eating beef or, at any rate, killing cows.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tanners to give up their work. Englishmen do this work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mind saluting them. These days even Brahmins do it.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 in doing sanitary work. I have myself done that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time, and I like doing it. My mother taught me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work. Though it means handling unclean things, the work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holy. Anyone who does it and looks upon it as holy work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heaven. You can remain in the Hindu fold without giving it up.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offers you left-over food or cooked food, you should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it and ask him to give you grains instead. Be clean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habits. When you have finished your work of cleaning latrines,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dress. Though doing this work, you should observe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as my mother did. You will ask me how you are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into which you may change; you should, in that case,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that you will not work unless you get Rs. 15 or 20 or 30,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think you need, you can tell them that you perform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service for society, in the same way that carpenters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blacksmiths do. Make yourselves fearless. I know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know their nature. I teach them this same thing,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end the evil of untouchability by their own strength,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as thorough-going Hindus so that other Hindus may </w:t>
      </w:r>
      <w:r>
        <w:rPr>
          <w:rFonts w:ascii="Times" w:hAnsi="Times" w:eastAsia="Times"/>
          <w:b w:val="0"/>
          <w:i w:val="0"/>
          <w:color w:val="000000"/>
          <w:sz w:val="22"/>
        </w:rPr>
        <w:t>honour them instead of despising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get the thing done through you or through Hindu </w:t>
      </w:r>
      <w:r>
        <w:rPr>
          <w:rFonts w:ascii="Times" w:hAnsi="Times" w:eastAsia="Times"/>
          <w:b w:val="0"/>
          <w:i w:val="0"/>
          <w:color w:val="000000"/>
          <w:sz w:val="22"/>
        </w:rPr>
        <w:t>society itself. I ask you to make yourselves fit for the rights which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By saying so, I do not wish to suggest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fit. When I ask the country to be fit for swaraj,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implythat it is unfit. I only ask it to be fitter than it is. I tell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that they have a right to be free, to be the equals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Hindu; I ask them, however, to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</w:t>
      </w:r>
      <w:r>
        <w:rPr>
          <w:rFonts w:ascii="Times" w:hAnsi="Times" w:eastAsia="Times"/>
          <w:b w:val="0"/>
          <w:i w:val="0"/>
          <w:color w:val="000000"/>
          <w:sz w:val="22"/>
        </w:rPr>
        <w:t>fitter for these things.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of </w:t>
      </w:r>
      <w:r>
        <w:rPr>
          <w:rFonts w:ascii="Times" w:hAnsi="Times" w:eastAsia="Times"/>
          <w:b w:val="0"/>
          <w:i/>
          <w:color w:val="000000"/>
          <w:sz w:val="22"/>
        </w:rPr>
        <w:t>tapashcharya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tell you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in my life. After I had started the Satyagraha Ashram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I admitted to it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friend, named Dudhabhai,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wife. How did our Hindus behave at the time ? Dudhabhai’s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allowed to draw water from the well which we had been using.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that, in that case, I, too, would not avail myself of that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share in the use of that well. But I let it go. How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Dudhabhai behave? He remained perfectly calm, bearing the abuse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With this </w:t>
      </w:r>
      <w:r>
        <w:rPr>
          <w:rFonts w:ascii="Times" w:hAnsi="Times" w:eastAsia="Times"/>
          <w:b w:val="0"/>
          <w:i/>
          <w:color w:val="000000"/>
          <w:sz w:val="22"/>
        </w:rPr>
        <w:t>tapashcharya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was overcome in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the people having realized that Dudhabhai, too, was free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that well. This same Dudhabhai’s daughter, Lakshmi,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house, moving like [Goddess] Lakshmi indeed. If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do the tapashcharya which Dudhabhai did, your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over this very day.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address myself to Hindus other than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that they should be brave and get rid of this sin of theirs.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am a religious man. You may even say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superstitious. I believe that so long as you have not rid yourselves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sin, have not begged forgiveness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with no end of misfortunes. Know that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sin. If you can, by your own voluntary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purge yourselves of the evils in you, you will have freedom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asking.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cite another instance to show the flexibility of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returned from South Africa, I had, accompanying me, a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Naidoo belonging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Shri Natesan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sincere worker in the cause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 was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house when I was in Madras on my way to Ahmedabad.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asked me if I knew what I was doing. Natesan’s mother [they </w:t>
      </w:r>
      <w:r>
        <w:rPr>
          <w:rFonts w:ascii="Times" w:hAnsi="Times" w:eastAsia="Times"/>
          <w:b w:val="0"/>
          <w:i w:val="0"/>
          <w:color w:val="000000"/>
          <w:sz w:val="22"/>
        </w:rPr>
        <w:t>said] was so orthodox in her ideas that it would be the death of the old</w:t>
      </w:r>
    </w:p>
    <w:p>
      <w:pPr>
        <w:autoSpaceDN w:val="0"/>
        <w:autoSpaceDE w:val="0"/>
        <w:widowControl/>
        <w:spacing w:line="220" w:lineRule="exact" w:before="3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A. Natesan; author, journalist and nationalist politician; later joined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Liberal Party; sometime member of the Council of State and the Tariff Board; founder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publishing house of G. A. Natesan &amp; Co.; editor; </w:t>
      </w:r>
      <w:r>
        <w:rPr>
          <w:rFonts w:ascii="Times" w:hAnsi="Times" w:eastAsia="Times"/>
          <w:b w:val="0"/>
          <w:i/>
          <w:color w:val="000000"/>
          <w:sz w:val="18"/>
        </w:rPr>
        <w:t>Indian Review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lady to know that I was accompanied by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boy. I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prefer to avoid Natesan’s house rather than send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elsewhere. Natesan, however, is a straightforward man. He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 and told her the real fact. She said the boy was welcome.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understood that a boy accompanying me could not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I, too, had seen that he did not. We stayed in his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drew our water from the very same well which the lady was using.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this incident prove ? That like Natesan, other casteHindus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succeed, by the purity of their character and their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forwardness, in winning over their mothers and sisters. The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problem can be solved only through the sincerity of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</w:t>
      </w:r>
      <w:r>
        <w:rPr>
          <w:rFonts w:ascii="Times" w:hAnsi="Times" w:eastAsia="Times"/>
          <w:b w:val="0"/>
          <w:i/>
          <w:color w:val="000000"/>
          <w:sz w:val="22"/>
        </w:rPr>
        <w:t>tapashcharya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22"/>
        </w:rPr>
        <w:t>Antyajas.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 to God to give wisdom and patience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may not turn away from the path of dharma.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I pray to God that He may save Hindu society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sin, from this Satanism.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MY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ANGUAGE   OF  </w:t>
      </w: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about all the time in the course of my tours,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write about my experiences and reflections at such great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should like to; I, therefore, content myself for the present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notes and beg leave to place before readers some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ones.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happy that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read by hack-drivers and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such readers have written to me to say that I should 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words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asprishyata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Maharashtra-yatra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paper. I should like to satisfy readers like these but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proper, either, to lower the quality of the language. The workers,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exert themselves a little and learn to follow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They should seek others’ help to understand words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follow.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language, Gujarati, is used by three classes of people:</w:t>
      </w:r>
    </w:p>
    <w:p>
      <w:pPr>
        <w:autoSpaceDN w:val="0"/>
        <w:autoSpaceDE w:val="0"/>
        <w:widowControl/>
        <w:spacing w:line="220" w:lineRule="exact" w:before="26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Untouchability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Maharashtra tour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 and Parsis. Each class has developed its own dialect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besides, the three communities keep so much aloof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that none of them acquires acquaintance with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two. Few Hindus read books written by Parsis. True,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writings of Khabardar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which are an exception,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 Parsis write for Parsis, Muslims for Muslims and Hindus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When the feeling of oneness is born among us,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we come to have all our education in schools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and Gujarati comes to be respected by Gujaratis, all of 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write one and the same language. Meanwhile, an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keep [the language of]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simple as possible;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avoid using certain word, which it is likely that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not easily follow. They should take some pains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such words.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ANGUAGE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on the subject of language, some experiences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come to my mind. My use of this language is full of errors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grammar. Even so people listen to my Hindustani with love.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places I tell students that I am ready to speak in English,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prefer Hindustani. There were in particular three such occasions,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Allahabad, in Patna and in Nagpur, and on each one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me to speak in Hindustani. Everyone had believed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Dacca I would have no option but to speak in English, but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Hindustani and listened to my speech with attention.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public workers, like me, who speak Hindustani with facility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their path clear wherever they go in India.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only in the Bengal and Madras presidencies.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every day that, with growing awakening among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public speakers have no choice but to speak in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they leave their province. It is very necessary that such speakers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Gujarat, if they wish to work on the all-India plane,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WAKENING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MONG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</w:p>
    <w:p>
      <w:pPr>
        <w:autoSpaceDN w:val="0"/>
        <w:autoSpaceDE w:val="0"/>
        <w:widowControl/>
        <w:spacing w:line="26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about language is also true about women.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educated class has neglected the mother tongue and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thereby cutting itself away from the general mass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so also have we neglected women. We believe that they have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Ardeshar Faramji Khabardar, a Parsi poet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contribution to make to the national life and, in consequence,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taken no part in public life so far. In this matter and in that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language, we have so far believed that without receiving English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education and attending schools we simply cannot learn how to serve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country. This belief has been put into our heads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and now we find it difficult to get rid of it. Unless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 a B.A. degree, we cannot get a post in Government service;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such a post we cannot have a position of authority and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authority we cannot be happy; and so we have come to believe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English education we cannot serve the people. Having had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amount of education, we become “Sahibs” and, like the [English]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“Sahibs”, the Indian “Sahibs” also look upon the masses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untouchables. This is the reason why the latter have taken little part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efforts towards national regeneration.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met thousands of women. I talked to them about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Punjab, tried to popularize swadeshi among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 to them how today we had only one dharma,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for winning swaraj. The women understood all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had no English education. Rich and poor, but 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uneducated, these women gave me their blessings and their jewellery.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gave bangles set with diamonds and pearls, some gave pearl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necklaces, others gave diamond rings and still others gold chains.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finger-rings and ear-rings of gold, there was no counting.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gave their anklets of silver. With practically no effort,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from women in Gujarat, the South, the United Provinces,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Bihar, Bengal and the Central Provinces about 50 thousand [rupees]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and cash. Nothing was given out of false regard [for me];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gave voluntarily and with a promise not to ask for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till swaraj was won. With such awakening among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may I not believe that we are bound to get swaraj within a year?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but the beginning. These women had not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with the thought of giving anything, nor had they consulted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husbands before coming. If, nevertheless, so much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collected, why may I not trust that, with the sacrifice of only a little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women spend on their persons, we can start and run new </w:t>
      </w:r>
      <w:r>
        <w:rPr>
          <w:rFonts w:ascii="Times" w:hAnsi="Times" w:eastAsia="Times"/>
          <w:b w:val="0"/>
          <w:i w:val="0"/>
          <w:color w:val="000000"/>
          <w:sz w:val="22"/>
        </w:rPr>
        <w:t>schools in India?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USTOMJEE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IFT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well-known Sheth Rustomjee Jivanji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Natal has addressed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prominent Natal Indian who took a leading part in the satyagraha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campaigns in South Africa.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 me. Translated, it reads as under.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South Africa knows Sheth Rustomjee.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taken the fullest part in public life and has also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charities. During the satyagraha there, he suffered a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 imprisonment. He had a great share, too, in uniting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Muslims. He is now making his contribution to the public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will consult friends and announce in a short time how this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utilized. Meanwhile, I may mention in passing that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has taken the sting out of the charge that Parsis are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part in non-co-operation; it should also be noted that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Bomanji, the well-known millionaire of Bombay, has been acting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manner. I am sure the non-co-operation movement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that no class of people, whether Parsis or Christians or Jews,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made this country their own, will be able to keep aloof from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26-12-l920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SPEECH AT CONGRESS SESSION, NAGPUR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1920</w:t>
      </w:r>
    </w:p>
    <w:p>
      <w:pPr>
        <w:autoSpaceDN w:val="0"/>
        <w:autoSpaceDE w:val="0"/>
        <w:widowControl/>
        <w:spacing w:line="22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. . . wished that the president’s speech should be heard with 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patience. India was in the midst of a great controversy. The country was divided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two camps. He wished both sides should hear the president with patience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obey his order. The president was a satyagrahi. It was just possible that every finding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might not be liked by all. He wished that even those who differed from him </w:t>
      </w:r>
      <w:r>
        <w:rPr>
          <w:rFonts w:ascii="Times" w:hAnsi="Times" w:eastAsia="Times"/>
          <w:b w:val="0"/>
          <w:i w:val="0"/>
          <w:color w:val="000000"/>
          <w:sz w:val="18"/>
        </w:rPr>
        <w:t>would give a respectful hearing.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he found somebody smoking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it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some danger. He appealed to the audienee to abstain from smoking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pandal.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Besides, it was not Indian etiquette. In conclusion, he again appealed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to give everybody a patient hearing and said their silence would convince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God would help the Indians in their spiritual cause. He further exhorted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to hear speakers in the language in which they would like to address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meeting. He personally liked Hindi to be the language of the Congress but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>it could not be enforced.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30-12-l920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not reproduced here, offered a sum of Rs. 40,000 for school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buildings in four villages, provided the local population undertook to meet the cost </w:t>
      </w:r>
      <w:r>
        <w:rPr>
          <w:rFonts w:ascii="Times" w:hAnsi="Times" w:eastAsia="Times"/>
          <w:b w:val="0"/>
          <w:i w:val="0"/>
          <w:color w:val="000000"/>
          <w:sz w:val="18"/>
        </w:rPr>
        <w:t>of running them.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made on the opening day of the session when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seconded the proposal for electing Vijayaraghavachariar as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Temporary enclosure erected for special occasions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SPEECH ON CONGRESS ELECTIONS, NAGPUR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1920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. . . impressed upon all non-co-operationists that whatever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grievances might be and whether the election had been rightly held or not they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refrain from any exhibition of temper or violence. If Mr. C. R. Das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conscientiously declare that the election of this morning had been rightly held, then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would ask the Bengal non-co-operators to accept that decision, and if they stillhad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grievance he would ask them to withdraw from the subjects committee and not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any active part in the proceedings of the Congress, and he himself wouldgo 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keep out with them, leaving the conduct of affairs in the Congress toMr. Shaukat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Ali.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SPEECH 0N NEW CONGRESS CREED, NAGPUR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1920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which I have the honour to move is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60" w:lineRule="exact" w:before="100" w:after="0"/>
        <w:ind w:left="55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object of the Indian National Congress is the attain-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swaraj by the people of India by all legitimate and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means.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detain you for any length of time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proposing this resolution to you in a few English words. I am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absolved from that infliction because Lala Lajpat Rai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and he has undertaken the task of explaining that resolution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English. I just want to say a few words, personal words,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not have followed my Hindustani. In my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have done the rightest thing if it unanimously adopts </w:t>
      </w:r>
      <w:r>
        <w:rPr>
          <w:rFonts w:ascii="Times" w:hAnsi="Times" w:eastAsia="Times"/>
          <w:b w:val="0"/>
          <w:i w:val="0"/>
          <w:color w:val="000000"/>
          <w:sz w:val="22"/>
        </w:rPr>
        <w:t>this resolution.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only two kinds of objection, so far as I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advanced from this platform. One is, that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>today think of dissolving the British connection. What I say is that it is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made when Gandhiji heard complaints regarding the election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delegates to the subjects committee, held in the morning. Ultimately fresh </w:t>
      </w:r>
      <w:r>
        <w:rPr>
          <w:rFonts w:ascii="Times" w:hAnsi="Times" w:eastAsia="Times"/>
          <w:b w:val="0"/>
          <w:i w:val="0"/>
          <w:color w:val="000000"/>
          <w:sz w:val="18"/>
        </w:rPr>
        <w:t>elections were ordered by the president.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made at the commencement of the debate on the draft Creed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at the meeting of the subjects committee.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derogatory to national dignity to think of permanence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at any cost. (Hear, hear.) We are labouring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grievous wrong which it is the personal duty of every Indian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redressed. This British Government not only refuses to redress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but it refuses to acknowledge its mistakes, and so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retains that attitude it is not possible for us to say that all that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is by retaining the British connection.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lie in our path, we must make the clearest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to the world and to the whole of India that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have the British connection if the British people will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elementary justice. I do not for one moment suggest that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 the British connection at all costs unconditionally.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is for the advancement of India we do not want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if it is inconsistent with our national self-respect, then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bounden duty to destroy it. (Hear, hear.) There is room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for both; those who believe that by retaining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we can purify ourselves and purify the British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 such belief. As for instance, take the extreme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Andrews. He says all hope for India is gone for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connection. He says there must be complete severance,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independence. (Hear, hear.) There is room enough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for a man like Mr. Andrews also. Take another illustration—a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myself or my brother Shaukat Ali. There is certainly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us if we have eternally to subscribe to the doctrine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these wrongs are redressed or not, we shall have to 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within the British Empire: there is no room for me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Therefore, this creed is elastic enough to take in both shades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and the British people will have to beware that,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justice, it will be the bounden duty of every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>destroy that Empire.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have some argument as to the means. I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reply, so I do not want to address myself on that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just now to wind up my remarks with a personal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your attention to an object-lesson that was presented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camp yesterday. If you want swaraj, you have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how to get swaraj. There was a little bit of skirmish,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bit of squabble and a little bit of difference in the Bengal camp, </w:t>
      </w:r>
      <w:r>
        <w:rPr>
          <w:rFonts w:ascii="Times" w:hAnsi="Times" w:eastAsia="Times"/>
          <w:b w:val="0"/>
          <w:i w:val="0"/>
          <w:color w:val="000000"/>
          <w:sz w:val="22"/>
        </w:rPr>
        <w:t>as there will always be differences so long as the world lasts. I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differences between husband and wife because I am still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I have noticed differences between parents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still a father of four sons and they are all strong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destroy their father so far as bodily strength is concerned.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that varied experience of husband and parent. I know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always have squabbles, we shall always have differences.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that I want to draw your attention to is that I had the honour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gave me their </w:t>
      </w:r>
      <w:r>
        <w:rPr>
          <w:rFonts w:ascii="Times" w:hAnsi="Times" w:eastAsia="Times"/>
          <w:b w:val="0"/>
          <w:i w:val="0"/>
          <w:color w:val="000000"/>
          <w:sz w:val="22"/>
        </w:rPr>
        <w:t>and privilege of addressing both parties.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undivided attention and, what is more, they showed their attachment,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affection and their fellowship for me by accepting the humble </w:t>
      </w:r>
      <w:r>
        <w:rPr>
          <w:rFonts w:ascii="Times" w:hAnsi="Times" w:eastAsia="Times"/>
          <w:b w:val="0"/>
          <w:i w:val="0"/>
          <w:color w:val="000000"/>
          <w:sz w:val="22"/>
        </w:rPr>
        <w:t>advice that I had the honour of tendering to them, and I advised them: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not here to distribute justice; the justice that can be awarded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our worthy President. But I ask you not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You need not worry him. If you are strong,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brave, if you are intent upon getting swaraj, and if you really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the creed, then you will bottle up your rage, you will bottle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feelings of injustice that may rankle in your hearts and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here under this very roof.” And I told them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differences, to forget the wrongs. I do not want to tell you or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history of that incident. Probably most of you know.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invite your attention to the fact. I do not say they have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differences. I hope they have. But I do know that they undertook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the differences. They undertook not to worry the President,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undertook not to make any demonstration here or in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and all honour to those who listened to that advice.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my Bengal friends and all the other friends, who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assembly with a fixed determination, to seek nothing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betterment of their country, to seek nothing but the advance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rights, to seek nothing but the conservation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I appeal to everyone of you to copy the example set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felt aggrieved and who felt that their heads were broken. I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are done with this great battle on which we have embarked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special session of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have to go probably,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possibly, through a sea of blood, but let it not be said of us or any of </w:t>
      </w:r>
      <w:r>
        <w:rPr>
          <w:rFonts w:ascii="Times" w:hAnsi="Times" w:eastAsia="Times"/>
          <w:b w:val="0"/>
          <w:i w:val="0"/>
          <w:color w:val="000000"/>
          <w:sz w:val="22"/>
        </w:rPr>
        <w:t>us that we are guilty of shedding blood, but let it be said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led by C. R. Das and the other by Jitendralal Banerjee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Bengal delegates attended the open session of the Congress despite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rumours to the effect that the group led by Jitendralal Banerjee would not attend it on </w:t>
      </w:r>
      <w:r>
        <w:rPr>
          <w:rFonts w:ascii="Times" w:hAnsi="Times" w:eastAsia="Times"/>
          <w:b w:val="0"/>
          <w:i w:val="0"/>
          <w:color w:val="000000"/>
          <w:sz w:val="18"/>
        </w:rPr>
        <w:t>account of differences regarding the election to the subjects committee.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Calcutta in September 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generations yet to be born that we suffered, that we shed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somebody’s blood but our own; and so I have no hesitation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want to show much sympathy for those who had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broken or who were said to be even in danger of losing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What does it matter? It is much better to die at the hands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own countrymen. What is there to revenge ourselves about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upon? So I ask everyone of you that if at any time there is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within you against some fellow countryman of yours,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may be in the employ of the government, even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 the secret service, or he may belong to the detective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you will take care not to be offended and not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for blow. Understand that the very moment you return the blow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detective your cause is lost. That is your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and so I ask everyone of you not to retaliate but to bottle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all your rage, to dismiss your rage from you, and you will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 men. I am here to congratulate those who have restrained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going to the President and bringing the dispute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him. Therefore I appeal to those who feel aggrieved to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done the right thing in forgetting it and if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I ask them to try to forget the thing—and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object-lesson to which I wanted to draw your attention.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carry this resolution do not carry it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acclamation, though I shall want your acclamation for this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you to accompany the carrying out of this resolution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a resolution, which nothing on earth can move,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 upon getting swaraj at the earliest possible moment,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intent upon getting swaraj by means that is legitimate,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honourable, and by means that is non-violent, that is peaceful.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resolved upon this thing: that, so far as we can see today,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battle to this Government by means of steel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battle by exercising what I have so often called soul-force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is not the prerogative of one man or a sannyasi or even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saint. Soul-force is the prerogative of every human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female or male, and therefore I ask my countrymen, if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 resolution, to accept it with that fixed determination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it is inaugurated under such good and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 as I have described to you. I have done. If there is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got to explain I shall do so in my reply. I thank you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giving me this patient hearing. May God grant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pass this resolution unanimously. May God grant that you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alsohave the courage and the ability to carry out the resolution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within one year. (Loud and continued cheers.)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Thirty-fifth Session of the Indian National Congress</w:t>
      </w:r>
    </w:p>
    <w:p>
      <w:pPr>
        <w:autoSpaceDN w:val="0"/>
        <w:autoSpaceDE w:val="0"/>
        <w:widowControl/>
        <w:spacing w:line="260" w:lineRule="exact" w:before="436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SPEECH AT CONCLUSION OF SUBJECTS COMMITTEE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DEBATE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4670" w:val="left"/>
        </w:tabs>
        <w:autoSpaceDE w:val="0"/>
        <w:widowControl/>
        <w:spacing w:line="244" w:lineRule="exact" w:before="1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28,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the original resolution along with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amendments, including one about our remaining in the Empire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suggesting omission of the word “republic”. I still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our grievances remain unredressed, we should sever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This is why we are amending the constitution. If redress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the possibility of arriving at a compromise on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discussions is not ruled out. There is no trickery in this.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proposed, the Congress creed leaves the door open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If this is trickery, we should welcome it. Legitimate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means are the very foundation of the Congress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proclaim to the Europeans that their lives are safe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that their guns and other things are no weapons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but are mere toys. At the moment, there seems to be no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violence. So far we addressed ourselves to the educated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R. Jayakar, in </w:t>
      </w:r>
      <w:r>
        <w:rPr>
          <w:rFonts w:ascii="Times" w:hAnsi="Times" w:eastAsia="Times"/>
          <w:b w:val="0"/>
          <w:i/>
          <w:color w:val="000000"/>
          <w:sz w:val="18"/>
        </w:rPr>
        <w:t>The Story of My Life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414-5, Asia Publishing </w:t>
      </w:r>
      <w:r>
        <w:rPr>
          <w:rFonts w:ascii="Times" w:hAnsi="Times" w:eastAsia="Times"/>
          <w:b w:val="0"/>
          <w:i w:val="0"/>
          <w:color w:val="000000"/>
          <w:sz w:val="18"/>
        </w:rPr>
        <w:t>House, 1958, quotes the following paragraphs as occurring in this speech: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“Now [since the Surat Congress of 1907] about thirteen years have rolled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many events have since happened which practically make it compulsory,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obligatory, to change the creed and I am prepared here to say that it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changed in a better way than is proposed. I say it is only a development of the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adopted at the last Session at Calcutta in passing the Resolution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Non-co-operation. What does this change of creed aim at? A notice to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and the British Government that although we do not at the present moment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aim, directly aim, to get out of this British Empire, if we remain in it we shall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at the dictation of anybody. We shall remain there by our own free choice and </w:t>
      </w:r>
      <w:r>
        <w:rPr>
          <w:rFonts w:ascii="Times" w:hAnsi="Times" w:eastAsia="Times"/>
          <w:b w:val="0"/>
          <w:i w:val="0"/>
          <w:color w:val="000000"/>
          <w:sz w:val="18"/>
        </w:rPr>
        <w:t>free will.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phrase ‘Swarajya’ has been deliberately used for the purpose of enabling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to remain within this Commonwealth if we choose, when that Commonwealth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established or go out of it when we like.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just want to tell you one word: The paths may be long and tedious. The goal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distant, though I hope it is not. The task may be difficult. But there is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before a nation of 315 millions. If we decide to do our duty, to do our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manfully, fearlessly, in a spirit of selfless devotion to the interest of the country, </w:t>
      </w:r>
      <w:r>
        <w:rPr>
          <w:rFonts w:ascii="Times" w:hAnsi="Times" w:eastAsia="Times"/>
          <w:b w:val="0"/>
          <w:i w:val="0"/>
          <w:color w:val="000000"/>
          <w:sz w:val="18"/>
        </w:rPr>
        <w:t>what we are aiming at we shall achieve at no distant time.”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draft resolution on the creed of the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but now we should address ourselves to the masses.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swaraj only through unworthy means, that swaraj itself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thing. If we wish to undo the humiliation offered to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remain peaceful, otherwise the movement would collapse.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to violence, the Congress will be declared an illegal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 out of existence. We should achieve our goal by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“Responsible government”is a misleading phrase. No dictator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rise to power in India since swaraj will be rule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If the people in the country themselves want dictatorship, </w:t>
      </w:r>
      <w:r>
        <w:rPr>
          <w:rFonts w:ascii="Times" w:hAnsi="Times" w:eastAsia="Times"/>
          <w:b w:val="0"/>
          <w:i w:val="0"/>
          <w:color w:val="000000"/>
          <w:sz w:val="22"/>
        </w:rPr>
        <w:t>nobody can prevent its rise.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2-1-1921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SPEECH ON CREED RESOLUTION AT PLENARY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SESSION OF CONGRESS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1920</w:t>
      </w:r>
    </w:p>
    <w:p>
      <w:pPr>
        <w:autoSpaceDN w:val="0"/>
        <w:autoSpaceDE w:val="0"/>
        <w:widowControl/>
        <w:spacing w:line="24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means that the aim of the National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swaraj, and that by just, pure and peaceful means.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believes that we should secure swaraj as early as possible, this </w:t>
      </w:r>
      <w:r>
        <w:rPr>
          <w:rFonts w:ascii="Times" w:hAnsi="Times" w:eastAsia="Times"/>
          <w:b w:val="0"/>
          <w:i w:val="0"/>
          <w:color w:val="000000"/>
          <w:sz w:val="22"/>
        </w:rPr>
        <w:t>very day if we can have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Resolution, the Congress also indicates what we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swaraj. It says that we do not want to secure it by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sword. We do not want it through falsehood or by 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On the contrary, our means should be as pure as our aim.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therefore, means that we pledge ourselves to secure swaraj </w:t>
      </w:r>
      <w:r>
        <w:rPr>
          <w:rFonts w:ascii="Times" w:hAnsi="Times" w:eastAsia="Times"/>
          <w:b w:val="0"/>
          <w:i w:val="0"/>
          <w:color w:val="000000"/>
          <w:sz w:val="22"/>
        </w:rPr>
        <w:t>and to adopt just, truthful and peaceful methods for the purpose.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my good fortune that I have an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such an important resolution in this Congress. Let me remind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till now the aim of the Congress was to secure what they call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“Responsible Colonial Government” within the Empire, such as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colonies enjoy, and to do this by means consonant with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here means the law of the British Empire. We should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this Government, even though it refuses to offer a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Khilafat problem and, on the Punjab issue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admit its error, let alone doing justice. We may not seek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if we wish to remain in the Congress—this was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[Congress] constitution meant till this day. It is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to submit any longer to a Government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such naked injustice and refuses to repair it. We,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through this Resolution that we want swaraj. It is only when we </w:t>
      </w:r>
      <w:r>
        <w:rPr>
          <w:rFonts w:ascii="Times" w:hAnsi="Times" w:eastAsia="Times"/>
          <w:b w:val="0"/>
          <w:i w:val="0"/>
          <w:color w:val="000000"/>
          <w:sz w:val="22"/>
        </w:rPr>
        <w:t>have swaraj that we shall have justice in the matter of the Punjab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Khilafat wrongs.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want that we should adopt the methods of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securing swaraj. I know that Hindus and Muslims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renounced for all time the use of force for securing swaraj,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realizes that today we cannot succeed in our aim by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and hence it is that we have resorted to non-co-operation.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save anything, ourselves or our dharma or the Empire,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force. If you agree with me in this, let none of you oppose this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are two parties among our thinking 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of them belongs the Hon’ble Pandit Malaviyaji, who is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 brother to me. He has got a cold today and is running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 and hence could not come here to express his views.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therefore, tell you what he thinks. There are not many who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 as well as he does and you know this. Even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a man like him, we should listen to him patiently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respectfully. He argues that we talk of bringing down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but that it is beyond our power. How can India, unarmed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bring down such a mighty Empire? He says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 the people by talking to them about what is beyond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that anyone who leads them to attempt such a thing is a fool.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as he says, it were really beyond the people’s strength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this Empire, I would certainly accept his advice. On this 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differ from him. I believe that every man or woman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her the necessary strength for winning swaraj. While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 in our heart that this body is inhabited by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I believe, we have it in us to win swaraj. The 33 crores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are staunch in their faith, have God ever on their lips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death in His name. For one cow slaughtered,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Hindus are ready to shed blood, others’ and their own.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Muslim humiliated, large numbers of others are ready to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blood, and to take others’. While India has such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I shall never say that it is impossible for the country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I shall never permit this goal of ours, winning swaraj, to be </w:t>
      </w:r>
      <w:r>
        <w:rPr>
          <w:rFonts w:ascii="Times" w:hAnsi="Times" w:eastAsia="Times"/>
          <w:b w:val="0"/>
          <w:i w:val="0"/>
          <w:color w:val="000000"/>
          <w:sz w:val="22"/>
        </w:rPr>
        <w:t>relegated to some distant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Empire has been guilty of so many crimes that living under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 flag is tantamount to being disloyal to God. It is, therefore,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humble prayer to you all to give your approval to this Resolution.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among us who feel that we are much too weak, that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strength we have we cannot win swaraj, even to them this goal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acceptable since we wish to secure it peacefully and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sacrificing truth. That being so, we may place the highest ideal before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feel that the Empire may yet come round,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of this character will sooner or later be persuaded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that we shall succeed, after entering the Councils, in bringing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reason, even such persons will have a place in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>virtue of this Resolution.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desire to punish the Empire. The Resolution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that we should necessarily end our connection with it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swaraj. If this same Empire agrees to do justice and grant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rights, we are ready to stay in it. I claim that this path is the path </w:t>
      </w:r>
      <w:r>
        <w:rPr>
          <w:rFonts w:ascii="Times" w:hAnsi="Times" w:eastAsia="Times"/>
          <w:b w:val="0"/>
          <w:i w:val="0"/>
          <w:color w:val="000000"/>
          <w:sz w:val="22"/>
        </w:rPr>
        <w:t>of justice and that, following it, we can come to no harm.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you accept this Resolution, if you agree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win swaraj and that in the manner suggested in this Resolution,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to pledge yourselves solemnly to that effect. Your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over when you have passed the Resolution. If you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pledge, you will most assuredly win swaraj and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>getting the Punjab wrongs and the Khilafat injustice redressed.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also have speakers tell you [from this platform]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free to employ any means to achieve our aim. I shall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at the right time. At the moment, I shall merely say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defining the aim of the Congress, we should take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into account. For me, personally,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not to seek swaraj through violence even if it could be won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manner, not to seek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possible to attain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violence. If I could perform an act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such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bhakti </w:t>
      </w:r>
      <w:r>
        <w:rPr>
          <w:rFonts w:ascii="Times" w:hAnsi="Times" w:eastAsia="Times"/>
          <w:b w:val="0"/>
          <w:i w:val="0"/>
          <w:color w:val="000000"/>
          <w:sz w:val="22"/>
        </w:rPr>
        <w:t>[through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violence]. For us, the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truth, as suggested in this Resolution are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ones. Through them alone will you succeed in securing redress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injustices inflicted on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tell you anything more than this.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awakening in the country, I believe there is no need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concluding my remarks, I wish to tell you of an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in the nature of an object-lesson [to us]. There was a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scuffle in the Bengali camp yesterday. I was grieved to hear about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spot to explain to the people how we should behave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win swaraj. I told the friends very respectfully, what I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I told them I could not say which party was in the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whichin the wrong, but I appealed to them, if they wanted to see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strained relations repaired, if they wanted swaraj for India and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wash their hearts clean and pure, to forget all that had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bury the entire quarrel at that spot before leaving it.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saw the reason of this. If we want swaraj, we should not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when a brother has injured us, has even broken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Why should we approach the President either?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assaults me with a stick, I would bow to him in return. The occasion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opportunity to win him over. If we do not behave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we can achieve nothing. If you are firm, if you are brave,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determined to win swaraj and if you really wish to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creed, you will have to conquer your anger. If any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is gnawing at your hearts, you will have to repress it and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about the matter. And so I ask this favour of my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Bengal and all others who are attending this great assembly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earnest determination, that they will not spend their efforts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except the task of making their country strong,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over anything except advancing their own rights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 anything except upholding the self-respect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commend to you all the example of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yesterday and felt that their heads had been broken.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fight on which we embarked at the special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over, we shall, perhaps, have to cross a sea of blood.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 full well. But we should see that none of us is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shed others’ blood. Let it be said by future generations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take others’ lives, but gave our own. I, therefore, feel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I do not want to show much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heads were broken and who are said to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their lives. What does it matter if it was so? Death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one’s countrymen is to be welcomed. For what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should we seek revenge? Even if a detective or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assaults me, I would not complain to the Government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him; I would complain to God. Till we learn to co-operate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the utmost, we shall not be free. My Bengali friends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among themselves, but they recovered their balance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realized what they had done. I shall say nothing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violence, but I can certainly urge my views on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themselves as non-co-operators. The friends from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promised not to lose their temper. I congratulate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on this. If you all do what they have done,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doubt that you will get swaraj. If you forgive a man, do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out of weakness. I would not, out of cowardice, submit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assault; there is courage, however, in forgiving out of compassion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man, even a person who has inflicted a cruel outrage on me. In </w:t>
      </w:r>
      <w:r>
        <w:rPr>
          <w:rFonts w:ascii="Times" w:hAnsi="Times" w:eastAsia="Times"/>
          <w:b w:val="0"/>
          <w:i w:val="0"/>
          <w:color w:val="000000"/>
          <w:sz w:val="22"/>
        </w:rPr>
        <w:t>placing this Resolution before you, I present this object-lesson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Simultaneously, I expect from you such faith and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nothing in the world can shake. I know that you are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swaraj as early as possible and that you wish to secure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legitimate, honourable, non-violent and peaceful means only.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match the Government’s armed strength, but we can pit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what I have called soul-force. No person, whether a sannyasi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Mahatma, has a monopoly of this force. All human beings,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have it in them to employ it. I ask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 Resolution to do so with determination and believe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been accepted at an auspicious moment such as I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May God move you to vote for it unanimously and inspire in </w:t>
      </w:r>
      <w:r>
        <w:rPr>
          <w:rFonts w:ascii="Times" w:hAnsi="Times" w:eastAsia="Times"/>
          <w:b w:val="0"/>
          <w:i w:val="0"/>
          <w:color w:val="000000"/>
          <w:sz w:val="22"/>
        </w:rPr>
        <w:t>you courage and strength to see its aim fulfilled within a year.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2-1-1921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29,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by the representative as to his impressions formed as a result of his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during the last three months, Mr. 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impression of these three months’ extensive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this movement of non-co-operation has come to stay,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decidedly a purifying movement, in spite of isolated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rowdyism, as for instance at Mrs. Besant’s meeting in Bombay,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places in Delhi, Bengal and even in Gujarat.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assimilating day after day the spirit of non-violence, not necessarily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creed, but as an inevitable policy. I expect most startling results,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startling than, say, from the discoveries of Sir J. C. Bose,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acceptance by the people of non-violence.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assured beyond any possibility of doubt that no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ever be offered by us, the Government would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>moment alter its character unconsciously and involuntarily, but none</w:t>
      </w:r>
    </w:p>
    <w:p>
      <w:pPr>
        <w:autoSpaceDN w:val="0"/>
        <w:autoSpaceDE w:val="0"/>
        <w:widowControl/>
        <w:spacing w:line="220" w:lineRule="exact" w:before="4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account of this interview, given at Nagpur,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29-12-1920, under the title “Swaraj in Nine Months”, and also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Patrika, </w:t>
      </w:r>
      <w:r>
        <w:rPr>
          <w:rFonts w:ascii="Times" w:hAnsi="Times" w:eastAsia="Times"/>
          <w:b w:val="0"/>
          <w:i w:val="0"/>
          <w:color w:val="000000"/>
          <w:sz w:val="18"/>
        </w:rPr>
        <w:t>5-1-1921.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less surely, on that account.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INTERVIEWER</w:t>
      </w:r>
      <w:r>
        <w:rPr>
          <w:rFonts w:ascii="Times" w:hAnsi="Times" w:eastAsia="Times"/>
          <w:b w:val="0"/>
          <w:i w:val="0"/>
          <w:color w:val="000000"/>
          <w:sz w:val="18"/>
        </w:rPr>
        <w:t>:] Alter its character—in what directions?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Certainly in the direction in which we ask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move—that being in the direction of Government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responsive to every call of the nation.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kindly explain further?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that I mean, people will be able, by asserting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fixed determination and self-sacrifice to gain the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wrong, the Punjab wrong, and attain the swaraj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choice.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is your swaraj, and where does the Government come in there—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which you say will alter its character unconsciously?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swaraj is the parliamentary government of India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sense of the term for the time being, and that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secured to us either through the friendly offices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people or without them.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mean by the phrase ‘without them’ 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is an endeavour to purge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selfishness and greed which determine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of their activities. Suppose that we have made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dissociation from them to feed their greed. They might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India, as happened in the case of Somaliland, where,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its administration ceased to be a paying proposition they </w:t>
      </w:r>
      <w:r>
        <w:rPr>
          <w:rFonts w:ascii="Times" w:hAnsi="Times" w:eastAsia="Times"/>
          <w:b w:val="0"/>
          <w:i w:val="0"/>
          <w:color w:val="000000"/>
          <w:sz w:val="22"/>
        </w:rPr>
        <w:t>evacuated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do you think, in practice, this will work out?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sketched before you is the final possibility.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is that nothing of that kind will happen. In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British people, I think that they will bow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They will recognize the force of public opinion when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real and potent. Then, and only then, will they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hideous injustice which in their name the Imperial Ministers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theirrepresentatives in India have perpetrated. They will,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the two wrongs in accordance with the wishes of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will also offer a constitution exactly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wishes of the people of India as represented by their chosen leaders.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Supposing that the British Government wishes to retire because India is not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paying concern, what do you think will then be the position of India?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stage, surely, it is easy to understand that India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>have evolved either an outstanding spiritual height or the ability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offer violence against violence. She will have evolved an organizing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ability of a high order, and will, therefore, be in every way able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cope with any emergency that might arise.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other words you expect the moment of the British evacuation, if such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contingency arises, will coincide with the moment of India’s preparedness and ability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conditions favourable for India to take over the Indian administration as a going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 and work it for the benefit and advancement of the nation 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during the last months fills me with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nine months that remain of the year in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swaraj for India we shall redress the two wrongs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swaraj established in accordance with the wishes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will the present Government be at the end of the nine months?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lion will then lie with the lamb.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29-12-1920; also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5-1-1921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OSPEL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Interpreter </w:t>
      </w:r>
      <w:r>
        <w:rPr>
          <w:rFonts w:ascii="Times" w:hAnsi="Times" w:eastAsia="Times"/>
          <w:b w:val="0"/>
          <w:i w:val="0"/>
          <w:color w:val="000000"/>
          <w:sz w:val="22"/>
        </w:rPr>
        <w:t>has much to say against non-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co-operation. I do wish editors will try to understand public questions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dealing with them.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Interpreter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a Christian journal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one has a right to expect a fair knowledge of subjects handled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responsible journal devoted to religious matters.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“India will never,” says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Interpreter,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“attain unity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common hate. That appears, as far as an onlooker can judge, tobe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to which Mr. Gandhi, the idealist, has surrendered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himself.” Mr. Stokes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has endeavoured to study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onlooker, says that it is not based on hate. I have said so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prejudices die hard. And in these days of mad rush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journalism is making the largest contribution, people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prejudices, unconsciously it may be, by coming to hasty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conclusions on insufficient data.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OMMON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ANGER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common danger, a common affliction, that is binding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 and Mussulmans. I know no purifier so great as affliction.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“Adversity makes strange bedfellows”: with us it has knit together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adopted India as his home and was interested in non-co-operation;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strangers but neighbours, sons of the same soil.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ULE AN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VIL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Interpreter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however more to the point in asking: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Mr. Gandhi hold without hesitation or reserve that British rule in India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altogether evil and that the people of India are to be taught so to regard it?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hold it to be so evil that the wrongs it does outweigh the benefits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confers, for only so is non-co-operation to be justified at the bar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conscience or of Christ.</w:t>
      </w:r>
    </w:p>
    <w:p>
      <w:pPr>
        <w:autoSpaceDN w:val="0"/>
        <w:autoSpaceDE w:val="0"/>
        <w:widowControl/>
        <w:spacing w:line="240" w:lineRule="exact" w:before="9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 emphatically in the affirmative. So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the sum total of the energy of the British Empire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I clung to it despite what I used to regard as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aberrations. I am not sorry for having done so. But having my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opened, it would be sin for me to associate myself with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purges itself of its evil character. I write this with sorrow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pleased if I discovered that I was in error and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attitude was a reaction. The continuous financial drain,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emasculation of the Punjab and the betrayal of the Muslim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constitute, in my humble opinion, a threefold robbery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of pax Britannica I reckon, therefore, to be a curse.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at least remained like the other nations, brave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instead of feeling as we do so utterly helpless, if we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imposing on us an armed peace. ‘The blessing’ of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railways is a return no self-respecting nation would accept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degradation. ‘The blessing’ of education is proving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obstacles in our progress towards freedom.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OVEMENT  OF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URIFICATION</w:t>
      </w:r>
    </w:p>
    <w:p>
      <w:pPr>
        <w:autoSpaceDN w:val="0"/>
        <w:autoSpaceDE w:val="0"/>
        <w:widowControl/>
        <w:spacing w:line="240" w:lineRule="exact" w:before="12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non-co-operation by reason of its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religious and purifying movement. It is daily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the nation, showing it its weak spots and the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them. It is a movement of self-reliance. It is the mightiest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for revolutionizing opinion and stimulating thought.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of self-imposed suffering and therefore possesses autom-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atic checks against extravagance or impatience. The capacity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for suffering regulates its advance towards freedom. It isolates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forces of evil by refraining from participation in it, in any shape </w:t>
      </w:r>
      <w:r>
        <w:rPr>
          <w:rFonts w:ascii="Times" w:hAnsi="Times" w:eastAsia="Times"/>
          <w:b w:val="0"/>
          <w:i w:val="0"/>
          <w:color w:val="000000"/>
          <w:sz w:val="22"/>
        </w:rPr>
        <w:t>or form.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IJI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elsewhere lends powerful support to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My esteemed correspondent analyses the reasons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having returned in such large numbers as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are still doing. In Fiji, not even the women were immune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prosecutions and imprisonment. Of course there is no reason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 should secure immunity from punishment for a proved crime.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accounts received from Fiji go to prove that the prosecutions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Fiji were very like those of the Punjab—a method of terrorism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for crushing the spirit of a people struggling to be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I fear that we shall bring little comfort to our distressed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Fiji by sending a Congress deputation. I so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the Fiji Government. It will afford no facility to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conducting an inquiry. The deputation may even be stopped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Government from leaving the Indian shore. For me the Fiji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affords more reason for quickening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Meanwhile we must do everything we can to look after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returning Indians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may return to India.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leftto shift for themselves, feel disappointed, and then think of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Fiji. I am glad therefore that the men who have returned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looked after by Mr. A. V. Thakkar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has just finished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in Puri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Mr. Banarasidas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Shantiniketan who is </w:t>
      </w:r>
      <w:r>
        <w:rPr>
          <w:rFonts w:ascii="Times" w:hAnsi="Times" w:eastAsia="Times"/>
          <w:b w:val="0"/>
          <w:i w:val="0"/>
          <w:color w:val="000000"/>
          <w:sz w:val="22"/>
        </w:rPr>
        <w:t>assisting Mr. Andrews in his humanitarian work.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29-12-1920</w:t>
      </w:r>
    </w:p>
    <w:p>
      <w:pPr>
        <w:autoSpaceDN w:val="0"/>
        <w:autoSpaceDE w:val="0"/>
        <w:widowControl/>
        <w:spacing w:line="320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</w:t>
      </w:r>
      <w:r>
        <w:rPr>
          <w:rFonts w:ascii="Times" w:hAnsi="Times" w:eastAsia="Times"/>
          <w:b w:val="0"/>
          <w:i w:val="0"/>
          <w:color w:val="000000"/>
          <w:sz w:val="24"/>
        </w:rPr>
        <w:t>‘</w:t>
      </w:r>
      <w:r>
        <w:rPr>
          <w:rFonts w:ascii="Times" w:hAnsi="Times" w:eastAsia="Times"/>
          <w:b w:val="0"/>
          <w:i/>
          <w:color w:val="000000"/>
          <w:sz w:val="24"/>
        </w:rPr>
        <w:t>ONE STEP ENOUGH FOR ME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autoSpaceDE w:val="0"/>
        <w:widowControl/>
        <w:spacing w:line="260" w:lineRule="exact" w:before="1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Stokes is a Christian who wants to follow the light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him. He has adopted India as his home. He is watching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 from the Kotagiri hills where he is living </w:t>
      </w:r>
      <w:r>
        <w:rPr>
          <w:rFonts w:ascii="Times" w:hAnsi="Times" w:eastAsia="Times"/>
          <w:b w:val="0"/>
          <w:i w:val="0"/>
          <w:color w:val="000000"/>
          <w:sz w:val="22"/>
        </w:rPr>
        <w:t>in isolation from the India of the plains, and serving the hillmen. He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January 1920, the Government of Fiji cancelled the indentures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and arrangements were made for the early repatriation of such of them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to return to India. In consequence, large numbers left Fiji. Many arrived in </w:t>
      </w:r>
      <w:r>
        <w:rPr>
          <w:rFonts w:ascii="Times" w:hAnsi="Times" w:eastAsia="Times"/>
          <w:b w:val="0"/>
          <w:i w:val="0"/>
          <w:color w:val="000000"/>
          <w:sz w:val="18"/>
        </w:rPr>
        <w:t>India comparatively destitute.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Vithaldas Thakkar (1869-1951); Gujarati engineer who, as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Servants of India Society, took up full-time social work and later </w:t>
      </w:r>
      <w:r>
        <w:rPr>
          <w:rFonts w:ascii="Times" w:hAnsi="Times" w:eastAsia="Times"/>
          <w:b w:val="0"/>
          <w:i w:val="0"/>
          <w:color w:val="000000"/>
          <w:sz w:val="18"/>
        </w:rPr>
        <w:t>devoted himself to the cause of Harijans and aboriginal tribes.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“Famine in Orissa”, 9-5-1920 &amp; “Distress in Orissa”, 12-5-1920.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Banarasidas Chaturvedi; resigned from Chief’s College, Indore, in July 1920,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joined C. F. Andrews at Shantiniketan, after corresponding with him for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about Indians overseas; co-author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Charles Freer Andrews, </w:t>
      </w:r>
      <w:r>
        <w:rPr>
          <w:rFonts w:ascii="Times" w:hAnsi="Times" w:eastAsia="Times"/>
          <w:b w:val="0"/>
          <w:i w:val="0"/>
          <w:color w:val="000000"/>
          <w:sz w:val="18"/>
        </w:rPr>
        <w:t>a biography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contributed three articles on non-co-operation to the columns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Calcutta and other papers. I had the pleasure of reading </w:t>
      </w:r>
      <w:r>
        <w:rPr>
          <w:rFonts w:ascii="Times" w:hAnsi="Times" w:eastAsia="Times"/>
          <w:b w:val="0"/>
          <w:i w:val="0"/>
          <w:color w:val="000000"/>
          <w:sz w:val="22"/>
        </w:rPr>
        <w:t>them during my Bengal tour. Mr. Stokes approves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but dreads the consequences that may follow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success, i.e., evacuation of India by the British. He conjures up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 a picture of India invaded by the Afghans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North-West, plundered by the Gurkhas from the hills. For me,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Cardinal Newman: “I do not ask to see the distant scene; one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me.” The movement is essentially religious.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godfearing man is to dissociate himself from evil in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consequences. He must have faith in a good 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only a good result: that in my opinion is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without attachment. God does not permit him to peep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He follows truth although the following of it may endanger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life. He knows that it is better to die in the way of God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way of Satan. Therefore, whoever is satisfied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represents the activity of Satan has no choice left to him </w:t>
      </w:r>
      <w:r>
        <w:rPr>
          <w:rFonts w:ascii="Times" w:hAnsi="Times" w:eastAsia="Times"/>
          <w:b w:val="0"/>
          <w:i w:val="0"/>
          <w:color w:val="000000"/>
          <w:sz w:val="22"/>
        </w:rPr>
        <w:t>but to dissociate himself from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let us consider the worst that can happen to India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evacuation of India by the British. What does it matter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Gurkhas and the Pathans attack us? Surely we would be better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their violence than we are with the continued violence,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physical, perpetrated by the present Government. Mr. Stokes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eschew the use of physical force. Surely the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of the Rajput, the Sikh and the Mussulman warriors in a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may be trusted to deal with plunderers from any or all the sides.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however the worst: Japan overwhelming us from the Bay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the Gurkhas from the hills, and the Pathans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North-West. If we do not succeed in driving them out we make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drive them out at the first opportunity. This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manly course than a helpless submission to an admittedly </w:t>
      </w:r>
      <w:r>
        <w:rPr>
          <w:rFonts w:ascii="Times" w:hAnsi="Times" w:eastAsia="Times"/>
          <w:b w:val="0"/>
          <w:i w:val="0"/>
          <w:color w:val="000000"/>
          <w:sz w:val="22"/>
        </w:rPr>
        <w:t>wrongful State.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refuse to contemplate the dismal outlook. If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 through non-violent non-co-operation, and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supposition Mr. Stockes has started with, the English,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or retire, will do so as friends and under a wellordered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as between partners. I still believe in the goodness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nature, whether it is English or any other. I therefore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the English will leave in “a night”.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do I consider the Gurkha and the Afghan as being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incorrigible thieves and robbers without the ability to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influences ? I do not. If India returns to her spirituality,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react upon the neighbouring tribes; she will interest herself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these hardy but poor people, and even support them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not out of fear but as a matter of neighbourly duty.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dealt with Japan simultaneously with the British. Japan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want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invade</w:t>
      </w:r>
      <w:r>
        <w:rPr>
          <w:rFonts w:ascii="Times" w:hAnsi="Times" w:eastAsia="Times"/>
          <w:b w:val="0"/>
          <w:i w:val="0"/>
          <w:color w:val="000000"/>
          <w:sz w:val="22"/>
        </w:rPr>
        <w:t>India, if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learnt to consider it a sin to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foreign article that she can manufacture within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borders. She produces enough to eat, and her men and women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 manufacture enough cloth to cover their nakedness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protect themselves from heat and cold. We become prey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invasion if we excite the greed of foreign nations by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under a feeling of dependence on them. We must 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of everyone of them.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Whether therefore we finally succeed through violence 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in my opinion, the prospect is by no means so gloomy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Stokes has imagined. Any conceivable prospect is,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black than the present unmanly and helpless condition.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better than following out fearlessly and with confidence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and honourable programme of non-violence and sacrifice that </w:t>
      </w:r>
      <w:r>
        <w:rPr>
          <w:rFonts w:ascii="Times" w:hAnsi="Times" w:eastAsia="Times"/>
          <w:b w:val="0"/>
          <w:i w:val="0"/>
          <w:color w:val="000000"/>
          <w:sz w:val="22"/>
        </w:rPr>
        <w:t>we have mapped for ourselves.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29-12-1920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CASTE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VERSUS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CLASS</w:t>
      </w:r>
    </w:p>
    <w:p>
      <w:pPr>
        <w:autoSpaceDN w:val="0"/>
        <w:autoSpaceDE w:val="0"/>
        <w:widowControl/>
        <w:spacing w:line="260" w:lineRule="exact" w:before="11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being a social being has to devise some method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We in India have evolved caste: They in Europe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class. Neither has the solidarity and naturalness of a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perhaps is a God-ordained institution. If caste has produced </w:t>
      </w:r>
      <w:r>
        <w:rPr>
          <w:rFonts w:ascii="Times" w:hAnsi="Times" w:eastAsia="Times"/>
          <w:b w:val="0"/>
          <w:i w:val="0"/>
          <w:color w:val="000000"/>
          <w:sz w:val="22"/>
        </w:rPr>
        <w:t>certain evils, class has not been productive of anything less.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class helps to conserve certain social virtues, caste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in equal, if not greater, degree. The beauty of the caste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does not base itself upon distinctions of wealth-possessions.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as history has proved, is the greatest disruptive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Even the sacredness of family ties is not safe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pollution of wealth, says Shankaracharya. Caste is but an extension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the family. Both are governed by blood and heredity.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scientists are busy trying to prove that heredity is an illusion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</w:t>
      </w:r>
      <w:r>
        <w:rPr>
          <w:rFonts w:ascii="Times" w:hAnsi="Times" w:eastAsia="Times"/>
          <w:b w:val="0"/>
          <w:i/>
          <w:color w:val="000000"/>
          <w:sz w:val="22"/>
        </w:rPr>
        <w:t>milieu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 The sole experience of many lands goes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conclusion of these scientists; but even accepting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</w:t>
      </w:r>
      <w:r>
        <w:rPr>
          <w:rFonts w:ascii="Times" w:hAnsi="Times" w:eastAsia="Times"/>
          <w:b w:val="0"/>
          <w:i/>
          <w:color w:val="000000"/>
          <w:sz w:val="22"/>
        </w:rPr>
        <w:t>milieu,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easy to prove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milieu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conserved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more through caste than through class. The Anglo-Saxon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temperamentally incapable of appreciating any outlook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One can understand his violent opposition to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against his grain. But Indians, whether Hindus or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able to see that the spirit behind caste is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 superiority; it is the classification of different systems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self-culture. It is the best possible adjustment of social stability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Just as the spirit of the family is inclusive of those who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and are wedded to each other by ties of blood and relation,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also tries to include families of a particular way of purity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(not standard of life, meaning by this term, economic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life). Only, it does not leave the decision, whether a particular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a particular type, to the idiosyncracies or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of a few individuals. It trusts to the principle of heredity,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being only a system of culture does not hold that any injustice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if an individual or a family has to remain in a particular group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their decision to change their mode of life for the better.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know, change comes very slowly in social life, and thus,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caste has allowed new groupings to suit the changes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But these changes are quiet and easy as a change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clouds. It is difficult to imagine a better harmonious human </w:t>
      </w:r>
      <w:r>
        <w:rPr>
          <w:rFonts w:ascii="Times" w:hAnsi="Times" w:eastAsia="Times"/>
          <w:b w:val="0"/>
          <w:i w:val="0"/>
          <w:color w:val="000000"/>
          <w:sz w:val="22"/>
        </w:rPr>
        <w:t>adjustment.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does not connote superiority or inferiority. It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 different outlooks and corresponding modes of life.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use denying the fact that a sort of hierarchy has been evolved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system, but it cannot be called the creation of the Brahmins.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castes accept a common goal of life a hierarchy is inevitable,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all castes cannot realize the ideal in equal degree.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believe that vegetarian diet is superior to animal diet,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caste will naturally be looked up to. There are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sub-castes in India that have ever stood on a par with each other,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have not interdined or intermarried. Just as a Hindu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does not think himself an inferior of the other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differences of faith, or just as a Brahmin 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Lingayat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Southern India mutually refuse to interdrink, all castes can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food and drink to their own caste. Only by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of the Brahmin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best, have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castes consented to dine at the hands of the ‘purer’ castes.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Touch, drink, food and marriage are progressively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But by refusing to touch a man, you practically refuse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with him. He is thus denied all the fruits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development. The touchables, for instance, can all attend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kirtans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(religious sermons). They can visit temples and thus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education of religion, rituals and arts. In the temple,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touchables exchange their love and service and the fruits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The ‘untouchables’ are automatically barred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In many places, being required to live outside the village,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deprived of even the protection of their life and property.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division of labour they do one of the most important duties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and they are deprived of the fruits of the great social life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evolved by the family of castes. Untouchability has made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‘depressed’ classes the Cinderella of Hindu society.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drink has or ought to have no social value. It is merely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physical wants. It is, on the other hand, an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control of the senses. Interdining has never been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brotherhood in any special sense. But the restraints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interdining have to a great extent helped the cultivation of will-power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conservation of certain social virtues.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TO THE LEARNED NARASINHRAO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happened, by chance, to read the open letter to me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renowned scholar of Gujarat, Shri Narasinhrao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find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newspapers and rarely get any when I am touring. It is likely,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that I miss many such writings.</w:t>
      </w:r>
    </w:p>
    <w:p>
      <w:pPr>
        <w:autoSpaceDN w:val="0"/>
        <w:tabs>
          <w:tab w:pos="550" w:val="left"/>
          <w:tab w:pos="5330" w:val="left"/>
          <w:tab w:pos="6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ill-afford to miss this letter. Shri Narasinhrao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it with love and in all sincerity. I can see that my 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have pained him. Reading his letter,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felt like him. I would be happy if I could satisfy their </w:t>
      </w:r>
      <w:r>
        <w:rPr>
          <w:rFonts w:ascii="Times" w:hAnsi="Times" w:eastAsia="Times"/>
          <w:b w:val="0"/>
          <w:i w:val="0"/>
          <w:color w:val="000000"/>
          <w:sz w:val="22"/>
        </w:rPr>
        <w:t>doubts and reassure them. I shall, therefore, try to answer his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Narasinhrao’s letter, I can see, rests on one belief.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today the same moral and religious fervour which he did in </w:t>
      </w:r>
      <w:r>
        <w:rPr>
          <w:rFonts w:ascii="Times" w:hAnsi="Times" w:eastAsia="Times"/>
          <w:b w:val="0"/>
          <w:i w:val="0"/>
          <w:color w:val="000000"/>
          <w:sz w:val="22"/>
        </w:rPr>
        <w:t>1915 and after. He thinks that I am lost in the sea of politics and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1859-1937; Gujarati poet and man of letters; professor of Gujarati, </w:t>
      </w:r>
      <w:r>
        <w:rPr>
          <w:rFonts w:ascii="Times" w:hAnsi="Times" w:eastAsia="Times"/>
          <w:b w:val="0"/>
          <w:i w:val="0"/>
          <w:color w:val="000000"/>
          <w:sz w:val="18"/>
        </w:rPr>
        <w:t>Elphinstone College,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overcome by </w:t>
      </w:r>
      <w:r>
        <w:rPr>
          <w:rFonts w:ascii="Times" w:hAnsi="Times" w:eastAsia="Times"/>
          <w:b w:val="0"/>
          <w:i/>
          <w:color w:val="000000"/>
          <w:sz w:val="22"/>
        </w:rPr>
        <w:t>moha.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soul bears witness that I am the same man that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1915. In fact, my concern for dharma and justice has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>urgent.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Shri Narasinhrao is ignorant of my past life.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my entire life in politics and do not regard dharma 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apart from politics. I have always believed in Gokhale’s principle of</w:t>
      </w:r>
      <w:r>
        <w:rPr>
          <w:rFonts w:ascii="Times" w:hAnsi="Times" w:eastAsia="Times"/>
          <w:b w:val="0"/>
          <w:i w:val="0"/>
          <w:color w:val="000000"/>
          <w:sz w:val="22"/>
        </w:rPr>
        <w:t>“spiritualizing politics”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tried to act upon it to the best of my </w:t>
      </w:r>
      <w:r>
        <w:rPr>
          <w:rFonts w:ascii="Times" w:hAnsi="Times" w:eastAsia="Times"/>
          <w:b w:val="0"/>
          <w:i w:val="0"/>
          <w:color w:val="000000"/>
          <w:sz w:val="22"/>
        </w:rPr>
        <w:t>ability.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satyagraha in South Africa, I used the same epithets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apply to the Government, but I have never thought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was clouded at that time. Some English friends indeed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but afterwards they felt sorry for that. One of them was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Escombe, a Natal minister, and, another, General Smuts,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[Prime] Minister of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sweet music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Premal Jyoti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reverberates in my 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its message is the goal of my striving. Even now I pray </w:t>
      </w:r>
      <w:r>
        <w:rPr>
          <w:rFonts w:ascii="Times" w:hAnsi="Times" w:eastAsia="Times"/>
          <w:b w:val="0"/>
          <w:i w:val="0"/>
          <w:color w:val="000000"/>
          <w:sz w:val="22"/>
        </w:rPr>
        <w:t>every moment of my life for God’s grace and inspiration.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had even then called on people to turn their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Western civilization. It was in 1908 that I clearly saw that imitating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the ruin of India. I first shared my views with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the same year (1908)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my return to South Africa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 published them in the columns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later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them out in book form under the title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Shri Narasinhrao to read it in the original or in translation?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pages will give him a clear insight into many of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by rejection of Western civilization I never meant, nor do I </w:t>
      </w:r>
      <w:r>
        <w:rPr>
          <w:rFonts w:ascii="Times" w:hAnsi="Times" w:eastAsia="Times"/>
          <w:b w:val="0"/>
          <w:i w:val="0"/>
          <w:color w:val="000000"/>
          <w:sz w:val="22"/>
        </w:rPr>
        <w:t>mean even today, shunning everything English or hating the British.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Banglore”, 8-5-1915 and “Foreword to volume of Gokhale’s </w:t>
      </w:r>
      <w:r>
        <w:rPr>
          <w:rFonts w:ascii="Times" w:hAnsi="Times" w:eastAsia="Times"/>
          <w:b w:val="0"/>
          <w:i w:val="0"/>
          <w:color w:val="000000"/>
          <w:sz w:val="18"/>
        </w:rPr>
        <w:t>speeches”, before 19-2-1918.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verse-translation in Gujarati, by Narasinhrao, of Cardinal Newman’s hymn,</w:t>
      </w:r>
      <w:r>
        <w:rPr>
          <w:rFonts w:ascii="Times" w:hAnsi="Times" w:eastAsia="Times"/>
          <w:b w:val="0"/>
          <w:i w:val="0"/>
          <w:color w:val="000000"/>
          <w:sz w:val="18"/>
        </w:rPr>
        <w:t>“Lead Kindly Light”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Lord Ampthill whom Gandhiji met in England in 1909.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1909. Gandhiji was in England from about the middle of July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November 13 of that year as member of a deputation on behalf of Indians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January 1910. An English translation, by Gandhiji himself,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March of the same year;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22-11-1909.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 the Bible. Christ’s Sermon on the Mount fills me with bliss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today. Its sweet verses have even today the power to quench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 of soul. I can still read with love some of the writings of Carlyle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Ruskin. Even now, the tunes and the verses of many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hymns are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me. Even so, I think that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well-advised to reject Western civilization, that it is our dharma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Western civilization I mean the ideals which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have embraced in modern times and the pursuits based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ideals. The supremacy of brute force, worshipping money as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most of one’s time in seeking worldly happiness,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breath-taking risks in pursuit of worldly enjoyments of all kinds,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of limitless mental energy on efforts to multiply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machinery, the expenditure of crores on the invention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destruction, the moral righteousness which looks down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outside Europe,—this civilization, in my view,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rejected.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 clung to British rule because, in my ignorance,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it strength for undertaking the great task of smashing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But now I see that British rule is perhaps more Satanic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Germany does. Even if I am mistaken in this comparison, </w:t>
      </w:r>
      <w:r>
        <w:rPr>
          <w:rFonts w:ascii="Times" w:hAnsi="Times" w:eastAsia="Times"/>
          <w:b w:val="0"/>
          <w:i w:val="0"/>
          <w:color w:val="000000"/>
          <w:sz w:val="22"/>
        </w:rPr>
        <w:t>the two are at any rate equal.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characteristics of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described by Tulsidas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in British rule and that is why I describe it by that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anger in this, nor “righteous indignation”.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which I have reached in all calmness of mind. It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suggest that every Englishman or English officer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devil. Every officer, however, works as part of a Satanic machine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whether intentionally or unintentionally, becomes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of injustice, deception and repression. If, holding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belief, I were to conceal it, I would be betraying truth. It is not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to call a thief a thief or a sinner a sinner, nor is it abuse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an uncultured peasant. On the contrary, if the words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uttered with sincerity, they can be an expression of love.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my life I have tried to practise anything with unswerving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it is non-violence, truth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difficult it is to practise these. I believe that I have succeeded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Drink of the gods, supposed to confer immortality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well in following all the three in action and speech. To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 angry thought would be untrue, and I would be sinning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that I have never felt the urge of desire. I believe, nonetheless,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keeping the three vows in action, speech and thought has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a virtue that, if I had acquired the strength to follow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perfectly, the doubt which has occurred to Shri Narasinhrao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occurred to him at all. Having said this, I can say on oath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wish ill to General Dyer in any way, that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desire to see him punished. Were he to fall ill, I would nurse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love. But I certainly would not pay him a pension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so have a share in his sin. I would not gloss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 of his action. I have no doubt that his action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monstrous. The British people, by describing it as an error of </w:t>
      </w:r>
      <w:r>
        <w:rPr>
          <w:rFonts w:ascii="Times" w:hAnsi="Times" w:eastAsia="Times"/>
          <w:b w:val="0"/>
          <w:i w:val="0"/>
          <w:color w:val="000000"/>
          <w:sz w:val="22"/>
        </w:rPr>
        <w:t>judgment, have taken his sin upon themselves.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Jesus described his times as a generation of vipers,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out of anger. At a time when everyone was afraid of telling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Jesus risked his life, described hypocrisy, pride and Iying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terms for what they were and so put innocent and simple folk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guard, and saved them. When the Buddha, with the lamb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shoulder, went up to the cruel Brahmins who were engaged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animal-sacrifice, it was in no soft language that he spoke to them;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however, all love at heart. Who am I in comparison with these?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 aspire to be their equal in love in this very life.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not think me presumptuous on this account. The highest ideal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 before myself is a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Gujarat, Shri Narasinhrao’s </w:t>
      </w:r>
      <w:r>
        <w:rPr>
          <w:rFonts w:ascii="Times" w:hAnsi="Times" w:eastAsia="Times"/>
          <w:b w:val="0"/>
          <w:i w:val="0"/>
          <w:color w:val="000000"/>
          <w:sz w:val="22"/>
        </w:rPr>
        <w:t>namesake. His love was no less than that of the Buddha.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possible that I am making a mistake, that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the British, that I have misread history, but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 that my present activities are conceived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or that they are less religious in inspiration. I request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would save me from error to know me first. I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be and to remain pure; I am full of error, but ever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tocorrect myself. There is nothing in my life which I wish to conceal,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think I speak out immediately. But, being one who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careful thought before doing anything, I do not easily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views. I should not be surprised to know that my co-workers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me autocratic. It is my humble belief that I am no autocrat. An </w:t>
      </w:r>
      <w:r>
        <w:rPr>
          <w:rFonts w:ascii="Times" w:hAnsi="Times" w:eastAsia="Times"/>
          <w:b w:val="0"/>
          <w:i w:val="0"/>
          <w:color w:val="000000"/>
          <w:sz w:val="22"/>
        </w:rPr>
        <w:t>autocrat has simply no patience for what others may have to say. So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Narasinh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my memory goes, I listen even to children and have learnt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There is a great deal, indeed, I have learnt from cowherds </w:t>
      </w:r>
      <w:r>
        <w:rPr>
          <w:rFonts w:ascii="Times" w:hAnsi="Times" w:eastAsia="Times"/>
          <w:b w:val="0"/>
          <w:i w:val="0"/>
          <w:color w:val="000000"/>
          <w:sz w:val="22"/>
        </w:rPr>
        <w:t>and peasants.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used the term “co-workers” above. Shri Narasinhrao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unwittingly done me an injustice by taking my statement, “I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followers; there may be persons who follow my ideas”, to be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on words. I have not accepted anyone as my dharma-guru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myself, either, to be worthy of the honour of being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 anyone else]. So long as I have not acquired the strength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yama-niyama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in thought, word and deed,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commit errors, any number of them. Such a person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accept anyone as his disciple. I made the mistake,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ago, of regarding just one friend as my disciple at his urging,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burnt my fingers in consequence. My role of a guru simply did </w:t>
      </w:r>
      <w:r>
        <w:rPr>
          <w:rFonts w:ascii="Times" w:hAnsi="Times" w:eastAsia="Times"/>
          <w:b w:val="0"/>
          <w:i w:val="0"/>
          <w:color w:val="000000"/>
          <w:sz w:val="22"/>
        </w:rPr>
        <w:t>not work. I had judged wrongly.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very dangerous, in this age, for anyone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as a guru or be another’s guru. We attribute perfection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guru. By accepting an imperfect man as our guru, we are led into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error. That is why I have deliberately said that I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being followers of my ideas but I want no one to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follower. Following ideas requires understanding; in following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faith is the chief thing. I do not want to be an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which such faith expresses, but I certainly want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my ideas with devotion. They can do this, of course,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understand them. I know, however, that at present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my ideas simply out of blind regard for me. I accept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their sin, since I do not look upon them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followers. Between a person’s being my follower and his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 of my ideas there is the same difference which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Gladstone, between calling a man a fool and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>his ideas as foolish.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all. Shri Narasinhrao sees in me another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“gurus” are especially prone to. How is it that I do not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people touching my feet out of reverence—do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it—but permit the thing? I respectfully submit to my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does not fall within the scope of satyagraha. Touching a </w:t>
      </w:r>
      <w:r>
        <w:rPr>
          <w:rFonts w:ascii="Times" w:hAnsi="Times" w:eastAsia="Times"/>
          <w:b w:val="0"/>
          <w:i w:val="0"/>
          <w:color w:val="000000"/>
          <w:sz w:val="22"/>
        </w:rPr>
        <w:t>man’s feet in reverence is not in itself wrong or sinful so that it calls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mentor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satyagraha against it. Moreover, is it possible for anyone, 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to persuade the multitude of simple-hearted, loving peasants,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used to the practice of touching a man’s feet, to give it up?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Shri Narasinhrao that I am weary of this touching of my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cries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friend Shaukat Ali tries hard to save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assaults on my person which take the form of touching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feet, and numbers of volunteers are busy to the same end, but so far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escaped these attentions. I do not have the courage,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to offer satyagraha against the practice by going on a fast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speak to the people. The cries of jai vex me so much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 literally plug my ears with cottonwool. I assure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Narasinhrao that I shall not be blinded by adoration and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forsake my duty, either, because of people’s scorn.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Narasinhrao invites me to Bandra Point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only desire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to go there was to call on that good man, Dayaram Gidumal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of him in Hyderabad through members of his family.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my desire to compliment Shri Narasinhrao on the courage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in keeping him as an honoured guest of the family. Owing to </w:t>
      </w:r>
      <w:r>
        <w:rPr>
          <w:rFonts w:ascii="Times" w:hAnsi="Times" w:eastAsia="Times"/>
          <w:b w:val="0"/>
          <w:i w:val="0"/>
          <w:color w:val="000000"/>
          <w:sz w:val="22"/>
        </w:rPr>
        <w:t>my preoccupations, however, I have not been able to fulfil this desire.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Bandra Point will give me peace of mind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have there a clearer vision of the “Kindly Light”. I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years ago to decide whether I would go and stay in Bandra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deliberately decided not to go. The Bombay slaughter-house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Bandra. I feel a stab in the heart whenever I pass it.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number of beautiful spots in that place but to me they all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dyed with the blood of innocent creatures and, therefore, it hurts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to have to go there. Another place where I find it painful to stayis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There, countless goats are killed in the name of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find this unbearable. I will, therefore, certainly try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Bandra, but only with the first desire as explained above. As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“Kindly Light”, I get a vision of it in the temple of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this is radiant with perfect self-control and the vision </w:t>
      </w:r>
      <w:r>
        <w:rPr>
          <w:rFonts w:ascii="Times" w:hAnsi="Times" w:eastAsia="Times"/>
          <w:b w:val="0"/>
          <w:i w:val="0"/>
          <w:color w:val="000000"/>
          <w:sz w:val="22"/>
        </w:rPr>
        <w:t>invariably gives me the experience of transcendent peace.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29-12-1920</w:t>
      </w:r>
    </w:p>
    <w:p>
      <w:pPr>
        <w:autoSpaceDN w:val="0"/>
        <w:autoSpaceDE w:val="0"/>
        <w:widowControl/>
        <w:spacing w:line="220" w:lineRule="exact" w:before="4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Bombay. Narasinhrao lived there at this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1857-1939; social reformer; founder of Seva Sadan,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SPEECH ON FOREIGN PROPAGANDA, NAGPUR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1920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costs much more than it is worth. Its influence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opinion is practically nothing and it is an indifferent vehicle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 opinion for India’s enlightenment. Now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embarked on non-co-operation and are determined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 it would be consistent for us to disestablish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stop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far concentrate all 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our best workers on India. The harvest is rich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are few. We can ill spare a single worker for foreign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hurt our cause, rather than help our cause.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anything here, no propaganda will be necessary. I want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to understand me. They understand only business,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only work. Whilst you have given currency to one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our detractors have tried to contradict it by various devices.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put the British nation on their honour, so that they will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act of self-denial in withholding information through agency.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too few for the work and we must husband our resources. It is </w:t>
      </w:r>
      <w:r>
        <w:rPr>
          <w:rFonts w:ascii="Times" w:hAnsi="Times" w:eastAsia="Times"/>
          <w:b w:val="0"/>
          <w:i w:val="0"/>
          <w:color w:val="000000"/>
          <w:sz w:val="22"/>
        </w:rPr>
        <w:t>best that we consumed Rs. 45,000 for work here.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</w:t>
      </w:r>
      <w:r>
        <w:rPr>
          <w:rFonts w:ascii="Times" w:hAnsi="Times" w:eastAsia="Times"/>
          <w:b w:val="0"/>
          <w:i w:val="0"/>
          <w:color w:val="000000"/>
          <w:sz w:val="18"/>
        </w:rPr>
        <w:t>30; also the Manuscript of Mahadev Desai’s Diary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DRAFT RESOLUTION ON NON-CO-OPERATION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30,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reaffirms the resolution passed at its last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advising non-violent progressive non-co-operation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for the purpose of securing the rectification of the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made during the Nagpur Congress session where a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adopted to the effect that the British Congress committee and its journal,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from London for the last thirty years, be wound up. While the second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paragraph, assigned to December 29, 1920, in the manuscript, of Mahadev Desai’s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Diary, belongs to this speech, the first, taken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but undated, </w:t>
      </w:r>
      <w:r>
        <w:rPr>
          <w:rFonts w:ascii="Times" w:hAnsi="Times" w:eastAsia="Times"/>
          <w:b w:val="0"/>
          <w:i w:val="0"/>
          <w:color w:val="000000"/>
          <w:sz w:val="18"/>
        </w:rPr>
        <w:t>would also appear to be part of the same speech.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adopted by the Nagpur session of the Congress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30, 1920, as moved by C. R. Das. This unsigned draft in Gandhiji’s hand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marked “Draft for private circulation and consultation only”. For’ the resolution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“Congress resolution on Non-co-operation”.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Calcutta in September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 Punjab wrongs and attaining swaraj and is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time has now arrived for removing the word “gradual” in the </w:t>
      </w:r>
      <w:r>
        <w:rPr>
          <w:rFonts w:ascii="Times" w:hAnsi="Times" w:eastAsia="Times"/>
          <w:b w:val="0"/>
          <w:i w:val="0"/>
          <w:color w:val="000000"/>
          <w:sz w:val="22"/>
        </w:rPr>
        <w:t>clauses regarding withdrawal of students from affiliated or grant-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in-aid schools and colleges and suspension by lawyers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in the British courts of law and therefore now resolves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word “gradual” may be removed.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congratulates the nation upon the progress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in carrying out the programme of non-co-operation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with regard to the boycott of Councils elections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and trusts that those who have thought fit to allow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declared elected in spite of the decided opinion to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the electors will see their way to resign their seats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In the opinion of this Congress the retention of their seats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Councillors would be a direct negation of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>democracy.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spite of the declared wish of their respective constituents,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so-called representatives retain their seats, the Congress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it is the duty of the electors studiously to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asking or receiving any political service from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lays the greatest stress upon the desirability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stopping of the education received by the youth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under the aegis or influence, direct or indirect,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has forfeited the confidence of the nation by its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the sacred sentiments of the Mussulmans of India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outraged feelings of the whole of India regarding the wanton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of the Punjab administration during the satyagraha year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advises the parents to withdraw their children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and the grown-up students of the age sixteen and </w:t>
      </w:r>
      <w:r>
        <w:rPr>
          <w:rFonts w:ascii="Times" w:hAnsi="Times" w:eastAsia="Times"/>
          <w:b w:val="0"/>
          <w:i w:val="0"/>
          <w:color w:val="000000"/>
          <w:sz w:val="22"/>
        </w:rPr>
        <w:t>over to withdraw from such schools and colleges.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continue the education of the youth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free and untainted atmosphere this Congress advises the owners,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and educationists in charge of aided or affiliated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grants and affiliation and render them independent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control and influence and advises the monied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educationists of the country to establish national universities,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so as to render it possible for every child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suitable education in accordance with the needs of the nation.</w:t>
      </w:r>
    </w:p>
    <w:p>
      <w:pPr>
        <w:autoSpaceDN w:val="0"/>
        <w:autoSpaceDE w:val="0"/>
        <w:widowControl/>
        <w:spacing w:line="220" w:lineRule="exact" w:before="42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November 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appeals to the legal profession to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spirit that has been awakened in the country and to suspend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and devote their attention exclusively to the boycott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litigants of law courts and settlement of their disputes by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arbitration, and to the monied class to make it easy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practitioners who may stand in need by providing financial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>for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recognizes the growing friendliness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 the soldiery and the people and hopes that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police and the military will, by making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with the people, remove the reproach hitherto levelled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they are unscrupulous hirelings possessing no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feelings and sentiments of the people.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appeals to all who may be in Government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respond to the call of the nation for self-purification and,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faithful to the discharge of the obligations imposed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their service, help the national cause otherwise by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and honesty in their dealings with the people and fearlessly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openly attending, without taking any active part in, all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gatherings.This Congress calls upon the capitalists, the merchants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dealers in the country to assist the national cause by introducing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businesses the spirit of patriotism and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boycott of foreign goods by concentrating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on stimulating production of cloth sufficient for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needs by encouraging home-spinning and home-weaving.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desires to lay special emphasis on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integral part of the non-co-operation resolution and invites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the nation to the fact that non-violence in word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 is as essential between ourselves as it is on the part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the Government and this Congress is of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violence is not only contrary to the free growth of the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spirit but actually retards the enforcement if necessary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three stages in non-co-operation leading to the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>of taxes.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in order that the Khilafat and the Punjab wrongs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redressed and swaraj established within one year, this Congress urges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all public bodies whether affiliated to the Congress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devote their exclusive attention to the promotion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and non-co-operation with the Government [in] asmuch as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non-co-operation can only succeed by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among the people themselves, this Congress calls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associations to advance Hindu-Muslim unity, calls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Hindus to settle all disputes between Brahmins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 wherever they may be existing and to make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rid Hinduism of the reproach of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urges the Shankaracharyas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Hindu preceptors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the growing desire to reform Hinduism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itstreatment of the suppressed classes.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8230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SPEECH ON NON-CO-OPERATION RESOLUTION,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NAGPUR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1920</w:t>
      </w:r>
    </w:p>
    <w:p>
      <w:pPr>
        <w:autoSpaceDN w:val="0"/>
        <w:tabs>
          <w:tab w:pos="550" w:val="left"/>
          <w:tab w:pos="1270" w:val="left"/>
          <w:tab w:pos="2610" w:val="left"/>
          <w:tab w:pos="333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detain you for any length of time,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understand—those who do not understand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Hindi—what has been going on during the last quarter or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hour. One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most respected of Muslims that I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knowing during my four or five years’ residence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1915 has come forward with an amendment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His amendment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he wants to reject the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and he wants to reject the clause which says that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personal appeals to boys under sixteen. You will have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phrases. Maulana Hasrat Mohani, supported by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and respected Moulana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Cawnpore, says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should go because they consider that they are in violation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obligations of Islam. I have been endeavouring to point out to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 religious heads in the five zones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Non-co-operation Resolution, moved by C. R. Das in the open 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Congress, was seconded and supported by Gandhiji, Lajpat Rai and others.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Hasrat Mohani moved an amendment in reply to which Gandhiji spoke first in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then made this speech in English. For the Resolution,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“Congress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on Non-co-operation”.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Hasrat Mohani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amendment wanted deletion of the conscience clause from that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which dealt with students, and immediate and unconditional withdrawal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students from schools and colleges by deleting the age limit from the original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brethren that there is absolutely no violation of obligation.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mis-construction or misconception of the purport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The Congress resolution does not bind a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The Congress resolution is never intended to supersede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conscience, and I have never made a fetish of the mandate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Even now, although I feel that the majority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thesame opinion which I hold, I make bold to say that I shall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party to making the Congress itself a fetish or its mandate a fetish.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always reserve the right of conscience, wherever my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pricks me and tells me that I should resist the mandate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Therefore I have been suggesting to our Muslim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cannot possibly be a matter of conscience. If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thinks that it cannot even be a matter of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boy of sixteen years of age, that he has no right to think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but must obey his parents these are the implications—all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Let him say that, and the Congress will not prevent him,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not say those words in the name of the Congress. That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Resolution means. Similarly, with reference to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12 years or under 16. This Congress certainly says,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boys under sixteen because they are of tender age and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they have a prick of conscience, and so it calls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address or make personal appeals to such boys but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to the parents. That was the practice which we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adopted, and that must be the practice if we want to stand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bar of public conscience and before civilized opinion.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is only just and proper that we are doing that, and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boy twelve years old who has visitings of conscience,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on earth that can prevent him from doing so. But I am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quicken that boy’s conscience who has his father, for the father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special prerogative. That is all that this Resolution says.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urging my Mohammedan friends, and in doing so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 that we dare not call all matters that crop up as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message from Pandit Madan Mohan Malaviya.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lying, I am exceedingly sorry to inform you, on the sick-bed, with </w:t>
      </w:r>
      <w:r>
        <w:rPr>
          <w:rFonts w:ascii="Times" w:hAnsi="Times" w:eastAsia="Times"/>
          <w:b w:val="0"/>
          <w:i w:val="0"/>
          <w:color w:val="000000"/>
          <w:sz w:val="22"/>
        </w:rPr>
        <w:t>fever on. He sent me a message yesterday that he wanted to see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Ali in fact opposed the amendment moved by Hasrat Mohani.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Hasrat Mohani subsequently withdrew his amendment which, he delcared, was </w:t>
      </w:r>
      <w:r>
        <w:rPr>
          <w:rFonts w:ascii="Times" w:hAnsi="Times" w:eastAsia="Times"/>
          <w:b w:val="0"/>
          <w:i w:val="0"/>
          <w:color w:val="000000"/>
          <w:sz w:val="18"/>
        </w:rPr>
        <w:t>not necessary in the light of the very cogent explanation given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but it could not be sent. He has now seen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sent me a message saying that he is not all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If he had been here he would have noted a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before this Congress. He is not in sympathy with the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He thinks that it is his duty to transmit a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>hiscountrymen and leave them to judge things for themselves.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 Rai has addressed you with reference to the police.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every word of what he has said in interpretation of that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Resolution. I think it is right that we should know that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tampering with the obligations of service imposed upon employees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whether civil, military or police. But we are asking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kill their conscience, and I want to make that point a little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held it a sin if I had been one of those soldiers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command of General Dyer to shoot those innocent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Bagh. I would have considered it my duty to disregard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and preferred being shot on the spot. I know the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soldier. I say that if a soldier receives a command from his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considers to be in conflict with his religion or in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duties to his country, he may certainly disregard it at the peril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life. He may not come to you afterwards to lodge a complaint.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made his choice. Military duty requires that a man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obey the command on such a critical occasion shall be shot, and if </w:t>
      </w:r>
      <w:r>
        <w:rPr>
          <w:rFonts w:ascii="Times" w:hAnsi="Times" w:eastAsia="Times"/>
          <w:b w:val="0"/>
          <w:i w:val="0"/>
          <w:color w:val="000000"/>
          <w:sz w:val="22"/>
        </w:rPr>
        <w:t>he chooses to be shot he can certainly disregard the command.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words, I ask you to carry this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with acclamation and with a prayer to God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deepest recesses of your heart that you are resolved to attain swaraj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that have been declared by the Congress in this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also go away forgetting all the differences and acrimony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guided our public life during the last three months,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show no violence in thought, deed or word whether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 or whether in connection with ourselves,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the promise that I made, that, if we can only do that,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one year, we do not even require nine months to attain our </w:t>
      </w:r>
      <w:r>
        <w:rPr>
          <w:rFonts w:ascii="Times" w:hAnsi="Times" w:eastAsia="Times"/>
          <w:b w:val="0"/>
          <w:i w:val="0"/>
          <w:color w:val="000000"/>
          <w:sz w:val="22"/>
        </w:rPr>
        <w:t>goal. (Loud cheers and cries of “</w:t>
      </w:r>
      <w:r>
        <w:rPr>
          <w:rFonts w:ascii="Times" w:hAnsi="Times" w:eastAsia="Times"/>
          <w:b w:val="0"/>
          <w:i/>
          <w:color w:val="000000"/>
          <w:sz w:val="22"/>
        </w:rPr>
        <w:t>Mahatma Gandhi ki 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Thirty-fifth Session of the Indian National Congress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then passed unanimously, all amendments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>withdrawn.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SPEECH ON TILAK MEMORIAL SWARAJ FUND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1920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just saying, with the permission of the President,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things in connection with that portion of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which you have all accepted with acclamation. I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Tilak Memorial Swaraj Fund. I hope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will do their utmost in order to contribute to this Fund.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thereby serving a double purpose. They will be treasuring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perpetuating the memory of one who has commanded the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 of India and who has laid down his life in the service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have not the slightest doubt that this great memorial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decided to erect in memory of the illustrious deceased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magnificent success; but if it is to be a magnificent success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so except by the joint and united effort of every one of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sisters. Those of you who want even to make payments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that is, after withdrawing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so, but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you have gone to your homes you will not forget this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consider it a sacred duty to contribute as much as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 to do so, to this sacred memorial in the hope and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we shall be able to get swaraj within one year.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whatever we can to this purpose, I hardly think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worth getting swaraj. But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swaraj, and if you see the letters over the picture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“Swaraj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birthright”, and if you want to make that hope of his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one year, you will all make the utmost attempt in order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memorial a success. You may send your contributions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theGeneral Secretary. I have much pleasure in announcing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of Rs. 1,001 from our Indian Sandow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two 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friends whose names I do not know. (Loud cheers.) I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announce to you that Seth Jamnalal, who is lying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sick-bed, and who is the Chairman of the Reception Committee, has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2, 1920, the All-India Congress Committee had resolved to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Tilak Memorial Fund but the resolution was not enforced till December 1920, </w:t>
      </w:r>
      <w:r>
        <w:rPr>
          <w:rFonts w:ascii="Times" w:hAnsi="Times" w:eastAsia="Times"/>
          <w:b w:val="0"/>
          <w:i w:val="0"/>
          <w:color w:val="000000"/>
          <w:sz w:val="18"/>
        </w:rPr>
        <w:t>when the annual session of the Congress adopted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a sacred formula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Tilak, which was displayed prominently in the Congress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pandal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Professor Rammurty who had offered the subscription at this stage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>speech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 message that he proposes to place at my disposal one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 (loud and prolonged cheers) to be treated as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Fund, but to be specially utilized for the maintenance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who may suspend their practice and who may be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Little assistance and who do not do any work but devote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the national service (cheers.) and he has given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he will endeavour to collect more funds also.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consider this a fairly happy augury for the success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Fund. May God help you to make this Memorial Fund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that it ought to be. (Loud cheers.)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Thirty-fifth Session of the Indian National Congress</w:t>
      </w:r>
    </w:p>
    <w:p>
      <w:pPr>
        <w:autoSpaceDN w:val="0"/>
        <w:autoSpaceDE w:val="0"/>
        <w:widowControl/>
        <w:spacing w:line="260" w:lineRule="exact" w:before="396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PREFACE TO THE GUJARATI TRANSLATION OF </w:t>
      </w:r>
      <w:r>
        <w:rPr>
          <w:rFonts w:ascii="Times" w:hAnsi="Times" w:eastAsia="Times"/>
          <w:b w:val="0"/>
          <w:i/>
          <w:color w:val="000000"/>
          <w:sz w:val="24"/>
        </w:rPr>
        <w:t>CONGRESS REPORT ON THE PUNJAB DISORDERS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every Gujarati will read and ponder over this translation.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translation is excellent, but it is not for its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that I commend it. If we realize well enough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readily understand our duty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Gujarati Translation of the Congress Report on the Punjab Disorders</w:t>
      </w:r>
    </w:p>
    <w:p>
      <w:pPr>
        <w:autoSpaceDN w:val="0"/>
        <w:autoSpaceDE w:val="0"/>
        <w:widowControl/>
        <w:spacing w:line="220" w:lineRule="exact" w:before="14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a number of contributions were received from those present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pandal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following day, a Parsi philanthropist from Bombay, Shavaksha </w:t>
      </w:r>
      <w:r>
        <w:rPr>
          <w:rFonts w:ascii="Times" w:hAnsi="Times" w:eastAsia="Times"/>
          <w:b w:val="0"/>
          <w:i w:val="0"/>
          <w:color w:val="000000"/>
          <w:sz w:val="18"/>
        </w:rPr>
        <w:t>Bamanji, promised a monthly donation of Rs. 10,000 till the attainment of swaraj.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translation of the report has the date line,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Magashar, Vikram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Samvat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1976. This is evidently a mistake. The English report was published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25, 1920 and the Gujarati translation must have been brought out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Magashar </w:t>
      </w:r>
      <w:r>
        <w:rPr>
          <w:rFonts w:ascii="Times" w:hAnsi="Times" w:eastAsia="Times"/>
          <w:b w:val="0"/>
          <w:i w:val="0"/>
          <w:color w:val="000000"/>
          <w:sz w:val="18"/>
        </w:rPr>
        <w:t>of 1977, which covered the period 11-12-1920 to 9-1-1921.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report on the Punjab disorders”, 25-3-1920.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CONGRESS CONSTITUTION ADOPTED AT NAGPUR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object of the Indian National Congress is the attainment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Swarajya by the people of India by all legitimate and peaceful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(Note: This was passed as Resolution No. 1)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ESSIONS  OF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7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II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The Indian National Congress shall ordinarily meet once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year during Christmas holidays at such place as may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decided upon at its previous session or such other place as may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determined by the All-India Congress Committee hereinafter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referred to.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An extraordinary session of the Congress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summoned by the All-India Congress Committee either of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 or on the requisition of a majority of the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Committees, wherever it may deem it advisable to hold such a session;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Articles of this Constitution shall apply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modifications as the All-India Congress Committee may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in respect of each such session.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OMPONENT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ARTS  OF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7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III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National Congress organization shall consist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following: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The Indian National Congress.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Provincial Congress Committees.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District Congress Committees.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(d) Sub-Divisional, Taluqa or Tahsil, Firka or other Local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Congress Committees.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(e) The All-India Congress Committee.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(f) Such other Committees outside India as may from time to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new constitution was framed by Gandhiji in consultation through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with other members of the Constitution Committee;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N.C. Kelkar”, 2-7-1920 , “Letter to Chairman, A.I.C.C.”, 25-9-1920 &amp; “The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Constitution”, 3-11-1920.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be recognized by the Congress in this behalf.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(g) Bodies formed or organized periodically by the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Provincial, District, Taluqa or Tahsil, or other Local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Congress Committees such as the Reception Committee of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and the Provincial, District, Taluqa or Tahsil,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other local Conferences.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IV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person shall be eligible to be a member of any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organizations referred to in the foregoing Article, unless he or she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attained the age of 21 and expresses in writing his or her acceptance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object and the methods as laid down in Article I of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Constitution and of the Rules of the Congress.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V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shall be the Provinces with headquarters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mentioned against them and where no headquarters are mentioned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in every case the respective Provincial Congress Committees shall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the power to fix or alter them from time to time.</w:t>
      </w:r>
    </w:p>
    <w:p>
      <w:pPr>
        <w:autoSpaceDN w:val="0"/>
        <w:tabs>
          <w:tab w:pos="2890" w:val="left"/>
          <w:tab w:pos="3790" w:val="left"/>
          <w:tab w:pos="52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Madras</w:t>
      </w:r>
    </w:p>
    <w:p>
      <w:pPr>
        <w:autoSpaceDN w:val="0"/>
        <w:tabs>
          <w:tab w:pos="2890" w:val="left"/>
          <w:tab w:pos="43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Andhra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Telugu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tabs>
          <w:tab w:pos="2890" w:val="left"/>
          <w:tab w:pos="4330" w:val="left"/>
          <w:tab w:pos="52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Karnatak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Kannada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Gadag</w:t>
      </w:r>
    </w:p>
    <w:p>
      <w:pPr>
        <w:autoSpaceDN w:val="0"/>
        <w:tabs>
          <w:tab w:pos="2890" w:val="left"/>
          <w:tab w:pos="4330" w:val="left"/>
          <w:tab w:pos="52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Keral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Malayalam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Calicut</w:t>
      </w:r>
    </w:p>
    <w:p>
      <w:pPr>
        <w:autoSpaceDN w:val="0"/>
        <w:tabs>
          <w:tab w:pos="28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City of 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Marathi and</w:t>
      </w:r>
    </w:p>
    <w:p>
      <w:pPr>
        <w:autoSpaceDN w:val="0"/>
        <w:tabs>
          <w:tab w:pos="4330" w:val="left"/>
          <w:tab w:pos="5230" w:val="left"/>
        </w:tabs>
        <w:autoSpaceDE w:val="0"/>
        <w:widowControl/>
        <w:spacing w:line="294" w:lineRule="exact" w:before="6" w:after="0"/>
        <w:ind w:left="2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Gujarati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Bombay</w:t>
      </w:r>
    </w:p>
    <w:p>
      <w:pPr>
        <w:autoSpaceDN w:val="0"/>
        <w:tabs>
          <w:tab w:pos="2890" w:val="left"/>
          <w:tab w:pos="4330" w:val="left"/>
          <w:tab w:pos="52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Maharashtra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Marathi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Poona</w:t>
      </w:r>
    </w:p>
    <w:p>
      <w:pPr>
        <w:autoSpaceDN w:val="0"/>
        <w:tabs>
          <w:tab w:pos="2890" w:val="left"/>
          <w:tab w:pos="43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Gujarat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Gujarati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”            Ahmedabad</w:t>
      </w:r>
    </w:p>
    <w:p>
      <w:pPr>
        <w:autoSpaceDN w:val="0"/>
        <w:tabs>
          <w:tab w:pos="28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Sind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Sindhi</w:t>
      </w:r>
    </w:p>
    <w:p>
      <w:pPr>
        <w:autoSpaceDN w:val="0"/>
        <w:tabs>
          <w:tab w:pos="2890" w:val="left"/>
          <w:tab w:pos="4330" w:val="left"/>
          <w:tab w:pos="52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United Provinces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Hindustani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Allahabad</w:t>
      </w:r>
    </w:p>
    <w:p>
      <w:pPr>
        <w:autoSpaceDN w:val="0"/>
        <w:tabs>
          <w:tab w:pos="2890" w:val="left"/>
          <w:tab w:pos="4330" w:val="left"/>
          <w:tab w:pos="52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Punjab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Punjabi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Lahore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11. N.W. Frontier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29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Province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Hindustani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”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Peshawar</w:t>
            </w:r>
          </w:p>
        </w:tc>
      </w:tr>
      <w:tr>
        <w:trPr>
          <w:trHeight w:hRule="exact" w:val="304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12. Delhi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Hindustani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Delhi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Ajmer, Merwara</w:t>
      </w:r>
    </w:p>
    <w:p>
      <w:pPr>
        <w:autoSpaceDN w:val="0"/>
        <w:tabs>
          <w:tab w:pos="2890" w:val="left"/>
          <w:tab w:pos="4330" w:val="left"/>
          <w:tab w:pos="5230" w:val="left"/>
        </w:tabs>
        <w:autoSpaceDE w:val="0"/>
        <w:widowControl/>
        <w:spacing w:line="294" w:lineRule="exact" w:before="6" w:after="0"/>
        <w:ind w:left="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and  Rajputana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Hindustani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Ajmer</w:t>
      </w:r>
    </w:p>
    <w:p>
      <w:pPr>
        <w:autoSpaceDN w:val="0"/>
        <w:tabs>
          <w:tab w:pos="2890" w:val="left"/>
          <w:tab w:pos="4330" w:val="left"/>
          <w:tab w:pos="52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Central Provinces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Hindustani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Jubbulpore</w:t>
      </w:r>
    </w:p>
    <w:p>
      <w:pPr>
        <w:autoSpaceDN w:val="0"/>
        <w:tabs>
          <w:tab w:pos="2890" w:val="left"/>
          <w:tab w:pos="4330" w:val="left"/>
          <w:tab w:pos="52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Central Provinces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Marathi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Nagpur</w:t>
      </w:r>
    </w:p>
    <w:p>
      <w:pPr>
        <w:autoSpaceDN w:val="0"/>
        <w:tabs>
          <w:tab w:pos="2890" w:val="left"/>
          <w:tab w:pos="43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16. Berar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Marathi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          Amraoti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92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17. Bihar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Hindustani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Patna</w:t>
            </w:r>
          </w:p>
        </w:tc>
      </w:tr>
      <w:tr>
        <w:trPr>
          <w:trHeight w:hRule="exact" w:val="304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18. Utkal (Orissa)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Oriya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19. Bengal and Surma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Valley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4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Bengali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”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Calcutta</w:t>
            </w:r>
          </w:p>
        </w:tc>
      </w:tr>
      <w:tr>
        <w:trPr>
          <w:trHeight w:hRule="exact" w:val="30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20. Assam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Assamese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Gauhati</w:t>
            </w:r>
          </w:p>
        </w:tc>
      </w:tr>
      <w:tr>
        <w:trPr>
          <w:trHeight w:hRule="exact" w:val="30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21. Burma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Burmese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”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Rangoon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Provided that the All-India Congress Committee may from time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time assign particular Indian States to particular Provinces and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Provincial Congress Committee may in its turn allot particular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States assigned to it by the All-India Congress Committee to particular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Districts within its jurisdiction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existing Provincial Congress Committees shall forthwith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proceed to reorganize themselves in terms of this Constitution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reorganization shall be final unless and until it is revised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All-India Congress Committee.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VI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There shall be a Provincial Congress Committee in and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each of the Provinces named in the foregoing Article.</w:t>
      </w:r>
    </w:p>
    <w:p>
      <w:pPr>
        <w:autoSpaceDN w:val="0"/>
        <w:autoSpaceDE w:val="0"/>
        <w:widowControl/>
        <w:spacing w:line="240" w:lineRule="exact" w:before="54" w:after="0"/>
        <w:ind w:left="109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Each Provincial Congress Committee shall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and other Committees referred to in Article III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the power to frame rules laying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membership and for the conduct of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inconsistent with this Constitution or any rules made </w:t>
      </w:r>
      <w:r>
        <w:rPr>
          <w:rFonts w:ascii="Times" w:hAnsi="Times" w:eastAsia="Times"/>
          <w:b w:val="0"/>
          <w:i w:val="0"/>
          <w:color w:val="000000"/>
          <w:sz w:val="22"/>
        </w:rPr>
        <w:t>by the All-India Congress Committee.</w:t>
      </w:r>
    </w:p>
    <w:p>
      <w:pPr>
        <w:autoSpaceDN w:val="0"/>
        <w:autoSpaceDE w:val="0"/>
        <w:widowControl/>
        <w:spacing w:line="240" w:lineRule="exact" w:before="54" w:after="0"/>
        <w:ind w:left="109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Each Provincial Congress Committee shall consist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elected annually by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and other Committees in accordance with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>made by the Provincial Congress Committees.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RANCHISE</w:t>
      </w:r>
    </w:p>
    <w:p>
      <w:pPr>
        <w:autoSpaceDN w:val="0"/>
        <w:autoSpaceDE w:val="0"/>
        <w:widowControl/>
        <w:spacing w:line="27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VII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not disqualified under Article IV and paying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of 4 annas per year shall be entitled to become a member </w:t>
      </w:r>
      <w:r>
        <w:rPr>
          <w:rFonts w:ascii="Times" w:hAnsi="Times" w:eastAsia="Times"/>
          <w:b w:val="0"/>
          <w:i w:val="0"/>
          <w:color w:val="000000"/>
          <w:sz w:val="22"/>
        </w:rPr>
        <w:t>of any organization controlled by the Provincial Congress Com-</w:t>
      </w:r>
      <w:r>
        <w:rPr>
          <w:rFonts w:ascii="Times" w:hAnsi="Times" w:eastAsia="Times"/>
          <w:b w:val="0"/>
          <w:i w:val="0"/>
          <w:color w:val="000000"/>
          <w:sz w:val="22"/>
        </w:rPr>
        <w:t>mittees.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LECTORATES 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ELEGATES</w:t>
      </w:r>
    </w:p>
    <w:p>
      <w:pPr>
        <w:autoSpaceDN w:val="0"/>
        <w:autoSpaceDE w:val="0"/>
        <w:widowControl/>
        <w:spacing w:line="27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VIII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Each Provincial Congress Committee shall be responsible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election of delegates to the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shall be qualified for election who is not of the age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 years and who does not subscribe to the Congress creed.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number of delegates shall be not more than one for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50 thousand or its fraction of the inhabitants of the Province of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jurisdiction, including the Indian States therein, in accordance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last census: provided however, that the inclusion of Indian States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electorate shall not be taken to include any interference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Congress with the internal affairs of such States.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Each Provincial Congress Committee shall frame rules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election of delegates, due regard being had to the return of women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delegates and representation of minorities, special interrests or classes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needing special protection.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rules shall provide for the organization of electorates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prescribe the procedure to be adopted for securing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proportional representation (by a single transferable vote) of every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variety of political opinion.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framed by each Provincial Congress Committee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to the General Secretaries of the Congress not later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April 1921, which rules shall be published for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by the Secretaries as soon as possible after the receipt </w:t>
      </w:r>
      <w:r>
        <w:rPr>
          <w:rFonts w:ascii="Times" w:hAnsi="Times" w:eastAsia="Times"/>
          <w:b w:val="0"/>
          <w:i w:val="0"/>
          <w:color w:val="000000"/>
          <w:sz w:val="22"/>
        </w:rPr>
        <w:t>thereof.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Provincial Congress Committee shall send to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ensuing Session of the Congress an alphabetical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delegates so elected containing the full name, occupation,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sex, religion and address of each of them to reach the Committee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than the 15th day of December every year, and in the case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Session not later than ten days before the date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advertised for the holding of such Session.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IX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Each Provincial Congress Committee shall pay annually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to the All-India Congress Committee as may be fixed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 from time to time.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No member of a Congress Committee shall vote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of representatives or delegates or be elected as such unless </w:t>
      </w:r>
      <w:r>
        <w:rPr>
          <w:rFonts w:ascii="Times" w:hAnsi="Times" w:eastAsia="Times"/>
          <w:b w:val="0"/>
          <w:i w:val="0"/>
          <w:color w:val="000000"/>
          <w:sz w:val="22"/>
        </w:rPr>
        <w:t>and until he has paid the subscription due by him.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ELEGATES</w:t>
      </w:r>
    </w:p>
    <w:p>
      <w:pPr>
        <w:autoSpaceDN w:val="0"/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Each Committee referred to in Article VIII shall issue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certificates to the delegates duly elected in accordance with the form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hereto attached marked Appendix A and signed by a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XI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delegate on presenting such a certificate and paying a fee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Rs. 10 at the Congress office shall receive ticket entitling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>admission to the Congress.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XII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shall alone have the power of voting 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sittings or otherwise taking part in its deliberations.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ECEPTION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XIII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 shall be formed by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at least six months before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session and may include persons who are not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Committee. The members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shall pay not less than Rs. 25 each.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XIV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 shall elect its Chairman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office-bearers from amongst its own members.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XV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shall be the duty of the Reception Committee to collect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expenses of the Congress Session, to elect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the manner set forth in the following article and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necessary arrangements for the reception and accommodation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and guests and, as far as practicable, of visitors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and publication of the report of the proceedings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statements of receipts and expenditure to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 within 4 months of the Session of the Congress.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LECTION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XVI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several Provincial Congress Committees shall,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by the end of June, suggest to the Reception Committee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persons who are in their opinion eligible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of the Congress and the Reception Committee shall,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possible in the first week of July, submit to all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the names as suggested for their final recommendations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that such final recommendation will be of any one but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such names and the Reception Committee shall,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meet in the month of August to consider such recomme-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ndations. If the person recommended by a majority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is adopted by a majority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present at a special meeting called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that person shall be the President of the next Congress.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Reception Committee is unable to accept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by the Provincial Congress Committees or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emergency by resignation, death or otherwise of the President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manner, the matter shall forthwith be referred by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whose decision shall be arrived 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possible, before the end of September. In either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shall be final, provided that in no case shall the person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as President belong to the Province in which the Congress is to </w:t>
      </w:r>
      <w:r>
        <w:rPr>
          <w:rFonts w:ascii="Times" w:hAnsi="Times" w:eastAsia="Times"/>
          <w:b w:val="0"/>
          <w:i w:val="0"/>
          <w:color w:val="000000"/>
          <w:sz w:val="22"/>
        </w:rPr>
        <w:t>be held.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President of a special or extraordinary session shall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elected by the All-India Congress Committee subject to the same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proviso.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UNDS</w:t>
      </w:r>
    </w:p>
    <w:p>
      <w:pPr>
        <w:autoSpaceDN w:val="0"/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XVII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Reception Committee shall, through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of the Province, remit to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not later than two weeks after the termination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Session, ordinary or extraordinary, half the delegation fees.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If the Reception Committee has a balance after defraying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the session it shall hand over the same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in the Province in which the session </w:t>
      </w:r>
      <w:r>
        <w:rPr>
          <w:rFonts w:ascii="Times" w:hAnsi="Times" w:eastAsia="Times"/>
          <w:b w:val="0"/>
          <w:i w:val="0"/>
          <w:color w:val="000000"/>
          <w:sz w:val="22"/>
        </w:rPr>
        <w:t>was held towards the Provincial Congress fund of that Province.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UDIT</w:t>
      </w:r>
    </w:p>
    <w:p>
      <w:pPr>
        <w:autoSpaceDN w:val="0"/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XVIII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receipts and expenditure of the Reception Committee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audited by an auditor or auditors appointed by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concerned and the statement of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auditor’s report shall be sent by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not later than six months from the 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Congress, to the All-India Congress Committee.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XIX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All-India Congress Committee shall consist of 350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members exclusive of ex-officio members.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ex-officio members shall be past Presidents of the Congress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General Secretaries and Treasurers of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Each Provincial Congress Committee shall elect the allotted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number of members of the All-India Congress Committee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the members of the Congress Committees within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jurisdiction.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allotment shall be on the basis of population according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linguistic redistribution of Provinces or in such other manner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appear more equitable to the All-India Congress Committee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be published by the All-India Congress Committee before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31st day, January 1921.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election shall be the same as already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election of delegates.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to the All-India Congress Committee shall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>take place in the month of November.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All-India Congress Committee under this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elected on or before the 30th of June, 1921. Till then,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All-India Congress Committee recently elected shall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in office.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shall meet as often as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 for the discharge of its obligation and every time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requisition by 15 members thereof who shall state in their requisition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definite purpose for which they desire a meeting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shall hold office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election of the new All-India Congress Committee.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XX</w:t>
      </w:r>
    </w:p>
    <w:p>
      <w:pPr>
        <w:autoSpaceDN w:val="0"/>
        <w:tabs>
          <w:tab w:pos="550" w:val="left"/>
          <w:tab w:pos="1150" w:val="left"/>
          <w:tab w:pos="2370" w:val="left"/>
          <w:tab w:pos="2810" w:val="left"/>
          <w:tab w:pos="3330" w:val="left"/>
          <w:tab w:pos="4470" w:val="left"/>
          <w:tab w:pos="5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shall issue certificates of membership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 the persons so elected.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XXI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shall be the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to carry out the programme of work laid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from year to year and deal with all new matters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during the year and may not be provided for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For this purpose the All-India Congress Committee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 to frame its own rules within this Constitution.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XXII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President of the Congress shall be the Chairman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All-India Congress Committee for the year following.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ECRETARIES</w:t>
      </w:r>
    </w:p>
    <w:p>
      <w:pPr>
        <w:autoSpaceDN w:val="0"/>
        <w:autoSpaceDE w:val="0"/>
        <w:widowControl/>
        <w:spacing w:line="27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XXIII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National Congress shall have three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Secretaries, who shall be annually elected by the Congress. They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the report of the work of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year and submit it, with a full account of the funds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into their hands, to the All-India Congress Committee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to be held at the place and about the time of the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for the year, and copies of such account and report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presented to the Congress and sent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XXIV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All-India Congress Committee shall at its first meeting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appoint a Working Committee consisting of the President, the General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Secretaries, the Treasurers and 9 other members, which shall perform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functions as may be delegated to it from time to time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All-India Congress Committee.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UBJECTS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XXV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members of the All-India Congress Committee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constitute the Subjects Committee for the ordinary or extraordinary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session following.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XXVI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Committee shall meet at least two days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Congress in open session. At this meeting,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President-elect shall preside and the outgoing Secretaries shall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programme of the work for the ensuing sessions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including resolutions recommended by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Congress Committees for adoption.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XXVII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Committee shall proceed to discuss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shall frame resolutions to be submitted to the open </w:t>
      </w:r>
      <w:r>
        <w:rPr>
          <w:rFonts w:ascii="Times" w:hAnsi="Times" w:eastAsia="Times"/>
          <w:b w:val="0"/>
          <w:i w:val="0"/>
          <w:color w:val="000000"/>
          <w:sz w:val="22"/>
        </w:rPr>
        <w:t>session.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XXVIII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Subjects Committee shall also meet from time to time as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occasion may require during the pendency of the Congress Session.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ONTENTIOUS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UBJECTS  AND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NTERESTS  OF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INORITIES</w:t>
      </w:r>
    </w:p>
    <w:p>
      <w:pPr>
        <w:autoSpaceDN w:val="0"/>
        <w:autoSpaceDE w:val="0"/>
        <w:widowControl/>
        <w:spacing w:line="27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</w:t>
      </w:r>
      <w:r>
        <w:rPr>
          <w:rFonts w:ascii="Times" w:hAnsi="Times" w:eastAsia="Times"/>
          <w:b w:val="0"/>
          <w:i/>
          <w:color w:val="000000"/>
          <w:sz w:val="22"/>
        </w:rPr>
        <w:t>XXIX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subject shall be passed for discussion by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allowed to be discussed at any Congress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thereof, to the introduction of what the Hindu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Delegates, as a body, object by a majority of _ 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number, and if, after the discussion of any subject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admitted for discussion, it shall appear that the Hindu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Delegates, as a body, are, by a majority of _ ths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opposed to the resolution which it is proposed to pass </w:t>
      </w:r>
      <w:r>
        <w:rPr>
          <w:rFonts w:ascii="Times" w:hAnsi="Times" w:eastAsia="Times"/>
          <w:b w:val="0"/>
          <w:i w:val="0"/>
          <w:color w:val="000000"/>
          <w:sz w:val="22"/>
        </w:rPr>
        <w:t>thereon such resolution shall be dropped.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XXX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shall have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rules in respect of all matters not covered by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and not inconsistent with its Articles.</w:t>
      </w:r>
    </w:p>
    <w:p>
      <w:pPr>
        <w:autoSpaceDN w:val="0"/>
        <w:autoSpaceDE w:val="0"/>
        <w:widowControl/>
        <w:spacing w:line="27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Article XXXI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and the Creed of the Constitution now in force are </w:t>
      </w:r>
      <w:r>
        <w:rPr>
          <w:rFonts w:ascii="Times" w:hAnsi="Times" w:eastAsia="Times"/>
          <w:b w:val="0"/>
          <w:i w:val="0"/>
          <w:color w:val="000000"/>
          <w:sz w:val="22"/>
        </w:rPr>
        <w:t>hereby repealed without prejudice to all acts done thereunder.</w:t>
      </w:r>
    </w:p>
    <w:p>
      <w:pPr>
        <w:autoSpaceDN w:val="0"/>
        <w:autoSpaceDE w:val="0"/>
        <w:widowControl/>
        <w:spacing w:line="2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Thirty-fifth Session of the Indian National Congress</w:t>
      </w:r>
    </w:p>
    <w:p>
      <w:pPr>
        <w:autoSpaceDN w:val="0"/>
        <w:autoSpaceDE w:val="0"/>
        <w:widowControl/>
        <w:spacing w:line="292" w:lineRule="exact" w:before="364" w:after="6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ANASUYSBEHN SARABHAI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ANSUYABEHN,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2990" w:space="0"/>
            <w:col w:w="3526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206"/>
        <w:ind w:left="1060" w:right="0" w:firstLine="1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2990" w:space="0"/>
            <w:col w:w="352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should you be surprised that I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affection for you? I have great faith in you. I feel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others have given up you will remain staunch. I am a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courage and truth. I have ascribed all these qualities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your health. I was very unhappy after taking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>Dakorji. But such bitter experiences have always been my lot.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20" w:lineRule="exact" w:before="2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visited Dakor in October 1920 and in the same year he was in </w:t>
      </w:r>
      <w:r>
        <w:rPr>
          <w:rFonts w:ascii="Times" w:hAnsi="Times" w:eastAsia="Times"/>
          <w:b w:val="0"/>
          <w:i w:val="0"/>
          <w:color w:val="000000"/>
          <w:sz w:val="18"/>
        </w:rPr>
        <w:t>Motihari on December 9, which date, however, does not concur with the “Sunday”</w:t>
      </w:r>
      <w:r>
        <w:rPr>
          <w:rFonts w:ascii="Times" w:hAnsi="Times" w:eastAsia="Times"/>
          <w:b w:val="0"/>
          <w:i w:val="0"/>
          <w:color w:val="000000"/>
          <w:sz w:val="18"/>
        </w:rPr>
        <w:t>mentioned in the date-line.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destroyed your letter.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 LETTER  TO SHANKERLAL G. BANKER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also received your earlier letter.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divert your anger with Saraladevi to me? Replying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is going to be very difficult for me. You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to get from me the answers to your questions.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writing letters when I forbid you to come here.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Saraladevi, she is not here today and will not be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>till Tuesday.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32741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 LETTER 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</w:t>
      </w:r>
      <w:r>
        <w:rPr>
          <w:rFonts w:ascii="Times" w:hAnsi="Times" w:eastAsia="Times"/>
          <w:b w:val="0"/>
          <w:i/>
          <w:color w:val="000000"/>
          <w:sz w:val="22"/>
        </w:rPr>
        <w:t>4, 1921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read the address to the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Seoni. I think the report is fairly good. I am sending it separately.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no longer necessary to print it because I had seen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>in newspapers. I do not know if it is accurate.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read about the land revenue when you find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forget that you have to master the subject.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Charkhas must ply constantly.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 Papers. Courtesy: Beladevi Nayyar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 Dr. Sushila Nayyar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Anasuyabehn Sarabhai”, 25-3-1920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Shankerlal Banker”, 14-8-1920.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Seoni, where Gandhiji visited the Marwari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 on January 4, 1921. This was obviously written after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THE CONGRESS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most important Congress ever held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gone. It was the biggest demonstration ever held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system of Government. The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uttered the whole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said that it was a Congress in which, instead of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leaders driving the people, the people drove him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It was clear to everyone on the platform that the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reins in their own hands. The platform would gladly have </w:t>
      </w:r>
      <w:r>
        <w:rPr>
          <w:rFonts w:ascii="Times" w:hAnsi="Times" w:eastAsia="Times"/>
          <w:b w:val="0"/>
          <w:i w:val="0"/>
          <w:color w:val="000000"/>
          <w:sz w:val="22"/>
        </w:rPr>
        <w:t>moved at a slower pace.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gave one day to a full discussion of the creed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voted solidly for it with but two dissentients after two nights’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discussion. It gave one day to a discussion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Resolution and voted for it with unparalleled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It gave the last day to listening to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thirty-two Articles of the Constitution which were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word for word by Maulana Mahomed Ali in a loud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voice. It showed that it was intelligently following the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for there was dissent when Article Eight was reached. It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non-interference by the Congress in the internal affairs of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The Congress would not have passed the proviso if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that it could not even voice the feelings of the people residing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territories ruled by the princes. Happily, a resolution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advisability of establishing Responsible Government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 enabled me to illustrate to the audience that the proviso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preclude the Congress from ventilating the grievances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of the subjects of these states, whilst it clearly prevented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from taking any executive action in connection with them;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for instance, holding a hostile demonstration in the Native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action of theirs. The Congress claims to dictate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but it cannot do so by the very nature of its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in respect of the Native States.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Congress has taken three important steps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deliberation. It has expressed its determination in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terms to attain complete self-government, if possible still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session of December 1920 was attended by 14,582 delegates—</w:t>
      </w:r>
      <w:r>
        <w:rPr>
          <w:rFonts w:ascii="Times" w:hAnsi="Times" w:eastAsia="Times"/>
          <w:b w:val="0"/>
          <w:i w:val="0"/>
          <w:color w:val="000000"/>
          <w:sz w:val="18"/>
        </w:rPr>
        <w:t>the largest attendance till then at any Congress session.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Vijayaraghavachariar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Article I of the new Constitution stating the object of the 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330" w:val="left"/>
          <w:tab w:pos="2170" w:val="left"/>
          <w:tab w:pos="2550" w:val="left"/>
          <w:tab w:pos="2990" w:val="left"/>
          <w:tab w:pos="3090" w:val="left"/>
          <w:tab w:pos="4310" w:val="left"/>
          <w:tab w:pos="4830" w:val="left"/>
          <w:tab w:pos="6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the British people, but even without, if necessary.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to do so only by means that are honourable and non-violent.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introduced fundamental changes in the constitution regulating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activities and has performed an act of self-denial in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the number of delegates to one for every fifty thousand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 of India and has insisted upon the delegates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representatives of those who want to take any part in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the country. And with a view to ensuring the representation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political parties it has accepted the principle of the “single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reaffirmed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Resolutionof the Special Session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amplified it in every respect.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emphasized the necessity of non-violence and laid down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 is conditional upon the complete harmony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component parts of India, and has therefore inculcated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The Hindu delegates have called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to settle disputes between Brahmins and non-Brahmins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urged upon the religious heads the necessity of getting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of untouchability. The Congress has told the parents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school-going children and the lawyers that they have not responded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to the call of the nation and that they must make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in doing so. It therefore follows that the lawyers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quickly to the call for suspension and the parents who persist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keeping their children in Government and aided institutions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themselves dropping out from the public life of the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calls upon every man and woman in India to do their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share. But of the details of the Non-co-operation Resolution I must </w:t>
      </w:r>
      <w:r>
        <w:rPr>
          <w:rFonts w:ascii="Times" w:hAnsi="Times" w:eastAsia="Times"/>
          <w:b w:val="0"/>
          <w:i w:val="0"/>
          <w:color w:val="000000"/>
          <w:sz w:val="22"/>
        </w:rPr>
        <w:t>write later.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MORAL VALUES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extract from the letter of an English friend.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me to receive letters from English friends.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honest Englishmen who are following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with sympathetic attention, and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>help if they are clear about the moralities of non-co-operation.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Calcutta in September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Non-co-operation Resolution as passed at Nagpur,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resolution on Non-co-operation”.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is a typical instance.</w:t>
      </w:r>
    </w:p>
    <w:p>
      <w:pPr>
        <w:autoSpaceDN w:val="0"/>
        <w:tabs>
          <w:tab w:pos="1110" w:val="left"/>
          <w:tab w:pos="617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understand that you are striving to establish swaraj in India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appealing to moral force to attain which you rely upon selflessness. Permit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observe that the idea is simply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excellent.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is there no fear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means—non-co-operation—which you are adopting will fail you in the end,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before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 acts from a purely selfless motive? When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is aimed at, surely the means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of the same trend?I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earnestly look forward to the day when, not only India, but also the whole race </w:t>
      </w:r>
      <w:r>
        <w:rPr>
          <w:rFonts w:ascii="Times" w:hAnsi="Times" w:eastAsia="Times"/>
          <w:b w:val="0"/>
          <w:i w:val="0"/>
          <w:color w:val="000000"/>
          <w:sz w:val="18"/>
        </w:rPr>
        <w:t>of man will enjoy swaraj on the following lines: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human species exists at the junction of the animal and the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kingdoms of creation, blessed with free will by the Creator, wherewith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adjudicate between the demands of a material frame (the human animal body)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moral form (character), and thereby to express the image of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Cause in finite form (in the latter). When every unit of the species learns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appreciate moral values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thought, word and deed, by always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preference to moral demands because they hail from a higher Kingdom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creation—and to do otherwise will be to defy Omnipotence—selflessness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obviously follow. The results will be that every human being will love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 automatically and true swaraj knit the whole family together.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Does it not seem likely, on the other hand, that, to begin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will lead to the subordination of your moral goal to ulterior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inferior material desires; and, therefore, even if you do succeed,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lost the very cream of your efforts unintentionally, by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 men greater animals than they already are? The co-operation of selfless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a selfless nation will sooner make a selfless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non-co-operation of a nation which strives to follow a selfless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waiting </w:t>
      </w:r>
      <w:r>
        <w:rPr>
          <w:rFonts w:ascii="Times" w:hAnsi="Times" w:eastAsia="Times"/>
          <w:b w:val="0"/>
          <w:i/>
          <w:color w:val="000000"/>
          <w:sz w:val="18"/>
        </w:rPr>
        <w:t>first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learn how to conquer self!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Kindly pause to consider these facts; whatever you do should be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good of the whole brotherhood of man; and moral values must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on no account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a second place, even in an ostensibly trivial instance; otherwise, the cure </w:t>
      </w:r>
      <w:r>
        <w:rPr>
          <w:rFonts w:ascii="Times" w:hAnsi="Times" w:eastAsia="Times"/>
          <w:b w:val="0"/>
          <w:i w:val="0"/>
          <w:color w:val="000000"/>
          <w:sz w:val="18"/>
        </w:rPr>
        <w:t>may be worse than the disease.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the letter in full omitting an introductory sentence.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refrained from publishing the name because 1 am not 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writer’s intention regarding the publication of his name. His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entitled to careful consideration. In my opinion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of thought in this statement of the case. It ever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to show that dishonourable means cannot bring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end. What the writer may challenge and in fact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is the motive of the non-co-operators in general. I confess </w:t>
      </w:r>
      <w:r>
        <w:rPr>
          <w:rFonts w:ascii="Times" w:hAnsi="Times" w:eastAsia="Times"/>
          <w:b w:val="0"/>
          <w:i w:val="0"/>
          <w:color w:val="000000"/>
          <w:sz w:val="22"/>
        </w:rPr>
        <w:t>that  the motive of all  non -co-operators is not love but a meaningless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hatred. I call it meaningless, for the hatred of so many of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on-co-operators has no m’eaning in the plan of non-co-operation.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does not sacrifice himself out of hatred. He helplessly tries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an injury on his supposed enemy. In non-co-operation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to be achieved is not infliction of punishment but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justice. The end of hatred is never justice: it is retaliation: it is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fury. The hatred of the mob at Amritsar resulted in the cruel murder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hatred of a non-co-operator turning upon </w:t>
      </w:r>
      <w:r>
        <w:rPr>
          <w:rFonts w:ascii="Times" w:hAnsi="Times" w:eastAsia="Times"/>
          <w:b w:val="0"/>
          <w:i w:val="0"/>
          <w:color w:val="000000"/>
          <w:sz w:val="22"/>
        </w:rPr>
        <w:t>of innocent men.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loses its points, purifies him, and makes it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his hatred to reform and retrace his steps. Thus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starting as an enemy ends by becoming a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with what motive a man does the right thing.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act is right whether done for policy or for its own sake.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danger of a thing done from policy being abandoned,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produce the desired result. But the existence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>danger is not an argument against the morality of the act itself.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suggested an impossible solution.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to be perfect beings. But he forgets that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there would be no occasion for non-co-operation. For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non-co-operation with evil. Non-co-operation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purify or perfect oneself. And the majority follow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purification from faith, not from knowledge. In other words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non-co-operationists following a selfless leader will have done well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end, for they will realize the virtue of non-co-operation as a </w:t>
      </w:r>
      <w:r>
        <w:rPr>
          <w:rFonts w:ascii="Times" w:hAnsi="Times" w:eastAsia="Times"/>
          <w:b w:val="0"/>
          <w:i w:val="0"/>
          <w:color w:val="000000"/>
          <w:sz w:val="22"/>
        </w:rPr>
        <w:t>doctrine of selflessness.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of Englishmen lies really in believing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theirrule is wholly an evil for India, i.e., it has made India the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English rule in everything that counts. India is poorer in wealth,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manliness, in godliness and in her sons’ power to defend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sinful to coquet with evil. There is no meeting ground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evil—God and Satan. The writer asks me to pause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consider. I have done so for thirty years and have been driven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conclusion that English Rule in its present form has proved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to India. Let Englishmen pause and consider what is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their eyes. Let them turn the searchlight inward. May they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co-operate with a Government that has betrayed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of India and stabbed humanity in the Punjab?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call the massacre of Jallianwala an error of judgment.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not believe the Prime Minister if and when he says that he has not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report on the Punjab Disorders”, 25-3-1920.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4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10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breach of the solemn promise given to the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cause is just: the means are equally just. The motive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mixed. The struggle is being prolonged only because the motive is </w:t>
      </w:r>
      <w:r>
        <w:rPr>
          <w:rFonts w:ascii="Times" w:hAnsi="Times" w:eastAsia="Times"/>
          <w:b w:val="0"/>
          <w:i w:val="0"/>
          <w:color w:val="000000"/>
          <w:sz w:val="22"/>
        </w:rPr>
        <w:t>not as unmixed as the means and the end.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5-1-1921</w:t>
      </w:r>
    </w:p>
    <w:p>
      <w:pPr>
        <w:autoSpaceDN w:val="0"/>
        <w:autoSpaceDE w:val="0"/>
        <w:widowControl/>
        <w:spacing w:line="292" w:lineRule="exact" w:before="27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98. LETTER TO BHAGWANDAS</w:t>
      </w:r>
    </w:p>
    <w:p>
      <w:pPr>
        <w:autoSpaceDN w:val="0"/>
        <w:autoSpaceDE w:val="0"/>
        <w:widowControl/>
        <w:spacing w:line="266" w:lineRule="exact" w:before="26" w:after="0"/>
        <w:ind w:left="3630" w:right="0" w:firstLine="2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5,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BHAGWANDASJI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 we should now immediately set up a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Kashi. I would say that the point at issue at present is not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>of education, but non-co-operation. We are resorting to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because the Government is Satanic. That instruction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is faulty can be another reason for boycotting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would, therefore, request you not to let your views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matter of education block the creation of the university.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 Prasadji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explain more about it.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 </w:t>
      </w:r>
    </w:p>
    <w:p>
      <w:pPr>
        <w:autoSpaceDN w:val="0"/>
        <w:autoSpaceDE w:val="0"/>
        <w:widowControl/>
        <w:spacing w:line="266" w:lineRule="exact" w:before="42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11161. Courtesy: Kashi Vidyapith,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Varnasi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SPEECH AT CHHINDWARA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70" w:lineRule="exact" w:before="86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years I have been trying to pay a visit to your 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Ali Brothers were among the first Muslims with whom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>be acquainted after my return to India. All the time, since they 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 process of keeping”, 12-5-1920 and “Khilafat : Mr. Candler’s open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letter”, 26-5-1920.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contents of the letter. January 5 in 1921 </w:t>
      </w:r>
      <w:r>
        <w:rPr>
          <w:rFonts w:ascii="Times" w:hAnsi="Times" w:eastAsia="Times"/>
          <w:b w:val="0"/>
          <w:i w:val="0"/>
          <w:color w:val="000000"/>
          <w:sz w:val="18"/>
        </w:rPr>
        <w:t>was a Wednesday.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Eminent scholar and public worker of Banaras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Shiv Prasad Gupta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Kashi Vidyapith established by Bhagwandas and Shiv Prasad Gupta,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inaugurated by Gandhiji on February 10, 1921;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founding of Kashi </w:t>
      </w:r>
      <w:r>
        <w:rPr>
          <w:rFonts w:ascii="Times" w:hAnsi="Times" w:eastAsia="Times"/>
          <w:b w:val="0"/>
          <w:i w:val="0"/>
          <w:color w:val="000000"/>
          <w:sz w:val="18"/>
        </w:rPr>
        <w:t>Vidyapith, Banaras”, 10-2-1921.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then Central Provinces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3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put under surveillance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them. I did not get it.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had been trying to get permission to meet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Ali Brothers have great love for Chhindwara. It was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first, that from Bombay I would go to Ahmedabad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rest, but they have brought me to Chhindwara, for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 much, which they have served and which in turn has also </w:t>
      </w:r>
      <w:r>
        <w:rPr>
          <w:rFonts w:ascii="Times" w:hAnsi="Times" w:eastAsia="Times"/>
          <w:b w:val="0"/>
          <w:i w:val="0"/>
          <w:color w:val="000000"/>
          <w:sz w:val="22"/>
        </w:rPr>
        <w:t>served them a lot, and from which they have great expectations.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prestige of the Central Provinces has certainly risen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fact of the Congress session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it has been doubly increased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passed there. Fortunately for India and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at Nagpur we took one step forward, and not backward,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we stood at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wish to wipe 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over the Khilafat issue and undo the injustice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if we wish to win freedom, the Nagpur Congress has shown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our duty is. We have told the Government title-holders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tell them. The Congress has left to them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retaining the titles or relinquishing them and, therefore,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this time does not even mention them. We shall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even a child now who stands in awe of these title-holders or has </w:t>
      </w:r>
      <w:r>
        <w:rPr>
          <w:rFonts w:ascii="Times" w:hAnsi="Times" w:eastAsia="Times"/>
          <w:b w:val="0"/>
          <w:i w:val="0"/>
          <w:color w:val="000000"/>
          <w:sz w:val="22"/>
        </w:rPr>
        <w:t>any respect for their titles.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urged the lawyers to make every effort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practice and to devote all their time to the service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may certainly meet the needs of those lawyers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enough savings even for their livelihood. The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which the lawyers spend today in courts are badly needed for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also indicated the duty of students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 towards them. At the moment, instead of going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about all this, I just want to place before you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directive. It is your duty, while withdrawing your children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to engage them at the same time in some other tasks.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can be provided, arrange for it. If this is not possible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engage them in some work for the country. I do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youngster who, after understanding what happened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and about the Khilafat, will not say, ‘I want this Empire to be</w:t>
      </w:r>
    </w:p>
    <w:p>
      <w:pPr>
        <w:autoSpaceDN w:val="0"/>
        <w:autoSpaceDE w:val="0"/>
        <w:widowControl/>
        <w:spacing w:line="220" w:lineRule="exact" w:before="30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Chhindwara, under the Defence of India Act of 1915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Nagpur in December 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the special session of the Congress was held in September 1920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presumably refers to the Non-co-operation Resolution.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and no trace left of it.’ If there is any such, I shall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is welcome to remain in his school.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students above 16 years of age to leave all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colleges having any connection with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way, the Congress has asked soldiers to play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role. Loyalty to the Government is subordinate to loyalty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so, when the two conflict, it becomes one’s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service-loyalty and to accept loyalty to the people. If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officer like Dyer gives a perverse order, you should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obeying his order, prefer to face his bullets bravely and embrace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It is better to be shot dead than to shoot and kill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those who had assembled in Jallianwala [Bagh].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feeling for your own countrymen. Be their real protectors,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 as your own, instead of oppressing them by abusing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Nobody can stop you from gifting to any national 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you earn. Give openly whatever you save. You can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 without any fear. It is true that you cannot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but the Government cannot dismiss you if you go to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acquaint yourselves with what is going on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all this, the Congress has placed special emphasis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The foundation of India’s freedom will have been laid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import of Lancashire cloth has stopped. Again,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you will succeed in your aim by giving to Japan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Lancashire. Our freedom will be won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wheel. It is necessary to introduce it in every home. If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in the country—man, woman and child—takes a vow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some little time of his to spinning, within a very short time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cease to depend on others for clothing our people and save sixty </w:t>
      </w:r>
      <w:r>
        <w:rPr>
          <w:rFonts w:ascii="Times" w:hAnsi="Times" w:eastAsia="Times"/>
          <w:b w:val="0"/>
          <w:i w:val="0"/>
          <w:color w:val="000000"/>
          <w:sz w:val="22"/>
        </w:rPr>
        <w:t>crores of rupees for the country.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unity of Hindus and Muslims is also of equal importance.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wish to kill Englishmen. Likewise, we do not want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We want to live like brothers. Satan always takes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of weak points. It is our duty, therefore, to overcome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is necessary for Hindus and Muslims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harmony, it is also important for the Hindus to be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practice of untouchability and to wipe out this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religion. The Congress has earnestly requested all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this evil practice. Take it from me, just 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fail to take advantage of the disunity between Hindus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it will also not fail to take full advantage of the heart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Hindu fold caused by this practice. While there are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in us, it should not be wondered at if our efforts for </w:t>
      </w:r>
      <w:r>
        <w:rPr>
          <w:rFonts w:ascii="Times" w:hAnsi="Times" w:eastAsia="Times"/>
          <w:b w:val="0"/>
          <w:i w:val="0"/>
          <w:color w:val="000000"/>
          <w:sz w:val="22"/>
        </w:rPr>
        <w:t>freedom fail.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in brief, is the resolution unanimously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Congress. In implementing it, we shall be put to the test.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 out to win our freedom within a year; if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give up its Satanism and stay on submitting to our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ruling us to give us contentment, we are willing to let it remain.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clings to its Satanism and wants to hold us down,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it is our duty to end it. If it is possible to do this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wait even till tomorrow. I pray God that He may give </w:t>
      </w:r>
      <w:r>
        <w:rPr>
          <w:rFonts w:ascii="Times" w:hAnsi="Times" w:eastAsia="Times"/>
          <w:b w:val="0"/>
          <w:i w:val="0"/>
          <w:color w:val="000000"/>
          <w:sz w:val="22"/>
        </w:rPr>
        <w:t>us the strength to make all necessary sacrifices in this great battle.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1921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94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AZARGATE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ORIBUNDER</w:t>
      </w:r>
    </w:p>
    <w:p>
      <w:pPr>
        <w:autoSpaceDN w:val="0"/>
        <w:autoSpaceDE w:val="0"/>
        <w:widowControl/>
        <w:spacing w:line="266" w:lineRule="exact" w:before="0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8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RAJAGOPALACRARI’S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SHANKERLAL</w:t>
            </w:r>
          </w:p>
        </w:tc>
      </w:tr>
      <w:tr>
        <w:trPr>
          <w:trHeight w:hRule="exact" w:val="2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DHIRAJLAL.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SON’S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GROUND-</w:t>
            </w:r>
          </w:p>
        </w:tc>
      </w:tr>
      <w:tr>
        <w:trPr>
          <w:trHeight w:hRule="exact" w:val="29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FLOOR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PENDING 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DEPARTURE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MADRAS.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REWA-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SHANKERBHAI.      BRING      MOTORS      TOMORROW        MORNING.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KASTURI RANGA AIYENGAR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1921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KASTURI RANGA AIYENGAR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when you assured me that you were entirely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Non-co-operation Resolution and that you would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detailed programme after it had been twice affirmed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 hope that you would give it your whole-hearted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in your paper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are to achieve swaraj inside of one year, </w:t>
      </w:r>
      <w:r>
        <w:rPr>
          <w:rFonts w:ascii="Times" w:hAnsi="Times" w:eastAsia="Times"/>
          <w:b w:val="0"/>
          <w:i w:val="0"/>
          <w:color w:val="000000"/>
          <w:sz w:val="22"/>
        </w:rPr>
        <w:t>we need all the strength that can be given to the movement.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LAJPAT RAI</w:t>
      </w:r>
    </w:p>
    <w:p>
      <w:pPr>
        <w:autoSpaceDN w:val="0"/>
        <w:autoSpaceDE w:val="0"/>
        <w:widowControl/>
        <w:spacing w:line="294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8/9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looking into P[andit] Gangaram’s matter.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received by me are most damaging to him.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defer publishing anything about them till I have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we look to you for organizing [the] Punjab in respect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non-co-operation? I know that your difficulty is the greatest with Lala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Harkishen Lal ranged against the movement. But so long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masses continue to respond, there is a clear duty before those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convinced of the necessity and the virtue of non-co-operation.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help feeling that both Malaviyaji and Lala H. being true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brave will come round when [they] perceive the inherent weakness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Journalist and Congress leader of Madras who worked on the Civil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Inquiry Committee and several other sub-committees appointed by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All-India Congress Committee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source, it is not clear on which of these two dates this letter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written.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Gangaram had started national schools in the Punjab, and certain charges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against him by the public;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Gangaram Sharma”, February 21,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untruth of their position. I trust you will be in Bombay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20th instant for the meeting of the 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convince you that we are wrong in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foreign propaganda outside India. Curiously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a friend in America which strengthens my position. I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saving every penny during this year of trial. We need all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money we can get for organizing ourselves here. But of </w:t>
      </w:r>
      <w:r>
        <w:rPr>
          <w:rFonts w:ascii="Times" w:hAnsi="Times" w:eastAsia="Times"/>
          <w:b w:val="0"/>
          <w:i w:val="0"/>
          <w:color w:val="000000"/>
          <w:sz w:val="22"/>
        </w:rPr>
        <w:t>this more when we meet.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Courtsey : Narayan Desai.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NAGPUR CONGRESS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the Congress done? What should we do?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do?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three questions should occur to every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gave us a new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unanimously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advocating non-violent non-co-operation. Such a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Congress has never been held, and never before has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deliberated with such seriousness of purpose. Important changes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in the constitution. There was a long discussion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the Congress and, ultimately, after considering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nights and one day, votes were taken province-wise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changes were almost unanimously approved.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aim is the achievements of swaraj in the form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choice, that is, swaraj with the British connection kept up,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severed if it is not to our liking. If this connection is to continue,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only in such form as will permit the aim of the Congressto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fully realized. That is to say, the British should give up behaving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superiors. The British connection ought to be intolerable to us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feel that a handful of Englishmen are ruling over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also suggested the means for achieving such swaraj.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decided that we are to win it by peaceful and pure means.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here for falsehood, trickery, hypocrisy, make-believe, etc.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follow the right path and, in doing so, lay down our life rather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Indian National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next session of the Congress was to be held at Ahmedabad in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constitution adopted at Nagpur session”, december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kill others. We have to learn the secret of “living by dying”.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exists by obeying this law. The corn grows only when the seed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dies. The child lives only because the mother suffers for it even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death. We eat stolen property if we eat without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Swaraj can be won only through sacrifice and that 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>that martyrdom, can be acceptable to God only if it is pure.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important change is that, while in the past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any number of persons could be delegates at a Congress session,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not be possible now; there will be only two delegates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of the population in the country.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whole country there will not be more than six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delegates. According to me, even this number is too large. This is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lead to one undesirable result; the whole quota from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Congress is held will be able to attend, but it will be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far-off provinces to send many delegates. Even then,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limit has been fixed is an improvement. A change has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method of election. Henceforth the delegates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only through the choice of millions and it has also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 to take necessary measures to induce the participation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women, the untouchables and others who have not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taking part. Every person wishing to join a unit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given the right to do so by paying the fee of four annas and signing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creed. In order that persons representing all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can enter the Congress, it has been decided to introduce a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voting there under only one vote can be given and, if that vote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needed by the candidate in question, it can be transferred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The division into provinces has also been made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language. If work is carried on in each province along the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in the constitution that itself will enable us to make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for, as soon as we have developed team spirit and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organization, we shall have won swaraj. Towards that end,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above all to create national consciousness in every section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public.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on non-violent non-co-operation has confirmed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of the special session of the Congress at Calcutta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additions.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who have accepted that resolution are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do the following: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Title-holders to relinquish their titles.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Subjects Committee meeting, Calcutta”, 5-9-1920.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Parents to withdraw their children from Government-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schools and make some arrangements for them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homes or through a national school.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student over sixteen years who is convinced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to learn under the shadow of a Government which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either to reform or to end should occupy himself in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way.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should give up practice as soon as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>devote themselves to the service of the people.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men should give up trade in foreign goods, sever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connections as soon as possible and encourage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and hand-weaving.</w:t>
      </w:r>
    </w:p>
    <w:p>
      <w:pPr>
        <w:autoSpaceDN w:val="0"/>
        <w:tabs>
          <w:tab w:pos="550" w:val="left"/>
          <w:tab w:pos="6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members of Councils who have got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despite voters’ opposition should resign and those who,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 of public opinion, refuse to resign should not be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voters for any political work.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 and other Government servants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polite, kind and truthful in their dealings with the people;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political meetings but should not make any speeches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openly contribute money for the freedom movement.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 should not regard service as greater than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or country and should, by their good behaviour, falsify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that they are mercenaries with no feeling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and woman should make as much sacrifice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should understand that our victory lies in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and that not only in dealing with the Government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ourselves. Preserving peace means not only avoiding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violence but eschewing abuse as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11. All should try to strengthen Hindu-Muslim unity and,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likewise, end the bitterness prevailing among the various sections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country. The quarrels between Brahmins and non-Brahmins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be ended and the sin of untouchability eradicated.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can do this in a year, we shall have swaraj within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period; and if we delay doing it, then freedom will also be delayed.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duty is clear. Each of us must forthwith sacrifice what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and, to see that others do the same, hold meetings in conformity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new policy. At the time of the next Congress, there should not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 November 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a single delegate whose children continue to go to a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 or who is himself still practising as a lawyer or who has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conformed to any condition which is applicable to him. Hence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delegate—whether man or woman—must have only hand-spun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hand-woven cloth on his or her body. It is not difficult to imagine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our condition will be when we have six thousand such delegates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other workers.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Ahmedabad has extended an invitation for the next Congress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held there and it may therefore be said to have pledged itself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a success of the new constitution. While Ahmedabad has made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bid for great honour, it has also incurred a great responsibility.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Honour for Ahmedabad is honour for Gujarat, and honour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Gujarat is honour for India. Only if we start our preparations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 shall we be able to complete them in time. We shall consider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hereafter what will need to be done.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NOTES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LOKAMANYA TILAK NATIONAL FUND FOR SWARAJ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a resolution on non-co-operation, a resolution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a swaraj fund in memory of the Lokamanya has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Some contributions were also received during the last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There is no doubt at all that it is everyone’s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this fund to the best of his means. It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fitting if many people gave a little each and a good fund was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if a few persons donated large amounts; in this way alone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of ‘Lokamanya’ conferred on the departed leader be 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business man giving a crore of rupees is no proof of Tilak’s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‘Lokamanya’; it would be far more important to collect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from crores of people and it would be taken as a convincing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the late Lokamanya’s popularity. It is in our own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tocollect this fund since the money is to be spent for our own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was the one sacred aim to which the Lokamanya’s whole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dedicated. For us, it is the door leading to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happiness, the solution to the hunger of the poor, the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>clothing the poor and the weapon with which sin may be fought and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 as the supreme end in life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Thus in honouring the Lokamanya we serve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There; should be no delay and no hesitation on our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collections for this fund. Since collections have to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countless people, there will be a great many persons to go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collecting. They must start the work with a pledge to remain honest.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year, there should be only one collection, this 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Lokamanya, as it can be used to support any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We should also see to it that the collection does not fall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target of one crore. With the money, we can open schools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necessary and start similar activities.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collecting this fund, we should go to every village,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message of swaraj to the people of every street in each city.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the work will be taken up without delay.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UKE  OF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ONNAUGHT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 R. H. the Duke of Connaught will soon be in the country.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quarrel with him. He is a good man, but he is ruled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Government. On this occasion, he will be an emissary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Emperor. His aim is to strengthen the Empire. His visit will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emphasizing the prestige of the present rulers. To extend a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would amount to welcoming our slavery. If we want to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arrogance of this rule, it is our duty to do nothing which may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arrogance. If we are convinced that we shall gain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new Councils, we cannot welcome a person who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confer dignity on them. Hence, at every place visited by H.R.H.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Duke of Connaught, the people should confine themselves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refrain from going out to watch illuminations; nor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participate in any functions which may be held. This is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>way of expressing our dislike of this Government.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9-1-1921</w:t>
      </w:r>
    </w:p>
    <w:p>
      <w:pPr>
        <w:autoSpaceDN w:val="0"/>
        <w:autoSpaceDE w:val="0"/>
        <w:widowControl/>
        <w:spacing w:line="292" w:lineRule="exact" w:before="370" w:after="0"/>
        <w:ind w:left="0" w:right="19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105. IN MEMORIAM</w:t>
      </w:r>
    </w:p>
    <w:p>
      <w:pPr>
        <w:autoSpaceDN w:val="0"/>
        <w:autoSpaceDE w:val="0"/>
        <w:widowControl/>
        <w:spacing w:line="240" w:lineRule="exact" w:before="126" w:after="0"/>
        <w:ind w:left="0" w:right="16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Full many a gem of purest ray serene</w:t>
      </w:r>
    </w:p>
    <w:p>
      <w:pPr>
        <w:autoSpaceDN w:val="0"/>
        <w:autoSpaceDE w:val="0"/>
        <w:widowControl/>
        <w:spacing w:line="240" w:lineRule="exact" w:before="40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The dark unfathomed caves of ocean bear,</w:t>
      </w:r>
    </w:p>
    <w:p>
      <w:pPr>
        <w:autoSpaceDN w:val="0"/>
        <w:autoSpaceDE w:val="0"/>
        <w:widowControl/>
        <w:spacing w:line="240" w:lineRule="exact" w:before="40" w:after="0"/>
        <w:ind w:left="0" w:right="1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Full many a flower is born to blush unseen</w:t>
      </w:r>
    </w:p>
    <w:p>
      <w:pPr>
        <w:autoSpaceDN w:val="0"/>
        <w:autoSpaceDE w:val="0"/>
        <w:widowControl/>
        <w:spacing w:line="240" w:lineRule="exact" w:before="40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And waste its sweetness on the desert air.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reminded of these memorable lines of Gray’s elegy when I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a dear friend and co-worker who died on the 4th instant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Nagpur, unwept by any but his closest relations and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Yadwarkar Patwardhan of Amraoti was unknown to fame, but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devoted a servant of the nation than many who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limelight of public gaze and command the plaudits of overgenerous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often even unthinking crowds. Patwardhan was a graduate in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University but never practised the profession.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first knowing him in 1915. He was constantly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was struck by the beauty of his character, his simplicity,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self-effacingness, his utter humility, his constancy and his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entrusted to him. He laboured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honorarium as Sub-Editor. He attended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preparing to go to Sholapur and work there for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had willed otherwise. He was ailing for some time;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all hoped that he would soon recover. He had a sudden relapse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during the Congress week and never left his bed. He died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last verses of the second chapter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lips. Thus die many a Hampden, the real dumb makers of a 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Patwardhan to be ‘a gem of purest ray serene’. His friends knew </w:t>
      </w:r>
      <w:r>
        <w:rPr>
          <w:rFonts w:ascii="Times" w:hAnsi="Times" w:eastAsia="Times"/>
          <w:b w:val="0"/>
          <w:i w:val="0"/>
          <w:color w:val="000000"/>
          <w:sz w:val="22"/>
        </w:rPr>
        <w:t>his worth. May God grant peace to the noble soul 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NGRATEFULEST  OF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Edward Foy’s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reproduced elsewhere is a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 receive from Englishmen. I have no doubt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believes what he writes. The pity of it is that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>Englishman’s outlook upon English rule is totally different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35th session of the Congress held at Nagpur in December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following, however, are some extracts from it: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sorry . . . that you are the ungratefulest of men . . . Where would you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but for the British Government which saved India from the iron grip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Germany? . . . you have misrepresented the Government in saying that it seeks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 both the Hindu and Mohammedan religions, which is grossly false . . 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glibly of non-violence while you are just as sure of the opposite . . .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at the present stage to bring it about in order to cover the failure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non-co-operation. . . you are a peace breaker . . Be advised even at this eleventh hour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withdraw from all agitation . . . and co-operate with the Government in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Reforms a success in which is . . . the promise of earliest swaraj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12-1-1921.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and, I believe, an average Indian’s. I do not think I am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ungrateful temperament. On the contrary a little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makes me feel grateful. I am slow to find fault. And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nothing in the British rule to be grateful for.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Germans would have occupied India if the British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them. I am not inclined to believe that if it was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between two evils, the German rule would be the worse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Britain did not go to war with Germany for the sake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believe that British rule has undermined the religious instinct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British people have deliberately undermined the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The British Government has favoured the Christian Church.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would not quarrel with the favouritism if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in at the expense of the Indian tax-payer. I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Reforms and co-operate if I could secure the redress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 Punjab wrongs and hasten the advent of swaraj.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 I firmly believe that the reforms can do no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India. They cannot lead to real swaraj and it is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any Indian to forget the Khilafat or the Punjab. Lastly,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like Mr. Foy that non-co-operation is not failing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am I, or any co-worker, not countenancing violence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but we are doing our best to prevent violence. We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success lies in our holding English life as sacred as our own.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a fight between good and evil. We have no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Englishmen. We seek to mend or end a system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compels even the best of Englishmen to lend their assistance to evil, </w:t>
      </w:r>
      <w:r>
        <w:rPr>
          <w:rFonts w:ascii="Times" w:hAnsi="Times" w:eastAsia="Times"/>
          <w:b w:val="0"/>
          <w:i w:val="0"/>
          <w:color w:val="000000"/>
          <w:sz w:val="22"/>
        </w:rPr>
        <w:t>corruption, robbery, and humiliation of a whole nation.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ICKED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OMANS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another type is Mr. Pennington’s letter. He always leaves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sting in the tail. His self-assurance is really amazing. He wishes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 British are not likely to leave India to anarchy,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Romans left Britain. I wish the British would be as wicked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Romans were or as indifferent as I, a son of the soil, am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anarchy. For I do really believe that anarchy will be preferable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continuance of the orderly humiliation and emasculation of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I feel better able to evolve order out of anarchy than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a Government whose one aim is to hold India under bondage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exploiting her resources. I do not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character of British rule. And now Mr. Pennington will </w:t>
      </w:r>
      <w:r>
        <w:rPr>
          <w:rFonts w:ascii="Times" w:hAnsi="Times" w:eastAsia="Times"/>
          <w:b w:val="0"/>
          <w:i w:val="0"/>
          <w:color w:val="000000"/>
          <w:sz w:val="22"/>
        </w:rPr>
        <w:t>follow me when I assure him that if I retain the British connection, it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770" w:val="left"/>
          <w:tab w:pos="5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the humiliating protection it can afford but because,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in the ultimate goodness of human nature, I would not mind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based on perfect equality both in theory and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same belief makes me reject the fear that, immediately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withdraw, other nations will be ready to pounce upon India.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ready, India will respond either by using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matchless weapon of non-co-operation or will, when the paralysing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Britain is removed, produce a nationalist Pratap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Akbar who would make effective use of disciplined brute force.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Pennington further forgets that, if not the goodness of other powers,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mutual jealousies will keep this unhappy land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foreigner’s lust once the British have withdrawn. As for my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efficacy of non-violence, it is an evergreen. I warn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against believing the interested accounts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published in the British Press. Everybody knows that hitherto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remained singularly free from violence.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rowdiness in isolated cases among ourselves. Every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to purge the movement even of rowdyism.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the weaknesses of the movement the more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profitable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Mr. Pennington would be so to work as to compel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retrace its steps to undo the Khilafat and the Punjab wrongs and to </w:t>
      </w:r>
      <w:r>
        <w:rPr>
          <w:rFonts w:ascii="Times" w:hAnsi="Times" w:eastAsia="Times"/>
          <w:b w:val="0"/>
          <w:i w:val="0"/>
          <w:color w:val="000000"/>
          <w:sz w:val="22"/>
        </w:rPr>
        <w:t>summon a conference to establish swaraj in India.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NTOLERANCE</w:t>
      </w:r>
    </w:p>
    <w:p>
      <w:pPr>
        <w:autoSpaceDN w:val="0"/>
        <w:autoSpaceDE w:val="0"/>
        <w:widowControl/>
        <w:spacing w:line="260" w:lineRule="exact" w:before="66" w:after="2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turn from letters from English friends to those from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One such letter is from four Mussulmans of Bengal.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signatories is a pleader. These correspondents do not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the movement or the justice of the cause. They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deed is likely to follow violence of language. They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intolerance said to have been shown to Messrs B. C. Pal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Fazlul Haq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agree with the writers that intolerance can do us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may harm the movement if it becomes violent.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suggested that when a speaker offends or irritates us,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undoubted right to withdraw; but nobody has any right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>noisy demonstration against a speaker. We may not replace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5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Akbar</w:t>
            </w:r>
          </w:p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War II</w:t>
            </w:r>
          </w:p>
          <w:p>
            <w:pPr>
              <w:autoSpaceDN w:val="0"/>
              <w:autoSpaceDE w:val="0"/>
              <w:widowControl/>
              <w:spacing w:line="294" w:lineRule="exact" w:before="1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196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Maharana Pratap, ruler of Mewar who did not submit to the Moghul Emperor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source has “moral”.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Nationalist Muslim leader; Chief Minister of Bengal during World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intolerant Government by an intolerant democracy.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attempt to demonstrate the superiority of the force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over brute force.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ASTE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writers say: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painfully bring to your kind notice that many people suspect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fund, to which even the beggars contribute their mite, is very often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mis-spent in first-class dinners, first-class travelling, unnecessary taxi hire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 several other ways by the leaders.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names are mentioned. But I am inclined to think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be a reflection on the Ali Brothers. I must plead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travelling second-class of late since my illness. I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practically a physical impossibility for Maulana Shaukat Ali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3rd class. He is certainly over-indulgent to the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always travel 2nd class. But that is due to his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I am sure that he is at least as careful about public funds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about his own. I have never known him to spend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dinners. He certainly does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 taxi hire.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rule he makes friends pay for whatever luxuries he allows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companions. But I welcome this letter. Having watched him closely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travelled with him for nearly a year, I am able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who trust him have no reason to doubt his honesty.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him and his brother, public servants of integrity, 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>courage of a high order.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ROPAGANDA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writers have covered a variety of subjects. They ask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propaganda is to be carried on. The answer is now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villager—man or woman—should belong to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the latter should establish in every village 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introduce in every home a spinning-wheel. There is hardly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that has neither temple nor mosque. National schools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established in the compounds of these temples or mosques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instruction given to the boys and girls. If I had my way,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spinning compulsory in the schools.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village schools cannot be beyond the resources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These schools would be institutions for infecting 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courage and confidence. Spinning and weaving could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 self-supporting. A peaceful organization of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on a national basis must synchronize with the establishment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swaraj. No power on earth can possibly stop the progress of the nation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its goal if it is in earnest. Every honest and brave college-boy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undertake this great work. It requires little previous training. It </w:t>
      </w:r>
      <w:r>
        <w:rPr>
          <w:rFonts w:ascii="Times" w:hAnsi="Times" w:eastAsia="Times"/>
          <w:b w:val="0"/>
          <w:i w:val="0"/>
          <w:color w:val="000000"/>
          <w:sz w:val="22"/>
        </w:rPr>
        <w:t>does require the two qualities I have mentioned.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RITICS 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RITICISM</w:t>
      </w:r>
    </w:p>
    <w:p>
      <w:pPr>
        <w:autoSpaceDN w:val="0"/>
        <w:tabs>
          <w:tab w:pos="550" w:val="left"/>
          <w:tab w:pos="2710" w:val="left"/>
          <w:tab w:pos="619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correspondents will forgive me if I do not publish or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they write. It is physically impossible for me to do so.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pamphlets lying beside me also claiming notice. One is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Chatterji of Calcutta with a glowing introduction by Mr. Shastriar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had the time to read it. The other is from the pen of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Raju of Nagpur. I have just been able to glance at Prof. Raju’s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destroy the case for non-co-operation. I had to read it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looking forward to meeting him at Nagpur together with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Cheshire. But the administration had willed it otherwise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meet these gentlemen. I have not the time to notice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Raju’s pamphlet at length. I am sorry to have to say that he has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superficially studied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equally superficially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my means. He betrays ignorance of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views held by me.  He attributes to me ideas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held. He has presented to the readers a  caricature of my views.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who have never studied the movement or my views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misled by the pamphlet. I must content myself with  noticing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glaringly absurd conclusion he has arrived at. He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must conclude that Mr. Gandhi’s present non-co-operation movement, far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being non-violent in character as he claims, is itself intended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calculated to do undeniable violence.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need any assurance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nature of the movement. He comes to this conclusion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gratuitous assumption of wrong premises. He will forgive me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notice his pamphlet at any length. I must ask him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impressed by his arguments to read the file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they will find an answer to almost every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advanced by Prof. Raju.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IGARETTES</w:t>
      </w:r>
      <w:r>
        <w:rPr>
          <w:rFonts w:ascii="Times" w:hAnsi="Times" w:eastAsia="Times"/>
          <w:b w:val="0"/>
          <w:i w:val="0"/>
          <w:color w:val="000000"/>
          <w:sz w:val="20"/>
        </w:rPr>
        <w:t>”!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606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the abuses to which my name has been put, I know </w:t>
      </w:r>
      <w:r>
        <w:rPr>
          <w:rFonts w:ascii="Times" w:hAnsi="Times" w:eastAsia="Times"/>
          <w:b w:val="0"/>
          <w:i w:val="0"/>
          <w:color w:val="000000"/>
          <w:sz w:val="22"/>
        </w:rPr>
        <w:t>nothing so humiliating to me as the deliberate association of my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 (1869-1946); educationist and orator; 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 of India Society, 1915-27; member, Imperial Legislative Council and </w:t>
      </w:r>
      <w:r>
        <w:rPr>
          <w:rFonts w:ascii="Times" w:hAnsi="Times" w:eastAsia="Times"/>
          <w:b w:val="0"/>
          <w:i w:val="0"/>
          <w:color w:val="000000"/>
          <w:sz w:val="18"/>
        </w:rPr>
        <w:t>Council of State; Agent-General of the Indian Government in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with cigarettes. A friend has sent me a label purporting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portrait. The cigarettes are called “Mahatma Gandhi cigarettes “.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have a horror of smoking as I have of wines.  Smoking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a vice. It deadens one’s conscience and is often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drink in that it acts imperceptibly. It is a habit which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rid of when once it seizes hold of a person. It is an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vice. It fouls the breath, discolours the teeth and sometimes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cancer. It is an unclean habit.  No man has received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associate my name with cigarettes. I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if the unknown firm were to  withdraw the labels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or if the public would refuse to buy packets bearing such </w:t>
      </w:r>
      <w:r>
        <w:rPr>
          <w:rFonts w:ascii="Times" w:hAnsi="Times" w:eastAsia="Times"/>
          <w:b w:val="0"/>
          <w:i w:val="0"/>
          <w:color w:val="000000"/>
          <w:sz w:val="22"/>
        </w:rPr>
        <w:t>labels.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ORTH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has also been brought to my notice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girl has been travelling through the land claiming to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She was reported to be in Dwarka, Chhapra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Nepal. I may state at once that I do not possess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of having a daughter and that no girl has my authority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name in connection with any propaganda. All my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well known and they do not need to use my name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forward the cause they may handle. The best way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thedifficulties is to discount the word of those who claim kinship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or, for that matter, any public worker. When we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workers, everyone must stand or fall by his or her own </w:t>
      </w:r>
      <w:r>
        <w:rPr>
          <w:rFonts w:ascii="Times" w:hAnsi="Times" w:eastAsia="Times"/>
          <w:b w:val="0"/>
          <w:i w:val="0"/>
          <w:color w:val="000000"/>
          <w:sz w:val="22"/>
        </w:rPr>
        <w:t>intrinsic merit and be judged apart from his or her connections.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12-1-1921</w:t>
      </w:r>
    </w:p>
    <w:p>
      <w:pPr>
        <w:autoSpaceDN w:val="0"/>
        <w:autoSpaceDE w:val="0"/>
        <w:widowControl/>
        <w:spacing w:line="260" w:lineRule="exact" w:before="40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DRAFT M0DEL RULES FOR PR0VINCIAL CONGRESS </w:t>
      </w:r>
      <w:r>
        <w:rPr>
          <w:rFonts w:ascii="Times" w:hAnsi="Times" w:eastAsia="Times"/>
          <w:b w:val="0"/>
          <w:i/>
          <w:color w:val="000000"/>
          <w:sz w:val="24"/>
        </w:rPr>
        <w:t>COMMITTEES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old Provincial Congress Committee or the old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of a newly created Province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shall 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under the new constitution.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existing members who accept the new creed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 proceed to divide the Province into districts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districts, being retained wherever possible.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new constitution Congress circles or provinces were organized on </w:t>
      </w:r>
      <w:r>
        <w:rPr>
          <w:rFonts w:ascii="Times" w:hAnsi="Times" w:eastAsia="Times"/>
          <w:b w:val="0"/>
          <w:i w:val="0"/>
          <w:color w:val="000000"/>
          <w:sz w:val="18"/>
        </w:rPr>
        <w:t>linguistic basis.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Constitution adopted at Nagpur session”, december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 Each such district shall divide itself into talukas or tahsils,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divisions being retained so far as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 Each taluka shall divide itself into firkas or circles.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 Each existing District Committee shall enrol, from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within its jurisdiction, as many members as are eligible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and these members shall form the electoral roll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of delegates to the Congress and representatives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various district Congress Committees.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An alphabetical list of members with the full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and occupation of each shall be forwarded to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 every Monday.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Each District Committee shall be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subscription of the members and shall remit 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to the Provincial Congress Committee at the same time as the </w:t>
      </w:r>
      <w:r>
        <w:rPr>
          <w:rFonts w:ascii="Times" w:hAnsi="Times" w:eastAsia="Times"/>
          <w:b w:val="0"/>
          <w:i w:val="0"/>
          <w:color w:val="000000"/>
          <w:sz w:val="22"/>
        </w:rPr>
        <w:t>list referred to in rule 6.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Each village containing more than five members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formed for it shall elect its secretary, treasurer,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chairman, and two other members who shall form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>Panchayat or Mahajan.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Each Rich Panchayat shall be responsible for the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every child, male or female, residing in the village,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of spinning-wheels in every home,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hygiene and sanitation therein, and for carrying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 items of the Non-co-operation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in so far as it is applicable to such village.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It shall be the duty of every District Committee to supervise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regulate the work of village and other organizations within its </w:t>
      </w:r>
      <w:r>
        <w:rPr>
          <w:rFonts w:ascii="Times" w:hAnsi="Times" w:eastAsia="Times"/>
          <w:b w:val="0"/>
          <w:i w:val="0"/>
          <w:color w:val="000000"/>
          <w:sz w:val="22"/>
        </w:rPr>
        <w:t>jurisdiction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Each District Committee shall consist of ten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by the members belonging to the different organizations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as far as possible contain Mussulmans in proportion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population of the District and shall contain,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at least one member belonging to the female sex and one </w:t>
      </w:r>
      <w:r>
        <w:rPr>
          <w:rFonts w:ascii="Times" w:hAnsi="Times" w:eastAsia="Times"/>
          <w:b w:val="0"/>
          <w:i w:val="0"/>
          <w:color w:val="000000"/>
          <w:sz w:val="22"/>
        </w:rPr>
        <w:t>belonging to the depressed classes.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The representatives of a District Committee so elected shall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among themselves elect their chairman, treasurer and secretary.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The representatives elected to the District Committees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representatives to the Provincial Congress Committees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provisions as in rule 11, the number to be ten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attached for the A.I.C.C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14. The representatives so elected shall elect from among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chairman, secretary, treasurer and four other members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conduct the affairs of the Province and shall be responsible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Committee for the due carrying out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from time to time.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The election of representatives to the District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shall take place on the 21st February, 1921, and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the roll of members as on the 15th day of February at </w:t>
      </w:r>
      <w:r>
        <w:rPr>
          <w:rFonts w:ascii="Times" w:hAnsi="Times" w:eastAsia="Times"/>
          <w:b w:val="0"/>
          <w:i w:val="0"/>
          <w:color w:val="000000"/>
          <w:sz w:val="22"/>
        </w:rPr>
        <w:t>5 p.m.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Elections shall take place at a convenient place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by each District Congress Committee in an open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a meeting of the electors convened for the purpose,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[outgoing] committee shall be the convenor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election officer.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The election of representatives of the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shall take place on the 4th March, 1921,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 of the Province. The Secretary of the outgoing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shall be the convenor and the election </w:t>
      </w:r>
      <w:r>
        <w:rPr>
          <w:rFonts w:ascii="Times" w:hAnsi="Times" w:eastAsia="Times"/>
          <w:b w:val="0"/>
          <w:i w:val="0"/>
          <w:color w:val="000000"/>
          <w:sz w:val="22"/>
        </w:rPr>
        <w:t>officer.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 Electors of the Provincial Congress Committee may register </w:t>
      </w:r>
      <w:r>
        <w:rPr>
          <w:rFonts w:ascii="Times" w:hAnsi="Times" w:eastAsia="Times"/>
          <w:b w:val="0"/>
          <w:i w:val="0"/>
          <w:color w:val="000000"/>
          <w:sz w:val="22"/>
        </w:rPr>
        <w:t>their vote by post.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19. Results of all elections shall be sent to the Press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by the secretary.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The secretaries of the Provincial Congress Committees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Congress Committees should, so far as possible,be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whole-time workers, and may, if necessary, be paid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or District funds.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21. Election of delegates to the Congress shall take place on the </w:t>
      </w:r>
      <w:r>
        <w:rPr>
          <w:rFonts w:ascii="Times" w:hAnsi="Times" w:eastAsia="Times"/>
          <w:b w:val="0"/>
          <w:i w:val="0"/>
          <w:color w:val="000000"/>
          <w:sz w:val="22"/>
        </w:rPr>
        <w:t>15th November, 1921.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The Provincial Congress Committee shall assign,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proportion of the population of each taluka,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to be elected by it. And the elections shall take place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at a central place to be selected by the District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supervised by agents affiliated by the District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23. The result of elections shall be forwarded by the respective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District Committees not later than the 1st December, 1921.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24. The Provincial Congress Committee shall meet at least once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month and consider reports from District organizations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adopt measures for the furtherance of the resolutions passed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These rules shall be in force for one year ending 31st </w:t>
      </w:r>
      <w:r>
        <w:rPr>
          <w:rFonts w:ascii="Times" w:hAnsi="Times" w:eastAsia="Times"/>
          <w:b w:val="0"/>
          <w:i w:val="0"/>
          <w:color w:val="000000"/>
          <w:sz w:val="22"/>
        </w:rPr>
        <w:t>December, 19215 and till such time as they are revised by the new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or altered or amended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tabs>
          <w:tab w:pos="3150" w:val="left"/>
        </w:tabs>
        <w:autoSpaceDE w:val="0"/>
        <w:widowControl/>
        <w:spacing w:line="266" w:lineRule="exact" w:before="0" w:after="0"/>
        <w:ind w:left="2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facilitating the work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Committees, I have ventured to frame the foregoing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which they will naturally alter as they please or reject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toto.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merely designed to serve for guidance. There is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if we are to set the whole of the new machinery in motion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June, as we are bound to, under the new constitution.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into being the new organisation in an orderly and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succeed in enrolling hundreds of thousands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as active workers, determined to carry out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Resolution, he who runs may see that we shall have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peaceful and bloodless revolution within one year.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non-co-operation is based upon the supposition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control is dependent upon the voluntary association with 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It is true that it is unconscious; it is true, too true,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fear; it is true that it is due to a variety of tempting inducements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out to a few of us. The present movement then is 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 moment we cease to give our voluntary association,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and be tempted, that momentwe become a free people. I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process is not so difficult as many imagine. The current year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whether my opinion is justified. The thousands who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shared my belief. It is now for them </w:t>
      </w:r>
      <w:r>
        <w:rPr>
          <w:rFonts w:ascii="Times" w:hAnsi="Times" w:eastAsia="Times"/>
          <w:b w:val="0"/>
          <w:i w:val="0"/>
          <w:color w:val="000000"/>
          <w:sz w:val="22"/>
        </w:rPr>
        <w:t>to translate their belief into action.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THE NEED FOR HUMILITY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spirit of non-violence necessarily leads to humility.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means reliance on God, the Rock of ages. If we would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aid, we must approach Him with a humble and a contrite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Non-co-operationists may not trade upon their amazing success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We must act, even as the mango tree which droops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fruit. Its grandeur lies in its majestic lowliness. But one hears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non-co-operationists being insolent and intolerant in their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those who differ from them. I know that they will lose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>majesty and glory if they betray any inflation. Whilst we may not be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Nagpur session, in December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 with the progress made so far, we have little to our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feel proud. We have to sacrifice much more than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justify pride, much less elation. Thousands who flocked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undoubtedly given their intellectual assent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but few have followed it out in practice. Leaving aside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pleaders, how many parents have withdrawn their children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schools? How many of those who registered their vote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have taken to hand-spinning or discarded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all foreign cloth?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not a movement of brag, bluster, or bluff.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test of our sincerity. It requires solid and silent self sacrifice.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challenges our honesty and our capacity for national work.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that aims at translating ideas into action. And the more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the more we find that much more must be done than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And this thought of our imperfection must make us </w:t>
      </w:r>
      <w:r>
        <w:rPr>
          <w:rFonts w:ascii="Times" w:hAnsi="Times" w:eastAsia="Times"/>
          <w:b w:val="0"/>
          <w:i w:val="0"/>
          <w:color w:val="000000"/>
          <w:sz w:val="22"/>
        </w:rPr>
        <w:t>humble.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non-co-operationist strives to compel attention and to set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not by his violence but by his unobtrusive humility.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 his solid action to speak for his creed. His strength lies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 upon the correctness of his position. And the conviction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most in his opponent when he least interposes his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his action and his opponent. Speech, especially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haughty, betrays want of confidence and it makes one’s opponent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sceptical about the reality of the act itself. Humility therefore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key to quick success. I hope that every non-co-operationist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necessity of being humble and self-restrained.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 little is really required to be done and because all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depends entirely upon ourselves that I have ventured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>that swaraj is attainable in less than one year.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HOW TO FINANCE THE MOVEMENT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requires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study by every lover of the country. Swaraj can be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of one year if the people respond sufficiently by acting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their vote. It was not merely the delegates who </w:t>
      </w:r>
      <w:r>
        <w:rPr>
          <w:rFonts w:ascii="Times" w:hAnsi="Times" w:eastAsia="Times"/>
          <w:b w:val="0"/>
          <w:i w:val="0"/>
          <w:color w:val="000000"/>
          <w:sz w:val="22"/>
        </w:rPr>
        <w:t>emphasized the necessity of non-co-operation, but the many thousand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“Congress resolution on Non-co-operation”.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visitors, too, showed in a variety of ways that they were in full </w:t>
      </w:r>
      <w:r>
        <w:rPr>
          <w:rFonts w:ascii="Times" w:hAnsi="Times" w:eastAsia="Times"/>
          <w:b w:val="0"/>
          <w:i w:val="0"/>
          <w:color w:val="000000"/>
          <w:sz w:val="22"/>
        </w:rPr>
        <w:t>sympathy with the programme.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days of merely passing resolutions during the Christmas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sleeping over them till the next Christmas are gone.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and more difficult for those to attend the Congress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act up to their profession. Everyone is called upon to withdraw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from Government-managed or controlled schools.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called upon to use as few foreign articles as possible and to use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hand-woven cloth made from hand-spun yarn. Everyone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subscribe to the Tilak Memorial Swaraj Fund. This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is a searching of the heart. Workers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awaken people to a sense of their duty.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must be utilized for the enforcement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theprogramme. The new constitution enables workers to organize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within one year for carrying out the programme in detail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body of the people of India make a conscious effort,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thwart its legitimate wish for self-determination. If we nationalize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boycott law courts and manufacture all the cloth we need,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asserted our right to govern ourselves and no army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can possibly defeat our purpose. With a few thousand selfless,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industrious workers, the three things mentioned by me can </w:t>
      </w:r>
      <w:r>
        <w:rPr>
          <w:rFonts w:ascii="Times" w:hAnsi="Times" w:eastAsia="Times"/>
          <w:b w:val="0"/>
          <w:i w:val="0"/>
          <w:color w:val="000000"/>
          <w:sz w:val="22"/>
        </w:rPr>
        <w:t>be organized without much difficulty.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however to devote this article to a consideration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difficulty The All-India Tilak Memorial Swaraj Fund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large enough to meet every requirement, not excluding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institutions. Welcome as the thousands of monied men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us, we must rely upon the pice of the masses. Every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given will be a token of the determination of the giver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swaraj. I make bold to say that the movement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financed by the nation abandoning its superfluities, its questionable </w:t>
      </w:r>
      <w:r>
        <w:rPr>
          <w:rFonts w:ascii="Times" w:hAnsi="Times" w:eastAsia="Times"/>
          <w:b w:val="0"/>
          <w:i w:val="0"/>
          <w:color w:val="000000"/>
          <w:sz w:val="22"/>
        </w:rPr>
        <w:t>habits, and its vices.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women of India were to surrender their superfluous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ornaments, if the wine-bibbers were to give up their drink and hand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half their savings, if the smokers were to suspend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 pending attainment of swaraj and give to the cause half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savings, we would get all the money we need for bringing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to a successful close. I was agreeably surprised to find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annual sessions of the Congress used to be held during the last week of </w:t>
      </w:r>
      <w:r>
        <w:rPr>
          <w:rFonts w:ascii="Times" w:hAnsi="Times" w:eastAsia="Times"/>
          <w:b w:val="0"/>
          <w:i w:val="0"/>
          <w:color w:val="000000"/>
          <w:sz w:val="18"/>
        </w:rPr>
        <w:t>December.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Central Provinces there has been a great campaign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drink evil. I understand that the movement has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having given up this cursed habit. It would be a crowning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of non-co-operation if an organized effort were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 out the drink evil. And I am sure that those who are weaned </w:t>
      </w:r>
      <w:r>
        <w:rPr>
          <w:rFonts w:ascii="Times" w:hAnsi="Times" w:eastAsia="Times"/>
          <w:b w:val="0"/>
          <w:i w:val="0"/>
          <w:color w:val="000000"/>
          <w:sz w:val="22"/>
        </w:rPr>
        <w:t>from it will gladly and thankfully part with a portion of their savings.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 poor people, getting daily poorer; and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collections from the masses we shall do so only by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self-denial. There is certainly always something which we can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for the sake of the country. I do not hesitate to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religiously-minded that they cannot better devote their charity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the erection of the temple of swaraj. No doubt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appointed by the All-India Congress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 scheme for collection. But I suggest to the volunteer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supplement the scheme by inculcating among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>the lesson of self-denial.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healthy competition among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in this direction.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TELEGRAM TO JAIRAMDAS DAULATRAM</w:t>
      </w:r>
    </w:p>
    <w:p>
      <w:pPr>
        <w:autoSpaceDN w:val="0"/>
        <w:autoSpaceDE w:val="0"/>
        <w:widowControl/>
        <w:spacing w:line="270" w:lineRule="exact" w:before="86" w:after="5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4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NINETEENTH,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THEN</w:t>
            </w:r>
          </w:p>
        </w:tc>
      </w:tr>
      <w:tr>
        <w:trPr>
          <w:trHeight w:hRule="exact" w:val="29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BOMBAY1.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DRAW 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SENT.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1921, p. 99</w:t>
      </w:r>
    </w:p>
    <w:p>
      <w:pPr>
        <w:autoSpaceDN w:val="0"/>
        <w:autoSpaceDE w:val="0"/>
        <w:widowControl/>
        <w:spacing w:line="264" w:lineRule="exact" w:before="330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SPEECH TO STUDENTS OF GUJARAT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MAHAVIDYALAYA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AHMEDABAD</w:t>
      </w:r>
    </w:p>
    <w:p>
      <w:pPr>
        <w:autoSpaceDN w:val="0"/>
        <w:autoSpaceDE w:val="0"/>
        <w:widowControl/>
        <w:spacing w:line="270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1921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 after returning from my tour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meet </w:t>
      </w:r>
      <w:r>
        <w:rPr>
          <w:rFonts w:ascii="Times" w:hAnsi="Times" w:eastAsia="Times"/>
          <w:b w:val="0"/>
          <w:i w:val="0"/>
          <w:color w:val="000000"/>
          <w:sz w:val="22"/>
        </w:rPr>
        <w:t>you, discuss things with you, talk of experiences, happy and otherwise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meeting of the Congress Working Committee to be held on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constituent college of Gujarat Vidyapith established on November 15,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on tour from November 16, 1920, to January 10,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share with you some interesting moments of my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I did not know, then, that I would be giving you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I have been giving these past few days to all and sundry.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 am going to place before you on this occasion is not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It has always been with me. I have thought about it in season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season and acted upon it as well. However, it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all through my life that it is only at a certain moment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a particular thing as clearly as daylight. For instance,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Rowlatt Act agitation, it suddenly struck me one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Nadiad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nation was not yet ready for civil disobedience. I had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some days in Nadiad and it is my belief that I had my biggest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working from 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residents of that very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as blind as a wall and committed a big mistake.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alone were qualified to offer civil disobedience who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law-abiding all their lives not out of fear but voluntarily.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obliged to lay down my weapon. In this way,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strikes me only at a particular moment. When I was a student,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follow anything in geometry. Up to the time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thirteenth theorem, I simply could not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geometry was about. But then suddenly, as the teacher explained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theorem on the board, light dawned in my mind, and from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onwards I followed the subject with interest. In the same manner,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three or four days an idea has got hold of my mind.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if we want non-co-operation to succeed, would like students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it and wish to secure swaraj within a year? I shall place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what I have always believed. I have had unshakable faith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beginning, but one aspect of my reason for this faith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better today than I did before.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come here to tell you anything as your Chancellor.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as an elder brother or as a senior in the family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discuss things with you. I will, of course, press my advice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most earnestly. I have not presented this idea to you any time </w:t>
      </w:r>
      <w:r>
        <w:rPr>
          <w:rFonts w:ascii="Times" w:hAnsi="Times" w:eastAsia="Times"/>
          <w:b w:val="0"/>
          <w:i w:val="0"/>
          <w:color w:val="000000"/>
          <w:sz w:val="22"/>
        </w:rPr>
        <w:t>before now as forcefully and with as much faith in it as I will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0n April 18, 1919, Gandhiji had advised temporary suspension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Nadiad was Gandhiji’s headquarters during the Kheda satyagraha in the </w:t>
      </w:r>
      <w:r>
        <w:rPr>
          <w:rFonts w:ascii="Times" w:hAnsi="Times" w:eastAsia="Times"/>
          <w:b w:val="0"/>
          <w:i w:val="0"/>
          <w:color w:val="000000"/>
          <w:sz w:val="18"/>
        </w:rPr>
        <w:t>summer of 1918.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Daring the disturbances on April 10, 11 and 12 of 1919, following news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arrest.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If in your view it is committing suicide for students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go without education, I would certainly tell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desist from the sin of continuing in your schools and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suicide. God will forgive you your suicide. Before now, I used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of all manner of interesting things. Today, I have come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only this, that, if you wish to see non-co-operation crowned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success, set apart one hour from your time entirely for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sound strange to you and may shock you. Those of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cherished the ambition of becoming B.A.s and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this Vidyapith will confer the degree on them—to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such.I shall say that spinning for the country is in itself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that can be obtained today. I go to this length because I want </w:t>
      </w:r>
      <w:r>
        <w:rPr>
          <w:rFonts w:ascii="Times" w:hAnsi="Times" w:eastAsia="Times"/>
          <w:b w:val="0"/>
          <w:i w:val="0"/>
          <w:color w:val="000000"/>
          <w:sz w:val="22"/>
        </w:rPr>
        <w:t>to see you feel as intensely as I do.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lost the country to foreigners, it is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forsook swadeshi. In India, spinning was not a distinct profession.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woman of every class of society spun. Some men also spun.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for Dacca muslin was spun by men. But these men I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were a small number of professional workers. Ordinarily,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looked upon as a profession, it was regarded as a duty,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one’s dharma. As long as spinning flourished in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was prosperous. History tells us that not only did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the country meet all the internal demand but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and it was exported to other countries.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destroyed the weaving industry, by means fair or foul;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profits of crores, they waged wars, acquired control of ports,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monopolized trade and finally established their rule. So long as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penitent, do not atone for the oppression our forefathers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endure, how can we hope to win swaraj? We certainly shall not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seeking to punish anyone. We should turn our back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We should try to end British rule not by visiting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but by acquiring strength through self-purification.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that they have been ruling over us, that they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their hold, entirely because of our demoralisation,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win swaraj only through pure means, what should you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amends for the past, should take to spinning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say that this is women’s work, that you don’t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them to take it up. My reply is that that will not be enough.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misfortune to see women in the Punjab dishonoured; we,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up spinning at any rate byway of amends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dishonour, should take it up not as a substitute for some other work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our spare time and raise the country through it. Our atonement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complete only when all of us, men, women and children,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spinning. Those who advocate boycott of British goods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intention of ruining Lancashire, but personally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 we should talk of saving ourselves from being ruined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than of ruining others. If we wish to stop the opening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Japanese, British and American goods, we should produce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cloth. Until we produce the yarn, we cannot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quantity of cloth woven. In the view of some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men, it would take us fifty years to set up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new mills if we want the mills to meet all our needs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What, then is the way to gain our end in nine months?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succeed, with the help of mills, in bringing prosperity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in covering the men and women who at present go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unclothed. No country can live on agriculture alone.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agricultures there must be a subsidiary occupation.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is the only possible one. So long as we do not revive it,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 ourselves, all our other education will be in vain. By saying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want to show what if it is true—and the National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its truth publicly by passing a resolution—we should do.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win swaraj within nine months, the only education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is that they should work to end the cloth famine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such a famine in the country today. The scarcity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 is not on the same scale. Sixty crores of rupees are being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annually to foreign countries on account of this cloth.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imports at present 40 crore pounds of yarn. We should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yarn in our homes. There is no dearth of weavers, but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dearth of spinners today. I have not yet been able to get the precise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of weavers but I think it is about 50 lakhs or more. If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all that money, we must immediately start spinning. Just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people would get employment if this trade of 60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within the country itself. We should use cloth as carefully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ghee. We are not in such a condition that we may use as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we may choose. If we can make do with just a shirt,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else. If a short dhoti will serve the purpose,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 long one. If we want to save sixty crores of rupees, our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should be equally great.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students devote themselves exclusively to this work throug-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hout the year, they can help win swaraj within a year, as resolved upon </w:t>
      </w:r>
      <w:r>
        <w:rPr>
          <w:rFonts w:ascii="Times" w:hAnsi="Times" w:eastAsia="Times"/>
          <w:b w:val="0"/>
          <w:i w:val="0"/>
          <w:color w:val="000000"/>
          <w:sz w:val="22"/>
        </w:rPr>
        <w:t>by the Congress. This will, however, require a determined effort.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certain conditions are fulfilled, we can achieve this aim.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stop their studies and turn themselves into labourers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country. You will deserve thanks if you ask no payment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labour, but those who need it are welcome to ask for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qualified to advise you, I would ask you to leave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If you want to make your full contribution in the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spin and produce as much yarn as you can for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six hours daily in spinning, or, if that is not possible,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four. I do not insist upon your giving up studies altogether.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do, I don’t think your capacity for thinking will suffer. It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so long as one’s mind has not been corrupted.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been that when I was in jail and could not get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to read, I could think better. Our brains have grown dull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reading. That is why I asked you to spend six hours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to study during the rest of the time. I go to the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it to you that, if you become experts in spinning,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go into villages. In case you do not have sufficient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this, you may remain in the College. But of this I am convinced,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unless all of us give four to six hours daily to spinning,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swaraj. You can pick up spinning in a month’s time or,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most, in three months’ time, and so be equipped to go into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spread it there. We cannot take the country forward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as well as we shall by ending the shortage of yarn.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Congress constitution, we have to form electorates;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do this if we do not take up this work? What message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time should I give for the villages of Gujarat? Shall I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abuse the British? Or supply swords and guns to them? If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tell them? My message today is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start spinning. I feel very unhappy that anyone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should come to Ahmedabad to buy cloth here.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which I propagate means that every village should produce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requirements. If we can revive this old way, no one dare cast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greedy eye on India. I entreat the Principal and the professors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 line for a year and so train the students that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>sent into villages.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your educational programme during the year,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suffice; improve your Gujarati, eschew English, learn Hindustani,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Urdu script and learn to work on the spinning-wheel. If you </w:t>
      </w:r>
      <w:r>
        <w:rPr>
          <w:rFonts w:ascii="Times" w:hAnsi="Times" w:eastAsia="Times"/>
          <w:b w:val="0"/>
          <w:i w:val="0"/>
          <w:color w:val="000000"/>
          <w:sz w:val="22"/>
        </w:rPr>
        <w:t>do this, you will be fresh for the next year. Personally, I wish that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working along this line till we have swaraj.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>do so for a year. This is my message at the present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hesitate to bring up any doubts which you may feel.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that a single student should accept this new idea if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it. Accept what I have said only if it appeals to your reason </w:t>
      </w:r>
      <w:r>
        <w:rPr>
          <w:rFonts w:ascii="Times" w:hAnsi="Times" w:eastAsia="Times"/>
          <w:b w:val="0"/>
          <w:i w:val="0"/>
          <w:color w:val="000000"/>
          <w:sz w:val="22"/>
        </w:rPr>
        <w:t>and your heart.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Parents may tell us that they had sent us to the Mahavidyalaya to study,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ply the spinning-wheel.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that plying the spinning-wheel is also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They may not permit us to go into villages but may ask us to stay at home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do nothing.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in that case would be to stay at home and spin.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forbid even spinning, you may reason with them respectfully.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 spends the whole day spinning, the parents will be angry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one or two days or four days at the most. After that,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to come round. I have even seen parents who tell the 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tell lies. They get angry if the son does not; but they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days and then stop of themselves. You will certainly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this measure of firmness and I do expect a college student to </w:t>
      </w:r>
      <w:r>
        <w:rPr>
          <w:rFonts w:ascii="Times" w:hAnsi="Times" w:eastAsia="Times"/>
          <w:b w:val="0"/>
          <w:i w:val="0"/>
          <w:color w:val="000000"/>
          <w:sz w:val="22"/>
        </w:rPr>
        <w:t>have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How will the spinning-wheel help the non-co-operation fight?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help us to achieve the economic freedom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we have won this, we shall not truly enjoy swaraj. We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soap, or needles, or pins, but not without cloth. At present,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able to export as much as we import. This leads to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loss every year. There is the heavy military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must bear, whether we choose or not. We part with 60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cloth, besides what is thrown away on in essential articles.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we must achieve economic freedom. Let us save the 60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in a position to save. If we can save this amount,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and by find it possible to save other amounts, too, or will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afford the imports of those other items. If we do not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 factory for pins or watches, it will not be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helplessness; without cloth, however, India’s condition is much </w:t>
      </w:r>
      <w:r>
        <w:rPr>
          <w:rFonts w:ascii="Times" w:hAnsi="Times" w:eastAsia="Times"/>
          <w:b w:val="0"/>
          <w:i w:val="0"/>
          <w:color w:val="000000"/>
          <w:sz w:val="22"/>
        </w:rPr>
        <w:t>like a widow’s.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 introduction of the spinning-wheel will again disturb the students.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grow through being disturbed. It is our duty, mine and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professors, to disturb them. At present the students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slumbering, though their eyes are open. When there is a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with the world and with one’s friends, it is likely that some of </w:t>
      </w:r>
      <w:r>
        <w:rPr>
          <w:rFonts w:ascii="Times" w:hAnsi="Times" w:eastAsia="Times"/>
          <w:b w:val="0"/>
          <w:i w:val="0"/>
          <w:color w:val="000000"/>
          <w:sz w:val="22"/>
        </w:rPr>
        <w:t>them will wake up; this is not going back.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Why do you not tell others who are not students to spin? Why do you ask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students to give up studies?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first mistake is to believe that spinning is not education,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that self-sacrifice is not education. If tomorrow all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make up their minds to serve the country by sacrificing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studies, I would know that very moment that my task for the year was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accomplished.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How will it be possible to make a living with the help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spinning-wheel?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uses his intelligence can also earn a living.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however, I place the spinning-wheel before you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emergency duty. If all the young men in the country took a pledge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four hours daily, in a month’s time the price of yarn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down.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Will not the non-co-operation movement receive a set-back through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introduction of this change in schools?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Those who leave Government schools should do so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the education provided by the Government is tainted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evil. If any of them would leave their institutions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by this Vidyalaya, they had better remain in their colleges.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impart an exclusively literary education may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open a college for the purpose. If we feel that our duty is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help the country if we do this work for a year, that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 shall be instrumental in bringing swaraj,—if we feel thus, we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do this work.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believe that the atmosphere in the country is ready for your new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idea? You are pushing the people all at once towards the last room, the Turkish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bath-room, of the struggle.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atmosphere is ripe and that is why I am talking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thing. The country has advanced a good deal during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The tempo is rising not with the speed of a train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geometrical speed in the manner of falling snow. When I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eight years ago that India would have to take this path,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on the 13th of January in 1921 I would be talking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 idea.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Before trying to serve the country, should we not serve the family?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But there can be no conflict between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service of society. First service of self, then of the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of the village and finally of the country—I believe in this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service should be in disregard of human welfare. At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want in the country, we may not spend Rs. 20,000 on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of a sister.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We shall need a police force for maintaining order in the country. Instead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asking us to learn spinning, why do you not teach us drill and train us for that work?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teach you the policeman’s work? You must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strength to rush up to a place where there may be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mean to say that you will work for swaraj at leisure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your higher education?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do we mean by swaraj?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means the control of the military in our hands,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income and expenditure, over land revenue 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courts. When we have such swaraj, we shall be able to prevent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misdeeds. Apart from the other things, economic freedom can be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day. We can achieve it with the help of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may not, of course, take up the idea today.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constantly talk of a state of war. Do you think we can do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without raising a </w:t>
      </w:r>
      <w:r>
        <w:rPr>
          <w:rFonts w:ascii="Times" w:hAnsi="Times" w:eastAsia="Times"/>
          <w:b w:val="0"/>
          <w:i/>
          <w:color w:val="000000"/>
          <w:sz w:val="18"/>
        </w:rPr>
        <w:t>volunteer army</w:t>
      </w:r>
      <w:r>
        <w:rPr>
          <w:rFonts w:ascii="Times" w:hAnsi="Times" w:eastAsia="Times"/>
          <w:b w:val="0"/>
          <w:i w:val="0"/>
          <w:color w:val="000000"/>
          <w:sz w:val="18"/>
        </w:rPr>
        <w:t>? Students must have military training too.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it not, then, necessary to lay more stress on this than on the spinning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wheel?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training can be given in a short time. Moreover,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military training signify? Courage. Is this to be acquired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with dummy swords? Should riots break out again in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people start setting fire to houses, anyone who runs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 and, standing between the rioters and their object, tells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to kill him before they could burn the house-such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 brave man. In situations of this sort, do you expect orders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issued? Should you wait to hear ‘March’, ‘Quick March’,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on? You should forget even your drill at such a time.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acontingency, all I can tell the man is to run as fast as he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spot. If I were faced with such a situation, I would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without taking anything with me—not stopping, even, till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my shoes if I was in the act of doing so at the moment—and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in the flames in the attempt. You may say that Gandhi used to </w:t>
      </w:r>
      <w:r>
        <w:rPr>
          <w:rFonts w:ascii="Times" w:hAnsi="Times" w:eastAsia="Times"/>
          <w:b w:val="0"/>
          <w:i w:val="0"/>
          <w:color w:val="000000"/>
          <w:sz w:val="22"/>
        </w:rPr>
        <w:t>talk big things but it was all empty talk.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If the Government conceded all our demands except that relating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Khilafat, should we continue the fight even then?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I have often said that in defending Islam I am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defend Hinduism. We can ensure cow-protection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Islam, and while a single cow is being lulled in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very flesh and muscles and blood turn into water.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necessary training for protecting the cow, doing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acquiring spiritual potency to do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and l shall die with the holy message of cow-protection on my </w:t>
      </w:r>
      <w:r>
        <w:rPr>
          <w:rFonts w:ascii="Times" w:hAnsi="Times" w:eastAsia="Times"/>
          <w:b w:val="0"/>
          <w:i w:val="0"/>
          <w:color w:val="000000"/>
          <w:sz w:val="22"/>
        </w:rPr>
        <w:t>lips.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not believe that, by devoting ourselves exclusively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spinning-wheel, we shall forget what we have been learning?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won our freedom through spinning, we shall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qualified for literary education. Thus, spinning will have added </w:t>
      </w:r>
      <w:r>
        <w:rPr>
          <w:rFonts w:ascii="Times" w:hAnsi="Times" w:eastAsia="Times"/>
          <w:b w:val="0"/>
          <w:i w:val="0"/>
          <w:color w:val="000000"/>
          <w:sz w:val="22"/>
        </w:rPr>
        <w:t>life to the education we receive at present.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 TELEGRAM T0 ABDUL BARI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7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SHAUKAT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ALI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REDIRECTED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SHOULD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CERTAINLY           INTERVENE            FOR            SECURING            PEACE.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1921, p. 72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YADVARKAR PATWARDHAN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lost two co-workers within only a few months.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devotees of God. Both were servants of the people.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was invisible. One was Vrajlal Bhimji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went down into a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out a pitcher which some children had thrown into it. He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while climbing up with the help of the rope, slipped and so </w:t>
      </w:r>
      <w:r>
        <w:rPr>
          <w:rFonts w:ascii="Times" w:hAnsi="Times" w:eastAsia="Times"/>
          <w:b w:val="0"/>
          <w:i w:val="0"/>
          <w:color w:val="000000"/>
          <w:sz w:val="22"/>
        </w:rPr>
        <w:t>died.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friend, Patwardhan, was running a temperature.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Bari (1838-1926); Nationalist Muslim divine of Lucknow who took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 part in the Khilafat movement and urged his followers to refrain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cow-slaughter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inmates of the Ashram;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 Memoriam”, 26-6-1920.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on his own money.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he fell ill. He went to his brother’s place at Amraoti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recovery. Believing he had recovered, he came to Nagpur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and had a relapse. This time the fever proved fatal.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was present by his side except his close relatives and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friends. Thus Patwardhan passed away on the last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very few workers like him or Vrajlal. It was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wont to make speeches or thrust themselves forward to offer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But it is through workers like them that the people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Patwardhan’s truthfulness, humility and single-minded devotion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incomparable. He was a B.A., LL.B. of the Bombay University,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practised as a lawyer. He joined the Ashram in 1916 and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do silently whatever work fell to his lot.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going to the Sholapur district after the Congress was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working there for non-co-operation. Describing his last moments, </w:t>
      </w:r>
      <w:r>
        <w:rPr>
          <w:rFonts w:ascii="Times" w:hAnsi="Times" w:eastAsia="Times"/>
          <w:b w:val="0"/>
          <w:i w:val="0"/>
          <w:color w:val="000000"/>
          <w:sz w:val="22"/>
        </w:rPr>
        <w:t>a friend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we arrived, he was at his last gasp and had not much con-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sciousness. But, after a while, i.e., at about nine or nine-thirty, seeing him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 a little, I said: “Sircar (Patwardhan’s pet name), be absolutely peaceful.”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this he replied quite distinctly: “I am all peace.” After a few moments,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 “Nothing else is real; there is only one Real.” He had passed the stage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delirium. Everybody saw plainly that he was thinking on nothing else but</w:t>
      </w: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Sat-chit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 few moments later I asked: “Shall we recite </w:t>
      </w:r>
      <w:r>
        <w:rPr>
          <w:rFonts w:ascii="Times" w:hAnsi="Times" w:eastAsia="Times"/>
          <w:b w:val="0"/>
          <w:i/>
          <w:color w:val="000000"/>
          <w:sz w:val="18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18"/>
        </w:rPr>
        <w:t>?”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Showing the happiness within, he himself started.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follows a description of how Patwardhan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recited this part of the Gita more than once.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here which suggests death. All signs point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having attained immortality. Patwardhan’s co-workers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selfishness, mourn over his death. His memory should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more devoted to their work. Patwardhan lives in his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dead, he is serving the cause of freedom.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silent workers in India. Who will take note of them?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need to do so either? True saints always serve unknown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It cannot be that there have been only five Pandavas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There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sub-editor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eleventh day of the bright or the dark half of the lunar month.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18"/>
        </w:rPr>
        <w:t>was on January 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Reality as Absolute Existence and Consciousness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description of the steadfast seer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II, 55-72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Heroes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Yudhishthira, Bhima, Arjuna, Nakula </w:t>
      </w:r>
      <w:r>
        <w:rPr>
          <w:rFonts w:ascii="Times" w:hAnsi="Times" w:eastAsia="Times"/>
          <w:b w:val="0"/>
          <w:i w:val="0"/>
          <w:color w:val="000000"/>
          <w:sz w:val="18"/>
        </w:rPr>
        <w:t>and Sahadeva.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world other devotees like Arjuna, warriors like Bhima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votaries of truth like Yudhishthira. They do not know what fame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desire it. May Mother India produce many more workers </w:t>
      </w:r>
      <w:r>
        <w:rPr>
          <w:rFonts w:ascii="Times" w:hAnsi="Times" w:eastAsia="Times"/>
          <w:b w:val="0"/>
          <w:i w:val="0"/>
          <w:color w:val="000000"/>
          <w:sz w:val="22"/>
        </w:rPr>
        <w:t>like Patwardhan!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TO YOUNG BENGAL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YOUNG FRIENDS,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an account of your response to the nation’s call.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credit to you and to Bengal. I had expected no less: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still more. Bengal has great intelligence, it has a greater heart,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more than its share of the spiritual heritage for which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specially noted. You have more imagination more faith,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 than the rest of India. You have falsified the calumny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on more occasions than one. There is, therefore,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>why Bengal should not lead now as it has done before.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the step: you will not recede. You had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think. You have paused, you have considered. You held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delivered to the nation the message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i.e., of self-purification, self-sacrifice, courage and hope.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Nagpur Congress ratified, clarified and, amplified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declaration. It was delivered in the midst of strife, doubt and disunion.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re-delivered in the midst of joy, acclamation and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unanimity. It was open to you to refuse or to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respond. You have chosen the better, though, from a worldly-wise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less cautious way. You dare not go back without hurting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and the cause.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evil spell that the existing system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most of all, this Western education has cast upon us,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considered as open to argument. Can the brave Arabs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their independence and yet be schooled under the aegis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hold them under bondage? They will laugh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dared to ask them to go to schools that may be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invaders. Is the case different, or, if it is different,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in our case when we are called upon to give up schools </w:t>
      </w:r>
      <w:r>
        <w:rPr>
          <w:rFonts w:ascii="Times" w:hAnsi="Times" w:eastAsia="Times"/>
          <w:b w:val="0"/>
          <w:i w:val="0"/>
          <w:color w:val="000000"/>
          <w:sz w:val="22"/>
        </w:rPr>
        <w:t>conducted under the aegis of a Government which, rightly or wrongly,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special session of the Congress held at Calcutta in  September 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seek to bend to our will or destroy?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get swaraj if not [even] one class in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work and sacrifice for it. The Government will yield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logic of words. It knows no logic but that of brave and true </w:t>
      </w:r>
      <w:r>
        <w:rPr>
          <w:rFonts w:ascii="Times" w:hAnsi="Times" w:eastAsia="Times"/>
          <w:b w:val="0"/>
          <w:i w:val="0"/>
          <w:color w:val="000000"/>
          <w:sz w:val="22"/>
        </w:rPr>
        <w:t>deeds.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of the sword they know. And they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proof against its use by us. Many of them will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 our part. They are unconquerable in the art of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suppressing violence. We propose, therefore, to sterilize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inflicting violence by our non-violence. Violence dies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ceases to evoke response from its object. Non-violence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corner-stone of the edifice of non-co-operation. You will,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hasty or overzealous in your dealings with those who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eye to eye with you. Intolerance is a species of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against our creed. Non-violent non-co-operation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object-lesson in democracy. The moment we are able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even under circumstances the most provoking,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have achieved our end; because that is the moment when </w:t>
      </w:r>
      <w:r>
        <w:rPr>
          <w:rFonts w:ascii="Times" w:hAnsi="Times" w:eastAsia="Times"/>
          <w:b w:val="0"/>
          <w:i w:val="0"/>
          <w:color w:val="000000"/>
          <w:sz w:val="22"/>
        </w:rPr>
        <w:t>we can offer complete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not to be frightened at the proposition just stated.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move in arithmetical progression, not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geometrical progression. They have been known to perish in a day: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known to rise in a day. Is it such a difficult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realize that thirty crores of human beings have but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strength and they can be free without having to use it? As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regained national consciousness, the rulers have hitherto played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one another. We have to refuse to do so, and we are masters: </w:t>
      </w:r>
      <w:r>
        <w:rPr>
          <w:rFonts w:ascii="Times" w:hAnsi="Times" w:eastAsia="Times"/>
          <w:b w:val="0"/>
          <w:i w:val="0"/>
          <w:color w:val="000000"/>
          <w:sz w:val="22"/>
        </w:rPr>
        <w:t>not they.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deals first with those sensitive classes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Government has acted so successfully and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lured into the trap consciously or unconsciously as the school going </w:t>
      </w:r>
      <w:r>
        <w:rPr>
          <w:rFonts w:ascii="Times" w:hAnsi="Times" w:eastAsia="Times"/>
          <w:b w:val="0"/>
          <w:i w:val="0"/>
          <w:color w:val="000000"/>
          <w:sz w:val="22"/>
        </w:rPr>
        <w:t>youths have been.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come to think about it, the sacrifice required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infinitesimal for individuals, because the whole is distributed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of us. For what is your sacrifice? To suspend your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for one year or till swaraj is estabished. If I could ‘infect’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student world with my faith, I know that the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>of studies need not extend even to a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in the place of your suspended studies I would urge you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methods of bringing about swaraj as quietly as possible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year of grace. I present you with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to you that on it depends India’s economic salvation.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at liberty to reject it if you wish and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that has been promised to you by Mr. Das.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fellow-students in the National College in Gujarat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undertaken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at least four hours to spinning everyday. It is no sacrifice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a beautiful art and to be able to clothe the naked at the same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your duty by withdrawing from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colleges. I have only showed you the easiest and the most profitable </w:t>
      </w:r>
      <w:r>
        <w:rPr>
          <w:rFonts w:ascii="Times" w:hAnsi="Times" w:eastAsia="Times"/>
          <w:b w:val="0"/>
          <w:i w:val="0"/>
          <w:color w:val="000000"/>
          <w:sz w:val="22"/>
        </w:rPr>
        <w:t>way of devoting the time at your disposal.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40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you strength and courage to sustain you in your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determination.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19-1-1921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3996" w:space="0"/>
            <w:col w:w="251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496"/>
        <w:ind w:left="11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well wisher,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3996" w:space="0"/>
            <w:col w:w="251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expected announcement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new Viceroy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But two years ago, the name of the Lord Chief Justice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Viceroy-designate would have excited wonder and even admiration.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public is rightly indifferent. A military dictator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just as well if not better. At the same time the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 Reading probably is a silent recognition of the fact that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non-violent battle and that therefore a diplomat with a judicial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is the best representative of the Sovereign. Lord Reading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his intention to do the right. I have no doubt that 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the system which he is coming to administer will 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do what is right. That is India’s experience. If he succeeds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right, I promise he will also succeed in destroying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or radically reforming it. Either he will swallow the system or </w:t>
      </w:r>
      <w:r>
        <w:rPr>
          <w:rFonts w:ascii="Times" w:hAnsi="Times" w:eastAsia="Times"/>
          <w:b w:val="0"/>
          <w:i w:val="0"/>
          <w:color w:val="000000"/>
          <w:sz w:val="22"/>
        </w:rPr>
        <w:t>the system will swallow him.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 proposed to start a National College at Calcutta.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Rufus Daniel Isaacs (1860-1935); 1st Marquis of Reading; British statesman;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Chief Justice of England, 1913-21; Viceroy and Governor General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1921-26; Foreign Secretary in the first National Government of England,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on January 9, 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observe, calls the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end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unfortunate decision.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in support of the view is that the Constitution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advised abolition of the British Committee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were doing good work. It is true that the Constitution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recommended abolition. But it should be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was appointed at the Amritsar Congress and its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conceived before the Non-co-operation Resolution of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Much has happened since then to revolutionize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ideas about foreign propaganda and the British Committee.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abolition was a matter of principle. It was felt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Congress could not keep a foreign agency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its work. The Congress has deliberately burnt its boats.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become self-reliant. The question of efficiency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as constituted becomes irrelevant. It is hardly dignified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 the altered situation to subsidize a foreign agency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propaganda work. No amount of misrepresentation about it </w:t>
      </w:r>
      <w:r>
        <w:rPr>
          <w:rFonts w:ascii="Times" w:hAnsi="Times" w:eastAsia="Times"/>
          <w:b w:val="0"/>
          <w:i w:val="0"/>
          <w:color w:val="000000"/>
          <w:sz w:val="22"/>
        </w:rPr>
        <w:t>could possibly blot out effective action by the nation.</w:t>
      </w:r>
    </w:p>
    <w:p>
      <w:pPr>
        <w:autoSpaceDN w:val="0"/>
        <w:tabs>
          <w:tab w:pos="3150" w:val="left"/>
        </w:tabs>
        <w:autoSpaceDE w:val="0"/>
        <w:widowControl/>
        <w:spacing w:line="266" w:lineRule="exact" w:before="68" w:after="0"/>
        <w:ind w:left="2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you advertise the fact or not, a body not receiving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food it needs dies. Whether we advertise the fact or not, the moment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cease to support the Government, it dies a natural death. Personally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dislike even the resolution voting the money to be used at the</w:t>
      </w:r>
    </w:p>
    <w:p>
      <w:pPr>
        <w:autoSpaceDN w:val="0"/>
        <w:tabs>
          <w:tab w:pos="2050" w:val="left"/>
          <w:tab w:pos="58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foreign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propaganda. We want all the money we need in this country.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 rather invest Rs. 45,000 in spinning-wheels or establishing primary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schools than in wasting it in advertising our work. Every good deed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 own advertisement. And I shall certainly hope that the money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 saved for a better purpose. So far as the newspaper </w:t>
      </w:r>
      <w:r>
        <w:rPr>
          <w:rFonts w:ascii="Times" w:hAnsi="Times" w:eastAsia="Times"/>
          <w:b w:val="0"/>
          <w:i/>
          <w:color w:val="000000"/>
          <w:sz w:val="22"/>
        </w:rPr>
        <w:t>India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concerned, we are certainly better without it. It raised in us false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hopes. The British people are as much on their honour and trial as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are. If they choose to be misinformed by interested or dishonest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journals, we cannot help them. Have we not published the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report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Who believes it? Mr. Montague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discredits it and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Foreign Propaganda, Nagpur”, December 29, 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Calcutta in September 1920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Report on the Punjab Disorders published in March 1920;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Vol.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report on the Punjab Disorders”, 25-3-1920.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State for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public echoes his opinion. In the art of advertising bogus </w:t>
      </w:r>
      <w:r>
        <w:rPr>
          <w:rFonts w:ascii="Times" w:hAnsi="Times" w:eastAsia="Times"/>
          <w:b w:val="0"/>
          <w:i w:val="0"/>
          <w:color w:val="000000"/>
          <w:sz w:val="22"/>
        </w:rPr>
        <w:t>things, the British Journalists are to be beaten only by the Americans.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not enter into the unequal competition and court defeat.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adopt new methods for combating the evils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sensational and untruthful journalism and public life.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has given the lead-by abolishing the Committee and its organ,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AINTED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ONEY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esteemed friend from Sind asks several questions.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personal I refrain from giving the name. His first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>thus put: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item in the first stage of the non-co-operation programme is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withdrawal of students from the Government and aided institutions. The reason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you have been assigning is that the money with which such institutions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financed is tainted because it comes from the hands of the present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though the money is really ours as it has been paid by us. 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time there is no item in the first stage of the programme for refusal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money from the same Government for municipal purposes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include education, sanitation, waterworks, etc. Can the money be tainted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simply for education given by authorities other than municipal and not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purposes whether municipal or otherwise?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received for other purposes is undoubtedly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tainted but our non-co-operation at the present moment is confined,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 things, to scholastic institutions for the reason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the Government is consolidated through these institutions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manner. It should be remembered that we are boycotting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scholastic institutions, whether aided or merely affiliated.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 the corrupting influence of the Government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corrupting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deciding </w:t>
      </w:r>
      <w:r>
        <w:rPr>
          <w:rFonts w:ascii="Times" w:hAnsi="Times" w:eastAsia="Times"/>
          <w:b w:val="0"/>
          <w:i w:val="0"/>
          <w:color w:val="000000"/>
          <w:sz w:val="22"/>
        </w:rPr>
        <w:t>reason.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OPERATION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friend proceeds: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an elected-Municipal Councillor. From experience I find that at every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stage of our work, we have to co-operate with the Government. If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is wicked and unjust, as we believe, is it consistent and logical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we shall refuse to co-operate with it in Legislative Councils, courts, etc.,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should continue to co-operate with it in municipalities?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pertinent question. But the doubt will probably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by remembering that the municipalities do not consolidate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 of the Government as do the Councils. Once we admit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 of the government system, we must admit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 that would strengthen that system. I will not dispute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even of dissociating ourselves from municipalities. 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 or any municipality is free to retire, or court disbandment,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feel that they are helping the present system.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Congressresolution is an indication of how far the nation as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or could go. But there can be no limit put upon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renunciation.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ONSCIENCE OR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XPEDIENCE</w:t>
      </w:r>
    </w:p>
    <w:p>
      <w:pPr>
        <w:autoSpaceDN w:val="0"/>
        <w:autoSpaceDE w:val="0"/>
        <w:widowControl/>
        <w:spacing w:line="240" w:lineRule="exact" w:before="74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“But,” adds the able correspondent, “our conduct would be quite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consistent if we did not take our stand on religion or conscience but simply</w:t>
      </w:r>
    </w:p>
    <w:p>
      <w:pPr>
        <w:autoSpaceDN w:val="0"/>
        <w:tabs>
          <w:tab w:pos="4230" w:val="left"/>
          <w:tab w:pos="623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we wanted to render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impotent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employ such means (provided they are peaceful and not immoral)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help us to achieve our object. Then there would be no question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money coming from the Government being tainted or otherwise, though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withdrawal of students from Government or aided institutions may even then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undertaken if we thought we would thus help to render the Government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impotent. Such withdrawal will then be based not on any principle of religion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conscience but simply on the principle of ex- pediency.”</w:t>
      </w:r>
    </w:p>
    <w:p>
      <w:pPr>
        <w:autoSpaceDN w:val="0"/>
        <w:tabs>
          <w:tab w:pos="550" w:val="left"/>
          <w:tab w:pos="2930" w:val="left"/>
          <w:tab w:pos="3450" w:val="left"/>
          <w:tab w:pos="4630" w:val="left"/>
          <w:tab w:pos="4950" w:val="left"/>
          <w:tab w:pos="5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horror of the word ‘expediency’ because of its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odour. As a rule, expediency is often opposed to morality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exclude the use of violence. But the writer has removed the 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word by using it in its root meaning. For he insists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moral and peaceful. I would therefore not quarrel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admirable presentation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in terms of religion because I enter politics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it develops the religious faculty in me. My correspondent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 case in terms of politics. I submit that my presentation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freer from pitfalls than his. There certainly is room for stages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as in a political programme. The fundamental distinction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programme conceived in a religious spirit admits of no tactics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compromise with things that matter. Our present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refers not so much to the paralysis of a wicked Government as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proof against wickedness. It aims therefore not at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construction. It deals with causes rather than with symptoms. </w:t>
      </w:r>
      <w:r>
        <w:rPr>
          <w:rFonts w:ascii="Times" w:hAnsi="Times" w:eastAsia="Times"/>
          <w:b w:val="0"/>
          <w:i w:val="0"/>
          <w:color w:val="000000"/>
          <w:sz w:val="22"/>
        </w:rPr>
        <w:t>My meaning will become perhaps clearer in the following paragraph.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ESISTANCE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Satur writes: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 Passive resister shuns boycott, he never embarrasses a Government.” But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non-co-operator paralyses the Government and his whole business rests upon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boycott (of Councils, aided schools etc.). Could a passive resister be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non-co-operator simultaneously? The quotation is yours.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Satur correspondent has quoted me correctly. Only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torn the sentence from its context. The word boycott has been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technical sense meaning boycott, by way of punishment,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as distinguished from foreign goods. I hope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 the futility of boycott of British goods. But boycott,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purification, of evil is not only right but obligatory.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Councils, etc., being symbols of an evil power, is a virtue.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“passive resistance” is a misnomer. I have never seen it </w:t>
      </w:r>
      <w:r>
        <w:rPr>
          <w:rFonts w:ascii="Times" w:hAnsi="Times" w:eastAsia="Times"/>
          <w:b w:val="0"/>
          <w:i w:val="0"/>
          <w:color w:val="000000"/>
          <w:sz w:val="22"/>
        </w:rPr>
        <w:t>defined. I have attempted a definition.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purpose of the correspondent it is enough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non-co-operation is part passive resistance.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embarrasses the Government. But embarrassment may result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activity. The goal in each case is inward purification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growth. Does a man who closes his gate against an intruder embarrass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latter? Or does a drunkard who patronizes a drink shop embarrass </w:t>
      </w:r>
      <w:r>
        <w:rPr>
          <w:rFonts w:ascii="Times" w:hAnsi="Times" w:eastAsia="Times"/>
          <w:b w:val="0"/>
          <w:i w:val="0"/>
          <w:color w:val="000000"/>
          <w:sz w:val="22"/>
        </w:rPr>
        <w:t>the keeper when he withdraws his custom and turns teetotaller?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THE SECRET OF SWARAJ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 has rightly emphasized the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>of swadeshi and thereanent of greater sacrifice by merchants.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be free so long as India voluntarily encourages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tolerates the economic drain which has been going on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 and a half. Boycott of foreign goods means no more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boycott of foreign cloth. Foreign cloth constitutes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 voluntarily permitted by us. It means sixty crores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annually paid by us for piece-goods. If India could make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>effort to stop that drain, she can gain swaraj by that one act.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enslaved for satisfying the greed of the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manufacturer. When the East India Company came in, we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all the cloth we needed, and more for export.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that need not be described here, India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wholly dependent upon foreign manufacture for her </w:t>
      </w:r>
      <w:r>
        <w:rPr>
          <w:rFonts w:ascii="Times" w:hAnsi="Times" w:eastAsia="Times"/>
          <w:b w:val="0"/>
          <w:i w:val="0"/>
          <w:color w:val="000000"/>
          <w:sz w:val="22"/>
        </w:rPr>
        <w:t>clothing.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ought not to be dependent. India has the ability </w:t>
      </w:r>
      <w:r>
        <w:rPr>
          <w:rFonts w:ascii="Times" w:hAnsi="Times" w:eastAsia="Times"/>
          <w:b w:val="0"/>
          <w:i w:val="0"/>
          <w:color w:val="000000"/>
          <w:sz w:val="22"/>
        </w:rPr>
        <w:t>tomanufacture all her cloth if her children will work for it. Fortunately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4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yet enough weavers to supplement the out-turn of her mills.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do not and cannot immediately manufacture all the cloth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The reader may not know that, even at the present moment,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weave more cloth than the mills. But the latter weave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yards of fine foreign counts, equal to forty crore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coarser counts. The way to carry out a successful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to increase the output of yarn. And this can only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>hand-spinning.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about such a boycott, it is necessary for our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all foreign importation, and to sell out, even at a loss,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already stocked in India, preferably to foreign buyers.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cease to speculate in cotton, and keep all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for home use. They must stop purchasing all foreign cotton.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should work their mills not for their profits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national trust and therefore cease to spin finer counts, and weave </w:t>
      </w:r>
      <w:r>
        <w:rPr>
          <w:rFonts w:ascii="Times" w:hAnsi="Times" w:eastAsia="Times"/>
          <w:b w:val="0"/>
          <w:i w:val="0"/>
          <w:color w:val="000000"/>
          <w:sz w:val="22"/>
        </w:rPr>
        <w:t>only for the home market.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householder has to revise his or her ideas of fashion and,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for the time being, suspend the use of fine garments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worn to cover the body. He should train himself to see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beauty in the spotlessly white khaddar and to appreciate its soft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unevenness. The householder must learn to use cloth as a miser uses </w:t>
      </w:r>
      <w:r>
        <w:rPr>
          <w:rFonts w:ascii="Times" w:hAnsi="Times" w:eastAsia="Times"/>
          <w:b w:val="0"/>
          <w:i w:val="0"/>
          <w:color w:val="000000"/>
          <w:sz w:val="22"/>
        </w:rPr>
        <w:t>his hoard.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when the householders have revised their tastes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dress, somebody will have to spin yarn for the weavers. This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everyone spinning during spare hours either for love or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engaged in a spiritual war. We are not living in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Normal activities are always suspended in abnormal times.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out to gain swaraj in a year’s time, it means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upon our goal to the exclusion of everything else.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venture to suggest to the students all over India to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normal studies for one year and devote their time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yarn by hand-spinning. It will be their greatest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motherland, and their most natural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swaraj. During the late War our rulers attempted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factory into an arsenal for turning out bullets of lead.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war of ours, I suggset every national school and college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a factory for preparing cones of yarns for the 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will lose nothing by the occupation: they will gain a kingdom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hereafter. There is a famine of cloth in India. To assist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this dearth is surely an act of merit. If it is sinful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yarn, it is a virtue to manufacture more swadeshi yarn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us to cope with the want that would be created by the disuse </w:t>
      </w:r>
      <w:r>
        <w:rPr>
          <w:rFonts w:ascii="Times" w:hAnsi="Times" w:eastAsia="Times"/>
          <w:b w:val="0"/>
          <w:i w:val="0"/>
          <w:color w:val="000000"/>
          <w:sz w:val="22"/>
        </w:rPr>
        <w:t>of foreign yarn.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obvious question asked would be, ‘If it is so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yarn, why not pay every poor person to do so?’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that hand-spinning is not, and never was, a calling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weaving, carpentry, etc. Under the pre-British economy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was an honourable and leisurely occupation for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It is difficult to revive the art among the women in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our disposal. But it is incredibly simple and easy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school-goers to respond to the nation’s call. Let no one decry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 as being derogatory to the dignity of man or of students.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 confined to the women of India because the latter had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leisure. And being graceful, musical, and as it did not involve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exertion, it had become the monopoly of women.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as graceful for either sex as is music, for instance.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is hidden the protection of women’s virtue,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insurance against famine, and the cheapening of prices. In it is hidden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of swaraj. The revival of hand-spinning is the least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do for the sin of our forefathers in having succumbed to </w:t>
      </w:r>
      <w:r>
        <w:rPr>
          <w:rFonts w:ascii="Times" w:hAnsi="Times" w:eastAsia="Times"/>
          <w:b w:val="0"/>
          <w:i w:val="0"/>
          <w:color w:val="000000"/>
          <w:sz w:val="22"/>
        </w:rPr>
        <w:t>Satanic influences of the foreign manufacturer.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school-goers will restore hand-spinning to its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status. They will hasten the process of making khaddar fashionable.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 mother, or father, worth the name will refuse to wear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out of yarn spun by their children. And the scholars’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art will compel the attention of the weavers of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wean the Punjabi from the calling not of a soldier but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 of innocent and free people of other lands, we must give </w:t>
      </w:r>
      <w:r>
        <w:rPr>
          <w:rFonts w:ascii="Times" w:hAnsi="Times" w:eastAsia="Times"/>
          <w:b w:val="0"/>
          <w:i w:val="0"/>
          <w:color w:val="000000"/>
          <w:sz w:val="22"/>
        </w:rPr>
        <w:t>back to him the occupation of weaving. The race of the peaceful</w:t>
      </w:r>
    </w:p>
    <w:p>
      <w:pPr>
        <w:autoSpaceDN w:val="0"/>
        <w:autoSpaceDE w:val="0"/>
        <w:widowControl/>
        <w:spacing w:line="27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julahis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Punjab is all but extinct. It is for the scholars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to make it possible for the Punjabi weaver to return to his </w:t>
      </w:r>
      <w:r>
        <w:rPr>
          <w:rFonts w:ascii="Times" w:hAnsi="Times" w:eastAsia="Times"/>
          <w:b w:val="0"/>
          <w:i w:val="0"/>
          <w:color w:val="000000"/>
          <w:sz w:val="22"/>
        </w:rPr>
        <w:t>innocent calling.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show in a future issue how easy it is to introduce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schools and how quickly, on these terms,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nationalize our schools and colleges. Everywhere the students have </w:t>
      </w:r>
      <w:r>
        <w:rPr>
          <w:rFonts w:ascii="Times" w:hAnsi="Times" w:eastAsia="Times"/>
          <w:b w:val="0"/>
          <w:i w:val="0"/>
          <w:color w:val="000000"/>
          <w:sz w:val="22"/>
        </w:rPr>
        <w:t>asked me what new things I would introduce into our nationalized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Weavers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I have invariably told them I would certainly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 feel, so much more clearly than ever before, that,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transition period, we must devote exclusive attention to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certain other things of immediate national use, so as to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past neglect. And the students will be better able and equipped to </w:t>
      </w:r>
      <w:r>
        <w:rPr>
          <w:rFonts w:ascii="Times" w:hAnsi="Times" w:eastAsia="Times"/>
          <w:b w:val="0"/>
          <w:i w:val="0"/>
          <w:color w:val="000000"/>
          <w:sz w:val="22"/>
        </w:rPr>
        <w:t>enter upon the new course of studies.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I want to put back the hand of the clock of progress?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replace the mills by hand-spinning and hand-weaving?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replace the railway by the country cart? Do I want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altogether? These questions have been asked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journalists and public men. My answer is: I would not weep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 of machinery or consider it a calamity.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 upon machinery as such. What I want to do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is to supplement the production of yarn and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our mills, save the millions we send out of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 them in our cottages. This I cannot do unless and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is prepared to devote its leisure hours to hand-spinning.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we must adopt the methods I have ventured to suggest for </w:t>
      </w:r>
      <w:r>
        <w:rPr>
          <w:rFonts w:ascii="Times" w:hAnsi="Times" w:eastAsia="Times"/>
          <w:b w:val="0"/>
          <w:i w:val="0"/>
          <w:color w:val="000000"/>
          <w:sz w:val="22"/>
        </w:rPr>
        <w:t>popularizing spinning as a duty rather than as a means of livelihood.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THE SINS OF UNTOUCHABILITY</w:t>
      </w:r>
    </w:p>
    <w:p>
      <w:pPr>
        <w:autoSpaceDN w:val="0"/>
        <w:autoSpaceDE w:val="0"/>
        <w:widowControl/>
        <w:spacing w:line="26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worthy of note that the Subjects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opposition the clause regarding the sin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that the National assembly passed the resolution stating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this blot on Hinduism was necessary for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swaraj. The devil succeeds only by receiving help from his fellows.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always takes advantage of the weakest spots in our natures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mastery over us. Even so does the Government retain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us through our weaknesses or vices.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wouldrender ourselves proof against its machinations we must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weaknesses. It is for that reason that I have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 process of purification. As soon as that process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completed, this Government must fall to pieces for want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environment, just as mosquitoes cease to haunt a place </w:t>
      </w:r>
      <w:r>
        <w:rPr>
          <w:rFonts w:ascii="Times" w:hAnsi="Times" w:eastAsia="Times"/>
          <w:b w:val="0"/>
          <w:i w:val="0"/>
          <w:color w:val="000000"/>
          <w:sz w:val="22"/>
        </w:rPr>
        <w:t>whose cesspools are filled up and dried.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35th session of the Congress held at Nagpur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Has not a just Nemesis overtaken us for the crime of untouc-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hability? Have we not reaped as we have sown? Have we not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Dyerism and O’Dwyerism on our own kith and kin?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segregated the ‘pariah’ and we are in turn segregated 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Colonies. We deny him the use of public wells; we throw the leavings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plates at him. His very shadow pollutes us. Indeed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that the ‘pariah’ cannot fling in our faces and which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fling in the faces of Englishmen.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this blot on Hinduism to be removed? ‘Do unto others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that others should do unto you.’ I have often told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that, if they are friends and servants of India,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down from their pedestal, cease to be patrons, demonstrate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loving deeds that they are in every respect our friends, and </w:t>
      </w:r>
      <w:r>
        <w:rPr>
          <w:rFonts w:ascii="Times" w:hAnsi="Times" w:eastAsia="Times"/>
          <w:b w:val="0"/>
          <w:i w:val="0"/>
          <w:color w:val="000000"/>
          <w:sz w:val="22"/>
        </w:rPr>
        <w:t>believe us to be equals in the same sense they believe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to be their equals. After the experiences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Khilafat, I have gone a step further and asked them to repent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change their hearts. Even so it is necessary for us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 of the wrong we have done, to alter our behaviour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we have ‘suppressed’ by a system as devilish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English system of the Government of India to be.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throw a few miserable schools at them: we must not adopt the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superiority towards them. We must treat them as our blood-brothers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in fact. We must return to them the inheritance of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robbed them. And this must not be the act of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English-knowing reformers merely, but it must be a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effort on the part of the masses. We may not wait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eternity for this much belated reformation. We must aim at bringing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within this year of grace, probation, preparation,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>is a reform not to follow swaraj but to precede it.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not a sanction of religion, it is a device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Satan. The devil has always quoted scriptures. But scriptures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nottranscend reason and truth. They are intended to purify reason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illuminate truth. I am not going to burn a spotless horse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are reported to have advised, tolerated, or sanctioned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 the Vedas are divine and unwritten. ‘The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killeth.’ It is the spirit that giveth the light. And the spirit of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>is purity, truth, innocence, chastity, humility, simplicity, forgiveness,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here refers to the practice of horse-sacrifice performed by kings in </w:t>
      </w:r>
      <w:r>
        <w:rPr>
          <w:rFonts w:ascii="Times" w:hAnsi="Times" w:eastAsia="Times"/>
          <w:b w:val="0"/>
          <w:i w:val="0"/>
          <w:color w:val="000000"/>
          <w:sz w:val="18"/>
        </w:rPr>
        <w:t>the Vedic 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godliness, and all that makes a man or woman noble and brave.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neither nobility nor bravery in treating the great and uncomplaining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 of the nation as worse than dogs to be despised and spat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Would that God gave us the strength and the wisdom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scavengers of the nation as the ‘suppressed’ classes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be. There are Augean stables enough and to spare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>clean.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19-1-1921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DID JESUS CO-OPERATE?</w:t>
      </w:r>
    </w:p>
    <w:p>
      <w:pPr>
        <w:autoSpaceDN w:val="0"/>
        <w:tabs>
          <w:tab w:pos="910" w:val="left"/>
          <w:tab w:pos="1570" w:val="left"/>
        </w:tabs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GANDHI,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Lyle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here and he told me that you had been enquiring kindly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me. I thank you for your kind inquiries. Of course I have been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activities with the greatest interest, but it grieves me to have to say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and cannot approve of your nonco-operation movement. I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praying that God may show you your mistake and that He may use you—and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all—for the glory of His Holy Name, and for the real enduring welfare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of India. From your many articles and speeches I have gathered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to justify your movement on the ground that if, in spite of argument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dissuasion, one’s nearest and dearest even be seen pursuing a wrong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action, one is bound to dissociate oneself from him or her lest one be </w:t>
      </w:r>
      <w:r>
        <w:rPr>
          <w:rFonts w:ascii="Times" w:hAnsi="Times" w:eastAsia="Times"/>
          <w:b w:val="0"/>
          <w:i w:val="0"/>
          <w:color w:val="000000"/>
          <w:sz w:val="18"/>
        </w:rPr>
        <w:t>charged with being an accomplice in the wrongdoing.</w:t>
      </w:r>
    </w:p>
    <w:p>
      <w:pPr>
        <w:autoSpaceDN w:val="0"/>
        <w:autoSpaceDE w:val="0"/>
        <w:widowControl/>
        <w:spacing w:line="240" w:lineRule="exact" w:before="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surely, one fundamental doctrine of both the Christian and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Scriptures points to quite a different course of conduct. Both tell us of Divine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Incarnations, and though these differ in some respects, yet in eachcase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underlying idea is that when God, who is Himself infinitely holy, saw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sin-begotten misery of men, He did not hold aloof from them but graciously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stooped down and came to them to render help and to save theirsin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effects. Jesus Christ, the Holy and Undefiled One, did not refuse to work along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sinful men, but, on the contrary, while loathing all evil and scathingly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denouncing it even in the great ones of his time, He freely and closely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with all men, from the Pharisee down to the hated tax-gatherer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alien government and the notorious sinner; and endeavoured, both by 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precept and loving example, to wean them from their wickedness and to win </w:t>
      </w:r>
      <w:r>
        <w:rPr>
          <w:rFonts w:ascii="Times" w:hAnsi="Times" w:eastAsia="Times"/>
          <w:b w:val="0"/>
          <w:i w:val="0"/>
          <w:color w:val="000000"/>
          <w:sz w:val="18"/>
        </w:rPr>
        <w:t>them to righteousness.</w:t>
      </w:r>
    </w:p>
    <w:p>
      <w:pPr>
        <w:autoSpaceDN w:val="0"/>
        <w:autoSpaceDE w:val="0"/>
        <w:widowControl/>
        <w:spacing w:line="240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this I gather that it is the obvious duty of all true patriots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time not to hold themselves aloof from a Government unfairly </w:t>
      </w:r>
      <w:r>
        <w:rPr>
          <w:rFonts w:ascii="Times" w:hAnsi="Times" w:eastAsia="Times"/>
          <w:b w:val="0"/>
          <w:i w:val="0"/>
          <w:color w:val="000000"/>
          <w:sz w:val="18"/>
        </w:rPr>
        <w:t>denounced as “devilish” and “Satanic”, but to take every possible step, e.g.,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white Christian missionary at Ahmedabad who used to teach English to the </w:t>
      </w:r>
      <w:r>
        <w:rPr>
          <w:rFonts w:ascii="Times" w:hAnsi="Times" w:eastAsia="Times"/>
          <w:b w:val="0"/>
          <w:i w:val="0"/>
          <w:color w:val="000000"/>
          <w:sz w:val="18"/>
        </w:rPr>
        <w:t>students in Sabarmati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encouraging of the new Councils, to keep in touch with it and endeavour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 it round to what they consider a more righteous course of conduct. I 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hoping and praying that as you were led to acknowledge your mistake of last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 in the matter of satyagraha, so God may open your eyes before it is too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 and lead you from non-co-operation to co-operation.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at liberty to use these few words in any way you like. With kind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regards,</w:t>
      </w:r>
    </w:p>
    <w:p>
      <w:pPr>
        <w:autoSpaceDN w:val="0"/>
        <w:autoSpaceDE w:val="0"/>
        <w:widowControl/>
        <w:spacing w:line="220" w:lineRule="exact" w:before="58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  <w:r>
        <w:rPr>
          <w:rFonts w:ascii="Times" w:hAnsi="Times" w:eastAsia="Times"/>
          <w:b w:val="0"/>
          <w:i w:val="0"/>
          <w:color w:val="000000"/>
          <w:sz w:val="20"/>
        </w:rPr>
        <w:t>,                                                                            G. G</w:t>
      </w:r>
      <w:r>
        <w:rPr>
          <w:rFonts w:ascii="Times" w:hAnsi="Times" w:eastAsia="Times"/>
          <w:b w:val="0"/>
          <w:i w:val="0"/>
          <w:color w:val="000000"/>
          <w:sz w:val="16"/>
        </w:rPr>
        <w:t>ILLESPIE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20-11-20</w:t>
      </w:r>
    </w:p>
    <w:p>
      <w:pPr>
        <w:autoSpaceDN w:val="0"/>
        <w:tabs>
          <w:tab w:pos="550" w:val="left"/>
          <w:tab w:pos="970" w:val="left"/>
          <w:tab w:pos="1330" w:val="left"/>
          <w:tab w:pos="2690" w:val="left"/>
          <w:tab w:pos="3110" w:val="left"/>
          <w:tab w:pos="3770" w:val="left"/>
          <w:tab w:pos="4230" w:val="left"/>
          <w:tab w:pos="529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print this letter without a word of alteration. I print it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of the existing system of Governments, I have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to retain the warm friendship of Britishers like the Rev.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Gillespie. I know that he honestly believes what he says. He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for honesty of belief and purpose, yet we differ as poles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asunder even in our interpretation of the Christian and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Of the latter I can write with confidence, and I make bold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assert that it is the </w:t>
      </w:r>
      <w:r>
        <w:rPr>
          <w:rFonts w:ascii="Times" w:hAnsi="Times" w:eastAsia="Times"/>
          <w:b w:val="0"/>
          <w:i/>
          <w:color w:val="000000"/>
          <w:sz w:val="22"/>
        </w:rPr>
        <w:t>duty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Hindu to dissociate himself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evil-doer, i.e., to refrain from participating in or countenancing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in him. Prahlad dissociated himself from the evil done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The divine Sita rejected the services tendered to her by Ravan.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 denounced the deeds of Kaikeyi, his mother, and rejected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throne wickedly secured for him by her. I can write of the Bible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onlywith diffidence. But my reading of it has clearly confirmed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derived from a reading of the Hindu scriptures. Jesus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publicans and the sinners neither as a dependent nor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patron. He mixed with them to serve and to convert them to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and purity. But he wiped the dust off his feet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which did not listen to his word. I hold it to be my duty not to </w:t>
      </w:r>
      <w:r>
        <w:rPr>
          <w:rFonts w:ascii="Times" w:hAnsi="Times" w:eastAsia="Times"/>
          <w:b w:val="0"/>
          <w:i w:val="0"/>
          <w:color w:val="000000"/>
          <w:sz w:val="22"/>
        </w:rPr>
        <w:t>countenance a son who disgraces himself by a life of shame and vice.</w:t>
      </w:r>
    </w:p>
    <w:p>
      <w:pPr>
        <w:autoSpaceDN w:val="0"/>
        <w:autoSpaceDE w:val="0"/>
        <w:widowControl/>
        <w:spacing w:line="26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Enlightened non-co-operation is the expression of anguished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esteemed correspondent mixes up dissociation from evil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dissociation from persons for service. Would Jesus have accepted gifts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money-changers, taken from them scholarships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and advanced loans to them to ply their nefarious traffic?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denunciation of hypocrites, Pharisees, and seducers merely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word? Or did He not actually invite the people to beware of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shun them? But Mr. Gillespie thinks that I unfairly describe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be Satanic. Perhaps that alters our viewpoints.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I would be less than truthful if I did not describe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Satanic a Government which has been guilty of fraud, murder,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 cruelty: which still remains unrepentant and resorts to 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cover its guilt. I really believe I am performing the office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by denouncing in precise language the pretentions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has nothing to commend itself to the people under </w:t>
      </w:r>
      <w:r>
        <w:rPr>
          <w:rFonts w:ascii="Times" w:hAnsi="Times" w:eastAsia="Times"/>
          <w:b w:val="0"/>
          <w:i w:val="0"/>
          <w:color w:val="000000"/>
          <w:sz w:val="22"/>
        </w:rPr>
        <w:t>its charge.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C. F. ANDREWS</w:t>
      </w:r>
    </w:p>
    <w:p>
      <w:pPr>
        <w:autoSpaceDN w:val="0"/>
        <w:autoSpaceDE w:val="0"/>
        <w:widowControl/>
        <w:spacing w:line="266" w:lineRule="exact" w:before="126" w:after="0"/>
        <w:ind w:left="46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letter written on Xmas eve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Lalchand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agree with you that Lalchand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tooinexperienced to go to Mombasa. He is not worth Rs. 600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read the East African dispatch. But I have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you refer to. I do not like Lalchand’s style at all. If I had seen </w:t>
      </w:r>
      <w:r>
        <w:rPr>
          <w:rFonts w:ascii="Times" w:hAnsi="Times" w:eastAsia="Times"/>
          <w:b w:val="0"/>
          <w:i w:val="0"/>
          <w:color w:val="000000"/>
          <w:sz w:val="22"/>
        </w:rPr>
        <w:t>it, I would have stopped its publication.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Pearson’s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letter I count as a rich gift. Baro Dada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another letter. He is very good. I esteem his blessings.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given me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leaving Bombay for Calcutta on the 21st instant.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G.N. 957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Para 1 of “Letter to Lalchand”, January 29, 1921, suggests that this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in 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worked on the editorial staff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Winstanley Pearson; a missionary who collaborated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F. Andrews in Y. M.C.A. work; taught for some time at Santiniketan; in 1914,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studied conditions of Indian labour in sugar estates in Natal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Dwijendranath Tagore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 LETTER  TO GOPALDAS</w:t>
      </w:r>
    </w:p>
    <w:p>
      <w:pPr>
        <w:autoSpaceDN w:val="0"/>
        <w:autoSpaceDE w:val="0"/>
        <w:widowControl/>
        <w:spacing w:line="266" w:lineRule="exact" w:before="166" w:after="0"/>
        <w:ind w:left="4610" w:right="0" w:firstLine="1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19,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GOPALDAS,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the [Congress] President’s order. But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 an earthen lamp illuminated a village. Can Bombay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have it? And have the village people understood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Congress? An earthen lamp may be lighted outside every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purpose. Let it be done at my risk. But as it is, I am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interested in illuminations. I can think of illumination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our hearts are enlightened. And is it not true that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enlightened only when we have attained our objective?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one would like to use the sesame oil in food rather than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earthen lamp.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Pyarelal Papers. Courtesy : Pyarelal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121. SPEECH TO STUDENTS OF NATIONAL SCHOOL,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NADIAD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who calls himself an Indian, including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has only one duty today, namely, to take effective steps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necessary sacrifices to win swaraj within a year, as we wish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regard swaraj as being a political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child should know the meaning of swaraj, that to have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part of everyone’s dharma. Every child should have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his dharma inviolate, should be so strong that nobody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do anything against his will by force or threats. Every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courage to declare as wrong that which he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wrong and as right that which it considers to be right.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taught their children to discriminate between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This is the meaning of swaraj. It is the right to say what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mind and act according to it, and the right to refuse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which one considers sinful.</w:t>
      </w:r>
    </w:p>
    <w:p>
      <w:pPr>
        <w:autoSpaceDN w:val="0"/>
        <w:autoSpaceDE w:val="0"/>
        <w:widowControl/>
        <w:spacing w:line="220" w:lineRule="exact" w:before="3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the letter was written some time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passed its resolution on Non-cooperation on December 30, 1920.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Nadiad on this day in January 1921;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“Nagpur Congress”, 9-1-1921.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Exrtacted from Mahadev Desai’s account of Gandhiji’s tour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enjoy swaraj as long as we do not exercise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matters and as long as the foreigner dictates to us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eat and drink and what we should think? We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for our cloth. In consequence we have to depend upon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food also. Our friend Shri Amritlal Thakkar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from Orissa. where he had gone to render service. I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because Gujarat made some contribution to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relieving the distress there. The immediate cause of the famine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excessive or insufficient rains; but the fact remains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Orissa had no money and hence they could not buy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poor because they have no work. I have, therefore,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that, if we expect national service even from children,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train their hands and feet as much as we should teach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write and chant the name of God. This alone will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the heart, the mind and the body.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provides the most useful training for the hand. Besides,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willenable us to win freedom, for it will teach us to save 60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>rupees.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that all you children should realize that it is as much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ply the spinning-wheel for a few hours, two or four or six,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India, as it is your duty to practise truthfulness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virtues. I want every child to ply the spinning-wheel for six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for this one year. I pray to God that He may make this easy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work for us, for through it we shall win religious and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SPEECH AT TEACHERS’ MEETING, NADIAD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1921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now, we were afraid of the Government. We thought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carry on without Government help. Therefore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everything under fear. We could not even speak out our thoughts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fear. Today we know that we can carry on without</w:t>
      </w:r>
    </w:p>
    <w:p>
      <w:pPr>
        <w:autoSpaceDN w:val="0"/>
        <w:autoSpaceDE w:val="0"/>
        <w:widowControl/>
        <w:spacing w:line="220" w:lineRule="exact" w:before="24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item is extracted from Mahadev Desai’s account of Gandhiji’s tour.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having resolved not to accept grants from the Government, teachers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municipal school had to decide whether they should remain in its service and </w:t>
      </w:r>
      <w:r>
        <w:rPr>
          <w:rFonts w:ascii="Times" w:hAnsi="Times" w:eastAsia="Times"/>
          <w:b w:val="0"/>
          <w:i w:val="0"/>
          <w:color w:val="000000"/>
          <w:sz w:val="18"/>
        </w:rPr>
        <w:t>forgo their right to pension.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help, and that the Government can do us no harm.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out of the habit of saying what we do not mean.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what we feel. We should tell the Government that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us. How will it, then, try to influence us? Can it punish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everybody? This, however, is but the first result. The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is yet to come. To produce it the co-operation of teachers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You should get ready to play your part and make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battle for freedom. When freedom is won, your pensions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resumed. The secret of this battle lies in everybody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that we are fighting for our own rights and acting with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them. I should like you all to become teachers of swaraj and </w:t>
      </w:r>
      <w:r>
        <w:rPr>
          <w:rFonts w:ascii="Times" w:hAnsi="Times" w:eastAsia="Times"/>
          <w:b w:val="0"/>
          <w:i w:val="0"/>
          <w:color w:val="000000"/>
          <w:sz w:val="22"/>
        </w:rPr>
        <w:t>help the Municipality.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SPEECH AT MERCHANTS’ MEETING, NADIAD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has done quite a lot till now and I wish it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much and more in the future. If merchants get ready,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will not be needed. We can secure justice on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issues with the help of merchants. We can win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today if seven crore Muslims and 23 crore Hindus are imbued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spirit of swadeshi. The first step in this is to produce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get the capacity to do this, we shall be able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otherthings as well. Hindu and Muslim merchants are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having lost this capacity. They cannot overcome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greed. You can get both swaraj and justice even today if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their greed. You may throw away all foreign cloth;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sorry even if you burn it. If you wish, you may export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countries and dispose of it there but do not sell it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Start producing indigenous cloth. I consider it odd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should depend on Ahmedabad for cloth. It is difficult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swadeshi. As long as everybody, young or old, does not spin,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far away. If all of us spin, we get the yarn free.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get it woven, just as everybody can get wheat milled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requirement. In this way we can make up the shortfall in mill </w:t>
      </w:r>
      <w:r>
        <w:rPr>
          <w:rFonts w:ascii="Times" w:hAnsi="Times" w:eastAsia="Times"/>
          <w:b w:val="0"/>
          <w:i w:val="0"/>
          <w:color w:val="000000"/>
          <w:sz w:val="22"/>
        </w:rPr>
        <w:t>cloth. If you stop buying and selling foreign cloth, you can secure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swaraj for the country.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you can donate funds. Spending your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you can prove that you are made of gold and not of base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metal. Your money will go back to you. It will be spent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You will not get interest at the rate of eight annas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money, but you will get education and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in return for it. You will be able to produce your own cloth.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request you to add glory to Nadiad by implementing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programmes. In doing so, you will bring glory to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Gujarat and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23-1-1921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124. SPEECH AT PUBLIC MEETING, VADTAL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1921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all of you to excuse me for my inability to stand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speaking. It is due to my physical weakness. The fact is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has gone weak, so has my voice also. I however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voice should reach as many people as possible. All ofyou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remain silent. If silence prevails, many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>sisters will be able to hear and understand what I wish to say.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come to this holy place. From 1915 I have nursed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undertake a pilgrimage to this holy place. I look upon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grace that I have got this opportunity today and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>thankful to you for the same.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so many sadhus have come to this meeting;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message is not intended only for ordinary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it is meant for all—and more so for the sadhus. When sadhus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meaning of non-co-operation and the reason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country have undertaken it, they will see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live as sadhus, cannot preserve the virtues of a sadhu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chant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>of non-co-operation. Non-co-operation is not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one hundred rupees per mensem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in Kheda District of Gujarat; a place of pilgrimage for the Hindus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Swaminarayan sect. The item is extracted from the account of Gandhiji’s tour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 idea for our religion. It is only that because of some misfortunes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forgotten it or that its principles have gone out of our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we are slow to put it into practice, doubts arise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the establishment of swaraj is delayed. I know,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idea is not new and that is why I say that,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properly, we can establish swaraj within a year. Four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by since I said this, but I repeat it even now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>abiding faith in the people.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 friends who are interested only in politics express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and say that non-co-operation is not a political movement,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movement nobody knows of what kind, rather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movement, I admit that it is undoubtedly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have not made a secret of this. Difficulties arise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sadhus do not understand the principles of religion and do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solve political problems. As long as sadhus do not lend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solving these problems they cannot have the virtues of a </w:t>
      </w:r>
      <w:r>
        <w:rPr>
          <w:rFonts w:ascii="Times" w:hAnsi="Times" w:eastAsia="Times"/>
          <w:b w:val="0"/>
          <w:i w:val="0"/>
          <w:color w:val="000000"/>
          <w:sz w:val="22"/>
        </w:rPr>
        <w:t>sadhu.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means refusing to associate ourselves with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party to the tyranny of the Government and to render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support, direct or indirect, to such tyranny. All scriptures advise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away from Satanic activities. When such things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perpetrated, we become partners in the sin of those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if we take help from them or give help to them. Tulsidas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sinful to associate with wicked persons.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shall be demons if we follow the demon’s ways.</w:t>
      </w:r>
    </w:p>
    <w:p>
      <w:pPr>
        <w:autoSpaceDN w:val="0"/>
        <w:tabs>
          <w:tab w:pos="550" w:val="left"/>
          <w:tab w:pos="4270" w:val="left"/>
          <w:tab w:pos="6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run away because of this little shower,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even understand the meaning of non-co-operation.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a lesson during this interval, which will make us realize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delay in our getting swaraj.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Kaliyuga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 of rain out of season. As this latter brings us no happiness,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Kaliyuga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get happiness easily. If we wish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time in devotion to God and to live as we would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Satyayuga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give up the fear of </w:t>
      </w:r>
      <w:r>
        <w:rPr>
          <w:rFonts w:ascii="Times" w:hAnsi="Times" w:eastAsia="Times"/>
          <w:b w:val="0"/>
          <w:i/>
          <w:color w:val="000000"/>
          <w:sz w:val="22"/>
        </w:rPr>
        <w:t>Kaliyuga.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how much time we have wasted because of our fear of a </w:t>
      </w:r>
      <w:r>
        <w:rPr>
          <w:rFonts w:ascii="Times" w:hAnsi="Times" w:eastAsia="Times"/>
          <w:b w:val="0"/>
          <w:i w:val="0"/>
          <w:color w:val="000000"/>
          <w:sz w:val="22"/>
        </w:rPr>
        <w:t>shower. The large number of people here with sticks, umbrellas and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dharias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>their hands started  the confusion,  umbrellas were opened</w:t>
      </w:r>
    </w:p>
    <w:p>
      <w:pPr>
        <w:autoSpaceDN w:val="0"/>
        <w:autoSpaceDE w:val="0"/>
        <w:widowControl/>
        <w:spacing w:line="220" w:lineRule="exact" w:before="26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Age of strife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Age of truth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Scythes fixed to ends of long staves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and the women started quarrelling for no reason whatsoever.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shows that we are not yet fit for swaraj. In swaraj, the first virtue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everyone should have is fearlessness. He who gives up dharma for fear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suffering cannot win swaraj. A timid man can never be happy.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thief or robber can compel such a one to do anything by threatening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 with force and, therefore, he cannot follow dharma.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 man and woman to maintain quiet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If someone gets mad and starts hitting out, others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with him, not hit him back nor start cursing and shouting.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stand outside should not try to rush in. They should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attentively, should ponder over it, act upon those ideas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agree and reject the rest. We are not yet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this practical rule. If we cannot remain quiet when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drops of rain, we would also run away if some one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people carrying sticks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turn mad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violent. This would not help us to protect our womenfolk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preserve our honour. We should have faith in man. Nobody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attack us with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stick. In case, however, some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does attack us with one, as so often illnesses come upon us,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sane among us to keep patience. The Kshatriya’s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not to strike back if somebody abuses him or strikes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stick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put up with the abuse or bear the blow.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dharma is not to run away. It is not his dharma to kill; his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rather to die and live by dying. I tell you my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who kills someone does so in order to protect another;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gets ready to lay down his life but, not having sufficient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die, he kills before he dies. He is so much the less of a Kshatriya for </w:t>
      </w:r>
      <w:r>
        <w:rPr>
          <w:rFonts w:ascii="Times" w:hAnsi="Times" w:eastAsia="Times"/>
          <w:b w:val="0"/>
          <w:i w:val="0"/>
          <w:color w:val="000000"/>
          <w:sz w:val="22"/>
        </w:rPr>
        <w:t>unsheathing his sword.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the Kshatriya has faith, death is but a crown of glory.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fear it? He is a brave man who runs-up where there 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to life. A man is not considered brave because 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hit. We do not call the potter brave for beating his ass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often. In the same way, we correctly describe the aggressive Kshatriya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potter. A weak man beats his wife; we do not call him brave,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fittingly describe him as unmanly. As long as we have not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 of the Kshatriya, it is difficult for us to win swaraj.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is fortitude. The twelve-year-old Prahlad, Sudhanva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this virtue. Ravana offered tempting things to Sita,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her, but she did not yield ever so little. That is why we regard </w:t>
      </w:r>
      <w:r>
        <w:rPr>
          <w:rFonts w:ascii="Times" w:hAnsi="Times" w:eastAsia="Times"/>
          <w:b w:val="0"/>
          <w:i w:val="0"/>
          <w:color w:val="000000"/>
          <w:sz w:val="22"/>
        </w:rPr>
        <w:t>her as a pure Kshatriya woman, a goddess—a mother. As long as our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King Hansdhwaj of Champavati,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4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do not develop the virtues of Sita, we shall remain unfit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non-co-operation or to get swaraj. The sweets offered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and spurned by Sita were not bitter to the taste; but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offered by unworthy hands and so she threw them away.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which Ravana offered her were extremely good, the like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would never have seen. The pearls and jewels embedded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far more lustrous than any we see today. But knowing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been issued by unworthy hands, she rejected them;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way that she could guard her chastity.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also for the country to understand the essentials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non-co-operation. If we wish to preserve our manliness,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religion and the cow, if we wish to preserve our existence, it is </w:t>
      </w:r>
      <w:r>
        <w:rPr>
          <w:rFonts w:ascii="Times" w:hAnsi="Times" w:eastAsia="Times"/>
          <w:b w:val="0"/>
          <w:i w:val="0"/>
          <w:color w:val="000000"/>
          <w:sz w:val="22"/>
        </w:rPr>
        <w:t>imperative for us to offer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robbed us of our self-respect. It had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been robbing us of money. As long as it did only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it. I adopted the same standard towards it as I do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There I do not punish a thief; in the same spirit I tolerated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too. When, however, the Government struck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of my country, I woke up and realized that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of Ravana and must be destroyed. It does not mean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the incarnation of Rama. We regard Rama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of God Himself. I am no God; neither are you. But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are heirs of Rama. It is our dharma to practise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sufferings like his. We should non-co-operate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he non-co-operated with Ravana. Since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Rama, we can seek nothing by killing Ravana physically.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Ravana, thanks to his evil desires, assumes ever new bodies.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however, act upon the counsel of Valmiki and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dissociate ourselves from [the modern] Ravana and try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>his wickedness.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Zarathustra, the Koran, the Bible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Swaminarayan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us this same thing: not to associate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wicked, not to help him nor to seek help from him.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revealed itself to be a Ravana by attacking Islam and betraying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Today it is the turn of Islam, tomorrow it will be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In fact, it attacked Hinduism long ago but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we gave up our culture and did nothing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the Hindus had not abandoned their dharma, how </w:t>
      </w:r>
      <w:r>
        <w:rPr>
          <w:rFonts w:ascii="Times" w:hAnsi="Times" w:eastAsia="Times"/>
          <w:b w:val="0"/>
          <w:i w:val="0"/>
          <w:color w:val="000000"/>
          <w:sz w:val="22"/>
        </w:rPr>
        <w:t>would they salute those who openly slaughter cows? We are not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Sahajanand (1781-1830); founder of the Swaminarayana sect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one man killing a cow. It would be a different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tolerated that. But how can we be loyal to people who kill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supposed to be our protectors, our rulers and to bless us with </w:t>
      </w:r>
      <w:r>
        <w:rPr>
          <w:rFonts w:ascii="Times" w:hAnsi="Times" w:eastAsia="Times"/>
          <w:b w:val="0"/>
          <w:i w:val="0"/>
          <w:color w:val="000000"/>
          <w:sz w:val="22"/>
        </w:rPr>
        <w:t>food?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whether I realized this only a year ago. No;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was under an illusion. I believed that I could reform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believed that I could influence it even if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my life in the process. I have lost my faith in it because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betrayal of Islam. I woke up and told myself: “My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if you are a Hindu, you should know that it is time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away, otherwise you will sacrifice your dharma.” Since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preaching non-co-operation among Hindus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their religion. If you wish to live as Hindus, I declare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holy place that the first and the last lesson you should learn is that </w:t>
      </w:r>
      <w:r>
        <w:rPr>
          <w:rFonts w:ascii="Times" w:hAnsi="Times" w:eastAsia="Times"/>
          <w:b w:val="0"/>
          <w:i w:val="0"/>
          <w:color w:val="000000"/>
          <w:sz w:val="22"/>
        </w:rPr>
        <w:t>of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however, wonder why I am talking about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Muslims. They too kill cows. I would say that they do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and as a part of their religion. I shall be able to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an orthodox and devoted Hindu fought along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faith that, if he fell fighting for the protection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Khuda will call upon them to protect the cow. I do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 condition with them, but I believe that Khuda will certainly give </w:t>
      </w:r>
      <w:r>
        <w:rPr>
          <w:rFonts w:ascii="Times" w:hAnsi="Times" w:eastAsia="Times"/>
          <w:b w:val="0"/>
          <w:i w:val="0"/>
          <w:color w:val="000000"/>
          <w:sz w:val="22"/>
        </w:rPr>
        <w:t>them this call.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always say this. I make no conditions, but,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vicinity of a temple and in the presence of sadhus, however,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saying this. It would be shameful of me if I did not say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save the cow by killing Muslims or Englishmen;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save her only by offering your own dear neck. If you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neck in saving the cow,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call you to account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but will offer you a seat on his own throne. If,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you kill another person for saving a cow, he will positively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justify your action, for you are a man and so was the other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[whom you killed]. We are not God so that we may kill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in order to save a cow. Hinduism, however, imposes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on me to offer my neck for the sake of the cow.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Hindus have acted thus? How many of them have offered their lives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of Death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 for the sake of Muslims? The cow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with the calculating virtues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noble tradition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 requires you to take no thought of your life.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realize that for their sake the Hindus are ready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their lives, they will desist from cow-slaughter. The Ali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beef; it is not even admitted in their kitchen,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and do their duty by a neighbour. The Koran does not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Muslims must eat beef. It has not prohibited beef, that is all.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understand the duty to a neighbour and will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cow-slaughter. I am associating with the Muslims only with this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tell all the sadhus that, if they sacrifice their all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Khilafat, they will have done a great thing for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Today the duty of every Hindu is to save Islam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If you do this, God Himself will inspire them to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friends and Hindus will also look upon Muslims as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time, the Muslims regarded it as their duty to harass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Hindus have believed that they should kill Muslims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cow. Taking advantage of this conflict, the third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British, went on with cow-slaughter, and they got the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of both. In this manner, we have committed a great sin.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has betrayed Islam and humiliated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is our crown, the land where saints and sages lived.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whipped the people of this Punjab, made them crawl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stomachs, snatched the veils of their womenfolk; painted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robes of the sadhus white and murdered one thousand persons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shooting them from behind. This Government now asks us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this. It is not the death of a thousand men which has pained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inflicts a deadly wound is that the Government should,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 this, proclaim that India alone was to blame for all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blame was its own, it blames the country. It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nothing; there was only a little error of judgment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Dyer; that is what the Government says. It neither regrets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apologizes for what has happened. As long as the Punjab does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it is the duty of Hindus, Muslims, Christians and all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 with the Government. The religion of Muslims also </w:t>
      </w:r>
      <w:r>
        <w:rPr>
          <w:rFonts w:ascii="Times" w:hAnsi="Times" w:eastAsia="Times"/>
          <w:b w:val="0"/>
          <w:i w:val="0"/>
          <w:color w:val="000000"/>
          <w:sz w:val="22"/>
        </w:rPr>
        <w:t>teaches this same thing. They call it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tarke mawalat.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non-co-operation is peaceful. There is no scope in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sticks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dharias </w:t>
      </w:r>
      <w:r>
        <w:rPr>
          <w:rFonts w:ascii="Times" w:hAnsi="Times" w:eastAsia="Times"/>
          <w:b w:val="0"/>
          <w:i w:val="0"/>
          <w:color w:val="000000"/>
          <w:sz w:val="22"/>
        </w:rPr>
        <w:t>for head-hunting; there is scope only for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one’s own head. Its way is that of non-violence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and among ourselves.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Thakardas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>no, you are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Thakores.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call yourself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Thakores,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>cannot act like petty thieves.</w:t>
      </w:r>
    </w:p>
    <w:p>
      <w:pPr>
        <w:autoSpaceDN w:val="0"/>
        <w:autoSpaceDE w:val="0"/>
        <w:widowControl/>
        <w:spacing w:line="262" w:lineRule="exact" w:before="8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also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themselves Kshatriyas, but they are not Kshatriyas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share in stolen goods, receive stolen property.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the heritage of the Kshatriya. You, however, look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Kshatriyas, carrying weapons so that you may look so.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you are Kshatriyas not for harassing the people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them. It is not your dharma to drink, to oppress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>to cast evil glances at women and rob people. If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such things,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men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 morals. Such persons cannot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Kshatriyas. I have come here to meet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my brethren, I call upon you to boycott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to immoral ways. I am one of you, and so also one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stay with them, thinking that they were Kshatriyas.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that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stolen goods, I began to doubt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manliness. If you wish, in co-operation with the </w:t>
      </w:r>
      <w:r>
        <w:rPr>
          <w:rFonts w:ascii="Times" w:hAnsi="Times" w:eastAsia="Times"/>
          <w:b w:val="0"/>
          <w:i/>
          <w:color w:val="000000"/>
          <w:sz w:val="22"/>
        </w:rPr>
        <w:t>Patidar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contribute your share in the winning of freedom, you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>up these ways of yours.</w:t>
      </w:r>
    </w:p>
    <w:p>
      <w:pPr>
        <w:autoSpaceDN w:val="0"/>
        <w:tabs>
          <w:tab w:pos="350" w:val="left"/>
          <w:tab w:pos="47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Thakores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being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 country. Only that person is a sadhu who moves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and, though not living in too close association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enlighten them while remaining unattached like the lotus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claim to be a sadhu; but though a householder,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had I not taken up this work, I would have gone and stayed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Bhils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tribal people, exhorted them to become pure, kind,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brave, virtuous and truthful and seen to it that they protected other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many sadhus live here. I earnestly request them, just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calling upon students to become volunteers, that while they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terrorized in this way, they should use their authority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themselves to this task. It is your duty to reform cheats, </w:t>
      </w:r>
      <w:r>
        <w:rPr>
          <w:rFonts w:ascii="Times" w:hAnsi="Times" w:eastAsia="Times"/>
          <w:b w:val="0"/>
          <w:i w:val="0"/>
          <w:color w:val="000000"/>
          <w:sz w:val="22"/>
        </w:rPr>
        <w:t>burglars and dissolute people. As long as you do not do this, you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economically and socially backward community in Gujarat, claiming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descent from Kshatriyas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in Gajarat whose members were mostly landholders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remains dry even when it is drenched in water. This is the ideal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karmayogi, </w:t>
      </w:r>
      <w:r>
        <w:rPr>
          <w:rFonts w:ascii="Times" w:hAnsi="Times" w:eastAsia="Times"/>
          <w:b w:val="0"/>
          <w:i w:val="0"/>
          <w:color w:val="000000"/>
          <w:sz w:val="18"/>
        </w:rPr>
        <w:t>who seeks liberation through action.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tribe in Central India and Gujarat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to call yourselves sadhus. If you want swaraj—i.e.,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Satyayuga—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convert India into a land of dharma—a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gods, it is your duty to defend your neighbour if he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oppressed. You possess divine weapons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yama-niyamas.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just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practice, you can make these weapons effective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taken a vow that we shall not beg for justice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Government. If Ravana assaults me, do I go to Ravana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for justice? I must cultivate courage to stand up to him.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get courage? I should learn kindness, imbibe knowledge.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can learn from you. Everybody, be he Hindu, Muslim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Pathan, recognizes and honours a sincere man of religion.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home to the </w:t>
      </w:r>
      <w:r>
        <w:rPr>
          <w:rFonts w:ascii="Times" w:hAnsi="Times" w:eastAsia="Times"/>
          <w:b w:val="0"/>
          <w:i/>
          <w:color w:val="000000"/>
          <w:sz w:val="22"/>
        </w:rPr>
        <w:t>Dharalas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is not right of them to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>burglary or robbery.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Dharalas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say: do not bother the sadhus.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submit that they should not encourage [such things].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fight with sticks. If they cannot follow the way befitting </w:t>
      </w:r>
      <w:r>
        <w:rPr>
          <w:rFonts w:ascii="Times" w:hAnsi="Times" w:eastAsia="Times"/>
          <w:b w:val="0"/>
          <w:i w:val="0"/>
          <w:color w:val="000000"/>
          <w:sz w:val="22"/>
        </w:rPr>
        <w:t>Brahmins, they may beat back the raiders.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these two communities lose sight of their duty, I ask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sadhus to protect them, reform them and purify them of their evils.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do this, the rule of dharma will be re-established, and only when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happened shall we speak of India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karma-bhumi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going away; but you should take up this work.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a committee of some sadhus,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right today and be asked to start this work—make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solemn vows. If you do this, swaraj wills positively be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year. I pray to God that He may grant you love, courage, </w:t>
      </w:r>
      <w:r>
        <w:rPr>
          <w:rFonts w:ascii="Times" w:hAnsi="Times" w:eastAsia="Times"/>
          <w:b w:val="0"/>
          <w:i w:val="0"/>
          <w:color w:val="000000"/>
          <w:sz w:val="22"/>
        </w:rPr>
        <w:t>kindness, truthfulness and the strength to make sacrifices.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125. SPEECH AT MEETING OF SADHUS, VADTAL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1921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always eager to meet sadhus. When I visited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Kumbhmela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Hardwar, I tried to go into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sadhus in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land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karma,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as duty, as contrasted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bhoga-bhumi, </w:t>
      </w:r>
      <w:r>
        <w:rPr>
          <w:rFonts w:ascii="Times" w:hAnsi="Times" w:eastAsia="Times"/>
          <w:b w:val="0"/>
          <w:i w:val="0"/>
          <w:color w:val="000000"/>
          <w:sz w:val="18"/>
        </w:rPr>
        <w:t>land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enjoyment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K. G. Mashruvala’s account of Gandhiji’s tour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religious fair held once every twelve years; Gandhiji visited it in 1915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joined a volunteer corps for the service of the pilgrims.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Centres for sadhus of particular sects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a sadhu who would gladden my heart. I met every sadhu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acquired some reputation but I must say I was disappointed.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sadhus are an ornament to India and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lives, it will be thanks to them. But I see very little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of sadhus today. On the last day in Hardwar, I spent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night thinking what I could do so that sadhus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real sadhus. Finally, I took a hard vow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not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but many believe that it is a difficult one to keep. By God’s </w:t>
      </w:r>
      <w:r>
        <w:rPr>
          <w:rFonts w:ascii="Times" w:hAnsi="Times" w:eastAsia="Times"/>
          <w:b w:val="0"/>
          <w:i w:val="0"/>
          <w:color w:val="000000"/>
          <w:sz w:val="22"/>
        </w:rPr>
        <w:t>grace, I have still kept it inviolate.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suggested to me that I should become a sannyasi.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have not become one. My conscience did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step then and does not do so today. I am sure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reason for my not doing so is love of enjoyments.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struggling to the best of my ability to conquer the desire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very process of struggling, I see that I am not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ochre robe. I cannot say I always practise truth, non-violence and </w:t>
      </w:r>
      <w:r>
        <w:rPr>
          <w:rFonts w:ascii="Times" w:hAnsi="Times" w:eastAsia="Times"/>
          <w:b w:val="0"/>
          <w:i/>
          <w:color w:val="000000"/>
          <w:sz w:val="22"/>
        </w:rPr>
        <w:t>brahamacharya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action, speech and thought. Whether I want or no,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attachments and aversions, feel disturbed by desire; I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them with an effort of mind and succeed in repressing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manifestation. If I could practise them to perfection,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possession today of all the supernatural powers they speak of;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myself, the world would be at my feet and no one would ever </w:t>
      </w:r>
      <w:r>
        <w:rPr>
          <w:rFonts w:ascii="Times" w:hAnsi="Times" w:eastAsia="Times"/>
          <w:b w:val="0"/>
          <w:i w:val="0"/>
          <w:color w:val="000000"/>
          <w:sz w:val="22"/>
        </w:rPr>
        <w:t>want to laugh me out or treat me with contempt.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come here to persuade you to give up your 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failed in my duty if, in gratitude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straightforwardness which I have found in the Swaminarayana sect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love with which you have invited me here, I did not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feel. I submit to you, therefore, that you should bring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outward garb of sadhus through the virtues of sadhus,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shine in lustre yourselves and shed lustre on the Swaminarayana sect.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23-1-1921</w:t>
      </w:r>
    </w:p>
    <w:p>
      <w:pPr>
        <w:autoSpaceDN w:val="0"/>
        <w:autoSpaceDE w:val="0"/>
        <w:widowControl/>
        <w:spacing w:line="240" w:lineRule="exact" w:before="1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have only five articles of food,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 for 1915”.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DUTY OF SPINNING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discussed the contents of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non-co-operation passed by the Congress. All the parts are im-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portant. But, of all of them, one is so important that, if the nation acts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it, I am convinced that swaraj will follow immediately. This part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relates to the duty of spinning.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asked everywhere whether, if we get swaraj, food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cheaper and the prices of cloth will come down.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pertinent question. Whether we get swaraj or something else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so long as we depend on foreign countries for the cloth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need, its price, and that of food, will certainly not come down.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come down because, as long as we send out sixty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for our cloth, hunger will not disappear from among us;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will crores of people remain more or less unemployed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get the food and the clothes they need.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thus faced with the problem of producing enough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our needs. If we produce only that and no more, we shall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 crores of rupees and, what is more, the money will be earned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This can be brought about in one way only, by spreading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movement. India imports five crore pounds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All this is yarn of 80 counts and higher. This means that,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been coarser, the imports would have amounted to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pounds. As long as we are not producing this quantity of yarn,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talk about winning freedom for the country. What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 do to produce this yarn?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mills cannot produce it. Only the spinning-wheel can do it,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easiest method of increasing the output of yarn is to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 pupils to take up this work. Accordingly, the senate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recommended that the schools affiliated to it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introduce spinning and help produce the required yarn. I have always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thought of this, and said as much, as a deficiency in our educational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programme. I hope all teachers and students will welcome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suggestion. We shall take it up for detailed consideration some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20-1-1921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“Congress resolution on Non-co-operation”.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 Vidyapith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SPEECH AT STUDENTS’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1921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 Gandhi, who spoke in Hindi, said that if they wanted swaraj, the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leave their colleges and schools. What was their duty, as students, and what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to do for their country? The Congress had given them a definite lead, and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the practical step they were to take, and that was non-violent non-co-operation.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their duty to leave all schools and colleges aided or conducted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do practical work for their motherland. By leaving their colleges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be shaking the moral prestige of the Government and, if they succeeded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so, Indians would be successful in attaining swaraj. That was the only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gaining their object, which they all had in view and for which they had to sacrifice.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they remained for a year or so without attending any educational institution,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not lose anything. What was required was courage and sacrifice to do the </w:t>
      </w:r>
      <w:r>
        <w:rPr>
          <w:rFonts w:ascii="Times" w:hAnsi="Times" w:eastAsia="Times"/>
          <w:b w:val="0"/>
          <w:i w:val="0"/>
          <w:color w:val="000000"/>
          <w:sz w:val="18"/>
        </w:rPr>
        <w:t>thing which could be acquired both in their homes and schools.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of the most important things required of them in order to attain their goal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were: first the uplift of their country in an economic sense. Everyone of them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the art of spinning and weaving; they should do this in order to free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from the economic thraldom of foreign countries, and if they did it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able to render an immense amount of service to their country, by stopping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imports of foreign cloth. The next point he wanted to emphasize was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uniform language; all Indians should have one common language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they went in India they could make themselves understood.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for this purpose they should either adopt Hindi or Urdu. He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to spread this gospel of hand-loom weaving to every village in the country, </w:t>
      </w:r>
      <w:r>
        <w:rPr>
          <w:rFonts w:ascii="Times" w:hAnsi="Times" w:eastAsia="Times"/>
          <w:b w:val="0"/>
          <w:i w:val="0"/>
          <w:color w:val="000000"/>
          <w:sz w:val="18"/>
        </w:rPr>
        <w:t>so that they could uplift their country in the economic scale of nations.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action of Calcutta students in leaving their colleges,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spoke in eloquent terms of it, and exhorted the students of Bombay to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inspiring example. He was leaving for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he wanted to take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to the students of Bengal that they in Bombay were with their brethren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Bengal. Were they prepared to give him such a message ? Were they prepared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sacrifice for their mother country? He wished to have their reply that very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left Bombay. Concluding, he prayed to God that the students might be </w:t>
      </w:r>
      <w:r>
        <w:rPr>
          <w:rFonts w:ascii="Times" w:hAnsi="Times" w:eastAsia="Times"/>
          <w:b w:val="0"/>
          <w:i w:val="0"/>
          <w:color w:val="000000"/>
          <w:sz w:val="18"/>
        </w:rPr>
        <w:t>granted wisdom enough to leave their colleges and schools.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22-1-1921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meeting was held under the joint auspices of the Swarajya Sabha and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Union, with Gandhiji presiding.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Calcutta on January 23 and stayed there up to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4.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89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MESSAGE ON LIQUOR PROHIBITION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23,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pleasure to hear that the movement to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is in progress. If this vice is abandoned it will give purity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movement: it will help towards obtaining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will come out shortly for the sale of liquor shops.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attend the auction nor take out a licence. If anybody takes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licence, none should visit his shop to buy liquor. By this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>wicked vice will be everywhere destroyed.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etc., 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1921, p. 125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ROBBERY AND THEFT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men and women from Jotana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tales of the terror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robbery prevailing there. I also heard that a similar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obtains in a number of villages in Kheda. This was the reason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Vadtal. I met the </w:t>
      </w:r>
      <w:r>
        <w:rPr>
          <w:rFonts w:ascii="Times" w:hAnsi="Times" w:eastAsia="Times"/>
          <w:b w:val="0"/>
          <w:i/>
          <w:color w:val="000000"/>
          <w:sz w:val="22"/>
        </w:rPr>
        <w:t>Dharalas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Thakores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more about the matter, I could see that this was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It is not a new one. Incidents of robbery, big or small,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there from time to time. This also is an epidemic.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it breaks out in a virulent form and at other times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mild. Till today, people have believed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duty to prevent such robbery. A Government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duty of protecting its subjects. But a country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depend entirely upon the Government in such matters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free. If, at this time of non-co-operation, the people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for protection they will have simply committed suicide.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always been argued from the Government’s side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ready to protect themselves, that they do not at 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defend themselves against external attacks. But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should reveal that this is not true. Even when this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there, India had sufficient strength to maintain its existence.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country did not have the strength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themselves, they would have been destroyed long ago. The truth of</w:t>
      </w:r>
    </w:p>
    <w:p>
      <w:pPr>
        <w:autoSpaceDN w:val="0"/>
        <w:autoSpaceDE w:val="0"/>
        <w:widowControl/>
        <w:spacing w:line="220" w:lineRule="exact" w:before="3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Sandesh,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23-1-1921.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near Ahmedabad in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is that the people of India, however degraded their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survived to this day with their civilization, while Rome, Egypt,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Greece, Persia, etc., have perished. Ancient Egypt was not the same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Egypt. Ancient India was the same, for the most part, as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even today. Still, assuming for the sake of argument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powerless to protect itself at the time British rule came, then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even more powerless than it was in those days. And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its being so is the Government itself.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discharged its primary duty. It was its duty to train us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self-defence. Instead, our present condition is that we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fighting such dangers, whether of external attack or </w:t>
      </w:r>
      <w:r>
        <w:rPr>
          <w:rFonts w:ascii="Times" w:hAnsi="Times" w:eastAsia="Times"/>
          <w:b w:val="0"/>
          <w:i w:val="0"/>
          <w:color w:val="000000"/>
          <w:sz w:val="22"/>
        </w:rPr>
        <w:t>internal disorders.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that we seem to be incapable. As a matter of fact,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deliberately tried to keep us weak and to make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so. Even then, we have not become altogether powerless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ourselves. I shall not here go into the subject of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external attacks. I have said something about it before.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 on the subject further as occasion arises. Just now, we will </w:t>
      </w:r>
      <w:r>
        <w:rPr>
          <w:rFonts w:ascii="Times" w:hAnsi="Times" w:eastAsia="Times"/>
          <w:b w:val="0"/>
          <w:i w:val="0"/>
          <w:color w:val="000000"/>
          <w:sz w:val="22"/>
        </w:rPr>
        <w:t>confine ourselves to the troubles I have mentioned above.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can be found only when the cause of the disease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Let us examine the causes of these troubles. In Jotana,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the trouble came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Makranis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Baluchis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and in Kheda,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given for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Jotana is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Makranis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Baluchis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fear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and, thinking that there is no one to punish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back to their profession of robbery. The explanation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themselves in robbery is that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object of earning money for themselves, incite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and get them to commit robberies and some others, again, </w:t>
      </w:r>
      <w:r>
        <w:rPr>
          <w:rFonts w:ascii="Times" w:hAnsi="Times" w:eastAsia="Times"/>
          <w:b w:val="0"/>
          <w:i w:val="0"/>
          <w:color w:val="000000"/>
          <w:sz w:val="22"/>
        </w:rPr>
        <w:t>exploit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Dharalas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propensities to satisfy their enmities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and straight way is to regard the </w:t>
      </w:r>
      <w:r>
        <w:rPr>
          <w:rFonts w:ascii="Times" w:hAnsi="Times" w:eastAsia="Times"/>
          <w:b w:val="0"/>
          <w:i/>
          <w:color w:val="000000"/>
          <w:sz w:val="22"/>
        </w:rPr>
        <w:t>Makranis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Baluchis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Dharalas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brethren and plead with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themselves. If they are driven to robberies by starvation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that they do not have to starve, help them to get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arouse their good instincts. What would we do if we were enjoying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Descendants of tribes which had entered India from Makran in Persia and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Baluchistan, respectively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swaraj? If our swaraj were well managed, we would certainly try to </w:t>
      </w:r>
      <w:r>
        <w:rPr>
          <w:rFonts w:ascii="Times" w:hAnsi="Times" w:eastAsia="Times"/>
          <w:b w:val="0"/>
          <w:i w:val="0"/>
          <w:color w:val="000000"/>
          <w:sz w:val="22"/>
        </w:rPr>
        <w:t>reform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of reforming people should be attended to by sadhus.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 also, it was the sadhus who used to preach to such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Swaminarayana himself influenced the ordinary classes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good effect and made them give up their evil habits.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duty of sadhus and fakirs in every sect fearlessly to go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communities and, even risking their lives, try to turn them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unworthy profession. If the sadhus attend to this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theirs, in a very short time they can influence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>like the ones I have mentioned.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charge against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they should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their mutual jealousies, and likewise should consider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to amass money by purchasing stolen property.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be a brave and intelligent community. During the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had shown to the whole of India their virtues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bravery, shrewdness, unity, understanding, etc. It certainly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 such a community to harbour jealousies among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and to go on making money by improper means.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educated and thoughtful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They should constantly exert themselves to improve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the community.</w:t>
      </w:r>
    </w:p>
    <w:p>
      <w:pPr>
        <w:autoSpaceDN w:val="0"/>
        <w:tabs>
          <w:tab w:pos="550" w:val="left"/>
          <w:tab w:pos="5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efforts will supplement one another. But assuming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fail, I would certainly advise that we must acquire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resist such robbers, thieves and their like. It is possible to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even though we no longer have arms.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</w:t>
      </w:r>
      <w:r>
        <w:rPr>
          <w:rFonts w:ascii="Times" w:hAnsi="Times" w:eastAsia="Times"/>
          <w:b w:val="0"/>
          <w:i w:val="0"/>
          <w:color w:val="000000"/>
          <w:sz w:val="22"/>
        </w:rPr>
        <w:t>men in every village can have the strength to risk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constitute themselves protectors of their village and guard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any robbers come to raid a village, if all men remain alert,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and get prepared to fight, the robbers will certainly take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heels. I have heard that these plunderers possess guns, etc.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matter? Certainly a brave man can fight even against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a gun. I have even heard of many who have vanquished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armed with a gun. This is nothing impossible. Even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gun at his service does not always keep his weapon with him,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sometimes be obliged to oppose an armed man.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his back, but fights. The test of bravery lies in the strength to face </w:t>
      </w:r>
      <w:r>
        <w:rPr>
          <w:rFonts w:ascii="Times" w:hAnsi="Times" w:eastAsia="Times"/>
          <w:b w:val="0"/>
          <w:i w:val="0"/>
          <w:color w:val="000000"/>
          <w:sz w:val="22"/>
        </w:rPr>
        <w:t>death and, therefore, even a physically weak person can be brave.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summer of 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be so brave as to try to defend himself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requisite training. That training is to be had not by exercise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swordsmanship but by strengthening of will-power and by casting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of death. Exercises in the use of sticks, etc., are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 in acquiring such strength and those who are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permeated with the spirit of non-violence have not learnt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death and who would defend themselves even by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should certainly acquire the ability for self-defence even by </w:t>
      </w:r>
      <w:r>
        <w:rPr>
          <w:rFonts w:ascii="Times" w:hAnsi="Times" w:eastAsia="Times"/>
          <w:b w:val="0"/>
          <w:i w:val="0"/>
          <w:color w:val="000000"/>
          <w:sz w:val="22"/>
        </w:rPr>
        <w:t>taking training in swordsmanship.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sad thing is that we have taken it for granted that we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protect ourselves or our neighbours.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strong, some of us have permitted a single robber,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steal, to do his work while we lay in bed. We recognize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our neighbour, let alone discharging any. We must at once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this state. In every village, the bravest among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volunteer and take upon themselves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the people. When thieves and others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will protect themselves, they will be afraid to commit thefts.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is the one which I indicated first. We should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to become honest men. The worst method is that of punishing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thieves. To hide through fear of thieves is not the way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oneself, but is plain cowardice. In practice we should employ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means in order to meet the present situation.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IN MEMORY OF SIRCAR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need for a Sircar to be conscious of its power? The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Sircar may die or improve its ways, the Indian Sircar is immortal.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Patwardhan was a Sircar indeed because he was a servant. I 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observed that he wanted honour or importance for himself. A friend’s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worth is known after his death. Patwardhan is immortal, for we are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duty bound to imbibe all his qualities of character and become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Patwardhans. While he lived, he was only one; dying, he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called upon us to be like him.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Madhpudo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I, vi, Posh Sud 14, </w:t>
      </w:r>
      <w:r>
        <w:rPr>
          <w:rFonts w:ascii="Times" w:hAnsi="Times" w:eastAsia="Times"/>
          <w:b w:val="0"/>
          <w:i/>
          <w:color w:val="000000"/>
          <w:sz w:val="18"/>
        </w:rPr>
        <w:t>Samvat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1977 [January 23, 1921]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pet name of Yadwarkar Patwardhan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1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131. SPEECH AT MIRZAPUR PARK,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congratulate the students of Bengal on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response they have returned to the call of the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the students of Calcutta were waiting for my friend, Mr.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R. Das, to give them the lead. I congratulate him upon his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the lead and I congratulate you, the students of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having followed that lead. But you know as well as I do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for him and for you has only just commenced. We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throes of a new birth and we are experiencing all the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pains that attend a new birth. It is not enough for him,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India, that you have emptied the colleges.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you must not return to the colleges and schools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abandoned, and it is necessary for him to find out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that you should do during this period of probation,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this period of purification.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now become necessary for Mr. C. R. Das and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your heads together and devise means whereby you may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that you have begun. Anyway, you, the students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from the Government and Government-aided schools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your work. But in order that that work may be sustained,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work may be continued, and in order that your services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harnessed for the attainment of swaraj, it is necessary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and means. And I cannot describe to you how much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grieves me to find that, whilst the student world has responded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nobly, the professors and educationists and the trustees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of Bengal are not giving the lead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drawing your attention and their attention to this fact,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be understood as casting any reflection upon them,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love for the country. I know, I am convinced, they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erred. I know that they believe that Mr. Das has erred in </w:t>
      </w:r>
      <w:r>
        <w:rPr>
          <w:rFonts w:ascii="Times" w:hAnsi="Times" w:eastAsia="Times"/>
          <w:b w:val="0"/>
          <w:i w:val="0"/>
          <w:color w:val="000000"/>
          <w:sz w:val="22"/>
        </w:rPr>
        <w:t>asking you not to seek shelter behind your conscience but to respond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meeting was held under the presidentship of C. R. Das. While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2-2-1921, describes it as “a monster meeting of students”,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Patrika,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25-1-1921, and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24-1-1921, report that it was a public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chiefly composed of students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 </w:t>
      </w:r>
      <w:r>
        <w:rPr>
          <w:rFonts w:ascii="Times" w:hAnsi="Times" w:eastAsia="Times"/>
          <w:b w:val="0"/>
          <w:i w:val="0"/>
          <w:color w:val="000000"/>
          <w:sz w:val="18"/>
        </w:rPr>
        <w:t>report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ends thus: “are not </w:t>
      </w:r>
      <w:r>
        <w:rPr>
          <w:rFonts w:ascii="Times" w:hAnsi="Times" w:eastAsia="Times"/>
          <w:b w:val="0"/>
          <w:i w:val="0"/>
          <w:color w:val="000000"/>
          <w:sz w:val="18"/>
        </w:rPr>
        <w:t>responding in a manner in which they might have.”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call of the nation. They believe that I am grievously in error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presented non-co-operation to the country, and they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am still more grievously in error in having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to boycott Government educational institutions.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spite of all the experience that I have gone through,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all that I have heard and read, and in spite of all the reverence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tender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our elders and our leaders, I am here to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that I am more than ever convinced of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that I have suggested to the country. I am more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if we desire to establish the swaraj of our choice,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retrieve the lost honour of India, if we want to retrieve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Islam which is trembling in the balance,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us to tell this Government that it shall not receive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us, nor will we receive any help from a Government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forfeited all confidence. I know those of you who are sceptics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or tell yourselves that you have heard this kind of talk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from such platforms: it is true. But Max Muller has told us—he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paraphrased a Sanskrit proverb—that a truth always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until it has gone home, and I propose to reiterate this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ears of my countrymen—to reiterate this truth before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it goes home: till they respond to it. I am here to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from so many platforms that India will not regain her </w:t>
      </w:r>
      <w:r>
        <w:rPr>
          <w:rFonts w:ascii="Times" w:hAnsi="Times" w:eastAsia="Times"/>
          <w:b w:val="0"/>
          <w:i w:val="0"/>
          <w:color w:val="000000"/>
          <w:sz w:val="22"/>
        </w:rPr>
        <w:t>lost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honour—her lost freedom—until India has responded to the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non-co-operation. It is not possible for Indians, constituted as we </w:t>
      </w:r>
      <w:r>
        <w:rPr>
          <w:rFonts w:ascii="Times" w:hAnsi="Times" w:eastAsia="Times"/>
          <w:b w:val="0"/>
          <w:i w:val="0"/>
          <w:color w:val="000000"/>
          <w:sz w:val="22"/>
        </w:rPr>
        <w:t>are, to give battle to this great Government on any other terms.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bred in the very marrow of every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want to know why the crores and millions of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responded to the call of non-co-operation as they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to any other call, it is not because I gave voice to that call.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born, is bred in them—it is part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religion—it is part of Hinduism—it is part of Islam, and it is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that, fallen though we are, helpless though we feel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non-co-operation has awakened us from this long sleep.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has given us faith, has given us courage,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>us hope, and strength.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our educated leaders have not yet responded to the call </w:t>
      </w:r>
      <w:r>
        <w:rPr>
          <w:rFonts w:ascii="Times" w:hAnsi="Times" w:eastAsia="Times"/>
          <w:b w:val="0"/>
          <w:i w:val="0"/>
          <w:color w:val="000000"/>
          <w:sz w:val="22"/>
        </w:rPr>
        <w:t>of non-co-operation, let me say with all the humility that I can</w:t>
      </w:r>
    </w:p>
    <w:p>
      <w:pPr>
        <w:autoSpaceDN w:val="0"/>
        <w:autoSpaceDE w:val="0"/>
        <w:widowControl/>
        <w:spacing w:line="220" w:lineRule="exact" w:before="26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“that I claim I am capable of tendering”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 </w:t>
      </w:r>
      <w:r>
        <w:rPr>
          <w:rFonts w:ascii="Times" w:hAnsi="Times" w:eastAsia="Times"/>
          <w:b w:val="0"/>
          <w:i w:val="0"/>
          <w:color w:val="000000"/>
          <w:sz w:val="18"/>
        </w:rPr>
        <w:t>has “elders” here.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that they are sceptics, they have not the religious fire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 masses. They are saturated in modern civilization, 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call it, “Western civilization”. I have used the term “Western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want you and myself this evening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two. I want to make it clear that I am no hater of the 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the West for many a thing I have learnt from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But I am here to confess to you that I am thankful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 for teaching me that, if I want India to rise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height, I must tell my countrymen frankly that, after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experience of modern civilization, I have learnt one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it, and that is, that we must shun it at all costs. What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civilization? It is the worship of the material, it is the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brute in us—it is unadulterated materialism,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is nothing if it does not think at every step of the triumph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material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did not know my country, if I did not know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I would also have erred, and I would also have been misled,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I contend that educated India has been misled. You,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know that I have lived for 20 years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activity—I have lived in a country which has copied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is modern. I have lived in a country which is pulsating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new life. South Africa contains some of the bravest of men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the earth and I have seen modern civilization worked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at its best; and I am here to tell you, the young men of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here to tell my educated leaders, that my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civilization, worked at its best, told me in emphatic terms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 1908, ‘God save India from that modern curse’.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that I have learnt in South Africa though it is the lesson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followed up since 1908, and which slowly but surely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in season and out of season during my five years’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And it was my faith in our ancient civilization—it was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simplicity—it was my faith in the inborn religious instincts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Indian—be he a Hindu or be he a Mohammedan, Christian,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or a Jew—it is that faith in me which has sustained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all the dark days of scoffing, of scepticism, and of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opposition stares you and stares me in the face even </w:t>
      </w:r>
      <w:r>
        <w:rPr>
          <w:rFonts w:ascii="Times" w:hAnsi="Times" w:eastAsia="Times"/>
          <w:b w:val="0"/>
          <w:i w:val="0"/>
          <w:color w:val="000000"/>
          <w:sz w:val="22"/>
        </w:rPr>
        <w:t>today. We have just broken the ground, but it is true that if we are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 </w:t>
      </w:r>
      <w:r>
        <w:rPr>
          <w:rFonts w:ascii="Times" w:hAnsi="Times" w:eastAsia="Times"/>
          <w:b w:val="0"/>
          <w:i w:val="0"/>
          <w:color w:val="000000"/>
          <w:sz w:val="18"/>
        </w:rPr>
        <w:t>adds “as synonymous with modern civilization”.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win this great battle that you, the people of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in September of last year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have to continue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begun in full faith. I am not ashamed to repeat before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nurtured in modern traditions—who seem to be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 of modern writers, I am not ashamed to repeat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a religious battle. I am not ashamed to repeat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an attempt to revolutionize the political outlook—that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attempt to spiritualize our politics. And the more we have of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the greater progress we shall make towards our goal.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believe that the mass mind of India is tired of this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in its present form that I have made bold to say that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>easily attainable within one year.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months of this one year have already gone by,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has never burnt as brightly as it burns tonight, as I am talking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of Bengal. You have given me greater hope,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greater courage—you have given me greater strength.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grant that Shaukat Ali and Mohamed Ali and I will live to erect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flag of swaraj inside this year! But if it is the will of God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ashes should be placed in the Ganges water before the eight months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 are out, I shall die with the conviction that you will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>that swaraj is secured before this year is out.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as difficult as you may imagine. The difficulty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conviction. The difficulty lies in our believing that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lessons in swaraj in the Council hall. The difficulty lies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that we cannot get swaraj until we have passed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 years’ course of education, and if we believe in 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free to confess that we should require a century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But it is because I believe that we need not these things,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faith, courage and strength, and it is because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have got all these things today that I believe that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>attainable within this year.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does the appeal of the Congress mean?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means that you and I, that the whole of educated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mercantile community of India—a mere drop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of the millions of people of India, the artisans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agriculturists—have a test placed before them. And believe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will isolate India and wrest swaraj from insolent hands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a resolution about non-co-operation was passed at the special session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Congress held in Calcutta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the flag of freedom, if possible with your assistance,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your assistance if need be. The whole of India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in the educated India of today. India can sustain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even if the whole of educated India were to remain sceptic,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without hope, and faith, and courage, and strength.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which sustains me. But I am hoping that if the student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students of Bengal remain true to their vow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am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professors and the trustees and the educationists of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respond to the call and their winter of discontent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turned by you into the summer of hope.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you, the young men of Bengal, to abide by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come to—no matter what happens. I know that Mr.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R. Das is going to remain true to his promise. He has already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promise of Rs. 10,000 to be given to him now and [another]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as annual contribution from a great Bengali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certain promises from the Marwaris— the domiciled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 of Calcutta—and he is going to receive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promises, so far as the finance is concerned, but finance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difficulty. He has to find out a habitation for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located. He has to find out better professors. And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who have non-co-operated not to set before yourselves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standard, even as this swaraj of our dream is not to be a base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we have today. So will you please see that what you get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a new college is not to be a base copy of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? You will not look to brick and mortar. You will not look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benches and chairs for inspiration, you will look to character.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sterling character in your professors and in your teachers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inspiration. You will look to your own determination to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impetus and necessary inspiration. And I promise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then not be disappointed; but if you believe that Mr. 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present you with noble buildings, if you believe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give every ease and luxury to which you have been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used, you will certainly be disappointed.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this evening to present before you a newer gospel,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gospel. If you are determined to attain swaraj inside of twelve </w:t>
      </w:r>
      <w:r>
        <w:rPr>
          <w:rFonts w:ascii="Times" w:hAnsi="Times" w:eastAsia="Times"/>
          <w:b w:val="0"/>
          <w:i w:val="0"/>
          <w:color w:val="000000"/>
          <w:sz w:val="22"/>
        </w:rPr>
        <w:t>months, if you are determined to help to attain swaraj within one year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“true to their conviction, true to their vow”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Patika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Gopalchandra Sinh, who had earlier given a lakh of rupees for establishing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schools and colleges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ask you to make the way of those who have dedicated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attainment of swaraj easier and clearer by accepting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about to tender to you. If you believe that swaraj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by continuing your colleges and schools precisely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manner as the institutions that you have left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conducted, you are sadly mistaken. No country in the world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its liberty—has seen a new birth—without difficulties,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pain, without sacrifice. And what is sacrifice? The right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 learnt in my youth was that it meant making sacred,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holy. Non-co-operation is a process of purification, and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our ordinary routine is necessary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purification, that has to be done. I know—if I know Bengal at </w:t>
      </w:r>
      <w:r>
        <w:rPr>
          <w:rFonts w:ascii="Times" w:hAnsi="Times" w:eastAsia="Times"/>
          <w:b w:val="0"/>
          <w:i w:val="0"/>
          <w:color w:val="000000"/>
          <w:sz w:val="22"/>
        </w:rPr>
        <w:t>all—that you will not shirk it and you will respond.</w:t>
      </w:r>
    </w:p>
    <w:p>
      <w:pPr>
        <w:autoSpaceDN w:val="0"/>
        <w:tabs>
          <w:tab w:pos="550" w:val="left"/>
          <w:tab w:pos="539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education has been the most deficient in two things.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formed our education code neglected the training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soul. You are receiving the education of the soul by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of non-co-operation for non-co-operation is nothing 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than withdrawing from participation in the evil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doing and continuing to do. And if we are withdrawing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evil conscientiously, deliberately, it means that we are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face towards God. That completes or begins the soul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seeing that our bodily education has been neglected, and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has become enslaved because 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and because India sold herself for a mess of pottage,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afraid to place before you, the young men of Bengal,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for adoption. And let a training in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as much yarn as you can ever do constitute your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your main training during this year of probation.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ordinary education commence after swaraj is established,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young man, and every girl, of Bengal consider it to be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 to devote all their time and energy to spinning.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attention to the parallel, that presents itself before us,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War.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you who know anything about what was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will recall those days of the 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every boy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had suspended their education—ordinary education—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upon such national work as was necessary for the purpose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War. They were put upon simple tailoring, upon making badges,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1914-18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done even here. I recall many a home where even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were put to work and the Government looked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with sympathy, with attention and approval, when I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youths of Kaira the opportunity of fighting on the battle-field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their parents might be against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Times have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now twitted for asking young men who have got heads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shoulders and who have conscience in their hearts—I am twitted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asking these young men and girls and for having the audacity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that they should rather obey the voice of their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voice or commands of even their parents. But I say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and young girls of Bengal that if your voice, the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conscience, tells you that during this year of probation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devote your energy and attention to the attainment of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will believe me when I tell you that it is impossible to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complete boycott of foreign cloth or foreign goods until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employ every man, woman and child on spinning yarn.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spun many a yarn during all these long 35 years on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platform. Let us now spin the truest yarn that India wants,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that, if you want to feed the hungry, to clothe the naked,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other way out of the difficulty but spinning for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And so I ask you, young men of Bengal, to accept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place at your feet. And if we can bring about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we sterilize the activity of the fifty-five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House of Commons that Lancashire contributes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sterilize the activities of ambitious Japan who has her eyes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 upon India. You will not gain your economic freedom,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told you, until India becomes self-contained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food and clothing are concerned. We can do without all things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be without food and clothing. A vast country like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1,900 miles long and 1,500 miles broad, cannot possibly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self-contained by any other means than the means of old.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penance for what Bengal did and what the whole of India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East India Company’s regime, even then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remedy—no other penance open to you but to revive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arts and industries and to present India with sufficient yarn,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prices of cloth and clothing may both go down and so that </w:t>
      </w:r>
      <w:r>
        <w:rPr>
          <w:rFonts w:ascii="Times" w:hAnsi="Times" w:eastAsia="Times"/>
          <w:b w:val="0"/>
          <w:i w:val="0"/>
          <w:color w:val="000000"/>
          <w:sz w:val="22"/>
        </w:rPr>
        <w:t>India may not have to depend upon foreigners for her special needs.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June 1918 when Gandhiji went on a recruiting campaign in Kheda district </w:t>
      </w:r>
      <w:r>
        <w:rPr>
          <w:rFonts w:ascii="Times" w:hAnsi="Times" w:eastAsia="Times"/>
          <w:b w:val="0"/>
          <w:i w:val="0"/>
          <w:color w:val="000000"/>
          <w:sz w:val="18"/>
        </w:rPr>
        <w:t>to help the British Government during World War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young men of Bengal, if you will work in order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within one year, you will accept the advice of a 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a series of experiments, to whom this gospel came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1908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who has not yet been ousted from it by a hair’s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breadth. The more I have studied the economics of India,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listened to the mill-owners of India, the more convinced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that until we introduce the spinning-wheel in every home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 economic salvation and freedom of India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Go to any mill-owner you like, he will tell you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require fifty years if India is to become self-contained,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supplies are concerned, if she has to depend upon her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And let me supplement the information by telling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hundreds and thousands of weavers are weaving and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homespun yarn, but they have to fall back upon foreign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mills cannot supply them. So I ask the young friends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who have left their colleges to go forward in hope and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up this neglected training of the hand for at least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that we have not attained swaraj and then think of anything else.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another thing. You and I and every one of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neglected the true education that we should have received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schools. It is impossible for the young men of Bengal,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of Gujarat, for the young men of the Deccan,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Provinces, to go to the United Provinces, to go to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those vast tracts of India which speak nothing but Hindustani,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 ask you to learn Hindustani also in your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hours—the hours that you may be able to save after spinning. And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learn these things you can learn both spinning and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stani in two months. An intelligent, gentle lad, a patriotic and </w:t>
      </w:r>
      <w:r>
        <w:rPr>
          <w:rFonts w:ascii="Times" w:hAnsi="Times" w:eastAsia="Times"/>
          <w:b w:val="0"/>
          <w:i w:val="0"/>
          <w:color w:val="000000"/>
          <w:sz w:val="22"/>
        </w:rPr>
        <w:t>hard-working lad, I promise, you can learn both these in two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And then you are free to go out to your villages—you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every part of India but Madras, and be able to speak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the masses. Do not consider for one moment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make English a common medium of expression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Twenty-two crores of Indians know Hindustani—they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 other language. And if you want to steal into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 crores of Indians, Hindustani is the only language open to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do but these two things, during this year, during these nine </w:t>
      </w:r>
      <w:r>
        <w:rPr>
          <w:rFonts w:ascii="Times" w:hAnsi="Times" w:eastAsia="Times"/>
          <w:b w:val="0"/>
          <w:i w:val="0"/>
          <w:color w:val="000000"/>
          <w:sz w:val="22"/>
        </w:rPr>
        <w:t>months, believe me, you will have, by the time you have finished,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South Africa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courage and acquired strength which you do not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know thousands of students—black despair stares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if they are told that they cannot get Government employ.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bent upon ending or mending this Government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get Government employ. If you do not want to fall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Government what is your English knowledge worth?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underrate the literary value of the English language.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underrate the vast treasures that are buried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 do not want to suggest to you that we have overrated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the English language but I do venture to suggest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English language finds very little place in the economy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need to increase the stock of English words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swaraj and so I have suggested to the young men of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suspend their literary training in English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or twelve months and devote their time and their leisure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spinning and to learning Hindustani and then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at the disposal of India and join the National Service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formed. You are not going to respond to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that the Congress has given unless we have got an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penetrating the seven and a half lakhs of villages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studded, if we are going to set up a rival organization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of India, if we are going to have a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every village of India, we cannot do so until and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of India respond to the Motherland. The privilege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is yours. The call today has come to the young men of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rest of India. I hope—I have every confidence—that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and all the young girls of India will respond to this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call. I promise before the year is out you will not have regretted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that you set your heart upon these two things, and you will find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chapter that what I am saying to you tonight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that you have vindicated the honour of India,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vindicated the honour of Islam, you have vindicated the honour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nation and established swaraj. May God grant you,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the young girls of Bengal, the necessary courage,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hope, the necessary confidence to go through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purification and sacrifice. May God help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ends here. The following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Amrita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Bazar Patrika.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this speech, when Gandhiji was asked specially to address a few words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medical students, he, resuming, said: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one thing which I had purposely neglected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I had the thing in my mind, but as I was obliged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of your time as to the necessity of spinning and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learning Hindustani and as to what you should do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your colleges, I purposely omitted reference to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medical students. If they will but exercise their splendid faculty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imagination they will deduce from what I have said generally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world that the remarks that are applicable to the 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and other colleges are equally applicable to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if possible even much more to the medical students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others. They want to heal the bleeding wounds of India,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heal the diseases from which India is suffering—and I know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wound than has been inflicted upon the Punjab and I know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disease than the disease of helplessness, 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servility from which the whole of India is suffering—and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students will be true to their future calling they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responding to the call. And they will have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undertaking the humanitarian work of clothing the naked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ridding India of her shame, degradation and helplessness.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any nobler work. For an Indian, no matter how noble,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learned, how powerful and rich he may be, there can be no nobler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than the work of attaining swaraj, than the work of ridding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great disease from which we have been suffering for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And so I ask all the medical students and all the boys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and all the boys, over sixteen years, of the schools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hesitation, first of all to leave their schools and colleges,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that one peremptory duty that devolves upon them.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open to you either to reject or to accept my advice.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open to you to establish new colleges, new schools, new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or anything you like. But if you will accept my advice,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that you will not have finished your work as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fellows unless you dedicate all the time at your disposal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swaraj and make the task easy all round.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anything that I have left out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college or any other institution and if you want a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these things from my lips, I shall be prepared to answer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but I must confess to you that I am tired of answering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questions, I am tired of making speeches, I am tired of making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appeals. I would far rather wish that I became speechless and left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own resources and left you to your own conscience.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been answering a correspondent who has written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asking, “If you say, if you call conscience above all,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waste so much of your time in arguing with us?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us to ourselves?” In a way the rebuke was well administered.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the fire that is burning within me. I should be untrue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to myself if I do not give it to you in the best manner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and so I have been travelling through the length and breadth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order to give you the gospel of hope and courage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me. But believe me, could I possibly be left alone,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spinning away for all I am worth and poring over the pages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books. I know that I can speak Hindustani, but I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also. And I know what handicap I am labouring under,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so well versed in Hindustani literature as I am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my young friends, I would ask you to cast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doubts, all your fear, all your scepticism, into the Bay of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>rise with a new hope that will not be denied.</w:t>
      </w:r>
    </w:p>
    <w:p>
      <w:pPr>
        <w:autoSpaceDN w:val="0"/>
        <w:autoSpaceDE w:val="0"/>
        <w:widowControl/>
        <w:spacing w:line="294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2-2-1921;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25-1-1921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SPEECH AT WOMEN’S MEETING,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the course of his address, first compared the British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to the kingdom of Ravana, in which the wicked were happy and the good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unhappy. The present Government was, he continued, a kingdom of sin.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Rama was born to destroy Ravana’s kingdom of sin, the present non-co-operation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might serve the same purpose. The Mahatma suggested that the mothers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daughters of India ought to take away their sons and brothers from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schools and colleges where education meant nothing but slave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mentality.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to the question of the luxury that was prevalent amongst all sections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community, Mr. Gandhi asked them to give it up. The clothes that they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wearing were not holy. To worship one’s God and Goddess they must wear holy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clothes. Similarly when they were engaged in a holy battle for the country’s cause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must wear holy clothes, clothes hand-woven and hand-spun.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Mr. Gandhi said that there should be a spinning-wheel in every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the residence of C. R. Das, Gandhiji himself presiding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home and he hoped that within two or three months every home in Bengal would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charkhas. He held out to the audience the example of the family of Vidyasagar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spinning yarn.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spread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chaddar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and wanted the ladies to part with what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loved most. He said he did not want money but wanted their sacrifice. At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general whisper amongst the audience, whereupon Mr. Gandhi intervened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said that he did not want anything which they gave after anxious deliberation, bat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their gifts must be spontaneous. At this stage there was a shower of gifts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 filled up the </w:t>
      </w:r>
      <w:r>
        <w:rPr>
          <w:rFonts w:ascii="Times" w:hAnsi="Times" w:eastAsia="Times"/>
          <w:b w:val="0"/>
          <w:i/>
          <w:color w:val="000000"/>
          <w:sz w:val="18"/>
        </w:rPr>
        <w:t>chaddar.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28-1-1921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DUCATION OR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XCISE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instructive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Primary Education in the Punjab,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published from time to time, Mr. D. R. Gupta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facts and figures what a set-back education has received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province since it passed into British hands. There can be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that the civilizing influence there of British satraps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officials tended to scotch most educational institutions.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the teachers, and the scholars have been shown ruthlessly to </w:t>
      </w:r>
      <w:r>
        <w:rPr>
          <w:rFonts w:ascii="Times" w:hAnsi="Times" w:eastAsia="Times"/>
          <w:b w:val="0"/>
          <w:i w:val="0"/>
          <w:color w:val="000000"/>
          <w:sz w:val="22"/>
        </w:rPr>
        <w:t>have suffered at the hands of the British administrator.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progress of education in the Punjab was gall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wormwood to the official, the advancement of liquor-traffic wassweet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honey. The achievement of two aims was set before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officer: to stifle education and to send up the excise revenue.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Excise Report for 1919-20 shows an enormous rise in excise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revenue. An increase of 25 lakhs in the year brought the total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nearly Rs. 130 lakhs! The excise policy of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 its wake many baneful results to the people. We intend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issues to reveal this policy as well as substantiate from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that the excise policy of the Government is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systematically to increase the drink evil. It will startle our readers to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in some of the provinces better facilities are provided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Ishwarchandra Vidyasagar (1820-1901); famous Sanskrit scholar and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reformer of Bengal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Shawl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articles by Daulat Ram Gupta appeared in the various issues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between December 8, 1920, and January 26, 1921.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4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consumption of liquor than for the promulgation of knowledge.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ELIGIOUS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MPARTIALITY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Sita Ram, in a somewhat angry letter in reply to Mr. Foy,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combats his statement on the assumed religious impartiality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says:</w:t>
      </w:r>
    </w:p>
    <w:p>
      <w:pPr>
        <w:autoSpaceDN w:val="0"/>
        <w:tabs>
          <w:tab w:pos="3430" w:val="left"/>
          <w:tab w:pos="395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institutions drawing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handsome Government grants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compulsorily teach the Bible. Ecclesiastical establishments all over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consume enough money out of the taxes paid by Hindus, Mussulmans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Parsis.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and much more can be undoubtedly cited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is certainly not above suspicion in its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different religions.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ORRESPONDENTS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dealing with Mr. Sita Ram’s letter, I am tempted to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to my correspondents, both those who write to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journalistic capacity and those who write for general advice.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has grown beyond my capacity to deal with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having several helpers but our combined labours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insufficient to cope with the enormous correspondence. If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correspondents do not get replies, they will know that it is no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will on my part but it is a physical impossibility to send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replies. At the same time, every effort is being made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acknowledgements. Needless to say, it is impossible for 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attention to every correspondent. At the same time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add that correspondence which is brief, to the point and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will receive earlier attention than long-winded letters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>an indecipherable hand.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“HIND SWARAJ” OR THE “INDIAN HOME RULE”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my good fortune that this booklet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wide attention. The original is in Gujarati. It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chequered career. It was first published in the columns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Africa. It was written in 1908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my return</w:t>
      </w:r>
    </w:p>
    <w:p>
      <w:pPr>
        <w:autoSpaceDN w:val="0"/>
        <w:autoSpaceDE w:val="0"/>
        <w:widowControl/>
        <w:spacing w:line="220" w:lineRule="exact" w:before="2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comments on Foy’s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12-1-1921.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translation of </w:t>
      </w:r>
      <w:r>
        <w:rPr>
          <w:rFonts w:ascii="Times" w:hAnsi="Times" w:eastAsia="Times"/>
          <w:b w:val="0"/>
          <w:i/>
          <w:color w:val="000000"/>
          <w:sz w:val="18"/>
        </w:rPr>
        <w:t>Hind Swaraj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22-11-1909.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error for ‘1909’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voyage from London to South Africa in answer to the Indian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violence, and its prototype in South Africa. I came in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known Indian anarchist in London. Their bravery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I feel that their zeal was misguided. I felt that violence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India’s ills, and that her civilization required the use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and higher weapon for self-protection. The satyagraha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was still an infant hardly two years old. But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sufficiently to permit me to write of it with some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ofconfidence. It was so much appreciated that it was published as a </w:t>
      </w:r>
      <w:r>
        <w:rPr>
          <w:rFonts w:ascii="Times" w:hAnsi="Times" w:eastAsia="Times"/>
          <w:b w:val="0"/>
          <w:i w:val="0"/>
          <w:color w:val="000000"/>
          <w:sz w:val="22"/>
        </w:rPr>
        <w:t>booklet. It attracted some attention in India. The Bombay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prohibited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 circulation. I replied by publishing its translation.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it was due to my English friends that they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contents. In my opinion it is a book which can be put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a child. It teaches the gospel of love in the place of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hate. It replaces violence with self-sacrifice. It pits soul-force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force. It has gone through several editions and I commend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care to read it. I withdraw nothing except one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and that in deference to a lady friend. I have given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alteration in the preface to the Indian edition.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booklet is a severe condemnation of ‘modern civilization’.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written in 1908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conviction is deeper today than ever.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India would discard ‘modern civilization,’ she can only gain by </w:t>
      </w:r>
      <w:r>
        <w:rPr>
          <w:rFonts w:ascii="Times" w:hAnsi="Times" w:eastAsia="Times"/>
          <w:b w:val="0"/>
          <w:i w:val="0"/>
          <w:color w:val="000000"/>
          <w:sz w:val="22"/>
        </w:rPr>
        <w:t>doing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warn the reader against thinking that I am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aiming at the swaraj described therein. I know that India is not ripe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may seem an impertinence to say so. But such is my conviction.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individually working for the self-rule pictured therein. But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corporate activity is undoubtedly devoted to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swaraj in accordance with the wishes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am not aiming at destroying railways or hospitals,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welcome their natural destruction. Neither railways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hospitals are a test of a high and pure civilization. At best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necessary evil. Neither adds one inch to the moral stature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Nor am I aiming at a permanent destruction of law courts,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regard it as a ‘consummation devoutly to be wished for’.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less am I trying to destroy all machinery and mills. It requires a </w:t>
      </w:r>
      <w:r>
        <w:rPr>
          <w:rFonts w:ascii="Times" w:hAnsi="Times" w:eastAsia="Times"/>
          <w:b w:val="0"/>
          <w:i w:val="0"/>
          <w:color w:val="000000"/>
          <w:sz w:val="22"/>
        </w:rPr>
        <w:t>higher simplicity and renunciation than the people are today prepared</w:t>
      </w:r>
    </w:p>
    <w:p>
      <w:pPr>
        <w:autoSpaceDN w:val="0"/>
        <w:autoSpaceDE w:val="0"/>
        <w:widowControl/>
        <w:spacing w:line="220" w:lineRule="exact" w:before="30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March 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error for ‘1909’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part of the programme which is now being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entirety is that of non-violence. But I regret to have to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that is not being carried out in the spirit of the book.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India would establish swaraj in a day. If India adopted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love as an active part of her religion and introduced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politics, swaraj would descend upon India from heaven.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painfully aware that that event is far off as yet.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offer these comments because I observe that much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from the booklet to discredit the present movement.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seen writings suggesting that I am playing a deep game,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 present turmoil to foist my fads on India, and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experiments at India’s expense. I can only answer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made of sterner stuff. There is nothing reserved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secret in it. A portion of the whole theory of life described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being carried into practice.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attendant upon the whole of it being practised.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scare away people by reproducing from my writings passages </w:t>
      </w:r>
      <w:r>
        <w:rPr>
          <w:rFonts w:ascii="Times" w:hAnsi="Times" w:eastAsia="Times"/>
          <w:b w:val="0"/>
          <w:i w:val="0"/>
          <w:color w:val="000000"/>
          <w:sz w:val="22"/>
        </w:rPr>
        <w:t>that are irrelevant to the issues before the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LEVETUS</w:t>
      </w:r>
    </w:p>
    <w:p>
      <w:pPr>
        <w:autoSpaceDN w:val="0"/>
        <w:autoSpaceDE w:val="0"/>
        <w:widowControl/>
        <w:spacing w:line="232" w:lineRule="exact" w:before="160" w:after="0"/>
        <w:ind w:left="475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148,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26,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LEVETUS,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inquiry about the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regarding the exchange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in my opinion no one is entitled to seek shelter under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repudiating obligations incurred by him. It undoubtedly advises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merchants, etc., that they will be justified for reasons stated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preamble of the resolution in refusing </w:t>
      </w:r>
      <w:r>
        <w:rPr>
          <w:rFonts w:ascii="Times" w:hAnsi="Times" w:eastAsia="Times"/>
          <w:b w:val="0"/>
          <w:i/>
          <w:color w:val="000000"/>
          <w:sz w:val="22"/>
        </w:rPr>
        <w:t>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complete contracts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present rate of exchange.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cannot possibly enable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meet bills at maturity to refuse to discharge them in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>manner. You said to me that the resolution was a departure from the</w:t>
      </w:r>
    </w:p>
    <w:p>
      <w:pPr>
        <w:autoSpaceDN w:val="0"/>
        <w:autoSpaceDE w:val="0"/>
        <w:widowControl/>
        <w:spacing w:line="220" w:lineRule="exact" w:before="46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example, the comments of Lord Ronaldshay;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8-12-1920.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in December 1920 at the annual session held in Nagpur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principles underlying the policy of non-co-operation.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that in my opinion there is no moral lapse if the preamble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a correct statement of facts. You will observe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instructed the All-India Congress Committee to appointa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give effect to the resolution. I would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a case for the Committee and I assume that if the preamble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successfully attacked or the resolution be otherwise proved to </w:t>
      </w:r>
      <w:r>
        <w:rPr>
          <w:rFonts w:ascii="Times" w:hAnsi="Times" w:eastAsia="Times"/>
          <w:b w:val="0"/>
          <w:i w:val="0"/>
          <w:color w:val="000000"/>
          <w:sz w:val="22"/>
        </w:rPr>
        <w:t>be morally wrong, the Committee will give due effect to the argument.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7442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SPEECH AT MERCHANTS’ MEETING, CALCUTTA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know that I speak seated on a chair and I feel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account. I hope that I may not ever sit on a chair,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As I want to win swaraj in nine months so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brothers give me much trouble when I come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that they love me much but I want to dissuade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can. Outside this hall so many have assembled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can go on because of that. I lost half an hour. The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organization has not been a good one. That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When it is known that many men will gather, provision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for that also. Work must not suffer and passages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blocked and tram-cars ought not to be stopped. Our people’s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wasted. There are a thousand people inside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thousand outside. Two thousand hours of people’s time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been wasted. I want that Hindi and Urdu papers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that touching the feet is bad and my request is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do it. I am greatly disturbed with noise. I am far from well </w:t>
      </w:r>
      <w:r>
        <w:rPr>
          <w:rFonts w:ascii="Times" w:hAnsi="Times" w:eastAsia="Times"/>
          <w:b w:val="0"/>
          <w:i w:val="0"/>
          <w:color w:val="000000"/>
          <w:sz w:val="22"/>
        </w:rPr>
        <w:t>and cannot tolerate the sound [of] “</w:t>
      </w:r>
      <w:r>
        <w:rPr>
          <w:rFonts w:ascii="Times" w:hAnsi="Times" w:eastAsia="Times"/>
          <w:b w:val="0"/>
          <w:i/>
          <w:color w:val="000000"/>
          <w:sz w:val="22"/>
        </w:rPr>
        <w:t>Vande Mataram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Mahatma </w:t>
      </w:r>
      <w:r>
        <w:rPr>
          <w:rFonts w:ascii="Times" w:hAnsi="Times" w:eastAsia="Times"/>
          <w:b w:val="0"/>
          <w:i/>
          <w:color w:val="000000"/>
          <w:sz w:val="22"/>
        </w:rPr>
        <w:t>Gandhi ki jai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shouts are of no avail unless they voice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true feeling. What I mean to say is that men do not translate into </w:t>
      </w:r>
      <w:r>
        <w:rPr>
          <w:rFonts w:ascii="Times" w:hAnsi="Times" w:eastAsia="Times"/>
          <w:b w:val="0"/>
          <w:i w:val="0"/>
          <w:color w:val="000000"/>
          <w:sz w:val="22"/>
        </w:rPr>
        <w:t>action what they utter. I also have become a Kshatriya giving up my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presumably refers to the shouting by the audience.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crowd in front of the house in which the meeting was held was so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could only enter through a back-door nearly three quarters of an hour </w:t>
      </w:r>
      <w:r>
        <w:rPr>
          <w:rFonts w:ascii="Times" w:hAnsi="Times" w:eastAsia="Times"/>
          <w:b w:val="0"/>
          <w:i w:val="0"/>
          <w:color w:val="000000"/>
          <w:sz w:val="18"/>
        </w:rPr>
        <w:t>after his arrival.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Bania 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Had I not been a Kshatriya I would have demonstrated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feeling by weeping. Certainly I am not thirsting after the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feet by you. When I shall want it I will plainly let you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and that will be when my object will be attained.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compromised in dignity; otherwise swaraj will be attained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months. Let all of you combine and lend a helping hand.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necessity for shouting “</w:t>
      </w:r>
      <w:r>
        <w:rPr>
          <w:rFonts w:ascii="Times" w:hAnsi="Times" w:eastAsia="Times"/>
          <w:b w:val="0"/>
          <w:i/>
          <w:color w:val="000000"/>
          <w:sz w:val="22"/>
        </w:rPr>
        <w:t>Vande Mataram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Hindu Mussulman </w:t>
      </w:r>
      <w:r>
        <w:rPr>
          <w:rFonts w:ascii="Times" w:hAnsi="Times" w:eastAsia="Times"/>
          <w:b w:val="0"/>
          <w:i/>
          <w:color w:val="000000"/>
          <w:sz w:val="22"/>
        </w:rPr>
        <w:t>ki jai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Alla-ho-Akbar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propose to do I shall accomplish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I must attain swaraj. If thirty crores of people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with me, yet I shall do my work and win swaraj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shouting. In the matter of shouts and noise I am like a weak lamb.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prostration at the feet is not good. Bow to all with your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folded. No one is worthy of being touched at the feet, especially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Kaliyuga. The times are changed. If you wish to accomplish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30 crores of men, then come out with your money.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money and ask me to give an account for the same.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one treasurer. If you know that you yourselves cannot attain </w:t>
      </w:r>
      <w:r>
        <w:rPr>
          <w:rFonts w:ascii="Times" w:hAnsi="Times" w:eastAsia="Times"/>
          <w:b w:val="0"/>
          <w:i w:val="0"/>
          <w:color w:val="000000"/>
          <w:sz w:val="22"/>
        </w:rPr>
        <w:t>swaraj, then help me with money.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help with money, swaraj will be difficult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attain. If the students of India do not help me,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matter. If the pleaders do not help, it does not matter. If moneyed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do not help with money, that also does not matter.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 depends on the workers and the agriculturists.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same profession as yourselves by birth and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myself by profession. I was a lawyer and earned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thereby. I am a student also and I think that I am a good student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power, if you have strength in you, if you want to govern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then make sacrifices. Sacrifice yourselves, your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parents, everything in your life. Swaraj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agriculturists. If they do not help, then swaraj cannot be attained.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co-operate with the Government, then all your virtues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winning swaraj. If 25 crores of people turn out to be undutiful,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cannot be attained. Now as to our Marwari brothers,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has just said that the rich have not turned up for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This pains me much. But there is reason for it.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up under this Government and they have made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piles under its protection. They have earned their money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co-operation. So they are afraid of it. The English people make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Traditional duties of a Bania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through the co-operation of Indians. This truth is not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Marwari brethren. I do not ask you to give up trade, but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carry on honest business and not indulge in untruth.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if you do not resort to untruth, then you will become fakirs.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better to be fakirs and in that case I do not want any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You should not give up trade of foreign goods and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trade of foreign cloths, that should certainly be shunned.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fear God, they cannot but do the work of God. God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riches and these riches help you to decorate your bodies.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riches you wear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puggrees. I ask you to be fearless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khaddar puggrees, and give up all connection with mills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agencies. I asked my son to give up this business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swadeshi work and to deal in khaddar. He answered: “Father, </w:t>
      </w:r>
      <w:r>
        <w:rPr>
          <w:rFonts w:ascii="Times" w:hAnsi="Times" w:eastAsia="Times"/>
          <w:b w:val="0"/>
          <w:i w:val="0"/>
          <w:color w:val="000000"/>
          <w:sz w:val="22"/>
        </w:rPr>
        <w:t>khaddar business does not go on. Much of it is lying in stock.”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</w:t>
      </w:r>
      <w:r>
        <w:rPr>
          <w:rFonts w:ascii="Times" w:hAnsi="Times" w:eastAsia="Times"/>
          <w:b w:val="0"/>
          <w:i/>
          <w:color w:val="000000"/>
          <w:sz w:val="22"/>
        </w:rPr>
        <w:t>garha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khadi—whatever you call it, such beautiful stuff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found. My brothers and sisters all use it and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my brothers prepare it. The exploitations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are making are very unjust. When the price of cotton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9, how is it that the price of the yarn is Rs. 34? I know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profit in khaddar business. The cause of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who increase the price of the yarn. We have to clothe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shoemakers and the sweepers. If there be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he will say that the remnants of his dish and dirty, worn-out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will suffice. But I remember them in the morning and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equal to me. If you wear khaddar after leaving mill cloth, then </w:t>
      </w:r>
      <w:r>
        <w:rPr>
          <w:rFonts w:ascii="Times" w:hAnsi="Times" w:eastAsia="Times"/>
          <w:b w:val="0"/>
          <w:i w:val="0"/>
          <w:color w:val="000000"/>
          <w:sz w:val="22"/>
        </w:rPr>
        <w:t>its price will go up.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to Janakpuri, Orissa, you will see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very very miserable.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had for food, but not ghee.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travelling third class—as you of course do not—then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see in dharmsalas that one man took out a handful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baggage, a little of salt and red pepper—and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water, he had his meal. I have turned a Kshatriya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of water came to my eyes. In this country of Annapurna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ghee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available. In Champaran, people are dying of starvation.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remedy for all these and that is the charkha. If all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spin yarn, then they will be able to feed themselves as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will look up then. If swaraj is attained then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malmal </w:t>
      </w:r>
      <w:r>
        <w:rPr>
          <w:rFonts w:ascii="Times" w:hAnsi="Times" w:eastAsia="Times"/>
          <w:b w:val="0"/>
          <w:i w:val="0"/>
          <w:color w:val="000000"/>
          <w:sz w:val="22"/>
        </w:rPr>
        <w:t>also will</w:t>
      </w:r>
    </w:p>
    <w:p>
      <w:pPr>
        <w:autoSpaceDN w:val="0"/>
        <w:autoSpaceDE w:val="0"/>
        <w:widowControl/>
        <w:spacing w:line="220" w:lineRule="exact" w:before="32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Muslin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Durga, consort of Siva, worshipped as the giver of plenty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manufactured. I myself am a good workman and I can work it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that you have got to make thread from No. 7 to 20 and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in making saris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80 thread has been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your puggrees. It is foreign and it is irreligion. The Marwaris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their religion. Give up your foreign trade,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but of piece-goods only, clear your house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cloths and ask your mothers and wives to throw them out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them again. This will not cause you any loss. Send all these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sell them there. They will be in demand there,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spinning machines there. India rested on the dharma of </w:t>
      </w:r>
      <w:r>
        <w:rPr>
          <w:rFonts w:ascii="Times" w:hAnsi="Times" w:eastAsia="Times"/>
          <w:b w:val="0"/>
          <w:i w:val="0"/>
          <w:color w:val="000000"/>
          <w:sz w:val="22"/>
        </w:rPr>
        <w:t>faithful wives. Mussulman women do much work on charkhas.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save cows, then save Khilafat. Millionaires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stopping cow-killing but co-operate with the English. Oppressive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drink the blood of cows. Agency of English goods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irreligious. It is said against the Mussulmans that they kill cows.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what is slaughtered in Bandra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five  years cannot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years by 7 crores of Mussulmans. I repeat to you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commonplace things. It is about Champaran. I narrated the matter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 and he burst into tears. I did not shed any tears. I drew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condition of a bullock drawing a cart. You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cows, and are you justified in killing bullocks? See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 farms. The cows give milk, the buffaloes also give milk. Milk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in such quantities from their udders that blood comes out.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drink it. If you truly wish to save cows, then go to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Khilafat. The Mussulmans are not ungrateful but you should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save cows first before you can help their Khilafat. Don’t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so—this is no matter for bargain. Die for your brothers, adopt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fakiri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you are a Hindu. As a Hindu, you should not turn out </w:t>
      </w:r>
      <w:r>
        <w:rPr>
          <w:rFonts w:ascii="Times" w:hAnsi="Times" w:eastAsia="Times"/>
          <w:b w:val="0"/>
          <w:i w:val="0"/>
          <w:color w:val="000000"/>
          <w:sz w:val="22"/>
        </w:rPr>
        <w:t>to be cowards, but be bold in your conduct.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piece-goods lying in stock sell them or burn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promise that you will never purchase them or wear them.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 understand that foreign yarns should not be used.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despatch the goods which they have in stock and not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above No. 20 and use cloths made with them. I want three things.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thing is: save me. Do not worry Gandhi, do not give him</w:t>
      </w:r>
    </w:p>
    <w:p>
      <w:pPr>
        <w:autoSpaceDN w:val="0"/>
        <w:autoSpaceDE w:val="0"/>
        <w:widowControl/>
        <w:spacing w:line="220" w:lineRule="exact" w:before="54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Pieces of cloth used as veils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suburb of Bombay where a big slaughter-house is situated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life of voluntary poverty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trouble and cry “</w:t>
      </w:r>
      <w:r>
        <w:rPr>
          <w:rFonts w:ascii="Times" w:hAnsi="Times" w:eastAsia="Times"/>
          <w:b w:val="0"/>
          <w:i/>
          <w:color w:val="000000"/>
          <w:sz w:val="22"/>
        </w:rPr>
        <w:t>Gandhi ki jai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consider it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thing is: money is needed. Give as much as you can afford,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as much as you can. Today the dealers in seeds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10,000 and promised to give more by raising fresh subscriptions.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that whatever you give, you should give with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generosity. As I pray to God, so I pray to you. Kindle your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and your patriotic feelings. The third thing is this: be pure,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patriotic, be devoted to the cause of swaraj and Khilafat. Khilafat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pure swadeshi things in your household. This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you good. 60 crores of rupees go out of the country.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win swaraj in 9 months. Brothers, you have listened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love and attention that I am very pleased-with you.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blind, mad love for me. I want the conscious love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love for me, I shall be able to free India. Again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my words and pray to God that He may give you and me </w:t>
      </w:r>
      <w:r>
        <w:rPr>
          <w:rFonts w:ascii="Times" w:hAnsi="Times" w:eastAsia="Times"/>
          <w:b w:val="0"/>
          <w:i w:val="0"/>
          <w:color w:val="000000"/>
          <w:sz w:val="22"/>
        </w:rPr>
        <w:t>power to win swaraj and bless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30-1-1921;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NON-CO-OPERATION MEANS SELF-PURIFICATION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accepted as a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and a form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non-co-operation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that, it would certainly be a sin. As there can be no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virtue and sin, between darkness and light, so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between the people and a government opposed to; their interests;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non-co-operation, we are proving that even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policy cannot survive if the people do not tolerate it,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be a party to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can be sold in India because we are attracted by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establish control over us by bribing us with titles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feel tempted by them; we are infatuated with degrees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Government, by controlling our education, tells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the strength to be free even in regard to education;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continue to submit to the orders of despotic officers,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still rule in the Punjab; the Government earns crores out of </w:t>
      </w:r>
      <w:r>
        <w:rPr>
          <w:rFonts w:ascii="Times" w:hAnsi="Times" w:eastAsia="Times"/>
          <w:b w:val="0"/>
          <w:i w:val="0"/>
          <w:color w:val="000000"/>
          <w:sz w:val="22"/>
        </w:rPr>
        <w:t>liquor simply because we drink it; the Government’s courts function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thing to be shunned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non-co-operation;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“Congress resolution on Non-co-</w:t>
      </w:r>
      <w:r>
        <w:rPr>
          <w:rFonts w:ascii="Times" w:hAnsi="Times" w:eastAsia="Times"/>
          <w:b w:val="0"/>
          <w:i w:val="0"/>
          <w:color w:val="000000"/>
          <w:sz w:val="18"/>
        </w:rPr>
        <w:t>operation”.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quarrel among ourselves. This means, in effect,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the sins of the Government is not a small one. When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has become pure and the people have decided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sins, that very day the Government will lose its crown. It is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supporting it. It is not by their own strength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Englishmen rule over thirty crores. Large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us have been, consciously or unconsciously,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one hundred thousand in every possible way and crores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this situation. The Government means those who are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with our help. When we have withdrawn our help,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no Government worth the name.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the Government to be a sinful, a Satanic one.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desist from our sins, the Government will drop off like dead leaves, or </w:t>
      </w:r>
      <w:r>
        <w:rPr>
          <w:rFonts w:ascii="Times" w:hAnsi="Times" w:eastAsia="Times"/>
          <w:b w:val="0"/>
          <w:i w:val="0"/>
          <w:color w:val="000000"/>
          <w:sz w:val="22"/>
        </w:rPr>
        <w:t>will repent and be purified.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what sins, then, are we supporting the Government?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considered the question in relation to schools, courts, titles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legislatures. Really speaking, these things are not sinful in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merely signs of a sinful state of affairs. If 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beneficent one, we may receive our education from it, obtain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and accept honours from it. By renouncing these things, we </w:t>
      </w:r>
      <w:r>
        <w:rPr>
          <w:rFonts w:ascii="Times" w:hAnsi="Times" w:eastAsia="Times"/>
          <w:b w:val="0"/>
          <w:i w:val="0"/>
          <w:color w:val="000000"/>
          <w:sz w:val="22"/>
        </w:rPr>
        <w:t>are obliged to leave off our sinful habits.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heart of the matter is giving up our sinful ways.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drink liquor, indulge in gambling, commit thefts, are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adultery and envy one another, non-co-operation cannot go on,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maintains its rule by taking advantage of those evil </w:t>
      </w:r>
      <w:r>
        <w:rPr>
          <w:rFonts w:ascii="Times" w:hAnsi="Times" w:eastAsia="Times"/>
          <w:b w:val="0"/>
          <w:i w:val="0"/>
          <w:color w:val="000000"/>
          <w:sz w:val="22"/>
        </w:rPr>
        <w:t>habits.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habit is one of no little danger. If we get rid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habit, the people can save crores of rupees, and many wicked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cease. I believe that the element of cruelty we find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would not be there if the British did not drink. A man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lose all sense unless he habitually drinks. However small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liquor taken, it cannot but have an intoxicating effect,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reason is bound to be clouded in consequence, be it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little, and in such a state the conscience certainly becomes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who have set out to cultivate and teach sacrifice,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the people from the habit of drinking liquor.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appeal to habitual drinkers, because there are not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people taking part in public life. But it is certainly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pay attention to that matter. Great efforts were made at many places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people to give up the tea habit. In the measure that it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violence, it was a praiseworthy movement. We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violence to force anyone to leave the drink habit; but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make people give it up through moral pressure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persuasion. Some of us should go to the liquor-vendors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cities and plead with them, request them to take up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trade, and also work through the communities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addicts may belong. This is difficult work but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public opinion to bring about. When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tolerate drinking, it will stop in a moment. At present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bother about our neighbour. To become one people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thirty crores must become one family. To be one nation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that, when a single Indian dies of starvation,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of it and acting accordingly. The best way of doing this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to take under his charge the people in his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neighbourhood; that is to say, start serving them. If we work along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line, we can abolish every distillery in no time. The reader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himself when the whole of India will give up liquor.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care of his own village in that regard, he will have discharged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fully. What is true of liquor is also true of tobacco.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deprecate tobacco so much because its evil effects are not obvious.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addiction like opium. It makes one forget one’s suffering,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addiction is so wasteful of money that it must be cast off.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resolved to refrain from this habit till we get swaraj, a great </w:t>
      </w:r>
      <w:r>
        <w:rPr>
          <w:rFonts w:ascii="Times" w:hAnsi="Times" w:eastAsia="Times"/>
          <w:b w:val="0"/>
          <w:i w:val="0"/>
          <w:color w:val="000000"/>
          <w:sz w:val="22"/>
        </w:rPr>
        <w:t>deal of money could be saved thereby and put to other good uses.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say about licentiousness? In comparison with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think of drinking, smoking, etc., as sins. A drunkard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degrades only himself, a debauchee drags many others with him.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ever keep count of the hypocrisy, the falsehoods, the quarrels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diseases born of this vice? There are few sins equal to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casting an evil eye on another’s wife and yet it is a sin that is not rare.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easy way, either, to save oneself and others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it.Speaking for myself, I have not been able to find a universally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way of saving the people from this sin. Who should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prostitutes, and who should entreat their customers?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can be established for this purpose? I am holding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faith only that those at any rate who are taking part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will resolutely free themselves from that sin and that,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 people grows, others will also free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vice. It is a vice which has weakened and impoverished the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made them cowardly. Why is it that the people of the West,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 less guilty of this vice, are not cowardly, it will be asked.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pointed out time and again that there is no manliness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the strength to kill. It is my firm belief that this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cultivated by the people of the West stems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addiction to liquor and their indulgence in passion. 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also but these are among the chief ones. To call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the West manly is an exaggeration.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is true that those people are less afraid of death than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are; but so are the communities which live by robbery. We may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West as brave to the extent to which we regard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as brave. The very comparison with the West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out of place. Everyone should realize that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establishing </w:t>
      </w:r>
      <w:r>
        <w:rPr>
          <w:rFonts w:ascii="Times" w:hAnsi="Times" w:eastAsia="Times"/>
          <w:b w:val="0"/>
          <w:i/>
          <w:color w:val="000000"/>
          <w:sz w:val="22"/>
        </w:rPr>
        <w:t>dharmarajya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 by imitating the West. 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self-control practised in the West is based on expediency—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policy. In the East, self-control is an end in itself.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religion that one should tell the truth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to do so. All religions have proclaimed their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God Himself. One gets exercise through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offers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exercise; they all do so only as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Therefore, if we wish to liberate India by non-co-operation,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realize the importance of self-purification and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rid of our infatuation for the West. We shall win swaraj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Western ways. I consider it impossible to win it by our </w:t>
      </w:r>
      <w:r>
        <w:rPr>
          <w:rFonts w:ascii="Times" w:hAnsi="Times" w:eastAsia="Times"/>
          <w:b w:val="0"/>
          <w:i w:val="0"/>
          <w:color w:val="000000"/>
          <w:sz w:val="22"/>
        </w:rPr>
        <w:t>adopting these ways.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27-1-1921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namaz,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prayer, one has frequently to bend forward on </w:t>
      </w:r>
      <w:r>
        <w:rPr>
          <w:rFonts w:ascii="Times" w:hAnsi="Times" w:eastAsia="Times"/>
          <w:b w:val="0"/>
          <w:i w:val="0"/>
          <w:color w:val="000000"/>
          <w:sz w:val="18"/>
        </w:rPr>
        <w:t>one’s knees.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A NOTE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ESCENDANTS OF </w:t>
      </w:r>
      <w:r>
        <w:rPr>
          <w:rFonts w:ascii="Times" w:hAnsi="Times" w:eastAsia="Times"/>
          <w:b w:val="0"/>
          <w:i w:val="0"/>
          <w:color w:val="000000"/>
          <w:sz w:val="20"/>
        </w:rPr>
        <w:t>“R</w:t>
      </w:r>
      <w:r>
        <w:rPr>
          <w:rFonts w:ascii="Times" w:hAnsi="Times" w:eastAsia="Times"/>
          <w:b w:val="0"/>
          <w:i w:val="0"/>
          <w:color w:val="000000"/>
          <w:sz w:val="16"/>
        </w:rPr>
        <w:t>ISHIS</w:t>
      </w:r>
      <w:r>
        <w:rPr>
          <w:rFonts w:ascii="Times" w:hAnsi="Times" w:eastAsia="Times"/>
          <w:b w:val="0"/>
          <w:i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out of my senses in publishing this article.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after two days’ experience and is probably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 enthusiasm. But personally I think that the status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has given to the spinning-wheel is deserved and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it, I flatter myself. The exaggerated picture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may have given is published in order that it may serve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for the Ashram inmates to follow. It will serve to make them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whenever they fail to live up to the ideal. The name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tapovan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actually suggested by a friend. Even today I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unsuitable. I would be satisfied if scrupulous regard for truth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in the Ashram, and it is my unshakeable faith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too, would be satisfied. The Ashram can, therefore,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Satyagraha Ashram alone and no other.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27-1-1921</w:t>
      </w:r>
    </w:p>
    <w:p>
      <w:pPr>
        <w:autoSpaceDN w:val="0"/>
        <w:autoSpaceDE w:val="0"/>
        <w:widowControl/>
        <w:spacing w:line="260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SPEECH AT OPENING OF TILAK NATIONAL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SCHOOL, </w:t>
      </w:r>
      <w:r>
        <w:rPr>
          <w:rFonts w:ascii="Times" w:hAnsi="Times" w:eastAsia="Times"/>
          <w:b w:val="0"/>
          <w:i/>
          <w:color w:val="000000"/>
          <w:sz w:val="24"/>
        </w:rPr>
        <w:t>CALCUTTA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addressed the meeting. At the outset he wished the school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success. He next spoke about the wrongs done to the Punjab and to the Khilafat.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dwelt at length on the efficacy of the charkha and said that the authorities would see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special stress was laid on spinning so that the boys might be  well trained in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art. He suggested that instruction should be given both in Devanagri and Urdu to both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Hindu and Mussulman boys. Addressing the students Mr. Gandhi asked them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 his advice and assured them that if they did so swaraj would be attained very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28-1-1921</w:t>
      </w:r>
    </w:p>
    <w:p>
      <w:pPr>
        <w:autoSpaceDN w:val="0"/>
        <w:autoSpaceDE w:val="0"/>
        <w:widowControl/>
        <w:spacing w:line="220" w:lineRule="exact" w:before="5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comments were appended to an article with this title written by one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himself a brothel of these descendants. After a day’s visit to the Ashram,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it in glowing terms and spoke of it as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tapovan,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 forecast retreat where </w:t>
      </w:r>
      <w:r>
        <w:rPr>
          <w:rFonts w:ascii="Times" w:hAnsi="Times" w:eastAsia="Times"/>
          <w:b w:val="0"/>
          <w:i w:val="0"/>
          <w:color w:val="000000"/>
          <w:sz w:val="18"/>
        </w:rPr>
        <w:t>the inmates lived a life of austerity and spiritual discipline.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72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SHAVAKSHA BOMANJI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6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MR. BOMANJI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28, 1921]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to state briefly what can lead to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present deadlock. I shall endeavour to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settlement of the Khilafat and the Punjab questions is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necessary to pave the way to an understanding.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the Khilafat the minimum terms have been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stated. They are restoration of the pre-war status with such guarantees </w:t>
      </w:r>
      <w:r>
        <w:rPr>
          <w:rFonts w:ascii="Times" w:hAnsi="Times" w:eastAsia="Times"/>
          <w:b w:val="0"/>
          <w:i w:val="0"/>
          <w:color w:val="000000"/>
          <w:sz w:val="22"/>
        </w:rPr>
        <w:t>as may be necessary to prevent the misrule.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Punjab the Minimum is given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Commiittee’s Report.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3350" w:val="left"/>
          <w:tab w:pos="4790" w:val="left"/>
          <w:tab w:pos="6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act upon recommendations of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Committees. They can have these from two committees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with summary powers. The committee on the Khilafat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consist, say, of Mahomed Ali and the representative Mussalmans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Valentine as chairman. The Punjab committee may consist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 M. M. Malaviya or Nehru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Shastriar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Lloyd as chairman. When these two questions are settled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by these Committees of the above demands as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recommendations, a conference of real representatives may he held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a scheme of swaraj. And that scheme should be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 without alteration.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must continue till swaraj is established.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negotiations fructify, naturally steps would be taken not to extend </w:t>
      </w:r>
      <w:r>
        <w:rPr>
          <w:rFonts w:ascii="Times" w:hAnsi="Times" w:eastAsia="Times"/>
          <w:b w:val="0"/>
          <w:i w:val="0"/>
          <w:color w:val="000000"/>
          <w:sz w:val="22"/>
        </w:rPr>
        <w:t>its scope.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Gandhi-Nehru Papers.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having been sent earlier, a copy of this was enclosed with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Desai’s letter dated January 28, 1921 to Jawaharlal Nehru.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Bombay millionaire;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“My Notes”, 26-12-1920.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report on the Punjab Disorders”, 25-3-1920.</w:t>
      </w:r>
    </w:p>
    <w:p>
      <w:pPr>
        <w:autoSpaceDN w:val="0"/>
        <w:autoSpaceDE w:val="0"/>
        <w:widowControl/>
        <w:spacing w:line="220" w:lineRule="exact" w:before="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C. F. ANDREWS</w:t>
      </w:r>
    </w:p>
    <w:p>
      <w:pPr>
        <w:autoSpaceDN w:val="0"/>
        <w:autoSpaceDE w:val="0"/>
        <w:widowControl/>
        <w:spacing w:line="266" w:lineRule="exact" w:before="126" w:after="0"/>
        <w:ind w:left="46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inundated me with love-letters and I have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you have been ever in my thoughts and prayer. You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get ill.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had therefore be better up and ‘doing’.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on your sick-bed you have been doing so much.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 see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that praying is doing and that silence is the best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the best argument. And that is my answer to your anxiety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untouchables.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at the problem as an Indian and a Hindu, you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and a Christian. You look at it with the eye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observer, I as an affected and afflicted party.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patient,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cannot.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 as a disinterested reformer can afford to be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 as a sinner must be patient if I would get rid of the sin.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talk glibly of the Englishman’s sin in Jallianwala. But as a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talk about the sin of Hinduism against the untouchables.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deal with the Hindu Dyers. I must act and have ever acted.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act, you do not speak, when you feel most. Not knowing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how furiously the question is raging in Gujarat.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have purposely adopted a pariah girl? There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 a pariah family living again! You are doing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injusticeto me in even allowing yourself to think that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may be subordinating the question to any other. But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addresses or write in English upon it. Most of those who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audience are not hostile to the ‘pariahs’. I had the least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carrying the proposition about them in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 I cannot talk about things I do not know.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Namsudra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question in Bengal I know only superficially. It is perhaps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contents suggest that the letter was written in 1921 and in that year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Calcutta on January 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January 1921 Andrews had a severe attack of influenza.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visiting the emigrants who had returned from Fiji and were stranded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Calcutta docks, Andrews kept to his bed but dictated 35 letters, telegrams and </w:t>
      </w:r>
      <w:r>
        <w:rPr>
          <w:rFonts w:ascii="Times" w:hAnsi="Times" w:eastAsia="Times"/>
          <w:b w:val="0"/>
          <w:i w:val="0"/>
          <w:color w:val="000000"/>
          <w:sz w:val="18"/>
        </w:rPr>
        <w:t>articles in one 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annual session of the Congress held at Nagpur in December 1920 had </w:t>
      </w:r>
      <w:r>
        <w:rPr>
          <w:rFonts w:ascii="Times" w:hAnsi="Times" w:eastAsia="Times"/>
          <w:b w:val="0"/>
          <w:i w:val="0"/>
          <w:color w:val="000000"/>
          <w:sz w:val="18"/>
        </w:rPr>
        <w:t>passed a resolution on the removal of untouchability among the Hindus.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depressed classes in Bengal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untouchability but of the zemindar against the serf.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‘sin’ itself. I am attacking the sacerdotalism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That Hindus consider it a ‘sin’ to touch a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because they are born in a particular environment!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</w:t>
      </w:r>
      <w:r>
        <w:rPr>
          <w:rFonts w:ascii="Times" w:hAnsi="Times" w:eastAsia="Times"/>
          <w:b w:val="0"/>
          <w:i/>
          <w:color w:val="000000"/>
          <w:sz w:val="22"/>
        </w:rPr>
        <w:t>as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showing that it is not a sin and that it is sin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touch a sin. It is a bigger problem than that of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independence but I can tackle it better if I gain the latter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It is not impossible that India may free herself from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before India has become free of the curse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Freedom from English domination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essentials of swaraj and the absence of it is blocking the way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Do you know that today those who are opposing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are actually supporting the Government and the latter are </w:t>
      </w:r>
      <w:r>
        <w:rPr>
          <w:rFonts w:ascii="Times" w:hAnsi="Times" w:eastAsia="Times"/>
          <w:b w:val="0"/>
          <w:i w:val="0"/>
          <w:color w:val="000000"/>
          <w:sz w:val="22"/>
        </w:rPr>
        <w:t>playing them against me?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to think about you and the question at 2 a.m.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sleep I began to write to you at 4 a.m. I have not written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say on the question. This is no apology.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clear the point for you as it is clear to me. What you have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students is right. You are thinking as an Englishman.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keep one thing from you. The 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 my position on the question by saying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</w:t>
      </w:r>
      <w:r>
        <w:rPr>
          <w:rFonts w:ascii="Times" w:hAnsi="Times" w:eastAsia="Times"/>
          <w:b w:val="0"/>
          <w:i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matter, meaning thereby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as a Hindu but as one having been spoiled by being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Christian influence. This is all rotten I know. I began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S[outh] A[frica]—before I ever heard of you and I was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sin of untouchability before I came under other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influences in S[outh] A[frica]. The truth came to me when I was yet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I used to laugh at my dear mother for making us bathe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touched any pariah. It was in 1897 that I was prepared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to turn Mrs. Gandhi away from the house because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treat on a footing of equality Lawrence who she knew belonged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pariah class and whom I had invited to stay with me. It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of my life to serve the untouchables because I have felt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remain a Hindu if it was true that untouchability was a part </w:t>
      </w:r>
      <w:r>
        <w:rPr>
          <w:rFonts w:ascii="Times" w:hAnsi="Times" w:eastAsia="Times"/>
          <w:b w:val="0"/>
          <w:i w:val="0"/>
          <w:color w:val="000000"/>
          <w:sz w:val="22"/>
        </w:rPr>
        <w:t>of Hinduism.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told you half the truth. I feel as keenly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Kalighat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do about the untouchables. Whenever I am in Calcutta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Calcutta near the temple of the goddess Kali. It was then the practice to </w:t>
      </w:r>
      <w:r>
        <w:rPr>
          <w:rFonts w:ascii="Times" w:hAnsi="Times" w:eastAsia="Times"/>
          <w:b w:val="0"/>
          <w:i w:val="0"/>
          <w:color w:val="000000"/>
          <w:sz w:val="18"/>
        </w:rPr>
        <w:t>sacrifice goats there to propitiate the goddess.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the goats being sacrificed haunts me and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uneasy. I asked Harilal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settle in Calcutta on that account.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 can voice his own grief. He can petition. He can even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Hindus. But the poor dumb goats? I sometimes writhe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 when I think of it. But I do not speak or write about it.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 am qualifying myself for the service of these fellow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who are slaughtered in the name of my faith. I may not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in this incarnation. I shall be born again to finish that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someone who has realized my agony will finish it. The point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way is different from the modern way. It is the way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tapasya.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notice the use of the word ‘modern’. For I do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 way is not different from the Hindu. I am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I have told you all that is just now rising to my pencil.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dare say I have said sufficient for you to understand.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take this letter to be a complaint if it is not to be taken as </w:t>
      </w:r>
      <w:r>
        <w:rPr>
          <w:rFonts w:ascii="Times" w:hAnsi="Times" w:eastAsia="Times"/>
          <w:b w:val="0"/>
          <w:i w:val="0"/>
          <w:color w:val="000000"/>
          <w:sz w:val="22"/>
        </w:rPr>
        <w:t>an apology.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to Sir William Vincent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let Dr. Chimandas go, if he wishes to.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is for Shantiniketan to come out boldly for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religious sense. My fear is that Gurudev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yet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truth and the necessity of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likely to leave here on the 4th instant on my way to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Benares on the 9th. I am sending a personal note too,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Corbett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958</w:t>
      </w:r>
    </w:p>
    <w:p>
      <w:pPr>
        <w:autoSpaceDN w:val="0"/>
        <w:autoSpaceDE w:val="0"/>
        <w:widowControl/>
        <w:spacing w:line="220" w:lineRule="exact" w:before="178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eldest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Viceroy’s Executive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Tagore. The term literally means godly preceptor.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L. Corbett; member of the Asiatic Inquiry Commission appointed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South Africa in 1920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LALCHAND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LALCHAND,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letter from East Africa. I believe that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shine as an editor. You may shine in the absence of any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whatever. But you have not reached the minimum standard.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style nor the accuracy of knowledge.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style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knowledge. You will therefore be unable to give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 lead they need in East Africa. But you must be guided not </w:t>
      </w:r>
      <w:r>
        <w:rPr>
          <w:rFonts w:ascii="Times" w:hAnsi="Times" w:eastAsia="Times"/>
          <w:b w:val="0"/>
          <w:i w:val="0"/>
          <w:color w:val="000000"/>
          <w:sz w:val="22"/>
        </w:rPr>
        <w:t>by me but by your inner voice.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I am seriously thinking of putting someone else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editorial charge. I value you as manager, not as editor.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dread. I do not know what you have said on caste. Joseph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me. You ought not to have written at all on that thorny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topic. You should have waited for me. You see that I am in no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air my views on the questions though thereby I am exposing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>[to] being misunderstood. I must have leisure for the task.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report of the Nagpur Congress speech. It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glaring errors. Your weak English disables you even for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up things. If you reproduce my speeches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up. What therefore, I require, is a better scholar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man than you are in order to make me feel easy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be prepared to vacate the chair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moment. If you will remain as manager, I would like to keep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that event I would expect you to be absorbed in that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organize it in the most thorough manner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not to take this letter amiss, but believe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for the cause.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rise higher than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today in its editorial get up and for that purpose an abler </w:t>
      </w:r>
      <w:r>
        <w:rPr>
          <w:rFonts w:ascii="Times" w:hAnsi="Times" w:eastAsia="Times"/>
          <w:b w:val="0"/>
          <w:i w:val="0"/>
          <w:color w:val="000000"/>
          <w:sz w:val="22"/>
        </w:rPr>
        <w:t>assistant is a necessity of the case.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G.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F. Andrews”, January 19,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LETTER TO FRIEND IN BURMA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40" w:lineRule="exact" w:before="5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owe you many apologies, for I have not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to so many of your letters. But you know my difficulties.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however, been sending you replies through Mahadeo Desai or </w:t>
      </w:r>
      <w:r>
        <w:rPr>
          <w:rFonts w:ascii="Times" w:hAnsi="Times" w:eastAsia="Times"/>
          <w:b w:val="0"/>
          <w:i w:val="0"/>
          <w:color w:val="000000"/>
          <w:sz w:val="22"/>
        </w:rPr>
        <w:t>another Desai who has also been kindly helping me.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now want me to deal with the difficulties you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previous letters. If you have any doubt still left, I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fullest satisfaction about the utmost correctness of my ruling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Jinnah about Swaraj Sabha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Did you ever see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also know that all the Commissioners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at least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fulfilled their obligations. For Mr. Jayakar also has suspended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the education question there. . We have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here all round that really it is not possible to spare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you name. My advice to the Burmese is that they must revert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old system with a new Spirit. They need not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think of Western education. If there is any tradition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hand-spinning it should be revived or you should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Burmese supplementary industry to agriculture and revive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lostindustry pending full swaraj. Let the students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not to be obtained by learning but by an exhibition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lives of the qualities necessary for swaraj, viz., openness,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truthfulness, courage, cohesion, fellowship and self-sacrifice.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these qualities, they must take them to their villages and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must teach the villagers that the English are not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the Burman but for their material end.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suspend their literary training till they have freed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foreign domination. If I came there, that is how I should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must unlearn the infatuation of the English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>Today it is positively a hindrance to national growth.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name is not known.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Formerly known as the Home Rule League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25-10-1920.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Appointed by the Punjab Sub-committee of the Indian National Congress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on the Punjab disorders;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“Congress report on the Punjab Disorders”,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25-3-1920.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6" w:right="137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SPEECH TO POST-GRADUATE AND LAW </w:t>
      </w:r>
      <w:r>
        <w:rPr>
          <w:rFonts w:ascii="Times" w:hAnsi="Times" w:eastAsia="Times"/>
          <w:b w:val="0"/>
          <w:i/>
          <w:color w:val="000000"/>
          <w:sz w:val="24"/>
        </w:rPr>
        <w:t>STUDENTS, CALCUTTA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1921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tell you that the only excuse I could offer for being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horribly late is this pile containing money and jewellery which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 sisters have given for your sake. I had the pleasure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addressing them just now and the response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made—the so-called uncultured ladies of Marwar—was a magnificent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response. I do not believe there is anything under Rs. 10,000 worth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and cash in that pile. I know you will be pleased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that more is to be expected from our sisters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Do you, therefore, wonder if you find me saying in season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 of season that I do expect swaraj within one year?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in money, in men and in every respect continues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begun, the most confirmed sceptic will be converted to the view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hold, and I ask all the post-graduate students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here to listen to your leaders, to respond to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nay more, to respond to the voice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If you are satisfied that we cannot live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any degree of self-respect, if you are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has trodden underfoot the most sacred sentiments,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disregarded some of the inestimable privileges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dear, you will come to the same conclusion that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to: that association with that Government is a crime, is a sin,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endorse that view, it is impossible for us to receive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at the hands of or under the influence of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ours. The Duke of Connaught came to Calcutta yesterday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saw what the great citizens of Calcutta had to say about his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carried out a complete hartal. Do you suppose that for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me, who has always tendered the heartiest and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to this Government for a period of nearly 30 years—do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suppose that it was a matter of pleasure to me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myself heartily and entirely with a complete boycott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? It was not a pleasure to me. At the same time I felt it to be my </w:t>
      </w:r>
      <w:r>
        <w:rPr>
          <w:rFonts w:ascii="Times" w:hAnsi="Times" w:eastAsia="Times"/>
          <w:b w:val="0"/>
          <w:i w:val="0"/>
          <w:color w:val="000000"/>
          <w:sz w:val="22"/>
        </w:rPr>
        <w:t>duty not only to associate myself with it but to propagate the idea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non-co-operation, passed at the Congress Session at Nagpur in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extend any welcome to any representative of the Sovereign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a mistake, would be a crime, would be inconsistent with our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and that is the view I hold even up to the present moment.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Duke of Connaught has come not to wipe your and my tears.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not to wipe away the insult that has been hurled against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seven crores of Mohammedans of India. He has come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 the wounds of the Punjab, but he has come to sustain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so horribly abused. He has come to add prestige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which we consider to be corrupt at its very source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became our duty to boycott that visit, and our duty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any instruction under the influence of that Government.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 to you, post-graduate students of Calcutta,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far rather postpone your further literary progress and throw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lot with the millions of your countrymen and gain swaraj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year. If you feel that by continuing your post-graduate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influence of this Government you can advance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minute the establishment of swaraj on this great soil,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to say. But if you are convinced, as I am convinced,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of our studies under the aegis of this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retard our progress towards the goal, you will not take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>minute before retiring from these studies.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face this question boldly and fairly.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withdraw because the system of education is rotten,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rotten though it undoubtedly is. You are called upon to suspend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studies, to withdraw from these institutions because they are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aegis of this Government which you and I want to destroy,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mend it. And if you approach the question with that view,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ask any further question as to your future. Your future is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insured immediately you come out of these institutions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advance the cause of swaraj. Your future rests not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but on yourselves. That is the lesson which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teaches you and teaches me. Hitherto for a period of 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all our resolutions have been addressed to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altered its course. The Congress has asked the 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introspective. The Congress has turned this searchlight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inward. The Congress addresses its resolution now not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but to the nation. Its prayer is addressed to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world of Calcutta, and to me, an old man passed the stage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youth. The Congress addresses its resolution and its prayers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>uncultured men of India, the people living on the fields of India, to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artisans, and to all those whom we consider to be the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of India; And the question that rises before you this afternoon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is: what are you, the post-graduate students, going to do? What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going to play in this great upheaval? Are you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witnesses or are you going to be actors? Are you going to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in the thick of the fight and claim the laurels of victory?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your decision will be sound, swift and certain,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upon that decision I hope that there will be no shrinking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And I ask the students who are gathered in this theatre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books and not to seek at the present moment a literary career.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work as hewers of wood and drawers of water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swaraj. I, therefore, ask every one of you students to take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and you will find the message of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to be true.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the spinning-wheel is that “he who takes 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turns me, brings swaraj within a measurable distance.”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spinning-wheel is that “every man, woman or child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turn me for one year or eight months, and I shall present,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turn, swaraj.” And I ask you to take that message from that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costs no more than Rs. 6 or Rs. 8. Mr. Das was telling 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that there is a Bengali song about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song runs somewhat thus: that the spinning-wheel gives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that the spinning-wheel is the cow of plenty; and I assure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ask those who have taken to the spinning-wheel they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“Yes, the spinning-wheel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22"/>
        </w:rPr>
        <w:t>for ourselves.”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who surrounded me this afternoon asked 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message. As I went round them asking for donations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sake, they asked me for a message and my unhesitating message was: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“Take up the spinning-wheel. Purify yourselves, sacrifice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country,” and that is my humble message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Purify yourselves by withdrawing yourselves from slave-owning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and take up the spinning-wheel and, if you will do that, I </w:t>
      </w:r>
      <w:r>
        <w:rPr>
          <w:rFonts w:ascii="Times" w:hAnsi="Times" w:eastAsia="Times"/>
          <w:b w:val="0"/>
          <w:i w:val="0"/>
          <w:color w:val="000000"/>
          <w:sz w:val="22"/>
        </w:rPr>
        <w:t>promise you swaraj within one year.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30-1-1921</w:t>
      </w:r>
    </w:p>
    <w:p>
      <w:pPr>
        <w:autoSpaceDN w:val="0"/>
        <w:autoSpaceDE w:val="0"/>
        <w:widowControl/>
        <w:spacing w:line="240" w:lineRule="exact" w:before="1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Star Theatre where this meeting was held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MESSAGE TO PRESIDENT, PUNJAB STUDENTS’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1921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convey to the Punjab students our great expectation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and unanimous response to the country’s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withdrawal,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only response consistent with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>dignity of the outraged Punjab and betrayed Islam.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SOME QUESTIONS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correspondents probably feel disappointed, because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do not receive full justice.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care is being exercised about the matter published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letters from correspondents are utilized only when space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I have two such letters, written in October, lying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they were written, quite a number of articles must have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correspondents may also have had the replies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Even then, if only to show that I have not considered their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as deserving no notice, I shall here try to reply to them.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ASY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REMENDOUS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FFECT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from Surat: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say that the people should remain peaceful if you or the Ali Brothers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arrested or sentenced to any punishment. If that is not done,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will receive a set-back. I do not understand this. Besides,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only Mr. Nehru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you. Supposing he also is arrested, who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up your work?</w:t>
      </w:r>
    </w:p>
    <w:p>
      <w:pPr>
        <w:autoSpaceDN w:val="0"/>
        <w:tabs>
          <w:tab w:pos="550" w:val="left"/>
          <w:tab w:pos="1090" w:val="left"/>
          <w:tab w:pos="2750" w:val="left"/>
          <w:tab w:pos="55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one, The key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peace. If peace is violated, non-co-operators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deprived of their strength because, in consequence of breach of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sent jointly by Gandhiji, C. R. Das and Mahomed Ali to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Saifuddin Kitchlew, president of the Punjab Students’ Conference, Gujranwala,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 resolution on January 30, 1921, welcoming the Congress resolution on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Government or Government-aided educational institutions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Nehru, who had given up his princely practice as a lawyer and </w:t>
      </w:r>
      <w:r>
        <w:rPr>
          <w:rFonts w:ascii="Times" w:hAnsi="Times" w:eastAsia="Times"/>
          <w:b w:val="0"/>
          <w:i w:val="0"/>
          <w:color w:val="000000"/>
          <w:sz w:val="18"/>
        </w:rPr>
        <w:t>become a prominent leader of the non-co-operation movement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the Government will resort to repression and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terrorized by the repressive measures, will submit.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education in getting rid of the fear of repression. We are still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When we have become fearless, there will be no one to oppress.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it be said that Shri Nehru is the only leader left now in the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movement. Victory will be ours only if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goes on even after all the leaders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arrested. Non-co-operation educates people in exercising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they have. When the people stand with their own strength,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can they enjoy swaraj, that is, democratic government.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give any help to the Government or receive any from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big task so that it should need a leader. Non-co-operation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 weapon, but yet one which can be employed even by a </w:t>
      </w:r>
      <w:r>
        <w:rPr>
          <w:rFonts w:ascii="Times" w:hAnsi="Times" w:eastAsia="Times"/>
          <w:b w:val="0"/>
          <w:i w:val="0"/>
          <w:color w:val="000000"/>
          <w:sz w:val="22"/>
        </w:rPr>
        <w:t>child. It is a weapon that is easy to wield but of tremendous effect.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TEP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NOUGH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ODAY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Suppose we have won swaraj; how do you propose now to solve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Khilafat question ? Will you fight the Europeans ? We are unarmed.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If we get swaraj without a solution of the Khilafat issue,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severed our connection with England.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suppressing the Khilafat only with our assistance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subduing us. When they lose their hold over India, they will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Mesopotamia or Constantinople. But whether or not it remains,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recall our soldiers from abroad, the Government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in Mesopotamia any longer. It will not be necessary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All we shall need is to recall our people from Europe and Asia.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supposing we want to fight, then free India will have that right as </w:t>
      </w:r>
      <w:r>
        <w:rPr>
          <w:rFonts w:ascii="Times" w:hAnsi="Times" w:eastAsia="Times"/>
          <w:b w:val="0"/>
          <w:i w:val="0"/>
          <w:color w:val="000000"/>
          <w:sz w:val="22"/>
        </w:rPr>
        <w:t>well. Who can say today what we may wish to do at that time?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SK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XTERNAL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NITY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IGHTLY</w:t>
      </w:r>
    </w:p>
    <w:p>
      <w:pPr>
        <w:autoSpaceDN w:val="0"/>
        <w:autoSpaceDE w:val="0"/>
        <w:widowControl/>
        <w:spacing w:line="240" w:lineRule="exact" w:before="1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have promised to get freedom within a year. We can certainly get it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a month if we are absolutely united. But, when big leaders such as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Bannerjea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Malaviyaji and others are on the opposite side,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victory will be difficult. Moreover, you also do not try to win them over to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side.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Let us understand the meaning of absolute unity. Unity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identity of views. Each one may have his own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>yet there can be unity. There is a serious difference of opinion</w:t>
      </w:r>
    </w:p>
    <w:p>
      <w:pPr>
        <w:autoSpaceDN w:val="0"/>
        <w:autoSpaceDE w:val="0"/>
        <w:widowControl/>
        <w:spacing w:line="220" w:lineRule="exact" w:before="34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Surendranath Bannerjea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Malaviyaji and me, yet there is complete unity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us. My efforts to win him and others over to the same view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are continuing. This can be brought about only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of non-co-operators. Where argument fails, one good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succeeds. There is a condition attached to my promise to win swaraj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year. If non-co-operators do their duty, we shall surely have it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year. If the twenty thousand persons who assembled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the thousands of men and women who met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cities act on the views they have expressed, we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freedom within the time fixed. I have no reason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not act that way.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ICTATOR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say you are not a dictator. Have you ever been guided by any leader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smallest extent? Even in the Subjects Committee, you remained adamant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rock. At times you ask us to follow the voice of our conscience; why are you,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then, struggling so hard to canvass support for your view?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certainly believe that I am not a dictator. Not only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even a trace of dictatorship in me, since the way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embraced is that of service. I have often been guided in the past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leaders and still am. In the Subjects Committee meetings,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on many points, at Calcutta as also at Nagpur. But this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true, that in matters of conscience I am uncompromising.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me yield. I, therefore, tolerate the charge of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dictator. Though I ask people to obey the voice of their conscience,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the right to convince others by argument.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in us likes to go to sleep. It requires to be aroused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time, and that is the worthiest effort for man. Helping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to break our chains is the truest service.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CCLAIMED  BY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EOPLE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CCLAIMED  BY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Before the session of the Congress, you had said, “I do not at all care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Congress,” then why do you claim to be a Congressman?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have never made the arrogant statement that I do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Congress. Nor have I claimed to be a Congressman.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a great body and I hold it in the highest esteem.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it since my youth and, therefore, I have always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its sessions. But I have never regarded the resolutions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as gospel truths. When I feel any of them to be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creed, I consider myself free to go against them, and I also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everybody else should have that freedom. Though acting </w:t>
      </w:r>
      <w:r>
        <w:rPr>
          <w:rFonts w:ascii="Times" w:hAnsi="Times" w:eastAsia="Times"/>
          <w:b w:val="0"/>
          <w:i w:val="0"/>
          <w:color w:val="000000"/>
          <w:sz w:val="22"/>
        </w:rPr>
        <w:t>in this way, one can remain a genuine admirer of the Congress.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Would your movement have succeeded even to the extent of one per cent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had not passed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? In these past twenty centuries,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non-co-operation is the most important issue we have had to face. When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the nectar like Montagu-Chelmsford Reforms, is it right to lead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country on the wrong path in the manner of a dictator? People like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Malaviyaji also say that Gandhiji has lost his head and is leading India along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wrong path.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see much misunderstanding behind this 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the organ of public opinion. When the people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the Congress will certainly pass it, whether it is good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Supposing a reformer wishes to introduce some reforms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the liking of the people, he will not succeed in getting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Congress, and no wonder.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was in full swing before the resolution of the Congress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and it is for that reason that the Congress acclaimed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ideas which I cannot get the Congress to pass,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make the people see their value. I believe that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becomes a widower, he should not remarry; I believe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only vegetarian food; I believe that it is wrong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vaccinated; I believe that many of our practices relating to hygiene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bad that they cause diseases. But I have not been able to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in my favour on all these matters; hence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either, in getting resolutions on these matters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Despite this, I do not hesitate to place these ideas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 when occasion arises. If India had felt the Montagu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to be like nectar, I would have had to put my dictatorship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pocket. I believe that I have given practical shape to an idea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the people, and that this is the reason why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acclaimed my programme. I am not leading the people on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path; if the path taken by the people is wrong, I also have fallen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and been swept along that path. If so, my capacity will be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esteem. I believe that the people have taken the right path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advanced along it very rapidly. Malaviyaji certainly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 I am leading the people astray.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between us, but he is a devoted supporter of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and believes that the people are marching ahead.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non-co-operation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26" w:after="0"/>
        <w:ind w:left="720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HALL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>;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EOPLE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If, as Lokamanya Tilak said, you are going to retire to the foot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Himalayas after freedom is achieved, what will be the fate of the new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Government? Who will run it? When blood-brothers do not agree, what may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expect of the crores?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This question is also based on a wrong impression.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never said anything about my going to the Himalayas.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intend to retire to the Himalayas after freedom, but it is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not run the new Government. The people themselves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it. Until the people have developed such self-confidence, what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is there of our getting freedom 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>OLITICS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AND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ELIGION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Are you not mixing religion and politics, as stated by Mr. N. V. Sharma?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politics be for mahatmas? Do you think you will be able to secure victory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crores simply because you secured it for a small number in Africa and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Kheda?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certainly do introduce religion into politics. It is my humble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a single activity in the world should be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It is a question whether there can be anything not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mahatma. If he does not share in every suffering, how is he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mahatma? I cannot do this, and so I do not claim to be a mahatma.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impropriety in every one of us striving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mahatma. It is because we did not introduce religion into our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has been so much delay in winning freedom. It is a law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in one case will be true in all. We can fight on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plane in the same manner in which we fought in Kheda, and can win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had said in Ahmedabad that, even if one man practised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in perfection, it would have its effect and freedom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won. Is this likely?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am convinced that even one non-co-operator,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perfection, will suffice. But I think the effect produced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man striving to be perfect, as I do, will be great. The seed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reform in the world is sown by one individual.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  BEFORE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Like the Lokamanya, are you not born before your time?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 No one ever comes or goes before his time. But people feel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3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about every reformer in the world. When we, who are accustomed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way, are shown another by somebody, initially we always feel </w:t>
      </w:r>
      <w:r>
        <w:rPr>
          <w:rFonts w:ascii="Times" w:hAnsi="Times" w:eastAsia="Times"/>
          <w:b w:val="0"/>
          <w:i w:val="0"/>
          <w:color w:val="000000"/>
          <w:sz w:val="22"/>
        </w:rPr>
        <w:t>shocked.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ROUSED  THE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USLIMS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 Muslims feel nothing about the Khilafat. It is you who, prodding them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repeatedly, aroused them. Did not some Muslims stand as candidates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Councils? Is not Mr. Shafi in the Executive Council of the Viceroy? Do rich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educated Muslims take part in your movement?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cannot claim at all that I roused the Muslims. It was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who did so. I only offered them my help, thinking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to do so. It is not a matter for surprise that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have lost their good sense. That is a sign of the times.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masses are with the Ali Brothers. There would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[in winning freedom], as there is today, if Muslims like Mr. </w:t>
      </w:r>
      <w:r>
        <w:rPr>
          <w:rFonts w:ascii="Times" w:hAnsi="Times" w:eastAsia="Times"/>
          <w:b w:val="0"/>
          <w:i w:val="0"/>
          <w:color w:val="000000"/>
          <w:sz w:val="22"/>
        </w:rPr>
        <w:t>Shafi and Hindus had not been under some kind of spell.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FFORTS  IN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AUSE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not your movement unpractical or one which cannot possibly succeed?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said in Madras that the movement might even fail if there was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satisfactory response. Then what about those who have supported you? What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degradation it will be for the whole of India! Why not leave this movement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midway, as you left the satyagraha movement, and do what you mentioned,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repair to the Himalayas?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It is being proved day by day that this is not an unpractical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 straight path may perhaps in the beginning appear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one to follow, but it is certainly not unpractical.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world which is so effective in practical affairs as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in the world has ever been able to draw any other line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 short as a straight line. The Madras speech ought to be 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full. The sentence quoted only means that, if the response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satisfactory, the movement would seem to the people to have failed.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no time is there a failure in a good undertaking. One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the fruits which one’s actions deserve. But it is possible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not see the fruits of what one man alone has done.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obtain tangible results, it is necessary that the work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done by many. This apart, those persons who did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certainly had the full benefit. Those who have given up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have left practice have already acquired the reward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virtuous action. Whatever may happen to the movement, what </w:t>
      </w:r>
      <w:r>
        <w:rPr>
          <w:rFonts w:ascii="Times" w:hAnsi="Times" w:eastAsia="Times"/>
          <w:b w:val="0"/>
          <w:i w:val="0"/>
          <w:color w:val="000000"/>
          <w:sz w:val="22"/>
        </w:rPr>
        <w:t>harm can come to the persons who have left these things? They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830" w:val="left"/>
          <w:tab w:pos="5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unhappy, of course, if they regret having left them.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 have been saying that renunciation cannot be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detachment. I never advised those who were not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disillusioned with this Government to join non-co-operation.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holy because it is right even for one individual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 There is no need to pause or look for a co-worker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 meritorious deed; before committing a sin,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 thousand astrologers and try to find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companions. One must desist [from sin] even if time and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oblige. Just as an individual will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so also the country as a whole will not be.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did not abandon satyagraha half way. It assumed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As the people had not learnt to offer it in the form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satyagraha in that form was stopped.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India has profited beyond measure. I am sure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civil disobedience, I proved my understanding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showed my fitness as leader of the movement. It is because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civil disobedience that the Punjab has risen in prestige,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Michael O’Dwyer’s determination to knock it down. My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away to the Himalayas should be understood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It is my firm belief that the law of brute force followed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will not be relished by India, will not suit it. Suppose,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nonetheless, India adopts it, I would then see no profit in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At such a time, residence in the Himalayas in solitude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heavenly to me. In employing brute force, the country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 use for my services. It would also, then, send me away to the </w:t>
      </w:r>
      <w:r>
        <w:rPr>
          <w:rFonts w:ascii="Times" w:hAnsi="Times" w:eastAsia="Times"/>
          <w:b w:val="0"/>
          <w:i w:val="0"/>
          <w:color w:val="000000"/>
          <w:sz w:val="22"/>
        </w:rPr>
        <w:t>Himalayas with its blessings.</w:t>
      </w:r>
    </w:p>
    <w:p>
      <w:pPr>
        <w:autoSpaceDN w:val="0"/>
        <w:autoSpaceDE w:val="0"/>
        <w:widowControl/>
        <w:spacing w:line="266" w:lineRule="exact" w:before="148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THE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STABLISHMENT  OF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DEAL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ONCEIVABLE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You have said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real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18"/>
        </w:rPr>
        <w:t>can exist only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imagination. Cannot the same be said about an ideal government?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there any such government in the past? And will there be any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future?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. Once the ideal is fully realized in practice, it ceases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Still we should go on, clinging to the ideal; else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stumble and fall. The ideal straight line and the ideal right angle exist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imagination only. And yet, without the ideal line and the ideal right </w:t>
      </w:r>
      <w:r>
        <w:rPr>
          <w:rFonts w:ascii="Times" w:hAnsi="Times" w:eastAsia="Times"/>
          <w:b w:val="0"/>
          <w:i w:val="0"/>
          <w:color w:val="000000"/>
          <w:sz w:val="22"/>
        </w:rPr>
        <w:t>angle, the mason could not build a single house. Similarly, keeping in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ideal swaraj and the ideal means and trying to employ them,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win the right kind of swaraj in the shortest possible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asked by the friend from Surat are over.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with a pleasant preface. There might seem occasional severity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language of the questions, but I believe that the questions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asked respectfully. The questioner has also given his name and </w:t>
      </w:r>
      <w:r>
        <w:rPr>
          <w:rFonts w:ascii="Times" w:hAnsi="Times" w:eastAsia="Times"/>
          <w:b w:val="0"/>
          <w:i w:val="0"/>
          <w:color w:val="000000"/>
          <w:sz w:val="22"/>
        </w:rPr>
        <w:t>address. I quote three from his concluding sentences: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father forgives the wrongs of his son, so should be your attitude to me.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schools, teachers say that, if pupils have any difficulties, they should ask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 about them over and again; in like manner, we, as pupils, find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to put you such questions. Please tear up the letter if you think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 to be wrong or impertinent.</w:t>
      </w:r>
    </w:p>
    <w:p>
      <w:pPr>
        <w:autoSpaceDN w:val="0"/>
        <w:autoSpaceDE w:val="0"/>
        <w:widowControl/>
        <w:spacing w:line="266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EHAVIOUR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letter is from a well-known writer from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written it under the pseudonym “Swadeshi”. It discusses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One of them is about the advice I have given to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been discussed so often that continuing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is likely to yield nothing new, and so I drop it.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this that the students have not become arrogant and self-willed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advice I have given them. They were locked up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cage; a bird which has just come out of a cage is bound to play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pranks. One need not, for that reason, be satirical about them.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hardly anyone who knows, as well as I do, the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out [of schools]. They have not dispensed with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manners. They are struggling against themselves, against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their parents, and have been fulfilling all the expectations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have of youngsters. There is no room in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show of disrespect. It is quite true, as this gentleman writes,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act according to their nature. But there are two natures in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Ahriman and the other of Ormuzd; the demoniac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human; one loving truth and the other falsehood.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experience that we do no violence to human nature to stress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of truth, to pay attention only to the good, to go on asserting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 was an animal yesterday but has taken the human form </w:t>
      </w:r>
      <w:r>
        <w:rPr>
          <w:rFonts w:ascii="Times" w:hAnsi="Times" w:eastAsia="Times"/>
          <w:b w:val="0"/>
          <w:i w:val="0"/>
          <w:color w:val="000000"/>
          <w:sz w:val="22"/>
        </w:rPr>
        <w:t>today, is indeed human.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question relates to what he had heard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advised the teachers of private schools to repudiate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contracts. I have never given such advice to anybody.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NCIVIL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OPERATOR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criticism is about a so-called non-co-operator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 candidate for a Council as “the prince of donkeys”.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me to have to say that there are non-co-operators who use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unbecoming words. But this is a heritage which has come down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time ago and, therefore, the habit will go only with effort.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are many non-co-operators who are learning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their language and their thoughts. The correspondent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use of such language has become second nature and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combat it are likely to be in vain. My experience of thirty </w:t>
      </w:r>
      <w:r>
        <w:rPr>
          <w:rFonts w:ascii="Times" w:hAnsi="Times" w:eastAsia="Times"/>
          <w:b w:val="0"/>
          <w:i w:val="0"/>
          <w:color w:val="000000"/>
          <w:sz w:val="22"/>
        </w:rPr>
        <w:t>years teaches me something different.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I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ORKING FOR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HILAFAT SO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ERIOUSLY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fourth question is important. The gentleman writes: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cannot at all understand why you feel so much over the Khilafat issue. We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convinced that the Khilafat agitation is just a political weapon. Looking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past, one feels that Hindus and Muslims will not remain united, no matter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many sacrifices are made. Unity is worth having, if it can be brought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and maintained. But I feel that it will not endure if dictated merely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self-interest. This is what many besides me believe. If, therefore, you tell us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article why you feel so much about Khilafat, I and others of my way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thinking will be grateful to you.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this question orally and in writing.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it to be so important a question that there can never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discussion of it, I discuss it here. I place the Khilafat issue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others. I discovered the weapon of non-co-operation in the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while thinking about the Khilafat. I feel very much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 because I am a staunch Hindu. If I wish to see my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against seven crores of Muslims, I must be ready even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protection of their religion. Similarly, for the Hindus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will remain a meaningless ideal until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unity of heart; till such time, cow-protection will remain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I do not believe that the Muslims will betray us once </w:t>
      </w:r>
      <w:r>
        <w:rPr>
          <w:rFonts w:ascii="Times" w:hAnsi="Times" w:eastAsia="Times"/>
          <w:b w:val="0"/>
          <w:i w:val="0"/>
          <w:color w:val="000000"/>
          <w:sz w:val="22"/>
        </w:rPr>
        <w:t>their end has been achieved. Those who believe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betray anyone. I do not know of a single instance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by the Hindus having gone unrewarded. What was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 was a kind of bargaining. There is no place whatever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bargaining in our dealings today. The Hindus should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as a matter of duty and look to God for reward.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ask anything of the Muslims. I seldom mention the subject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to the Ali Brothers. I have already published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Maulana Abdul Bari.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knows, all the same,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concealed my hope of being able to melt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by dying for them, if need be. It is my conviction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rewards a good deed. My prayer is to God. I have sold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Muslims without demanding a price and I ask each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to do the same. This is no policy, but plain dealing.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ready to die for Muslims if their case had been weak.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their case to be absolutely just, I remained aloof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or fear, my Hinduism would be disgraced and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failed in my duty as a neighbour.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Khilafat agitation is not a political weapon.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all Muslims to defend the Khilafat. It is a different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Hindus may not regard it as their duty as well. The Muslims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cow-protection as a religious duty. But all Muslims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the Hindus it is so. In the same way, all Hindus must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the Khilafat is a religious duty for the Muslims. I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the devotion of the Ali Brothers to their religion.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become fakirs just for the sake of political benefits.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fighting for the Khilafat will increase the power of Islam.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crime to rejoice at this. The Muslims cannot but be glad; and,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people of other faiths should be happy at the awakening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spirit in Hinduism and its regeneration, we Hindus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>glad at the regeneration of Islam.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nobody will bring up here the history of the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Guru Nanak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Kabir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unite Hindus and Muslims; for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not for uniting the religions, but for uniting hearts,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religion. The efforts of Guru Nanak and others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uniting the two by showing the basic unity of all religions.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today is for cultivation of tolerance. Its aim is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Hindu remains what he is and yet respects an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and sincerely wishes him prosperity. This attempt is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>new but it springs from an ideal which is at the very root of Hinduism.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assume that the Muslims will betray us even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The fact remains that it will always be in the interests of both to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unity all the time. Let us assume, however, that the Muslims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account of this conversation,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press”, 6-9-1919.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Founder of the Sikh religion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fourteenth-century poet and saint who had Hindu as well as Muslim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turn against the Hindus once their immediate object,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Khilafat, is attained. If, because of that fear, we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neutral today, what shall we gain thereby, except perpetuating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under British rule? Suppose that, by our efforts today,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is saved and freedom won, and that the Muslims then betray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us; even so, what will it matter? Can the Muslims prevail against the 22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Hindus? Will their moral strength,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 Hindus make today be of no help to them? But [it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asked] what if the Muslims invite an outsider and fight us?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Why should a brave man be afraid even of that?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today is for becoming self-reliant, free. Though but one,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face many with courage and refuse to budge from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standing. Even animals act thus when driven to such straits.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 children behave in this way. I have known Dutch children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thus. This is no strength of the gods, but a common endowment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India cannot be free so long as there are not many Indians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of strength. The Kshatriyas of the time of [Rana] Pratap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fortitude. A Kshatriya does not mean one who can kill,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how to die. According to the definition given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Kshatriyas means one who does not run away in fear, does not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back. There is no bargaining at all in the unity we have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today. The title-deeds of our partnership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nobility of either. This is friendship subject to no condition.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unilateral bond on either side. Such a partnership alone can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voluntary partnership. It is not broken simply by one side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though perhaps in a sense it may be. The law does not bind the </w:t>
      </w:r>
      <w:r>
        <w:rPr>
          <w:rFonts w:ascii="Times" w:hAnsi="Times" w:eastAsia="Times"/>
          <w:b w:val="0"/>
          <w:i w:val="0"/>
          <w:color w:val="000000"/>
          <w:sz w:val="22"/>
        </w:rPr>
        <w:t>party that breaks it, but love may bind even the person so breaking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Hari has bound me to Him</w:t>
      </w:r>
      <w:r>
        <w:rPr>
          <w:rFonts w:ascii="Times" w:hAnsi="Times" w:eastAsia="Times"/>
          <w:b w:val="0"/>
          <w:i w:val="0"/>
          <w:color w:val="000000"/>
          <w:sz w:val="22"/>
        </w:rPr>
        <w:t>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slender cord, As He pulls me so </w:t>
      </w:r>
      <w:r>
        <w:rPr>
          <w:rFonts w:ascii="Times" w:hAnsi="Times" w:eastAsia="Times"/>
          <w:b w:val="0"/>
          <w:i w:val="0"/>
          <w:color w:val="000000"/>
          <w:sz w:val="22"/>
        </w:rPr>
        <w:t>do I turn.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heart by love’s dagger has been pierced.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sang Mira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proved by her actions that it was so.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slender cord will suffice to bind the Muslims and tosave the cow.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Bhoja Bhagat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however, has described for us the conditions of love </w:t>
      </w:r>
      <w:r>
        <w:rPr>
          <w:rFonts w:ascii="Times" w:hAnsi="Times" w:eastAsia="Times"/>
          <w:b w:val="0"/>
          <w:i w:val="0"/>
          <w:color w:val="000000"/>
          <w:sz w:val="22"/>
        </w:rPr>
        <w:t>also: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Devotion’s way is a bargain, and one’s head the price,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Hard and steep is the way ahead.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test of love is in walking on the blade of a sword.</w:t>
      </w:r>
    </w:p>
    <w:p>
      <w:pPr>
        <w:autoSpaceDN w:val="0"/>
        <w:autoSpaceDE w:val="0"/>
        <w:widowControl/>
        <w:spacing w:line="220" w:lineRule="exact" w:before="36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Medieval saint-poetess of Rajasthan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Medieval Gujarati poet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 Hindu wishes to protect his religion, let him do that.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ALAVIYAJI  AND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HASTRIJI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fifth question this friend has put thus: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greatly mistaken in thinking that Malaviyaji and Shastriji do </w:t>
      </w:r>
      <w:r>
        <w:rPr>
          <w:rFonts w:ascii="Times" w:hAnsi="Times" w:eastAsia="Times"/>
          <w:b w:val="0"/>
          <w:i w:val="0"/>
          <w:color w:val="000000"/>
          <w:sz w:val="18"/>
        </w:rPr>
        <w:t>not feel as much as you do about the Punjab and the Khilafat issues.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followed this statement with some arguments.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on the assumption that I have attacked these two veteran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I assure him that that is not so at all. My regard for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remains what it was, and so does their love for me.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actual position, I have merely cited the examples of two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I am closely connected. Impatient over the Punjab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issues, I have come forward to sacrifice my all.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are ready to tolerate the humiliation on both these scores.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chooses to call this practical good sense, I would not quarrel.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one’s actions are the test of one’s feelings.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more admiration by claiming that I feel more, nor do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Malaviyaji and Shastriji in people’s esteem in the least measure </w:t>
      </w:r>
      <w:r>
        <w:rPr>
          <w:rFonts w:ascii="Times" w:hAnsi="Times" w:eastAsia="Times"/>
          <w:b w:val="0"/>
          <w:i w:val="0"/>
          <w:color w:val="000000"/>
          <w:sz w:val="22"/>
        </w:rPr>
        <w:t>by asserting that they feel less.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30-1-1921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SPEECH AT BELUR MATH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1921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4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requested by the people to deliver a speech. He agreed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know if they wanted to hear him in English or in Hindi and asked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their hands. Many raised their hands wishing him to speak in English.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pained him much that they did not understand Hindi, the language of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He then asked how many of them wanted to hear him in Hindi. A good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raised their hands in favour of Hindi. He then spoke in Hindi and asked all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Hindi. He began by saying that he bore great respect for late 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Vivekananda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had studied many of his books and said that his ideals agreed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respects with that great man. If Vivekananda were alive it would have been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help for their national awakening. However his spirit was amongst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should do their best to establish swaraj. He said that they should learn to </w:t>
      </w:r>
      <w:r>
        <w:rPr>
          <w:rFonts w:ascii="Times" w:hAnsi="Times" w:eastAsia="Times"/>
          <w:b w:val="0"/>
          <w:i w:val="0"/>
          <w:color w:val="000000"/>
          <w:sz w:val="18"/>
        </w:rPr>
        <w:t>love their country before anything else and they should be of one mind. He asked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on the birth anniversary of Swami Vivekananda at Belur Math,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headquarters of the Ramakrishna Mission, near Calcutta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1863-1902; founder of the Ramakrishna Mission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use swadeshi clothes and to take to charkha and give up drinking of liquor.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police were reported to be oppressive. He asked the police not to do 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zoolum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over the ryots who were their own countrymen. He wanted to tell the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army to do their job but not to interfere with the work which they were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country. The police were not the servants of the Government but the servants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countrymen. He did not want them to give up their jobs but asked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prepared to obey such a call which might be given to them in proper time.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asked the audience not to seek for Government service but to try to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lives. He advised them to keep that idea always before their mind.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spoke about the national school in Calcutta and said that he had funds with him </w:t>
      </w:r>
      <w:r>
        <w:rPr>
          <w:rFonts w:ascii="Times" w:hAnsi="Times" w:eastAsia="Times"/>
          <w:b w:val="0"/>
          <w:i w:val="0"/>
          <w:color w:val="000000"/>
          <w:sz w:val="18"/>
        </w:rPr>
        <w:t>for opening other schools.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Records of Intelligence Branch, I.G.P., West Bengal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SPEECH AT MIRZAPUR SQUARE,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1921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 Gandhi at the outset wanted to know if the majority of the audience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students. When he was informed that it was largely attended by students and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parents and guardians, he said he was much pleased. He said that swaraj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attained in the course of eight months or within a year if they were strictly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throughout. If they were not non-violent, he was afraid he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 in this movement, but he believed that he had great confidence in them.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want the brute force, but he wanted to acquire soul-force and to win swaraj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force. In this connection he incidentally mentioned that to lie prostrate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a running motorcar would be an act of violence. If they wanted a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democracy, they should not use this sort of violence. It mattered little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Councillors or the lawyers did not withdraw but it would be a death-blow to the </w:t>
      </w:r>
      <w:r>
        <w:rPr>
          <w:rFonts w:ascii="Times" w:hAnsi="Times" w:eastAsia="Times"/>
          <w:b w:val="0"/>
          <w:i w:val="0"/>
          <w:color w:val="000000"/>
          <w:sz w:val="18"/>
        </w:rPr>
        <w:t>attainment of swaraj if they were not non-violent.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Turning to the question of the spinning-wheel, which Mr. Gandhi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advising his countrymen to take to, he said if they really wanted to save 60 crores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rupees which were being drained out of their country every year, he hoped that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would have such a wheel. Mr. Gandhi next appealed for help and said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large contributions that day. It was the chief object of the meeting to collect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 and in this direction he hoped that his appeal in every meeting that afternoon </w:t>
      </w:r>
      <w:r>
        <w:rPr>
          <w:rFonts w:ascii="Times" w:hAnsi="Times" w:eastAsia="Times"/>
          <w:b w:val="0"/>
          <w:i w:val="0"/>
          <w:color w:val="000000"/>
          <w:sz w:val="18"/>
        </w:rPr>
        <w:t>would have a ready response.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2-2-1921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Oppression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under the presidentship of Bipinchandra Pal to express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disappointment at the Mont-ford Reforms, on the day of the inauguration by the Duke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Connaught of the Reformed Bengal Legislative Council. Similar meetings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at Wellington Square and six other places in Calcutta. Gandhiji, Mahomed Ali </w:t>
      </w:r>
      <w:r>
        <w:rPr>
          <w:rFonts w:ascii="Times" w:hAnsi="Times" w:eastAsia="Times"/>
          <w:b w:val="0"/>
          <w:i w:val="0"/>
          <w:color w:val="000000"/>
          <w:sz w:val="18"/>
        </w:rPr>
        <w:t>and Motilal Nehru were present at all these meetings held on February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SPEECH AT WELLINGTON SQUARE,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1921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speaking in Hindi said that they had already heard what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in Calcutta in the morning and what their duty should be. It had been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Council was their own and the members were their representatives. He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that the Council was not theirs and the members were not their representatives.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take any political help from these members. If they believed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had no representative character, if they wanted to attain swaraj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do a lot of things. The task before them was a difficult one. If they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had done their duty by passing resolutions in meetings then it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effect. What should they do then? The question had been answered many a time.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all adopt non-violent non-co-operation. If they could not spread the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non-violent non-co-operation throughout the land it would be impossible for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attain swaraj. Let them leave their schools and colleges and law courts.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surrendered their titles, left schools, colleges and law courts, should not go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again. They should go to others and ask them to do as they had done. Mr. Gandhi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at length about the importance of non-violence in their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If they did not indulge in violence the Government would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to use force on them and in spite of the great power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victory would be theirs. When the people would become fully impressed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of non-violence then  only he might ask the people to stop paying taxes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soldiers to lay down their arms. He regretted that during the hartal on Friday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students stood on public roads and interfered with some people. He was sorry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students lay in front of Calcutta University to prevent others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appearing at the examination. This should not have been done. They should not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any chance of saying anything against them. Mr. Gandhi then spoke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importance of the spinning-wheel in their struggle for swaraj and asked all of </w:t>
      </w:r>
      <w:r>
        <w:rPr>
          <w:rFonts w:ascii="Times" w:hAnsi="Times" w:eastAsia="Times"/>
          <w:b w:val="0"/>
          <w:i w:val="0"/>
          <w:color w:val="000000"/>
          <w:sz w:val="18"/>
        </w:rPr>
        <w:t>them to take to it.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2-2-1921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a meeting held under the presidentship of Abul Kalam Azad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on January 28, 1921, when the Duke of Connaught arrived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Calcutta; the hartal referred to was observed by the citizens to signify a complete </w:t>
      </w:r>
      <w:r>
        <w:rPr>
          <w:rFonts w:ascii="Times" w:hAnsi="Times" w:eastAsia="Times"/>
          <w:b w:val="0"/>
          <w:i w:val="0"/>
          <w:color w:val="000000"/>
          <w:sz w:val="18"/>
        </w:rPr>
        <w:t>boycott of the Duke’s visit.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150. LETTER TO DUKE OF CONNAUGHT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Royal Highness must have heard a great deal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non-co-operationists and their methods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of me, its humble author. I fear that the information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Royal Highness must have been in its nature one-sided. I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you, to my friends and myself that I should place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conceive to be the scope of non-co-operation as followed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me but my closest associates such as Messrs Shaukat Ali and </w:t>
      </w:r>
      <w:r>
        <w:rPr>
          <w:rFonts w:ascii="Times" w:hAnsi="Times" w:eastAsia="Times"/>
          <w:b w:val="0"/>
          <w:i w:val="0"/>
          <w:color w:val="000000"/>
          <w:sz w:val="22"/>
        </w:rPr>
        <w:t>Mahomed Ali.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it is no joy and pleasure to be actively associated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Your Royal Highness’s visit. I have tendered loyal,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assistance to the Government for an unbroken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30 years in the full belief that through that lay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my country. It was, therefore, no slight thing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my countrymen that we should take no part in welcoming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Royal Highness. Not one amongst us has anything against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English gentleman. We hold your person as sacred as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friend. I do not know any of my friends who would not guard </w:t>
      </w:r>
      <w:r>
        <w:rPr>
          <w:rFonts w:ascii="Times" w:hAnsi="Times" w:eastAsia="Times"/>
          <w:b w:val="0"/>
          <w:i w:val="0"/>
          <w:color w:val="000000"/>
          <w:sz w:val="22"/>
        </w:rPr>
        <w:t>it with his life if he found it in danger.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at war with individual Englishmen. We seek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English life. We do desire to destroy the system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emasculated our country in body, mind and soul. We are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battle with all our might against that in English nature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O’Dwyerism and Dyerism possible in the Punjab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a wanton affront upon Islam, a faith professed by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our countrymen. We consider it inconsistent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any longer to brook the spirit of superiority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dominance which has systematically ignored and disregarded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of thirty crores of innocent people of India on many a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It is humiliating to us. It cannot be a matter of pride to you </w:t>
      </w:r>
      <w:r>
        <w:rPr>
          <w:rFonts w:ascii="Times" w:hAnsi="Times" w:eastAsia="Times"/>
          <w:b w:val="0"/>
          <w:i w:val="0"/>
          <w:color w:val="000000"/>
          <w:sz w:val="22"/>
        </w:rPr>
        <w:t>that thirty crores of Indians should live day in and day out in fear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newspapers, the earliest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publication being in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2-2-1921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from one hundred thousand Englishmen and,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>under subjection to them.</w:t>
      </w:r>
    </w:p>
    <w:p>
      <w:pPr>
        <w:autoSpaceDN w:val="0"/>
        <w:tabs>
          <w:tab w:pos="550" w:val="left"/>
          <w:tab w:pos="2110" w:val="left"/>
          <w:tab w:pos="2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Royal Highness has come, not to end the system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described, but to sustain it by upholding its prestige. Your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was a laudation of Lord Willingdon.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knowing him. I believe him to be an honest, amiable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gentleman, who will not willingly hurt even a fly, but he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as a ruler. He allowed himself to be guided by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it was to support their power. He is not reading the mind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Dravidian province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Here, in Bengal, you are issuing a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merit to a Governor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again, from all I have heard,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estimable gentleman, but who knows nothing of the heart of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yearnings. Bengal is not Calcutta; Fort William and the palaces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Calcutta represent an insolent exploitation of the unmurmuring and </w:t>
      </w:r>
      <w:r>
        <w:rPr>
          <w:rFonts w:ascii="Times" w:hAnsi="Times" w:eastAsia="Times"/>
          <w:b w:val="0"/>
          <w:i w:val="0"/>
          <w:color w:val="000000"/>
          <w:sz w:val="22"/>
        </w:rPr>
        <w:t>highly cultured peasantry of this fair province.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non-co-operationists have come to the conclusion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deceived by the reforms that tinker with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distress and humiliation, nor must they be impatient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angry. We must not in our impatient anger resort to stupid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freely admit that we must take our due share of blame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state. It is not so much British guns that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our subjection as our voluntary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non-participation in a hearty welcome to Your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is thus in no sense a demonstration against your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personage, but it is against the system you come to uphold.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Englishmen cannot, even if they will, alter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all of a sudden. If we would be the equals of Englishmen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cast off fear. We must learn to be self-reliant and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courts, protection and patronage of a Government we seek to </w:t>
      </w:r>
      <w:r>
        <w:rPr>
          <w:rFonts w:ascii="Times" w:hAnsi="Times" w:eastAsia="Times"/>
          <w:b w:val="0"/>
          <w:i w:val="0"/>
          <w:color w:val="000000"/>
          <w:sz w:val="22"/>
        </w:rPr>
        <w:t>end if it will not mend.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this non-violent non-co-operation. I know we have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become non-violent in speech and deed, but the results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have, I assure Your Royal Highness, been amazing.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understood the secret and value of non-violence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done before. He who will may see that this is a religious,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movement. We are leaving off drink. We are trying to rid </w:t>
      </w:r>
      <w:r>
        <w:rPr>
          <w:rFonts w:ascii="Times" w:hAnsi="Times" w:eastAsia="Times"/>
          <w:b w:val="0"/>
          <w:i w:val="0"/>
          <w:color w:val="000000"/>
          <w:sz w:val="22"/>
        </w:rPr>
        <w:t>India of the curse of untouchability. We are trying to throw off</w:t>
      </w:r>
    </w:p>
    <w:p>
      <w:pPr>
        <w:autoSpaceDN w:val="0"/>
        <w:autoSpaceDE w:val="0"/>
        <w:widowControl/>
        <w:spacing w:line="220" w:lineRule="exact" w:before="26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Madras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Ronaldshay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tinsel splendour and, by reverting to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reviving the ancient and poetic simplicity of life. We hope thereby to </w:t>
      </w:r>
      <w:r>
        <w:rPr>
          <w:rFonts w:ascii="Times" w:hAnsi="Times" w:eastAsia="Times"/>
          <w:b w:val="0"/>
          <w:i w:val="0"/>
          <w:color w:val="000000"/>
          <w:sz w:val="22"/>
        </w:rPr>
        <w:t>sterilize the existing harmful institutions.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Your Royal Highness as an Englishman to study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its possibilities for the Empire and the world. We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with nothing that is good in the world. In protecting Islam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we are, we are protecting all religions; in protecting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India, we are protecting the honour of humanity.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are hurtful to none. We desire to live on terms of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Englishmen, but that friendship must be friendship of equals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 theory and in practice, and we must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non-co-operate, i.e., to purify ourselves till the goal is achieved.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Royal Highness, and through you every Englishman, to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the viewpoint of non-co-operation.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remain, etc.,</w:t>
      </w:r>
    </w:p>
    <w:p>
      <w:pPr>
        <w:autoSpaceDN w:val="0"/>
        <w:autoSpaceDE w:val="0"/>
        <w:widowControl/>
        <w:spacing w:line="266" w:lineRule="exact" w:before="42" w:after="0"/>
        <w:ind w:left="0" w:right="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9-2-1921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reorganization, the question has been asked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become of Swaraj Sabhas, Home Rule Leagues, etc.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their institutional activity, for the time being, should be swaraj </w:t>
      </w:r>
      <w:r>
        <w:rPr>
          <w:rFonts w:ascii="Times" w:hAnsi="Times" w:eastAsia="Times"/>
          <w:b w:val="0"/>
          <w:i w:val="0"/>
          <w:color w:val="000000"/>
          <w:sz w:val="22"/>
        </w:rPr>
        <w:t>activity.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ATIENCE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ANTED</w:t>
      </w:r>
    </w:p>
    <w:p>
      <w:pPr>
        <w:autoSpaceDN w:val="0"/>
        <w:autoSpaceDE w:val="0"/>
        <w:widowControl/>
        <w:spacing w:line="26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construction of an organization such as I have adumbrated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patience. In their zeal, I understand, certain workers in Bihar,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bring about a reduction of prices, began to intimidate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shopkeepers and are said to have used my name for that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exhibition of force will defeat the end we have in view.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shopkeepers are not dealing honestly we must reason with them,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listen, we must set up national shops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cheap grain. As a matter of fact the grain traders? being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are ill able to charge exorbitant prices. In any case, the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dealers, too, have got to be purified. They must be induced to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 honesty and concern for the nation into their dealings.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WAKENING  IN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80" w:lineRule="exact" w:before="1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excesses will sometimes happen when a great revival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place. Fortunately, the leaders were able immediately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situation, and, probably, nobody even knows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except those immediately concerned. Bihar is silently,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organizing itself. Babu Rajendra Prasad has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of a National College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has some able professors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staff, and their institution is making steady headway. The professors </w:t>
      </w:r>
      <w:r>
        <w:rPr>
          <w:rFonts w:ascii="Times" w:hAnsi="Times" w:eastAsia="Times"/>
          <w:b w:val="0"/>
          <w:i w:val="0"/>
          <w:color w:val="000000"/>
          <w:sz w:val="22"/>
        </w:rPr>
        <w:t>are mostly volunteers drawing just enough for a livelihood.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ITTING </w:t>
      </w: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>HARNA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2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students of Calcutta have revived the ancient form of </w:t>
      </w:r>
      <w:r>
        <w:rPr>
          <w:rFonts w:ascii="Times" w:hAnsi="Times" w:eastAsia="Times"/>
          <w:b w:val="0"/>
          <w:i w:val="0"/>
          <w:color w:val="000000"/>
          <w:sz w:val="22"/>
        </w:rPr>
        <w:t>barbarity in the form of sitting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dharna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the practice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as soon as it was revived. They blocked the passage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students who wanted to go to the University for paying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fees or to see some officials of the educational department. I call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‘barbarity’ for it is a crude way of using coercion. It is also cowardly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one who sits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he is not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trampled over. It is difficult to call the practice violent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worse. If we fight our opponent we at least enable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 blow. But when we challenge him to walk over us,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not, we place him in a most awkward and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 know that the overzealous students who sat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the barbarity of the deed. But one who is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voice of conscience and stand even single-handed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odds cannot afford to be thoughtless. Non-co-operation,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fails, will fail only through internal weakness. There is no such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defeat in non-co-operation. It never fails. Its so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may so badly represent their cause that it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spectators to have failed. Let non-co-operationists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beware of everything they do. There must be no impatience,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barbarity, no insolence, no undue pressure. If we want to cultivate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spirit of democracy, we cannot afford to be intolerant. </w:t>
      </w:r>
      <w:r>
        <w:rPr>
          <w:rFonts w:ascii="Times" w:hAnsi="Times" w:eastAsia="Times"/>
          <w:b w:val="0"/>
          <w:i w:val="0"/>
          <w:color w:val="000000"/>
          <w:sz w:val="22"/>
        </w:rPr>
        <w:t>Intolerance betrays want of faith in one’s cause.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Patna, in Bihar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Exerting moral pressure by sitting at one spot and going without food or </w:t>
      </w:r>
      <w:r>
        <w:rPr>
          <w:rFonts w:ascii="Times" w:hAnsi="Times" w:eastAsia="Times"/>
          <w:b w:val="0"/>
          <w:i w:val="0"/>
          <w:color w:val="000000"/>
          <w:sz w:val="18"/>
        </w:rPr>
        <w:t>water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  FOR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INDUSTANI</w:t>
      </w:r>
    </w:p>
    <w:p>
      <w:pPr>
        <w:autoSpaceDN w:val="0"/>
        <w:tabs>
          <w:tab w:pos="550" w:val="left"/>
          <w:tab w:pos="3870" w:val="left"/>
        </w:tabs>
        <w:autoSpaceDE w:val="0"/>
        <w:widowControl/>
        <w:spacing w:line="260" w:lineRule="exact" w:before="1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ventured to advise every student to devote this year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to the manufacture of yarn and learning Hindustani.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to the Calcutta students that they have taken kindly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Bengal and Madras are the two provinces that are cut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rest of India for want of a knowledge of Hindustani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part—Bengal, because of its prejudice against learning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India, and Madras, because of the difficulty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Dravidians about picking up Hindustani. An average Bengali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learn Hindustani in two months if he gave it three hours per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Dravidian in six months at the same rate. Neither a Bengali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Dravidian can hope to achieve the same result with English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time. A knowledge of English opens up intercourse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comparatively few English-knowing Indians, whereas a passable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Hindustani enables us to hold intercourse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of our countrymen. I do hope the Bengalis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Dravidians will come to the next Congress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workable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Hindustani. Our greatest assembly cannot be a real object-lesson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unless it speaks to them in a language which the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can understand. I appreciate the difficulty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Dravidians, but nothing is difficult before their industrious love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Motherland.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LACE  OF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NGLISH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Alongside of my suggestion about Hindustani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that the students should, during the transition period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 to equality—from foreign domination to swaraj,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to self-help—suspend their study of English. If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attain swaraj before the next Congress, we must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possibility, we must do all that we are capable of doing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advancement, and one must do nothing that would not advance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actually retard it. Now adding to our knowledge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accelerate our progress towards our goal and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conceivably retard it. The latter calamity is a reality in many cases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who believe that we cannot acquire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without the music of the English words ringing in our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sounding through our lips. This is an infatuation. If it were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truth, swaraj would be as distant as the Greek Kalends. English is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be held at Ahmedabad in December 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international commerce, it is the language of diplomacy,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contains many a rich literary treasure, and it gives us an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Western thought and culture. For a few of us,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English is necessary. They can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of national commerce and international diplomacy,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giving to the nation the best of Western literature, thought,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science. That would be the legitimate use of English. Whereas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has usurped the dearest place in our hearts and dethroned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tongues. It is an unnatural place due to our unequal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Englishmen. The highest development of the Indian mind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without a knowledge of English. It is doing violence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manhood and specially the womanhood of India to encourage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to think that an entry into the best society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knowledge of English. It is too humiliating a thought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bearable. To get rid of the infatuation for English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essentials of swaraj.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‘S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OMPANION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 Wedgwood has not done justice to himself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he wrote without a proper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facts and persons. I do not wish to deal with inaccuracies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myself. But his ignorance of Maulana Shaukat Ali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amazing. He does not understand the secret of the power of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who is one of the sincerest of men I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meeting. I do not believe that he hates Englishmen —or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for that matter. He certainly loves his religion as life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believe in non-violence, though he believes equally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If he cannot secure honourable terms for the Khilafat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non-violence, and if he finds that he can usefully lead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on the path of violence, he will do so. If ever he thinks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offer violence he will do it on terms that the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beyond reproach. His conviction about non-violence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“skin-deep” but is derived from the life of the Prophet.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enjoined to refrain from violence so long as it is possible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purpose by non-violent means. Col. Wedgwood’s article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show that Maulana Shaukat Ali is simply thirsting for blood.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he should know that a soldier, although he believes in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still be credited with qualities of the heart, viz., kindness, charity,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benevolence. I assure him that Maulana Shaukat Ali is as good a </w:t>
      </w:r>
      <w:r>
        <w:rPr>
          <w:rFonts w:ascii="Times" w:hAnsi="Times" w:eastAsia="Times"/>
          <w:b w:val="0"/>
          <w:i w:val="0"/>
          <w:color w:val="000000"/>
          <w:sz w:val="22"/>
        </w:rPr>
        <w:t>soldier as the gallant Colonel himself. I have entered upon this reply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anxious that Englishmen should not misjudge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the Muslim attitude. The Ali Brothers have rendered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humanity by restraining themselves and their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religionists when their passions might have got the better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amazing self-restraint is a most eloquent demonstration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intense religious faith. It saddens me when I find Englishmen,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like Col. Wedgwood, rushing to conclusions. Nothing retards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settlement as this refusal on the part of Englishmen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things as they are.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THE DUTY OF SPINNING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“The Secret of Swaraj” I have endeavoured to show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home-spinning means for our country.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any curriculum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spinning must be a compulsory subject. Just as we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breathing and without eating, so is it impossible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economic independence and banish pauperism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ancient land without reviving home-spinning. I hold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to be as much a necessity in every household as the hearth.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scheme that can be devised will ever solve the problem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deepening poverty of the people. How then can spinning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 every home? I have already suggested the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and systematic production of yarn in every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Once our boys and girls have learnt the art they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>carry it to their homes.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requires organization. A spinning-wheel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for twelve hours per day. A practised spinner can spin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tolas and a half per hour. The price that is being paid at present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average four annas per forty tolas or one pound of yarn, i.e.,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per hour. Each wheel therefore should give three annas per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strong one costs seven rupees. Working, therefore, at the 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hours per day it can pay for itself in less than 38 days.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enough figures to work upon. Anyone working at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the results to be startling.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 school introduced spinning, it would revolutionize our </w:t>
      </w:r>
      <w:r>
        <w:rPr>
          <w:rFonts w:ascii="Times" w:hAnsi="Times" w:eastAsia="Times"/>
          <w:b w:val="0"/>
          <w:i w:val="0"/>
          <w:color w:val="000000"/>
          <w:sz w:val="22"/>
        </w:rPr>
        <w:t>ideas of financing education. We can work a school for six hours per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Secret of Swaraj”, 19-1-1921.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give free education to the pupils. Supposing a boy works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for four hours daily, he will produce every day 10 tolas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thus earn for his school one Anna per day. Suppose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manufactures very little during the first month,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works only twenty six days in the month. He can earn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month Rs. 1-10-0 per month. A class of thirty boys would yield,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first month, an income of Rs. 48-12 per month.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nothing about literary training. It can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two hours out of the six. It is easy to see that every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self-supporting without much effort and the nation can </w:t>
      </w:r>
      <w:r>
        <w:rPr>
          <w:rFonts w:ascii="Times" w:hAnsi="Times" w:eastAsia="Times"/>
          <w:b w:val="0"/>
          <w:i w:val="0"/>
          <w:color w:val="000000"/>
          <w:sz w:val="22"/>
        </w:rPr>
        <w:t>engage experienced teachers for its schools.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difficulty in working out the scheme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We require thousands of wheels if the art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popular. Fortunately, every village carpenter can easily construct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machine. It is a serious mistake to order them from the Ashram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place. The beauty of spinning is that it is incredibly simple, </w:t>
      </w:r>
      <w:r>
        <w:rPr>
          <w:rFonts w:ascii="Times" w:hAnsi="Times" w:eastAsia="Times"/>
          <w:b w:val="0"/>
          <w:i w:val="0"/>
          <w:color w:val="000000"/>
          <w:sz w:val="22"/>
        </w:rPr>
        <w:t>easily learnt, and can be cheaply introduced in every village.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suggested by me is intended only for this year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and probation. When normal times are reached and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established one hour only may be given to spinning and the rest to </w:t>
      </w:r>
      <w:r>
        <w:rPr>
          <w:rFonts w:ascii="Times" w:hAnsi="Times" w:eastAsia="Times"/>
          <w:b w:val="0"/>
          <w:i w:val="0"/>
          <w:color w:val="000000"/>
          <w:sz w:val="22"/>
        </w:rPr>
        <w:t>literary training.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2-2-1921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REORGANIZATION OF PROVINCES: THE NEW </w:t>
      </w:r>
      <w:r>
        <w:rPr>
          <w:rFonts w:ascii="Times" w:hAnsi="Times" w:eastAsia="Times"/>
          <w:b w:val="0"/>
          <w:i/>
          <w:color w:val="000000"/>
          <w:sz w:val="24"/>
        </w:rPr>
        <w:t>CONSTITUTION</w:t>
      </w:r>
    </w:p>
    <w:p>
      <w:pPr>
        <w:autoSpaceDN w:val="0"/>
        <w:tabs>
          <w:tab w:pos="550" w:val="left"/>
          <w:tab w:pos="1690" w:val="left"/>
          <w:tab w:pos="4510" w:val="left"/>
          <w:tab w:pos="4990" w:val="left"/>
        </w:tabs>
        <w:autoSpaceDE w:val="0"/>
        <w:widowControl/>
        <w:spacing w:line="26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the different provinces have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reorganize themselves in terms of the new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lose if we are to attain swaraj within one year. Below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the rules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adopted by Gujarat for reorganizing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new basis. They are published for general guidance.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it is convenient to treat talukas as units for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and electing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That Committee is to consist of 100 members of whom 90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 directly elected and these will elect ten more so as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 of minorities and other interests—if the general body</w:t>
      </w:r>
    </w:p>
    <w:p>
      <w:pPr>
        <w:autoSpaceDN w:val="0"/>
        <w:autoSpaceDE w:val="0"/>
        <w:widowControl/>
        <w:spacing w:line="220" w:lineRule="exact" w:before="36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“Congress constitution adopted at Nagpur session”, december 1920.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050" w:val="left"/>
          <w:tab w:pos="5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electors have omitted to do so. There should not be a single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without a Congress organization and no village register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single adult male or female on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means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workers. When millions have voluntarily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the forced organization of the Government must fall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pieces. I consider the Government organization to be forced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based on fear and not on hope.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executing the will of the villagers but he imposes on them the will </w:t>
      </w:r>
      <w:r>
        <w:rPr>
          <w:rFonts w:ascii="Times" w:hAnsi="Times" w:eastAsia="Times"/>
          <w:b w:val="0"/>
          <w:i w:val="0"/>
          <w:color w:val="000000"/>
          <w:sz w:val="22"/>
        </w:rPr>
        <w:t>of a Government which has nothing in common with the people.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LETTER TO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148,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you have gone on hunger strike 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findingsufficient response from your neighbours to the call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Whilst your action shows the purity of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spirit of sacrifice, in my opinion, it is hasty and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thoughtless. Fasting for the purpose of showing one’s displeasure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can hardly be justified. Its basis must be penance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I would therefore strongly advise you to stop fasting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yourself to organizing those parts of the country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known. We must not put pressure of the kind contemplated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fast in order to bring people round to our point of view.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to everyone the same freedom of action and speech that we </w:t>
      </w:r>
      <w:r>
        <w:rPr>
          <w:rFonts w:ascii="Times" w:hAnsi="Times" w:eastAsia="Times"/>
          <w:b w:val="0"/>
          <w:i w:val="0"/>
          <w:color w:val="000000"/>
          <w:sz w:val="22"/>
        </w:rPr>
        <w:t>claim for ourselves.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 on it” in the source.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village headman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of the addressee is not known.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ROY</w:t>
      </w:r>
    </w:p>
    <w:p>
      <w:pPr>
        <w:autoSpaceDN w:val="0"/>
        <w:autoSpaceDE w:val="0"/>
        <w:widowControl/>
        <w:spacing w:line="266" w:lineRule="exact" w:before="126" w:after="0"/>
        <w:ind w:left="3888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148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4,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ROY,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 correspondence for some time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as I have been with many other girls and boys.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pleasure too of meeting your daughter and her companions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once. As Kumari Lalita has often referred to your attitude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desire to withdraw from her college, I would like you [to]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your daughter. In my opinion no self-respecting boy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can possibly receive education in institutions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or dominated by a Government so wicked as ours.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student, and had to chosse between education under the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Government and no education, I would not hesitate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latter. Whilst I have pressed this argument upon your daughter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every other student, I have advised her to be largely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advice and if it were a matter of choosing between your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mine, certainly to prefer yours to mine. But I have also added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is really convinced about the wickedness of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necessity of withdrawing from her college, she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secure you consent and blessing in following the voice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I write this to you as I am most anxious, being a 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to respect to the utmost extent the susceptibilities of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the case of girls. You will perhaps permit me to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for your daughter as I would for my own. It has been a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read in all her letters a scrupulous regard for her parents.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need hardly assure you that I would not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undermining the duty of children towards their parents.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has, I may inform you, given me her valuable bangles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Fund.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to have a line of your approval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gift. As I have come in close contact with your daughter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to make your acquaintane and understand your wishes in the matter.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photostate; S.N. 7330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Calcutta from January 23 to February 4, 1921. During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he stayed  at 148 Russa Road, Calcutta: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Levetus”, 26-1-1921.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All-India Tilak Memorial Swaraj Fund raised, following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of December 30, 1920, for financing the Non-co-operation Movement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156. SPEECH AT OPENING OF NATIONAL COLLEGE,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tabs>
          <w:tab w:pos="550" w:val="left"/>
          <w:tab w:pos="1270" w:val="left"/>
          <w:tab w:pos="1710" w:val="left"/>
          <w:tab w:pos="2570" w:val="left"/>
          <w:tab w:pos="2630" w:val="left"/>
          <w:tab w:pos="3270" w:val="left"/>
          <w:tab w:pos="3390" w:val="left"/>
          <w:tab w:pos="4650" w:val="left"/>
          <w:tab w:pos="5110" w:val="left"/>
          <w:tab w:pos="5230" w:val="left"/>
          <w:tab w:pos="5750" w:val="left"/>
          <w:tab w:pos="59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just now heard the beautiful prayer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sung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over there, and I hope that all of you will ponder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language of that prayer.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will base all our acts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on prayer, I have very little doubt that we shall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with added glory to ourselves and to our country.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privilege, during these few months, of opening several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several parts of India. But I must confess to you that, in opening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institution have I been so weighed down with anxiety and fear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performing the opening ceremony in connection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As I have elsewhere remarked, all the eyes, all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student world are centred upon Calcutta. You have seen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telegrams reproduced in the Press, I have seen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not reproduced in the Press, congratulating the students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magnificent response to the country’s call. You may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as a result of your response the students all over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themselves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your responsibility and the responsibility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and teachers connected with this institution, of Mr. 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also. For myself, I can only assure you that my prayers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all your efforts in making this institution a success.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prayer that I can offer, no prayer that our clearer hearts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offer,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service unless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their task in humility and in their fear of God,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perseverance, with single-mindedness and with love and a devotion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in whose name and for whose sake they have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institutions. It is not a light task for a student expecting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college, housed in a spacious building in Wellington Square, was </w:t>
      </w:r>
      <w:r>
        <w:rPr>
          <w:rFonts w:ascii="Times" w:hAnsi="Times" w:eastAsia="Times"/>
          <w:b w:val="0"/>
          <w:i w:val="0"/>
          <w:color w:val="000000"/>
          <w:sz w:val="18"/>
        </w:rPr>
        <w:t>established by the Board of Education formed by C. R. Das, J. L. Banerjea and others.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hymn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sung at the commencement of the opening ceremony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BazarPatrika,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5-2-1921, begins thus: “Mr. Gandhi,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declaring the College open, said that he was exceedingly grieved that their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 and brother Sj. Chittaranjan Das was not present as he was not well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 the gathering, although it was his intention that he should be present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opening. Mr. J. L. Banerjea had told them what they were to expect in the institution.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just heard the beautiful prayer sung by the students and he hoped that all of </w:t>
      </w:r>
      <w:r>
        <w:rPr>
          <w:rFonts w:ascii="Times" w:hAnsi="Times" w:eastAsia="Times"/>
          <w:b w:val="0"/>
          <w:i w:val="0"/>
          <w:color w:val="000000"/>
          <w:sz w:val="18"/>
        </w:rPr>
        <w:t>them would ponder over the magnificent nature of that prayer.”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of high merit, expecting a great career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estimation. It is no light task for a student with all these expectations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surrender them in the hope that he is rendering a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therefore a service to himself. Personally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doubt about it. I hope you will never have to regret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left Government institutions. But I know also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regret the day if you will not use your time usefully,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under the impulse of moment as so many of our leaders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well of the country have already expressed their fears. Let me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you will falsify their fears.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at the end of the year so discharge yourselves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today filled with doubts may come forward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opinion that their doubts were misplaced. Let 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from you, the students of Calcutta, what certificate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India give to you. Many of the students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men also, who have talked to me about your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expressed a sense of nervous fear. You have been credited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emotion, you have been credited with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impulsiveness but you have not been credited with the same amount </w:t>
      </w:r>
      <w:r>
        <w:rPr>
          <w:rFonts w:ascii="Times" w:hAnsi="Times" w:eastAsia="Times"/>
          <w:b w:val="0"/>
          <w:i w:val="0"/>
          <w:color w:val="000000"/>
          <w:sz w:val="22"/>
        </w:rPr>
        <w:t>of perseverance and industry.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embarking upon a new career. You are turning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leaf. You are shouldering a great responsibility. You are counting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among the makers of India of the future.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this responsibility, I have no doubt, you will dispel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which have been expressed in other parts of India.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Bengal well are in the position also to testify that Bengalis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 occasion have not been found wanting; and for my part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decline to believe that those students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and who will join this institution will be found wanting.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hope also that the professors and the teachers will prove 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trust. What I said in all humility to the professors and teachers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performing the opening ceremony of the Gujarat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am tempted to repeat here; that the success and failure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institution will very largely depend upon the honest exertion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professors and teachers may put forth. At this critical moment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our dear country every one of us, who intends to mould </w:t>
      </w:r>
      <w:r>
        <w:rPr>
          <w:rFonts w:ascii="Times" w:hAnsi="Times" w:eastAsia="Times"/>
          <w:b w:val="0"/>
          <w:i w:val="0"/>
          <w:color w:val="000000"/>
          <w:sz w:val="22"/>
        </w:rPr>
        <w:t>the young mind of the country, has a serious responsibility, and if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Ahmedabad, on November 15, 1920;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“Inaugural speech at Gujrat </w:t>
      </w:r>
      <w:r>
        <w:rPr>
          <w:rFonts w:ascii="Times" w:hAnsi="Times" w:eastAsia="Times"/>
          <w:b w:val="0"/>
          <w:i w:val="0"/>
          <w:color w:val="000000"/>
          <w:sz w:val="18"/>
        </w:rPr>
        <w:t>Mahavidyalaya, Ahmedabad”, 15-11-1920.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and the teachers are found alseep, if they are overtaken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doubt, if they are overtaken with fear as to the future, God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who come under their charge. And I shall pray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Almighty that he may bless the professors and teachers with wisdom, </w:t>
      </w:r>
      <w:r>
        <w:rPr>
          <w:rFonts w:ascii="Times" w:hAnsi="Times" w:eastAsia="Times"/>
          <w:b w:val="0"/>
          <w:i w:val="0"/>
          <w:color w:val="000000"/>
          <w:sz w:val="22"/>
        </w:rPr>
        <w:t>with courage, with faith and hope.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one of my speeches told the students that whilst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go on with the course that they have mapped out for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not interfere with others. You have perhaps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that appeared in the newspaper today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Barisal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whether it is an exaggerated account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happened there. I do not care whether it is an exaggeration,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an understatement, but it furnishes a lesson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andfor me that we must on no account resort to violence,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 account exert undue pressure. And as I said at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day before yesterday, I hope that the students will not sit </w:t>
      </w:r>
      <w:r>
        <w:rPr>
          <w:rFonts w:ascii="Times" w:hAnsi="Times" w:eastAsia="Times"/>
          <w:b w:val="0"/>
          <w:i/>
          <w:color w:val="000000"/>
          <w:sz w:val="22"/>
        </w:rPr>
        <w:t>dharna—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exercise any pressure whatsoever upon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who would not come out of the schools and colleges.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that those who feel it is sinful to belong to these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come out of them. If we have sufficient faith in ourselves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remain steadfast although not a single other student responds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call. It does betray want of faith in our own mission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impatient. And if we are impatient we begin to compel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what we have done. I hope no one of the students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this institution will be filled with any such doubt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correctness of his conduct.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also that when I renew your acquaintance a month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hope I shall be able to do, you will not call upon me to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any longer in English but that you will have mastered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to be able to understand whatever message I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you in our national common language. I assure you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your study of Hindustani some of you will find it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easy. To some of you the words will seem perfectly natural,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vocabulary is common to Bengali, Hindi and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languages, barring the Dravidian stock. You will find also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feed your intellect and it will satisfy all the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intellectual Bengal. And if you want to go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literature, I promise you will find treasures hidden both in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>Urdu whatever scripts you take up—and whatever books you take up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Town in Bengal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You talk of the poverty of Hindi literature—you talk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today’s Hindi, but if you dive deep into the pages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Tulsidas, probably you will share my opinion that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that stands equal to it in the literature of the world in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That one book has given me faith and hope which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book has given. I think that it is a book which can stand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and any scrutiny alike in literary grace, in metaphor and in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fervour.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also that when I come back you will have made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making yarn and have it woven by some village weaver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use. But I hope that you will be able to give sufficient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wonders you have performed in spinning and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share with me the same poetry and the same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that I find in spinning if you spin with faith and hope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future of India. I hope also that your professors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will give their lectures through Bengali, and I hope that,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you have acquired in your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you will translate for yourselves in Bengali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find equivalent expressions for the richest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learnt from English poets and from English literature.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also that you will approach your task with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If this movement of ours is not religious I am free to confess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this movement will not only fail but it will discredit us.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method of applying ourselves to the task and if we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solve the problem of India by bringing some changes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old methods, we shall be doomed to disappointment.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task with the same religious fervour for which Bengal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noted, I know you will I find that swaraj is within easy reach.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help you. May God help the professors, and may God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that our friend Srijut Chittaranjan Das needs. I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>pleasure in declaring this institution open.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9-2-1921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TELEGRAM TO JAIRAMDAS DAULATRAM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HARIA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1921</w:t>
      </w:r>
    </w:p>
    <w:p>
      <w:pPr>
        <w:autoSpaceDN w:val="0"/>
        <w:tabs>
          <w:tab w:pos="770" w:val="left"/>
          <w:tab w:pos="1950" w:val="left"/>
          <w:tab w:pos="2630" w:val="left"/>
          <w:tab w:pos="3270" w:val="left"/>
          <w:tab w:pos="3830" w:val="left"/>
          <w:tab w:pos="4490" w:val="left"/>
          <w:tab w:pos="5210" w:val="left"/>
          <w:tab w:pos="5550" w:val="left"/>
          <w:tab w:pos="6030" w:val="left"/>
        </w:tabs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MONTHS.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LONG</w:t>
      </w:r>
    </w:p>
    <w:p>
      <w:pPr>
        <w:autoSpaceDN w:val="0"/>
        <w:tabs>
          <w:tab w:pos="1110" w:val="left"/>
          <w:tab w:pos="2190" w:val="left"/>
          <w:tab w:pos="3410" w:val="left"/>
          <w:tab w:pos="4050" w:val="left"/>
          <w:tab w:pos="4870" w:val="left"/>
          <w:tab w:pos="55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COLLEGE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INTERFERE.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GIRDHARI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MAY     STAY     IF      HE     LIKES          WORK.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1921, p. 176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DEVDAS GANDHI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5,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hardly get time for sleep; how then could I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you?</w:t>
      </w:r>
    </w:p>
    <w:p>
      <w:pPr>
        <w:autoSpaceDN w:val="0"/>
        <w:tabs>
          <w:tab w:pos="550" w:val="left"/>
          <w:tab w:pos="730" w:val="left"/>
          <w:tab w:pos="870" w:val="left"/>
          <w:tab w:pos="1330" w:val="left"/>
          <w:tab w:pos="2270" w:val="left"/>
          <w:tab w:pos="3590" w:val="left"/>
          <w:tab w:pos="4030" w:val="left"/>
          <w:tab w:pos="5010" w:val="left"/>
          <w:tab w:pos="5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had better stay on there for the present. Ba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happy. You will be able to solve some of the difficulties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Besides, I do want that you should have some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me at present are Jamnadas, the Doctor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Prabhudas. And Surendra will come and join us today.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he has come away from Rangoon; Prabhudas,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saw him in Patna yesterday. There are likely to be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additions to these, Parasram and a Bengali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to entrust [to me]. He believes that the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enough to be useful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this company and I wouldn’t know what to do.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reducing the number somewhat. I believe it is all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things have so chanced that you have had to go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you alone can fill your place, or anyone can. No person can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place and no one is indispensable. I at any rate have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cultivated this attitude. It is good to cultivate the virtue of detachment.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went to Sind in the last week of April 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Girdhari Kripalani, nephew of J. B. Kripalani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stated in the last paragraph, Gandhiji wrote this letter in the train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Bihar. After touring Bengal, in 1921, Gandhiji arrived in Dhanbad, in Bihar,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February 5, which fell on a Saturday, and he was in Patna on February 6 to </w:t>
      </w:r>
      <w:r>
        <w:rPr>
          <w:rFonts w:ascii="Times" w:hAnsi="Times" w:eastAsia="Times"/>
          <w:b w:val="0"/>
          <w:i w:val="0"/>
          <w:color w:val="000000"/>
          <w:sz w:val="18"/>
        </w:rPr>
        <w:t>inaugurate a National University for Bihar.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Joseph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now definitely go to Prayag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It seems they will not arrest Joseph in the immediate future. I </w:t>
      </w:r>
      <w:r>
        <w:rPr>
          <w:rFonts w:ascii="Times" w:hAnsi="Times" w:eastAsia="Times"/>
          <w:b w:val="0"/>
          <w:i w:val="0"/>
          <w:color w:val="000000"/>
          <w:sz w:val="22"/>
        </w:rPr>
        <w:t>wonder if you will have to accompany Mrs. Joseph when she returns.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study every aspect of the Ashram.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a wire today. I am writing this letter in the train.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way to Bihar. The Doctor and Prabhudas were left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Gaya.They will be going to Patna from there. We shall meet tomorrow </w:t>
      </w:r>
      <w:r>
        <w:rPr>
          <w:rFonts w:ascii="Times" w:hAnsi="Times" w:eastAsia="Times"/>
          <w:b w:val="0"/>
          <w:i w:val="0"/>
          <w:color w:val="000000"/>
          <w:sz w:val="22"/>
        </w:rPr>
        <w:t>morning.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7605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THE SPINNING-WHEEL MOVEMENT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movement appears to be making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I see that there is demand for spinning-wheels from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But we would get lost again if people want spinning wheels to </w:t>
      </w:r>
      <w:r>
        <w:rPr>
          <w:rFonts w:ascii="Times" w:hAnsi="Times" w:eastAsia="Times"/>
          <w:b w:val="0"/>
          <w:i w:val="0"/>
          <w:color w:val="000000"/>
          <w:sz w:val="22"/>
        </w:rPr>
        <w:t>be manufactured in one place only.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is as easy to carry on as it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rewarding. It will be rewarding because it is easy. The spinning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an ordinary thing that it can be made in any village.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parts can be manufactured in a village which has a carpenter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blacksmith. The population being 30 crores, if we count one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ten persons the number comes to three crore homes. A lover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can have peace only when the country has three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spinning-wheels. If all these spinning-wheels are to be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>only in one place, the work cannot go ahead.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750,000 villages in India, and so this work will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so many villages. The villages are grouped into two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fifty districts. If, therefore, we have one man in every district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this work, the movement can spread in every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work will make progress only if the worker 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can supply spinning-wheels to his own district,  or show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the way to produce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all demands for spinning-wheels are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shows that we have not yet started working among the</w:t>
      </w:r>
    </w:p>
    <w:p>
      <w:pPr>
        <w:autoSpaceDN w:val="0"/>
        <w:autoSpaceDE w:val="0"/>
        <w:widowControl/>
        <w:spacing w:line="220" w:lineRule="exact" w:before="3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George Joseph, a barrister of Madurai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Allahabad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 classes. We have to arouse interest in the swaraj movement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 many communities in every village. As we are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out of the delusion that only those who have had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can conduct the movement of swaraj, so also shall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forget the idea that only politicians can do justice to this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training we need is that for swaraj. It has to be imparted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all, to children and to aged people, to men and to women,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all communities and faiths. Literacy is not essential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We have to destroy this Satanic rule. It is not for our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we use to destroy it is peaceful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means co-operation among ourselves.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 means the desire and the strength to become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effective means of acquiring the strength to satisfy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is the sp-inning-wheel. So much can be explained to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in a short while.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therefore, engage our carpenters, blacksmiths,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cobblers, farmers and others in this work. The artisans built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Swaminarayana temple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free. Rich men donated money for it.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the artisans devoted to swaraj build the temple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free? Labourers can donate their labour and rich people their 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persons are needed for rousing such a spirit,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honest men of service.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all this work is being done among a class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cripples. It is my firm belief that we, the educated class,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cripples in so far as winning swaraj is concerned.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swaraj cannot be won by talking, by making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applications or by leading deputations to England, but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have begun to see that swaraj means devotion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that it can be won only through courage and self-sacrifice.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to spread this idea widely. The day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widespread, swaraj will be ours. If we are after this work,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a year. That is why I have been saying that it is possible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>swaraj in a year’s time.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this article is about the spinning-wheel.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means introducing a spinning-wheel in every home and </w:t>
      </w:r>
      <w:r>
        <w:rPr>
          <w:rFonts w:ascii="Times" w:hAnsi="Times" w:eastAsia="Times"/>
          <w:b w:val="0"/>
          <w:i w:val="0"/>
          <w:color w:val="000000"/>
          <w:sz w:val="22"/>
        </w:rPr>
        <w:t>persuading people to spin on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asking me to send spinning-wheels, people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>them made in their own villages.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Vadtal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our fear and lack of information, it takes us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spinning-wheels. There are some in every province, Iying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obscure places. Every person should search for one in his own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street. If he finds any, he should seek out a carpenter.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probably know how to make others. If all attempts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fail, one may be ordered for use as a model and with it </w:t>
      </w:r>
      <w:r>
        <w:rPr>
          <w:rFonts w:ascii="Times" w:hAnsi="Times" w:eastAsia="Times"/>
          <w:b w:val="0"/>
          <w:i w:val="0"/>
          <w:color w:val="000000"/>
          <w:sz w:val="22"/>
        </w:rPr>
        <w:t>we may get others made.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securing a spinning-wheel will not by itself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yarn. Securing a spinning-wheel is only the first step.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will be required. For this purpose, we shall have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carder and beg him for his services. He, too, will have to be taught the </w:t>
      </w:r>
      <w:r>
        <w:rPr>
          <w:rFonts w:ascii="Times" w:hAnsi="Times" w:eastAsia="Times"/>
          <w:b w:val="0"/>
          <w:i w:val="0"/>
          <w:color w:val="000000"/>
          <w:sz w:val="22"/>
        </w:rPr>
        <w:t>lesson of swaraj.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suggestions have been made time and again,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repeated either in the same words or in different words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we have still not acquired efficiency and skill.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there are demands for spinning-wheels, so also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khadi. Once yarn of good quality is being produced, enough </w:t>
      </w:r>
      <w:r>
        <w:rPr>
          <w:rFonts w:ascii="Times" w:hAnsi="Times" w:eastAsia="Times"/>
          <w:b w:val="0"/>
          <w:i w:val="0"/>
          <w:color w:val="000000"/>
          <w:sz w:val="22"/>
        </w:rPr>
        <w:t>khadi can be made to spread over the whole 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Yarn must be in fact yarn. Any sort of thread drawn out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 as yarn. Yarn is what can be woven [into cloth].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properly twisted, should have no loose fibre and should be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length. There should be no particles of broken cotton seeds </w:t>
      </w:r>
      <w:r>
        <w:rPr>
          <w:rFonts w:ascii="Times" w:hAnsi="Times" w:eastAsia="Times"/>
          <w:b w:val="0"/>
          <w:i w:val="0"/>
          <w:color w:val="000000"/>
          <w:sz w:val="22"/>
        </w:rPr>
        <w:t>or leaves sticking to the yarn.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has spread so widely in Gujarat that,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more faith, khadi worth a crore of rupees can be produced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in this province alone. This would mean a crore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the homes of the poor in Gujarat and that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vice; for, when the poor are enabled to earn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enough to eat, the result is always auspicious.</w:t>
      </w:r>
    </w:p>
    <w:p>
      <w:pPr>
        <w:autoSpaceDN w:val="0"/>
        <w:autoSpaceDE w:val="0"/>
        <w:widowControl/>
        <w:spacing w:line="28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WHO IS A “SANATANI” HINDU?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asked why I call myself an orthodox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22"/>
        </w:rPr>
        <w:t>and why I regard myself as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Vaishnava.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should answer these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will cover the definition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a complete description of a </w:t>
      </w:r>
      <w:r>
        <w:rPr>
          <w:rFonts w:ascii="Times" w:hAnsi="Times" w:eastAsia="Times"/>
          <w:b w:val="0"/>
          <w:i/>
          <w:color w:val="000000"/>
          <w:sz w:val="22"/>
        </w:rPr>
        <w:t>Vaishnava.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170" w:val="left"/>
          <w:tab w:pos="1630" w:val="left"/>
          <w:tab w:pos="2750" w:val="left"/>
          <w:tab w:pos="3710" w:val="left"/>
          <w:tab w:pos="3810" w:val="left"/>
          <w:tab w:pos="5070" w:val="left"/>
          <w:tab w:pos="5810" w:val="left"/>
          <w:tab w:pos="59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belief, a Hindu is anyone who, born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family in India, accepts the Vedas,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upanishads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holy books; who has faith in the five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etc., and practises them to the best of his ability;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the existence of the atman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paramatman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believes, further, that the atman is never born and never dies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incarnation in the body, passes from existence to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capable of attaining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believes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end of human striving and believes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cow-protection. Whoever, besides believing in all these, has been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family belonging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 and has not forsaken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way; who possesses in some measure the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entitled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“Vaishnavajana” and strives to cultivate these qualities in perfection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belief that I possess in a large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characteristics described by me and I have been striving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them. I do not, therefore, hesitate to call myself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firmness, though humbly, a strict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a </w:t>
      </w:r>
      <w:r>
        <w:rPr>
          <w:rFonts w:ascii="Times" w:hAnsi="Times" w:eastAsia="Times"/>
          <w:b w:val="0"/>
          <w:i/>
          <w:color w:val="000000"/>
          <w:sz w:val="22"/>
        </w:rPr>
        <w:t>Vaishnava.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most important outward form of Hinduism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cow-protection. I regard the Hindu world as important because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not a single Hindu is capable of giving that 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 impotent people, I believe myself to be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impotent. I do not believe that there can be anybody else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systematically exerted himself as much as I have done, and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doing, for the protection of cows or who feels for the cow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 as much as I do. As long as the Hindus in India show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to the cow, as long as they themselves torture cattle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ways, as long as they have not succeeded in winning the regard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persuading them to stop, out of their regard,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of cows and as long as they tolerate the killing of cows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and salute the British flag, I shall believe that the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Kshatriyas spirit has vanished from Hinduism.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though born a Vaisya, I am ever active in the duties of both.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essence of Hinduism is truth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anyone among those whom I know respecting truth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as I have been doing right from my childhood. The </w:t>
      </w:r>
      <w:r>
        <w:rPr>
          <w:rFonts w:ascii="Times" w:hAnsi="Times" w:eastAsia="Times"/>
          <w:b w:val="0"/>
          <w:i w:val="0"/>
          <w:color w:val="000000"/>
          <w:sz w:val="22"/>
        </w:rPr>
        <w:t>active manifestation of non-violence is love—absence of ill will. I</w:t>
      </w:r>
    </w:p>
    <w:p>
      <w:pPr>
        <w:autoSpaceDN w:val="0"/>
        <w:autoSpaceDE w:val="0"/>
        <w:widowControl/>
        <w:spacing w:line="220" w:lineRule="exact" w:before="38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Supreme Self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believe that I am overflowing with love. I have not felt 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anyone even in a dream. I entertain no such feeling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Dyer, his wicked deeds notwithstanding. Wherever I have seen misery </w:t>
      </w:r>
      <w:r>
        <w:rPr>
          <w:rFonts w:ascii="Times" w:hAnsi="Times" w:eastAsia="Times"/>
          <w:b w:val="0"/>
          <w:i w:val="0"/>
          <w:color w:val="000000"/>
          <w:sz w:val="22"/>
        </w:rPr>
        <w:t>or injustice, I have felt troubled in my soul.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principle of Hinduism is that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for it. All my activities are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 much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its immortality as I am certain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of my body and its transience.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reasons, I am happy to declare myself a staunch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>Hindu.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asks me whether I have made any deep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shastras, I would say that I have and I have not. I have not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a scholar’s point of view. My knowledge of Sanskrit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nil; even of the translations available in modern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languages, I have read only a few. I cannot claim to have fully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single Veda. Nevertheless, I have understood the shastras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view of dharma. I have grasped their real meaning.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one can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reading the Vedas.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the right method for reading—for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Shastras. If any injunction in a Shastras is opposed to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unauthentic, whichever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 in which it is found. The shastras are not above reason.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any shastras which reason cannot follow. I have read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Upanishads. I have also read some among them which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could not follow. I did not, therefore, accept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havingany authority. Many poets have told us in their poems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sticks to the letter of the shastras is a pedant.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Shankaracharya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given the essence of the shastras in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sentences, and the sum and substance of it all is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God and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there by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>Akha Bhagat has said:</w:t>
      </w:r>
    </w:p>
    <w:p>
      <w:pPr>
        <w:autoSpaceDN w:val="0"/>
        <w:autoSpaceDE w:val="0"/>
        <w:widowControl/>
        <w:spacing w:line="294" w:lineRule="exact" w:before="26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 as you please,</w:t>
      </w:r>
    </w:p>
    <w:p>
      <w:pPr>
        <w:autoSpaceDN w:val="0"/>
        <w:autoSpaceDE w:val="0"/>
        <w:widowControl/>
        <w:spacing w:line="294" w:lineRule="exact" w:before="26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Attain God anyhow, somehow.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Shastras which teaches me drinking liquor, eating meat and </w:t>
      </w:r>
      <w:r>
        <w:rPr>
          <w:rFonts w:ascii="Times" w:hAnsi="Times" w:eastAsia="Times"/>
          <w:b w:val="0"/>
          <w:i w:val="0"/>
          <w:color w:val="000000"/>
          <w:sz w:val="22"/>
        </w:rPr>
        <w:t>wicked ways cannot be called a shastra.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780-812; Hindu philosopher and religious reformer; author of commentaries </w:t>
      </w:r>
      <w:r>
        <w:rPr>
          <w:rFonts w:ascii="Times" w:hAnsi="Times" w:eastAsia="Times"/>
          <w:b w:val="0"/>
          <w:i w:val="0"/>
          <w:color w:val="000000"/>
          <w:sz w:val="18"/>
        </w:rPr>
        <w:t>on the Upanishads, Brahmasutras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Enlightenment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is the very opposite of dharma is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smritis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 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 trying to follow the letter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such works, we make ourselves fit for hell. Deluded by these,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call themselves Hindus give themselves up to licence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ready to commit or make others commit rape on young girls.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have before us the important question of what,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Shastras, we should regard as interpolations, what as acceptable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as deserving to be rejected. If there had not been, as I have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a total extinction of the Brahmins spirit, we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a Brahmins who had purified himself by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yama-niyama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acquired a good measure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such Brahmins, the path of rules supreme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brought about self-purification by non-co-operating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present Government in which the sins of hypocrisy,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pretension, pride, worldliness and so on, reveal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ways, then perhaps we shall get a cultured person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the essence of the Shastras. Till then we, the common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cling to the essentials with a simple faith and live our lives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>to God. I see no other 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can be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guru” is a golden maxim.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very difficult to find a guru, and it would not be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toaccept any person as a guru in the absence of a good one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drown ourselves right in the middle of our voyage across this ocean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A guru is one who will help us to swim across. How can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no swimming save others? Even if such swimmers exist in </w:t>
      </w:r>
      <w:r>
        <w:rPr>
          <w:rFonts w:ascii="Times" w:hAnsi="Times" w:eastAsia="Times"/>
          <w:b w:val="0"/>
          <w:i w:val="0"/>
          <w:color w:val="000000"/>
          <w:sz w:val="22"/>
        </w:rPr>
        <w:t>modern times, they are not a common sight.</w:t>
      </w:r>
    </w:p>
    <w:p>
      <w:pPr>
        <w:autoSpaceDN w:val="0"/>
        <w:tabs>
          <w:tab w:pos="550" w:val="left"/>
          <w:tab w:pos="3610" w:val="left"/>
          <w:tab w:pos="6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examine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more than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one acquires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caste by birth. One who is born in a Brahmin family dies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Brahmin. If he becomes a non-Brahmin through his qualities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his Brahmins body does not cease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Brahmins who does not follow the Brahmin’s dharma may be born,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deserts, as a Sudra, or even as an animal. A Vaisya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who follows the dharma of a Brahmins and of a Kshatriya,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be born again, may well be a Brahmins or a Kshatriyas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birth. So far as this life is concerned, he will remain but a Vaisya,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Sacred books prescribing detailed rules for personal conduct and social life;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as of derivative authority in contrast with </w:t>
      </w:r>
      <w:r>
        <w:rPr>
          <w:rFonts w:ascii="Times" w:hAnsi="Times" w:eastAsia="Times"/>
          <w:b w:val="0"/>
          <w:i/>
          <w:color w:val="000000"/>
          <w:sz w:val="18"/>
        </w:rPr>
        <w:t>shruti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revealed literature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Castes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rightly so. From time to time persons belonging to other faiths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absorbed by Hinduism, but they were not known as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their lifetime. The Hindu world is like a sea. All refuse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its way into its bosom gets purified, settles down.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again and again. People from Italy, Greece and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and were absorbed by Hinduism, but they were not converted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anyone to Hinduism. Merely in course of ages, the numbers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risen and fallen. Unlike Christianity or Islam, Hinduism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persons of other faiths to join its fold; it enjoins all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religions. Sister Nivedita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instance, embraced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not think of her as a Hindu, nor do we boycott or slight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way. There is no question of anybody embracing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can practise Hinduism.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Varnashrama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law. The practical question is the caste 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are subject to increase and decrease [in number].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existence and they disappear. Only the man himself can leave </w:t>
      </w:r>
      <w:r>
        <w:rPr>
          <w:rFonts w:ascii="Times" w:hAnsi="Times" w:eastAsia="Times"/>
          <w:b w:val="0"/>
          <w:i w:val="0"/>
          <w:color w:val="000000"/>
          <w:sz w:val="22"/>
        </w:rPr>
        <w:t>Hinduism, though he may be expelled from the caste. Excommu-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nication by the caste is a mode of punishment and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to every community.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necessary that the numerous castes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fewer, and this can be brought about by the councils of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without injury to Hinduism. If the various divisions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 together and their members marry among themselves,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harm religion in any way.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which people observe in regard to food,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are not essential features of Hinduism but,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has been given special importance in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have been laid down, even to the smallest detail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matters. I do not think that they deserve to be condemned,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at the same time, I would not regard a person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them as having transgressed dharma. Not to have water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or enter into matrimonial alliance anywhere and everywhere,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civilized behaviour. This ensures preservation of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But I believe that not accepting food or water at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through contempt is opposed to Hinduism. It is my view,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experience, that the prohibition as to dining with or marrying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of another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religion is an essential protective </w:t>
      </w:r>
      <w:r>
        <w:rPr>
          <w:rFonts w:ascii="Times" w:hAnsi="Times" w:eastAsia="Times"/>
          <w:b w:val="0"/>
          <w:i w:val="0"/>
          <w:color w:val="000000"/>
          <w:sz w:val="22"/>
        </w:rPr>
        <w:t>fence for its culture put up by Hinduism.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Margaret E. Nobel, a follower of Vivekananda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I, then, dine even at the homes of Muslims? I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even when dining with them, I am able to observe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self-restraint. Among cooked articles, I go so far as to take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process of baking bread is absolutely clean and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pop-corn can always be taken, no matter where roasted,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(not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taken wherever it may have been baked.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do not observe even this restriction and eat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articles, otherwise acceptable, in the home of a Muslim or of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a caste other than their own, if the articles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hygienically. In doing so, they run the risk of being expelled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caste, but they do not cease to be Hindus. The Ashram follows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dharma appropriated to sannyasis. There a new caste or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code of conduct, suitable to the present age and in conformity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is being formed. I look upon this effort as an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succeeds, it will be treated as worthy of adoption. If it fails,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harmed no one. Even those engaged in the experiment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harmed, because the basis of the experiment is self-control.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is to be able to carry on the work of service with ease and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unlike at present, when religion has come to be confined to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eating and drinking, the conventions in those matters are kept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proper and subordinate place.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remains the issue of untouchability. Nobody can trace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of this practice. I have merely ventured guesses.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or wrong. But even a blind man can see that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contrary to dharma. Only, in the same way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inhabiting [the body] for ages prevents us from knowing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existence of the practice of untouchability does not permit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in it. To make any persons crawl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stomach, to segregate them, to drive them to live on the outskirts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village, not to be concerned whether they live or die,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left over by others—all this certainly cannot be religion.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inflicting upon untouchables an outrage grosser than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against which we have been protesting. That an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live in our neighbourhood and cannot own land,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must, on seeing us, shout: “Please keep at a distance,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touch me,” and should not be permitted to sit with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train—this is not Hinduism. This is Dyerism. There is no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practice of untouchability. An analogy has been cited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of it, viz., that a mother, after removing stools,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touch anything without taking a bath. But in this instance the mother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does not wish to touch anything and, if we sought to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rule in respect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Bhangis,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will object. By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 and others as untouchables, we only tolerate filth and breed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diseases. If we look upon untouchables as touchables, we shall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>that that limb of ours remains clean.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the homes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cleaner than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I have been astonished at the truthfulness,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simplicity, kindness and such other qualities in some of them.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we have fallen because of the entry into Hinduism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 of untouchability, and have, in consequence, also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ensure the protection of mother cow. So long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rid ourselves of this Dyerism, we have no right to ask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freed from the Dyerism of the British.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161. SPEECH AT PATNA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1921</w:t>
      </w:r>
    </w:p>
    <w:p>
      <w:pPr>
        <w:autoSpaceDN w:val="0"/>
        <w:autoSpaceDE w:val="0"/>
        <w:widowControl/>
        <w:spacing w:line="240" w:lineRule="exact" w:before="5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spoke sitting. He was ashamed to say that he had forgotten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Maulana Mazharul Haq and he were together in England and that they returned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by the same boat.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remembered the fact when he was reminded of it.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glad that ever since his return to India from South Africa his friendship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Haq had gone or increasing and in fact he regarded his house in Patna as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home. If it was true, as he had told them, that in the matter of Khilafat he had raised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voice before others, he had but done his duty. As he was a staunch Hindu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live his religion he had realized that he must be friends  with Mussulmans,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by their religion and defend it as if it was his own. He wanted to assure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that he would not rest satisfied till the Khilafat wrong was satisfactorily settled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though he had to give his life in the attempt. Maulana Haq had told them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opening the National College they were laying the foundation of swaraj. The college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already opened by his friend Mr. Haq and he was there to perform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formal ceremonial. When he saw the students that morning praying in solemn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earnestness the question came to his mind if they had anything of the kind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college and he thought that the right kind of feeling was coming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He had to open both the National College and the National University. The </w:t>
      </w:r>
      <w:r>
        <w:rPr>
          <w:rFonts w:ascii="Times" w:hAnsi="Times" w:eastAsia="Times"/>
          <w:b w:val="0"/>
          <w:i w:val="0"/>
          <w:color w:val="000000"/>
          <w:sz w:val="18"/>
        </w:rPr>
        <w:t>Vidyapith would be their National University, it would be the machinery which would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the opening ceremony of the Bihar National University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College, Patna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1891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regulate the teaching in the National institutions in the province, prescribe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syllabus and would generally control national education. They had selected Maulana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Haq as Chancellor, Babu Braja Kishore Prasad as the Vice-chancellor and B[abu]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Rajendra Prasad as their Principal and Registrar. The members of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 Education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be the senators and out of them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 a syndicate. He wanted all of them to realize their great cause in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working and he was glad to find that all the professors and others connected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institutions were genuine, earnest Bihar workers. Babu Braja Kishore and Babu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Rajendra Prasad were as brothers to him and he had lived with them and worked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for months in Champaran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time when not many were willing to go and join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He was sure that with them at the helm, the work of their institution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with enthusiasm, for he was certain that they were men who would gladly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their lives for the work. To the professors he wanted to say that they must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the ideal of their old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rishis,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consonance with their great ancient civilization,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they did that they might rest assured that the foundation of swaraj had been truly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laid in the founding of their institution. Referring to students he said that Kalidas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observed that a guru could give only as much as the neophyte could take.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was a manifestation of the enlightenment they received within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function of the guru to bring out what was within the student, and he hoped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students in the College would so live and learn at the hands of their teachers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institution might be an example to the country.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prayer read out to them by Pandey Jagannath Prasadjee he had seen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key of the work they were doing—to get into truth, into light from darkness, into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sort of death. This was non-co-operation and the attainment by them of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sign of their emerging into the light. By co-operating with their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hypocritical Government they had become as it were contaminated and had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partners in its crimes. They had done so so far because they were equally sinful,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then they had believed in and feared God. And the conviction having at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dawned on them that the Government was wrong and its system vicious,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the decision that they could not co-operate with it till it was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transformed. He hated neither the Empire nor those who sustained it; he was out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uproot the system. He had hatred for none and entertained for them nothing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sentiments of love. But even if his father and his brother had acted in the manner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done he would have felt it his duty to have nothing to do with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 son lived with a Satanic father he became by that fact partner of his sire’s guilt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 religion sanctioned this partnership even between a father and his son.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divine injunction was clear and imperative-to cease co-operation even with their near </w:t>
      </w:r>
      <w:r>
        <w:rPr>
          <w:rFonts w:ascii="Times" w:hAnsi="Times" w:eastAsia="Times"/>
          <w:b w:val="0"/>
          <w:i w:val="0"/>
          <w:color w:val="000000"/>
          <w:sz w:val="18"/>
        </w:rPr>
        <w:t>and dear ones if they were sinful.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mission of the University therefore would be to teach the ideal of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non-co-operation and to emphasize its basic principle, absolute non-violence. The</w:t>
      </w:r>
    </w:p>
    <w:p>
      <w:pPr>
        <w:autoSpaceDN w:val="0"/>
        <w:autoSpaceDE w:val="0"/>
        <w:widowControl/>
        <w:spacing w:line="220" w:lineRule="exact" w:before="3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Congress organization in Bihar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then referred to the picketing by students in Calcutta and other similar forms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pressure brought by them on their friends who did not like to join them. He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pained to hear of the treatment meted out to men like Messrs Shastri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Paranjapye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Bombay, who, he wanted to tell them, were real, sincere patriots.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enemies of India, he (Mr. Gandhi) could not be its friend. They honestly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future of the country would be advanced by co-operation with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were convinced that he (Mr. Gandhi) was misleading the country. Such differences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opinion were bound to exist but these could never mean that they were not patriots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enemies of the country. It was none of the business of the students to cry shame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them and refuse to give them a respectful hearing. It would have been in keeping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ancient culture to listen to their advice with respect and attention. It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practice to obstruct meetings, howl down speakers and even throw stones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Mr. Lloyd George and Mr. Churchill had been in their time howled down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stoned. But this was a habit foreign to their culture and their civilization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give it up if they were really earnest in carrying on the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to a successful end. Cries of “shame” could never never win friends,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opponents their supporters. They could transform them into their friends in time </w:t>
      </w:r>
      <w:r>
        <w:rPr>
          <w:rFonts w:ascii="Times" w:hAnsi="Times" w:eastAsia="Times"/>
          <w:b w:val="0"/>
          <w:i w:val="0"/>
          <w:color w:val="000000"/>
          <w:sz w:val="18"/>
        </w:rPr>
        <w:t>only if they loved and treated them with respect.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the University would not devote its energy merely to adding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store of their literary knowledge, but that its principal function would be to inculcate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minds of the young men the principles of their civilization, to inspire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an earnest and genuine aspiration for freedom. The first thing they had to do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unlearn a great deal of what they had hither to learnt and seek to live up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ancient culture. If one of their lawyer friends refused to give up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it was not for them to call upon him to explain why he had not done what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Haq has done. There was a vakil in Jharia, whom he asked in joke to give up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practice. Mr. Mahomed Ali repeated the request and the result was that by then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given up his practice. But if he did not, he was by no means the enemy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country. His heart was as genuine as theirs. If out of honest difference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for want of sufficient courage any of their friends were unable to join them that day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not be regarded as objects of their hate.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charkha he said that its significance should not be minimized.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spinning of the charkha was bound up the solution of the Punjab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wrongs and they could be true soldiers of the country only when they took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in right earnest. Even the uneducated could do so but he wanted the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them to take to it, and realize for themselves that the greater the quantity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thread they produced, the greater would be the advance of the country. So far they </w:t>
      </w:r>
      <w:r>
        <w:rPr>
          <w:rFonts w:ascii="Times" w:hAnsi="Times" w:eastAsia="Times"/>
          <w:b w:val="0"/>
          <w:i w:val="0"/>
          <w:color w:val="000000"/>
          <w:sz w:val="18"/>
        </w:rPr>
        <w:t>had loosened their tongue; he wanted them now to stretch their hands, not, however,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P. Paranjapye, educationist and Liberal politician; Minister of Educations,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Bombay, 1921-23; member; India Council; appointed High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Commissioner in Australia in 1944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sword but for the charkha. If they could see to it that not one Indian used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manufactured in foreign countries and of yarn made in foreign lands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 to realize their strength and feel that they were going to win swaraj.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then referred to some jewellery presented to him by little girls and said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ladies had promised to spin in Bengal. The daughters of Mr. Justice P. R. 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to spinning and to wearing khaddar cloth. Girls and young married women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had come to him and told him that they could not use jewellery for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atpresent in a state of widowhood without swaraj. He wanted to realize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even as these girls and young ladies had realized it. The speaker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that during his recent visit to Jharia he was able to secure Rs. 60,000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National University mostly from Gujaratis, Bengalis and Marwaris, and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2,000 for the same purpose from a Bangali zemindar of Katras. The donors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mostly non-Biharees and yet they had given him the magnificent sum because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begun to realize that the National University, though founded in Bihar,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for the nation. He almost wept—though he suppressed it as they had to be brave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present moment—when little girls came to him with their jewellery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they would make themselves as pure as these girls. He prayed to God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University would flourish and prosper and remain an everlasting monument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enthusiastic labour of all those who worked for it. With an appeal for funds the </w:t>
      </w:r>
      <w:r>
        <w:rPr>
          <w:rFonts w:ascii="Times" w:hAnsi="Times" w:eastAsia="Times"/>
          <w:b w:val="0"/>
          <w:i w:val="0"/>
          <w:color w:val="000000"/>
          <w:sz w:val="18"/>
        </w:rPr>
        <w:t>speaker concluded his speech.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9-2-1921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162. SPEECH ON NON-VIOLENCE, PATNA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1921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rose amidst deafening cheers and said that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detain them longer. After the speech of Maulana Mahomed Ali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left for him to say. Whatever had fallen from his lips was right, well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good. His path was the path of non-violence, of ahimsa. He would not kill one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himself to be his enemy. His brother Maulana Mahomed Ali believed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contrary faith. But in spite of this difference they were living like the sons of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mother. Wherever they went, whatever side they turned, the three (himself, Maulanas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Ali and Shaukat Ali) preached only non-violence. If they did not maintain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they were sure to lose their case. In them there was no strength left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to the sword. He believed that he would be able to win swaraj, in other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>Dharmarajya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through non-violence alone.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condemned strongly the action of those who take to abusing and coercing, 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looting, etc., and said that if the attainment of swaraj was being delayed it was </w:t>
      </w:r>
      <w:r>
        <w:rPr>
          <w:rFonts w:ascii="Times" w:hAnsi="Times" w:eastAsia="Times"/>
          <w:b w:val="0"/>
          <w:i w:val="0"/>
          <w:color w:val="000000"/>
          <w:sz w:val="18"/>
        </w:rPr>
        <w:t>because they had not learnt well the lesson of non-violence or ahimsa.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C. R. Das; Judge of the High Court at Patna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a public meeting held in the afternoon, in Madrassa Mosque </w:t>
      </w:r>
      <w:r>
        <w:rPr>
          <w:rFonts w:ascii="Times" w:hAnsi="Times" w:eastAsia="Times"/>
          <w:b w:val="0"/>
          <w:i w:val="0"/>
          <w:color w:val="000000"/>
          <w:sz w:val="18"/>
        </w:rPr>
        <w:t>grounds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Mahomed Ali did well in calling upon Mr. Hassan Imam and an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professor of his. He wanted to win them over by persuasion and love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that they would come round soon. Referring to the awakening amongst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he said that the spirit which had come in them, the strength which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acquired, must be kept up. They must not use any kind of violence in dissuading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evils of intemperance. They could do away with the evils simply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with them, by not taking or giving any kind of help to them.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Mussulman converted anyone to Islam by force he would fight with them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as he was fighting with the Government. If his son took to drinking wine,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beating him, he would ask him to get out of his house, would stop all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him, and thus he would make him give up the habit. He in fact had no right to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kind of violence against him. So if they all understood that perfectly, if they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acted up to it, there was no doubt that they would be able to win swaraj by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next. The land of Bihar he always considered to be very sacred. He had spent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amongst the agriculturists in Champaran. It would be a great pain to him if any </w:t>
      </w:r>
      <w:r>
        <w:rPr>
          <w:rFonts w:ascii="Times" w:hAnsi="Times" w:eastAsia="Times"/>
          <w:b w:val="0"/>
          <w:i w:val="0"/>
          <w:color w:val="000000"/>
          <w:sz w:val="18"/>
        </w:rPr>
        <w:t>violence was done anywhere.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>9-2-1921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TELEGRAM TO KHWAJA ABDUL MAJID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4850" w:val="left"/>
          <w:tab w:pos="5410" w:val="left"/>
        </w:tabs>
        <w:autoSpaceDE w:val="0"/>
        <w:widowControl/>
        <w:spacing w:line="250" w:lineRule="exact" w:before="10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8, 1921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HWAJA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</w:p>
    <w:p>
      <w:pPr>
        <w:autoSpaceDN w:val="0"/>
        <w:tabs>
          <w:tab w:pos="350" w:val="left"/>
          <w:tab w:pos="910" w:val="left"/>
          <w:tab w:pos="2070" w:val="left"/>
          <w:tab w:pos="2830" w:val="left"/>
          <w:tab w:pos="4170" w:val="left"/>
          <w:tab w:pos="5350" w:val="left"/>
          <w:tab w:pos="5830" w:val="left"/>
        </w:tabs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PATRONAGE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SHOULD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BOYCOTT.   OTHERWISE   ONLY   FOREIGN   GOODS.</w:t>
      </w:r>
    </w:p>
    <w:p>
      <w:pPr>
        <w:autoSpaceDN w:val="0"/>
        <w:autoSpaceDE w:val="0"/>
        <w:widowControl/>
        <w:spacing w:line="236" w:lineRule="exact" w:before="9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A. M. Khwaja Papers.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BUSING  THE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HADDAR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draws attention to the fact that many who have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khaddar costume are using it as a passport for arrogance, </w:t>
      </w:r>
      <w:r>
        <w:rPr>
          <w:rFonts w:ascii="Times" w:hAnsi="Times" w:eastAsia="Times"/>
          <w:b w:val="0"/>
          <w:i w:val="0"/>
          <w:color w:val="000000"/>
          <w:sz w:val="22"/>
        </w:rPr>
        <w:t>insolence, and, what is worse, fraud. He says that they have neither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1917 during the Champaran Satyagraha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which read: “Your decision </w:t>
      </w:r>
      <w:r>
        <w:rPr>
          <w:rFonts w:ascii="Times" w:hAnsi="Times" w:eastAsia="Times"/>
          <w:b w:val="0"/>
          <w:i w:val="0"/>
          <w:color w:val="000000"/>
          <w:sz w:val="18"/>
        </w:rPr>
        <w:t>solicited whether public should boycott local fair or only foreign goods therein.”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non-co-operation in them nor the spirit of truth. They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khaddar dress as a cloak for their deceit. All this is likely,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during the transition stage, i.e., whilst khaddar is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fashionable. I would only suggest to my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abuse of khaddar must not even unconsciously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as an argument against its use. Its use today is obligatory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that there is not sufficient Indian mill-made cloth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 wants of the nation, that the wants must be supplied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quickest way possible by increasing home manufacture, and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is possible only by making home-spinning universal.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khaddar represents nothing more than a most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greatest economic necessity of the country.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scoundrel may recognize this necessity, and has, therefore,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wear it. And if a Government spy wore it to deceive people,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his use of khaddar as so much economic gain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Only I would not give the wearer of the khaddar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due. And I would therefore not ascribe to him any piety or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It follows, therefore, that co-operationists or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may wear khaddar without incurring the danger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for non-co-operationists. We may no more shun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devout church-goer may renounce his church because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 go to it for duping gullible people. I recall the name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P. who successfully cloaked many of his vices by pretending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staunch temperance man. Not very long ago a bold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 speculator found entry into most respectable circles by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a temperance advocate. Well has a poet said that</w:t>
      </w:r>
      <w:r>
        <w:rPr>
          <w:rFonts w:ascii="Times" w:hAnsi="Times" w:eastAsia="Times"/>
          <w:b w:val="0"/>
          <w:i w:val="0"/>
          <w:color w:val="000000"/>
          <w:sz w:val="22"/>
        </w:rPr>
        <w:t>“hypocrisy is an ode to virtue.”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POLOGY</w:t>
      </w:r>
    </w:p>
    <w:p>
      <w:pPr>
        <w:autoSpaceDN w:val="0"/>
        <w:tabs>
          <w:tab w:pos="550" w:val="left"/>
          <w:tab w:pos="850" w:val="left"/>
          <w:tab w:pos="1110" w:val="left"/>
          <w:tab w:pos="1590" w:val="left"/>
          <w:tab w:pos="2830" w:val="left"/>
          <w:tab w:pos="3630" w:val="left"/>
          <w:tab w:pos="4090" w:val="left"/>
          <w:tab w:pos="5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apologize to the reader for the article on the East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Mr. Adwani’s name. It gives a view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out by its contents. The language is needlessly offensive.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condemn the existing system of Government in severe language,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unmerited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upon it. The Despatch is an honest attempt to do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Indians of East Africa. It is true that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renderedpossible by the awakening in India. But that, too, is a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that it is responsive to public opinion when its 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Government of India to the Home Government vigorously protesting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 policy of racial disability and racial segregation in East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is not at stake. It is true also that it still betrays a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patronage. But that is only to be expected until Englishmen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regard themselves not as our trustees but as equal partners.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offer this apology to the reader and the Government,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be unfair to my assistant. Mr. Adwani is a sincere and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assistant. He endeavours to write calmly and dispassionately.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young, ambitious and inexperienced. Like everyone of us he labours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handicap of having to write his thoughts in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The mistakes such as his are inevitable. I offer the apology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want to avoid being understood as approving of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my assistant, or other contributors. I am anxious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and fair in conducting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THE GREATEST THING</w:t>
      </w:r>
    </w:p>
    <w:p>
      <w:pPr>
        <w:autoSpaceDN w:val="0"/>
        <w:tabs>
          <w:tab w:pos="550" w:val="left"/>
          <w:tab w:pos="2070" w:val="left"/>
          <w:tab w:pos="2690" w:val="left"/>
          <w:tab w:pos="3210" w:val="left"/>
          <w:tab w:pos="4130" w:val="left"/>
          <w:tab w:pos="4950" w:val="left"/>
          <w:tab w:pos="5390" w:val="left"/>
          <w:tab w:pos="59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wished that non-co-operationists will clearly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onward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violence. Ireland may gain its freedom by violence. Turkey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regain her lost possessions by violence within a measurable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time. But India cannot win her freedom by violence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century, because her people are not built in the manner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They have been nurtured in the traditions of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or wrongly, for good or ill, Islam too has evolved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lines in India. And I make bold to say that, if the honour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is to be vindicated through its followers in India, it will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methods of peaceful, silent, dignified, conscious, and courageous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The more I study that wonderful faith, the more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become that the glory of Islam is due not to the sword but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sufferings, the renunciation, and the nobility of followers, its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Caliphs. Islam decayed when its followers mistaking the evil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dangled the sword in the face of man, and lost sight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godliness, the humility, and the austerity of its founder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disciples. But I am not, at the present moment,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the basis of Islam, as of all religions, is not violence but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suffering, not the taking of life but the giving of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anxious to show is that non-co-operationists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as well to the spirit as to the letter of their vow if they would gain </w:t>
      </w:r>
      <w:r>
        <w:rPr>
          <w:rFonts w:ascii="Times" w:hAnsi="Times" w:eastAsia="Times"/>
          <w:b w:val="0"/>
          <w:i w:val="0"/>
          <w:color w:val="000000"/>
          <w:sz w:val="22"/>
        </w:rPr>
        <w:t>swaraj within one year. They may forget non-co-operation but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dare not forget non-violence. Indeed, non-co-operation is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We are violent when we sustain a Government whose creed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bases itself finally not on right but on might. Its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is not to reason, nor the heart, but to the sword. We are tired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creed and we have risen against it. Let us not ourselves belie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by being violent. Though the English are few,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for violence. Though we are many, we cannot be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violence for a long time to come. Violence for us is a gospel of </w:t>
      </w:r>
      <w:r>
        <w:rPr>
          <w:rFonts w:ascii="Times" w:hAnsi="Times" w:eastAsia="Times"/>
          <w:b w:val="0"/>
          <w:i w:val="0"/>
          <w:color w:val="000000"/>
          <w:sz w:val="22"/>
        </w:rPr>
        <w:t>despair.</w:t>
      </w:r>
    </w:p>
    <w:p>
      <w:pPr>
        <w:autoSpaceDN w:val="0"/>
        <w:tabs>
          <w:tab w:pos="550" w:val="left"/>
          <w:tab w:pos="890" w:val="left"/>
          <w:tab w:pos="1390" w:val="left"/>
          <w:tab w:pos="2370" w:val="left"/>
          <w:tab w:pos="3530" w:val="left"/>
          <w:tab w:pos="4490" w:val="left"/>
          <w:tab w:pos="5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pathetic letter from a god-fearing Englishwoman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defends Dyerism for she thinks that, if General Dyer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 Jallianwala, women and children would have been murdered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us. If we are such brutes as to desire the blood of innocent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children, we deserve to be blotted out from the face of the earth.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other side. It did not strike this good lady that,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fiends, the price that her countrymen paid at Jallianwala for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safety was too great. They gained their safety at the cost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General Dyer has been haltingly blamed, and his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genius,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Michael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exonerated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do not want to leave this country of fiends even if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us has to be killed. If we go mad again as we did at Amritsar, </w:t>
      </w:r>
      <w:r>
        <w:rPr>
          <w:rFonts w:ascii="Times" w:hAnsi="Times" w:eastAsia="Times"/>
          <w:b w:val="0"/>
          <w:i w:val="0"/>
          <w:color w:val="000000"/>
          <w:sz w:val="22"/>
        </w:rPr>
        <w:t>let there be no mistake that a blacker Jallianwala will be enacted.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copy Dyerism and O’Dwyerism even whilst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it? Let not our rock be violence and devilry. Our rock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non-violence and godliness. Let us, workers, be clear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are about.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 depends upon our ability to control all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forces of violence on our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there is no swaraj within one </w:t>
      </w:r>
      <w:r>
        <w:rPr>
          <w:rFonts w:ascii="Times" w:hAnsi="Times" w:eastAsia="Times"/>
          <w:b w:val="0"/>
          <w:i w:val="0"/>
          <w:color w:val="000000"/>
          <w:sz w:val="22"/>
        </w:rPr>
        <w:t>year if there is violence on the part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then refrain from sitting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‘shame, shame’ to anybody, we must not use any coercion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our people to adopt our way. We must guarantee to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freedom we claim for ourselves. We must not tamper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It is dangerous to make political use of factory labourers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peasantry—not that we are not entitled to do so, but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it. We have neglected their political (as distinguished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literary) education all these long years. We have not got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honest, intelligent, reliable and brave workers to enable us to act upon </w:t>
      </w:r>
      <w:r>
        <w:rPr>
          <w:rFonts w:ascii="Times" w:hAnsi="Times" w:eastAsia="Times"/>
          <w:b w:val="0"/>
          <w:i w:val="0"/>
          <w:color w:val="000000"/>
          <w:sz w:val="22"/>
        </w:rPr>
        <w:t>these countrymen of ours.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9-2-1921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A MUNICIPAL ENTERPRISE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elsewhere the text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municipality of Nadiad and the Government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represented by the Collector of the District of Kaira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is situated. Nadiad is an important town in Gujarat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about 35,000. Its municipality has an elected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contains a majority of elected members. Nadiad is noted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activity and has the honour of having produced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educated sons of Gujarat. The town has two high schools.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aided high school has been nationalized. The municipality runs </w:t>
      </w:r>
      <w:r>
        <w:rPr>
          <w:rFonts w:ascii="Times" w:hAnsi="Times" w:eastAsia="Times"/>
          <w:b w:val="0"/>
          <w:i w:val="0"/>
          <w:color w:val="000000"/>
          <w:sz w:val="22"/>
        </w:rPr>
        <w:t>several primary schools which instruct over five thousand children.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before the citizens was to nationalize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schools. The ratepayers, instead of withdrawing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schools, passed a resolution calling upon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nationalize the primary schools. They were in receipt of a yearly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of Rs. 21,000 and were naturally under the control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of the Education Department. The municipality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in accordance with the instructions of the electors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nationalize the schools and informed the Government accordingly.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noticed that the municipality in its proceedings has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the Congress resolution on non-co-operation and has </w:t>
      </w:r>
      <w:r>
        <w:rPr>
          <w:rFonts w:ascii="Times" w:hAnsi="Times" w:eastAsia="Times"/>
          <w:b w:val="0"/>
          <w:i w:val="0"/>
          <w:color w:val="000000"/>
          <w:sz w:val="22"/>
        </w:rPr>
        <w:t>adopted this bold policy in furtherance of the attainment of swaraj.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the technical point about the municipality’s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to conduct schools under the direct supervision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On this the municipality’s attitude is thus stated: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in complete symapthy with the movement of non-co-operation designed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attainment, among other things, of full swaraj and so long as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municipality remains in existence, it will be its bounden duty to help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of Nadiad in achieving the national purpose . . . So far as the legal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difficulty is concerned, it is respectfully suggested that Sec. 58, if it runs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counter to the express wish of the residents of Nadiad, must automatically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 in abeyance because if the Board correctly understands the temper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of Nadiad, they are clearly determined to have nothing to do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control over the education of the children, and it need hardly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pointed out that the Board is in full sympathy with the determination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take exception to the admirable spirit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correctness of the attitude of the municipality.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may, if it dare, disband the municipality. But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disbandment must be futile if the ratepayers are determined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Government control over the education of their children.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peaceful revolution on a small scale. The success of the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cohesion of the people and their ability to manage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 the education of their children. Violence being eschewed,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Nadiad are able to give an education in swaraj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What is true of the municipality regarding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children is true of the whole of India in every other respect.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people have one mind, ability of management,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necessity of non-violence, if only as a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proposition, swaraj is won. Finance is a matter of little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Government does not bring money from heaven. It receives,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paraphrase an expressive Gujarati saying, an anvil weight of metal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returns a needle weight. And the pity and the disgrace of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that niggardly donation, it imprisons and emasculates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mind of the nation. Were it not for self-delusion, we would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refuse to be party to the ruin of our own children.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of Nadiad has shown how easy the whole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nationalization of education is. Lala Daulat Ram’s articles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easy the question of finance is, and how the ordinary fees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enough to conduct all our educational institutions.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object-lesson given by the municipality of Nadiad will not be lost </w:t>
      </w:r>
      <w:r>
        <w:rPr>
          <w:rFonts w:ascii="Times" w:hAnsi="Times" w:eastAsia="Times"/>
          <w:b w:val="0"/>
          <w:i w:val="0"/>
          <w:color w:val="000000"/>
          <w:sz w:val="22"/>
        </w:rPr>
        <w:t>upon other municipalities similarly situated.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TELEGRAM TO SHAUKAT ALI</w:t>
      </w:r>
    </w:p>
    <w:p>
      <w:pPr>
        <w:autoSpaceDN w:val="0"/>
        <w:autoSpaceDE w:val="0"/>
        <w:widowControl/>
        <w:spacing w:line="270" w:lineRule="exact" w:before="86" w:after="7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30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BENARES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DESCRIPTION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BEHAVIOUR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BOMBAY</w:t>
            </w:r>
          </w:p>
        </w:tc>
      </w:tr>
      <w:tr>
        <w:trPr>
          <w:trHeight w:hRule="exact" w:val="29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STUDENTS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TOWARDS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SHASTRI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KANJI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PREVENT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THESE     SCENES      AND      DISSOCIATE      OURSELVES      THEREFROM.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1921, p. 157</w:t>
      </w:r>
    </w:p>
    <w:p>
      <w:pPr>
        <w:autoSpaceDN w:val="0"/>
        <w:autoSpaceDE w:val="0"/>
        <w:widowControl/>
        <w:spacing w:line="220" w:lineRule="exact" w:before="6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Banaras on February 9 and 10.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Kanji Dwarkadas, a public worker of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SPEECH AT TOWN HALL, BANARAS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 Mahomed Ali and I have both come to you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setting up a Vidyapith here. We have come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inauguration. Our brother Maulana Abul Kalam Azad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 the same purpose. I will not take away your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else. I only want to tell you all that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shakti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day. And along with it our responsibility is increasing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sense of fear. We have to decide how we are to set about our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conscious of our increased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go forward,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clear about how the increase has come about. The only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pursue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shanti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Shaukat Ali is fond of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 in our </w:t>
      </w:r>
      <w:r>
        <w:rPr>
          <w:rFonts w:ascii="Times" w:hAnsi="Times" w:eastAsia="Times"/>
          <w:b w:val="0"/>
          <w:i/>
          <w:color w:val="000000"/>
          <w:sz w:val="22"/>
        </w:rPr>
        <w:t>shakti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ascribed to our cool courage.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or excitement we were to draw the sword we might cut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 or that of the Englishman. This would only make us weak.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battle that calls for cool courage and peaceful methods. Get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battle. If in this battle we draw the sword and cut the throat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 Englishman or of our own brother it will only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downfall. What have the Fyzabad peasants done? In frenzy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looted shops and the property of their own brothers.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downfall. The Government is aware that we have started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campaign, that we have resolved to mend or end this regime.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Government, mighty as it is, says nothing. Why?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sees that we are working peaceably, that we have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religion. So the Government can do nothing against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up arms today its power will begin to increase. If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 end to the Punjab atrocities, if we want to see justice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Khilafat, if we want to secure swaraj, we must show cool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This and this alone will be the right way. I shall not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sorry if lawyers do not give up their practice or students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colleges, if people choose to go into the Councils, and if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jobs and titles are not renounced; but it causes me great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a public meeting attended by nearly a hundred thousand people </w:t>
      </w:r>
      <w:r>
        <w:rPr>
          <w:rFonts w:ascii="Times" w:hAnsi="Times" w:eastAsia="Times"/>
          <w:b w:val="0"/>
          <w:i w:val="0"/>
          <w:color w:val="000000"/>
          <w:sz w:val="18"/>
        </w:rPr>
        <w:t>and presided over by Bhagwandas.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Capacity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Peace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January 1921 there were agrarian riots at Fyzabad and some other places in </w:t>
      </w:r>
      <w:r>
        <w:rPr>
          <w:rFonts w:ascii="Times" w:hAnsi="Times" w:eastAsia="Times"/>
          <w:b w:val="0"/>
          <w:i w:val="0"/>
          <w:color w:val="000000"/>
          <w:sz w:val="18"/>
        </w:rPr>
        <w:t>Uttar Pradesh.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if there is even a single killing, if the stick is brought into play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swears at someone else, for it indicates waning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I am extremely unhappy at the madness shown by the peasants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Fyzabad and the doings of the Bombay students. It was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on their part to have insulted Mr. Sastri and Mr. Paranjapye.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very able men and no less servants of the country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No doubt there are differences between us but they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their service to the nation as I am of mine.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sorry if you had not gathered here today.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if you indulged in rowdyism and created a noisy disturbance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cannot understand why such a thing happens. One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meeting with the intention of creating a disturbance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who does this is no gentleman. I am compelled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Bombay cast aside the decorum of their families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 the instructions of the Congress and the Khilafat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in agreement with what I say, you should take a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you want to get someone to do your work and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to do it in the manner that would satisfy you, do not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Remember the condition I have laid down. I want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within a year, that is to say, by September. We can 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only by maintaining peace. Without this power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swaraj. People say: We do not want to disturb the peace,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forces us to do so. I call this madness. If I tell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your religion, will you do so? Never. Similarly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not to do something, how can the Government make 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Nothing should be done in anger; otherwise swaraj is impossible.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prepared to give up everything—I shall not raise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lawyers, I shall leave students alone but I cannot give up peace.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foreign rule we should also give up foreign fashions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dress. And we must give up foreign cloth too. If we cannot do this,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get swaraj in ten years, let alone one. We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numbers. The few that are making sacrifices are enough.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Nehru, Mr. Das and Lala Lajpat Rai have given up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What more do we need? By and by, others will follow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coercion should be used against anyone. Let those only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hearts respond. Students of Sanskrit ask me what their duty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now about what one’s duty is. The only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Government schools and colleges. So long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are not wiped out, Government schools are taboo. </w:t>
      </w:r>
      <w:r>
        <w:rPr>
          <w:rFonts w:ascii="Times" w:hAnsi="Times" w:eastAsia="Times"/>
          <w:b w:val="0"/>
          <w:i w:val="0"/>
          <w:color w:val="000000"/>
          <w:sz w:val="22"/>
        </w:rPr>
        <w:t>Spreading of swadeshi cloth is also an imperative need. For this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propagate the charkha. If students want to give up their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the country, they could do nothing better than this.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forthwith take up the charkha. If five million students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hours daily to this work, every student can spin in four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yarn for a dhoti, so that all the students can together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million and a quarter dhotis in one day if they have all the material.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great service it will be! You would then forget your meetings.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rather tired of meetings. The experience I have gained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participating in these meetings is that we make use of our energy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strangling one another. What else can be expected where everyone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take the place of everyone else? I have been observing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September and I am upset. We cannot even keep peace 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At Gorakhpur the audience consisted of about one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fifty thousand people and things went very peacefully.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does not meet my needs. For that you must take up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we realize this meetings will no longer be necessary nor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have time for them. If the time that is wasted in meetings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spinning how many of the naked would we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clothe? Two things are necessary if we want swaraj in one year: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peace and to give up foreign cloth. To do both successfully,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take up the charkha. The need for meetings will cease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grasped this. If you have understood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charkha,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at hand. If you have understood that non-co-operation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peaceful and if you have chosen it after due thought then remain </w:t>
      </w:r>
      <w:r>
        <w:rPr>
          <w:rFonts w:ascii="Times" w:hAnsi="Times" w:eastAsia="Times"/>
          <w:b w:val="0"/>
          <w:i w:val="0"/>
          <w:color w:val="000000"/>
          <w:sz w:val="22"/>
        </w:rPr>
        <w:t>peaceful. We can bend the Government, Persevere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of jail. People who seek release of those who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show cowardice and their fear of jail. We should go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cheerfully. We should regard the jail as a palace. It is our part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just as it is the Government’s to send us to jail. If we shrink,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will say that we only know how to talk and not how to act.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this, of course, needs money. We need money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for setting up educational institutions, for national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will be giving up legal practice. I cannot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empty-handed from such a vast meeting as this. I shall beg.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what you can. Remember that if you take up the charkha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wear only the cloth that you yourselves make,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swaraj in September.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Aaj, </w:t>
      </w:r>
      <w:r>
        <w:rPr>
          <w:rFonts w:ascii="Times" w:hAnsi="Times" w:eastAsia="Times"/>
          <w:b w:val="0"/>
          <w:i w:val="0"/>
          <w:color w:val="000000"/>
          <w:sz w:val="22"/>
        </w:rPr>
        <w:t>10-2-1921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MY NOTES</w:t>
      </w:r>
    </w:p>
    <w:p>
      <w:pPr>
        <w:autoSpaceDN w:val="0"/>
        <w:autoSpaceDE w:val="0"/>
        <w:widowControl/>
        <w:spacing w:line="266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LACK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IXING  WITH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of this criticism is justified. Whenever a reform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undertaken, there is always a danger of its being abused. So it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 would certainly say that one cannot show perfect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one uses khadi, but it cannot be denied, either, that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 can be a C.I.D.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 and that another not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either because he is too poor to do so or because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have faith in khadi, may yet be a patriot. Hence,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a person wearing khadi is necessarily a patriot.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 person wearing khadi is likely to be a follower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It is enough if the aversion to khadi disappears and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seen even in khadi. Just as it would not be right to attribute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to khadi, so also we should not be shocked when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 disgraces khadi by his misbehaviour. Any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show must be eschewed, but the outward appearance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fit expression of the feelings within. Thus, anyone who is simple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will also be simple in dress, and he whose heart is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will have his dress made of khadi only. As long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fools and ignoramuses in the world, cheats will flourish.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for that reason, allow ourselves to be cheated nor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>cheats.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that just as khadi is being exploited,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also being exploited. Many even behave as if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got a licence to abuse those who co-operate [with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nment] merely because they themselves had raised their hands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non-co-operation resolution. Really speaking,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khadi and non-co-operation pollutes this pure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delays the hour of freedom. In these wicked times, we find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try to remove impurity from one place, it settles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place. Despite such difficulties, this is the only way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anyone who has come to see the truth.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reproduced here, gave a warning against excessive importance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attached to khadi lest impostors in khadi dress should be at an advantage over </w:t>
      </w:r>
      <w:r>
        <w:rPr>
          <w:rFonts w:ascii="Times" w:hAnsi="Times" w:eastAsia="Times"/>
          <w:b w:val="0"/>
          <w:i w:val="0"/>
          <w:color w:val="000000"/>
          <w:sz w:val="18"/>
        </w:rPr>
        <w:t>honest people not wearing khadi.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Criminal Investigation Department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NTYAJAS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10" w:val="left"/>
          <w:tab w:pos="550" w:val="left"/>
          <w:tab w:pos="2870" w:val="left"/>
          <w:tab w:pos="3510" w:val="left"/>
          <w:tab w:pos="4150" w:val="left"/>
          <w:tab w:pos="519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many letters of advice on this subject.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cannot be published. They contain more of censure than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Quite a few letters express ideas in agreement with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certainly need not be published. It remains to convince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argue on the opposite side. A young man writes to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 unfailing weapon like non-co-operation less effective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the question of the untouchables. He says that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are not really such, this is not the proper time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issue, that as a result of this one of the schools has chosen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the Government; he adds, further, that in the end all the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will go over to the side of the Government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revenge either on me or on non-co-operation. I have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The number of those who would cut off the nose to spite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never very large at any place. I believe that there are not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Among those who today oppose this movement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sincerely believe that Hinduism will perish if the untouchables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treated as untouchables. Gradually, they will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has fallen on evil days because of its sanctioning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untouchability. There is no genuine basis for this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let us assume that the cause of non-co-operation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movement for the abolition of untouchability.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non-co-operation itself obstructs non-co-operation.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used to argue that the non-co-operation movement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down because of that part of the programme which related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schools. The truth is that we cannot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to its ultimate conclusion as long as we cling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untouchability. Again, even if the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so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will remain unafraid.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Government should be got rid of and denounce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Government itself is like an untouchable. How can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succeed in maintaining the practice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touching that Government? If non-co-operation is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we should intensify it without thinking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Then, even if only one non-co-operator is left,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victory through him. Again, what needs to be pondered over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neglect the untouchables, not only shall we suffer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sin but the Government also is sure to use them for its own ends.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ARSIS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ELP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Sethna from Dabhol writes a long letter and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that the Parsis are not in the non-co-operation movement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justified. He says that as the Parsis get convinced of the firmness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Muslims, they will start joining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too believe the same. Nobody, certainly, can say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remain aloof from non-co-operation. But, since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joined is very small, they are not conspicuous.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of the community as a whole, it is true that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[the movement]. If the non-co-operation go on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peacefully, maintaining humility and adhering to truth, then </w:t>
      </w:r>
      <w:r>
        <w:rPr>
          <w:rFonts w:ascii="Times" w:hAnsi="Times" w:eastAsia="Times"/>
          <w:b w:val="0"/>
          <w:i w:val="0"/>
          <w:color w:val="000000"/>
          <w:sz w:val="22"/>
        </w:rPr>
        <w:t>the Parsis and all the others who have stayed out will positively join.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10-2-1921</w:t>
      </w:r>
    </w:p>
    <w:p>
      <w:pPr>
        <w:autoSpaceDN w:val="0"/>
        <w:autoSpaceDE w:val="0"/>
        <w:widowControl/>
        <w:spacing w:line="260" w:lineRule="exact" w:before="40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SPEECH AT FOUNDING OF KASHI VIDYAPITH,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BANARAS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BABU BHAGWANDAS, SISTERS AND BROTHERS,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my heart a sorrow that I cannot hide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came here I went to Pandit Madan Mohan Malaviya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if he would attend this ceremony. He said no,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him not to. It is needless to tell you how close he is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he is not here with us. I cannot describe to you how sad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me not to see him here. But our struggle is such that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such sorrow. The father has to bear the pain of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son, the husband from the wife, the wife from the husband.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Bhagwandas has in very sweet words told us that ours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 struggle. I have not the slightest doubt that it is so. Else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think of destroying an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life-breath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Malaviyaji. My heart says that it should either become mine or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be. I deem it a sin not to act in this way. Yesterday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from Kanpur came to me. They have given up their studies.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National University was established by Bhagwandas and Shivaprasad </w:t>
      </w:r>
      <w:r>
        <w:rPr>
          <w:rFonts w:ascii="Times" w:hAnsi="Times" w:eastAsia="Times"/>
          <w:b w:val="0"/>
          <w:i w:val="0"/>
          <w:color w:val="000000"/>
          <w:sz w:val="18"/>
        </w:rPr>
        <w:t>Gupta.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Benares Hindu University, which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stopped taking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grant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them why they had done so. They answered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do some national work. I told them that it was not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giving up studies. I told them that it would have been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had given up studies because they considered it a sin to pursue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institutions run with Government aid. They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what I meant but their faces showed that a doubt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lingered in their hearts. For they said that only two months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examinations and asked if it would not be all right if they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non-co-operation after getting their degrees. I said no,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right, for once we had become convinced that it was a sin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these institutions it would be proper to leave forthwith.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non-co-operation. For years and years a snake has lain hidden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bed. I was not aware of it. Today all of a sudden I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cannot stay in the bed any more. Even if my father forbids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it, even if he curses me, I cannot remain in it. I cannot obey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command, for he does not know the situation. I cannot lie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that bed. This is the attitude that should guide you in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colleges. This is not the time to raise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I have to say to the students here. Yesterday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my brother Andrews. He writes that, judging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way this work has been going on, he has no hope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even in Gujarat which is my home. But he is sure about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places—Patna and Kashi. In Patna Babu Rajendra Prasad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burden; in Kashi it is Babu Bhagwandas. Everyone has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these two will not let the work languish.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Bhagwandas has done a lot of work for education.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 have greater political interest and so they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work also. About Kashi and Patna I too am confident.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say in answer to Mr. Andrews that in other provinces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being done out of interest that is religious, not political.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set our hearts on making non-co-operation successful.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that we require should also be such that the achievement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 come within a year. It is also to be considered how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secured. Giving up of educational institutions run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aid is possible. People ask why we should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grains available under the aegis of the Government. I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should. But it is not easy. Education can be had elsewhere.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Bhagwandas has just recited the story of the abduction of Sita. We are </w:t>
      </w:r>
      <w:r>
        <w:rPr>
          <w:rFonts w:ascii="Times" w:hAnsi="Times" w:eastAsia="Times"/>
          <w:b w:val="0"/>
          <w:i w:val="0"/>
          <w:color w:val="000000"/>
          <w:sz w:val="22"/>
        </w:rPr>
        <w:t>not owners of the land. It is something that we cannot renounce.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give up what cannot be given up may be excused.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not something that cannot be given up. Even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anything in its place we should leave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institutions. What do the leaders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this Ravanrajya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today? They tell us that they want to keep us with them. Mr. Craddock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Burma says that we do not handle arms. We should tell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that we do not wish to remain with them; that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against our will. The Ali Brothers say that if we cannot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pure-heartedness that is needed even for reciting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hijrat,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that we should leave the country.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speaks of leaving a kingdom that is wicked. But we are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it just yet. We shall give it a chance. We shall consider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way to end it or mend it. If a way can be found, what need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hijrat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300 million people? A little effort is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That is why this Vidyapith is being set up.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sacred gift of education from soiled hands.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education in institutions patronized by the Government.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to study where the flag of the Government flies. If you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that it is sinful to study there, I invite you into this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come here merely with the idea that the education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faulty and you will get better education here. If you do so,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repent. I realize that the education there is faulty. For one thing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instruction there is English. English is not 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Our mother tongue is Hindustani, which is spoken by 210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people. We do not wish to install English as 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though we do not wish to give it up either. It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language. Its usage is highly developed. Learn it.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has lost its place, which has been usurped by another. </w:t>
      </w:r>
      <w:r>
        <w:rPr>
          <w:rFonts w:ascii="Times" w:hAnsi="Times" w:eastAsia="Times"/>
          <w:b w:val="0"/>
          <w:i w:val="0"/>
          <w:color w:val="000000"/>
          <w:sz w:val="22"/>
        </w:rPr>
        <w:t>And now we have to restore it to its place.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number of other defects too. But we cannot wait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defects are removed and a new system established.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under a flag which our boys were forced into saluting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your hearts. If these institutions are to be shunned, then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Koran there should be given up.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get here those huge mansions Here we have neither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lands. But it is good to live and work in a thatched hut. It is bad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salute the Government flag [though living] in a palace. Every </w:t>
      </w:r>
      <w:r>
        <w:rPr>
          <w:rFonts w:ascii="Times" w:hAnsi="Times" w:eastAsia="Times"/>
          <w:b w:val="0"/>
          <w:i w:val="0"/>
          <w:color w:val="000000"/>
          <w:sz w:val="22"/>
        </w:rPr>
        <w:t>student who wishes to come forward should boldly declare: It is not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Martial Law regime in the Punjab, in 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90" w:val="left"/>
          <w:tab w:pos="1710" w:val="left"/>
          <w:tab w:pos="2450" w:val="left"/>
          <w:tab w:pos="5970" w:val="left"/>
          <w:tab w:pos="6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function to improve educational institutions; I have no time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[new] teaching institutions are started, education will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cleansed. If I come here it is because non-co- operation has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way into the hearts of Babu Bhagwandas and Babu Shivprasad. </w:t>
      </w:r>
      <w:r>
        <w:rPr>
          <w:rFonts w:ascii="Times" w:hAnsi="Times" w:eastAsia="Times"/>
          <w:b w:val="0"/>
          <w:i w:val="0"/>
          <w:color w:val="000000"/>
          <w:sz w:val="22"/>
        </w:rPr>
        <w:t>This institution has been founded for the furtherance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non-co-operation alone is shastra.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knowledge—metaphysical or religious—is not shastra.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here for selfish knowledge. We want to do away with it or raise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something higher. If we do service today it is out of selfishness,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desire to make our wives and children happy. We must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Let us all work for the nation. We do not want to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gambling that is trade. We shall turn India into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punyabhumi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 a sum of Rs. 60 crore goes from here to foreign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price of cloth. I shall tell you the way to stop this. We can install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 (land)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after we bring her from Lanka, but we have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stripping of Draupadi.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possible at once to make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own, but we should not let them deprive us of cloth.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solemnly declare that it is a sin to wear foreign cloth.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can easily understand this because to both self-control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are matters of religion. Using foreign cloth is a sin. 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ply the charkha. Those who run this institution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this. We can save Rs. 60 crore with the aid of students.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save it. It is up to the students to do it. It will purify our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life.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next duty is to develop our mother tongue. It is a shame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read or write it. Assimilate into the mother tongue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learned through English. Hindus and Muslims have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service. We have to learn both Devanagari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scripts. We have to make current a Hindi in which there is a mingling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both Sanskrit and Urdu elements, and through which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can enter each other’s hearts. The English say that this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apparent, that Hindus and Muslims can never unite,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 basis of even this apparent unity is only  self-interest and they will</w:t>
      </w:r>
    </w:p>
    <w:p>
      <w:pPr>
        <w:autoSpaceDN w:val="0"/>
        <w:autoSpaceDE w:val="0"/>
        <w:widowControl/>
        <w:spacing w:line="220" w:lineRule="exact" w:before="36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 of virtue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Sita,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18"/>
        </w:rPr>
        <w:t>was born of the earth and is thus a symbol of it.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“of Draupadi” are from the report in the </w:t>
      </w:r>
      <w:r>
        <w:rPr>
          <w:rFonts w:ascii="Times" w:hAnsi="Times" w:eastAsia="Times"/>
          <w:b w:val="0"/>
          <w:i/>
          <w:color w:val="000000"/>
          <w:sz w:val="18"/>
        </w:rPr>
        <w:t>Kashi Vidyapith Pan-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allusion is to the incident in the Mahabharata where Duryodhana,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 Draupadi in a game of dice from Yudhishthira, attempted to humiliate her by </w:t>
      </w:r>
      <w:r>
        <w:rPr>
          <w:rFonts w:ascii="Times" w:hAnsi="Times" w:eastAsia="Times"/>
          <w:b w:val="0"/>
          <w:i w:val="0"/>
          <w:color w:val="000000"/>
          <w:sz w:val="18"/>
        </w:rPr>
        <w:t>getting her stripped.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fall apart as soon as this is served. But this is nonsense.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are determined to protect their unity, this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The teacher can draw the pupil. Babu Bhagwandas is one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so. Everyone in India knows how learned he is. In fact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founding of the national university in Gujarat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him to come to Gujarat for a time. He is your Principal.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pray to him with humility. Kripalani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my younger brother.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command him. There are others whose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BabuBhagwandas has mentioned but whom I do not myself know.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prayer to them that they should so transform Kashi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may look up to it. We have to steal Malaviyaji’s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has told me that he will leave the Hindu University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it is right to do so. He argues that leaving it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harm. All of you will now adorn this new institution. And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now proceed more efficiently and more swiftly.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brother Malaviyaji will also come to see things more clearly.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Hindus and Muslims unite to work here we shall have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you. That is why I asked Shivprasad and Jawaharlal to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inaugurate this institution with my hand. I have explained my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pray to God that this institution may flourish from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take its share in ending or mending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rakshasi </w:t>
      </w:r>
      <w:r>
        <w:rPr>
          <w:rFonts w:ascii="Times" w:hAnsi="Times" w:eastAsia="Times"/>
          <w:b w:val="0"/>
          <w:i w:val="0"/>
          <w:color w:val="000000"/>
          <w:sz w:val="22"/>
        </w:rPr>
        <w:t>regime.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11-2-1921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SPEECH AT FYZABAD</w:t>
      </w:r>
    </w:p>
    <w:p>
      <w:pPr>
        <w:autoSpaceDN w:val="0"/>
        <w:autoSpaceDE w:val="0"/>
        <w:widowControl/>
        <w:spacing w:line="270" w:lineRule="exact" w:before="2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1921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 Gandhi spoke sitting on a chair placed on a raised platform.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apologized for this, expressed appreciation of Mr. Kedar Nath, who was arrested,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said the arrest was a test of that man and of the people, made by Government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order to cow them down and to release Mr. Kedar Nath if he agreed to abandon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agitation.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next dwelt upon the agrarian disturbances and deplored the action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kisans who committed violence.... Mr. Gandhi condemned violence most strongly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Kripalani, then a professor of history, had left the Benares Hindu Uni-</w:t>
      </w:r>
      <w:r>
        <w:rPr>
          <w:rFonts w:ascii="Times" w:hAnsi="Times" w:eastAsia="Times"/>
          <w:b w:val="0"/>
          <w:i w:val="0"/>
          <w:color w:val="000000"/>
          <w:sz w:val="18"/>
        </w:rPr>
        <w:t>versity and joined the National University, Banaras.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connection with the agrarian disturbances in some parts of Uttar Pradesh </w:t>
      </w:r>
      <w:r>
        <w:rPr>
          <w:rFonts w:ascii="Times" w:hAnsi="Times" w:eastAsia="Times"/>
          <w:b w:val="0"/>
          <w:i w:val="0"/>
          <w:color w:val="000000"/>
          <w:sz w:val="18"/>
        </w:rPr>
        <w:t>in January 1921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4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unequivocally, and said that he considered it a sin against God and man.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deprecated all attempts to create discord between landlords and tenants and advised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tenants to suffer rather than fight, for they had to join all forces for fighting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powerful zemindar, namely, the Government. He exhorted the people to </w:t>
      </w:r>
      <w:r>
        <w:rPr>
          <w:rFonts w:ascii="Times" w:hAnsi="Times" w:eastAsia="Times"/>
          <w:b w:val="0"/>
          <w:i w:val="0"/>
          <w:color w:val="000000"/>
          <w:sz w:val="18"/>
        </w:rPr>
        <w:t>purify their soul, to banish fear and to march on with stout hearts and fearlessness.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Recalling his South African passive resistance campaign and the success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attended it he condemned the sword procession at the station.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Violence.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was a sign of unmanliness. Thirty crores of souls, he said, were a power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bring about swaraj, without violence, by non-co-operation. The sword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as a weapon of the weak. He pleaded for organization, the adoption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 and for funds. About students leaving Government colleges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schools, he said boys over sixteen should do so even against their parents’ wishes.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was attainable in seven months, he said,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by shanti,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spinning-wheel,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non-co-operation and money, and appealed for funds.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13-2-1921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 LETTER T0 MANIBEHN PATEL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128" w:after="0"/>
        <w:ind w:left="473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12, 1921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very much pleased. You two, brother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sister, spinning for half an hour daily will not bring swaraj.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like the work, make it a point to spin for four hours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 With practice you will acquire proficiency in spinning.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Das is not at present in a position to go there. Keep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to me. Let me know what books you have been reading.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be constantly on the move these days. Today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I have still to go to the Punjab, thence to Lucknow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>that to Bezwada. So I don’t know when I shall be back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Mohammedan volunteers who had come to receive Gandhiji at the railway </w:t>
      </w:r>
      <w:r>
        <w:rPr>
          <w:rFonts w:ascii="Times" w:hAnsi="Times" w:eastAsia="Times"/>
          <w:b w:val="0"/>
          <w:i w:val="0"/>
          <w:color w:val="000000"/>
          <w:sz w:val="18"/>
        </w:rPr>
        <w:t>station had lined up at the gate, armed with naked swords.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Vallabhbhai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Dahyabhai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Tell father that he should start preparations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ANIBEHN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HADRA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Patro—Manibehn Patelne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SWARAJ WILL BE DELAYED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ashamed even to pen such a heading. But the incidents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took place in Poona and Bombay and the things I witness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my tours have forced these words from me.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looted shops in Bihar and those who did not allow Shastriar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Paranjapye to speak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put back the clock of freedom;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untruth in the name of truth; pledged to preserve peace,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disorder; they justified Shastriar’s fears. If Shastriar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convinced that India can really fight a peaceful war,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 become non-co-operators and, if the whole of India takes to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immediately, freedom would be ours this 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lawyers do not give up practice, the students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Government schools and the title-holders do not relinquish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titles, even then, I see freedom can be won immediately.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is disturbed, we cannot win freedom or, at any rate, cannot win it </w:t>
      </w:r>
      <w:r>
        <w:rPr>
          <w:rFonts w:ascii="Times" w:hAnsi="Times" w:eastAsia="Times"/>
          <w:b w:val="0"/>
          <w:i w:val="0"/>
          <w:color w:val="000000"/>
          <w:sz w:val="22"/>
        </w:rPr>
        <w:t>within one year.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Shri Shastriar and others sincerely believe that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movement only harms the country. If they believe so,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to blame? We cannot correct this wrong idea of theirs by </w:t>
      </w:r>
      <w:r>
        <w:rPr>
          <w:rFonts w:ascii="Times" w:hAnsi="Times" w:eastAsia="Times"/>
          <w:b w:val="0"/>
          <w:i w:val="0"/>
          <w:color w:val="000000"/>
          <w:sz w:val="22"/>
        </w:rPr>
        <w:t>force, nor by unmannerly behaviour.</w:t>
      </w:r>
    </w:p>
    <w:p>
      <w:pPr>
        <w:autoSpaceDN w:val="0"/>
        <w:autoSpaceDE w:val="0"/>
        <w:widowControl/>
        <w:spacing w:line="260" w:lineRule="exact" w:before="40" w:after="24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violate peace are enemies of the country,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most effective co-operation to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knows how to put down violence. It would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 if we could employ greater strength of arms than it can;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try to overcome it with force of a kind it does not possess </w:t>
      </w:r>
      <w:r>
        <w:rPr>
          <w:rFonts w:ascii="Times" w:hAnsi="Times" w:eastAsia="Times"/>
          <w:b w:val="0"/>
          <w:i w:val="0"/>
          <w:color w:val="000000"/>
          <w:sz w:val="22"/>
        </w:rPr>
        <w:t>at all, then we can achieve our goal in the shortest possible time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1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1921.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338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36th session of the Congress was to be held at Ahmedabad in December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"Speech at Patna", February 6, 1921.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GADNDHI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have to learn anything from it. Even a child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 enough to understand this.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can succeed only when we can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magic to large numbers. That magic can be worked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Just as darkness can be dispelled only by light, so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vanquish the Government’s armed might only by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I have dwelt only on the general principle. What,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non-co-operator do in such circumstances? If we cannot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rowdyism in such meetings, we had better not attend any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first cry of “shame” was heard in Shastriar’s meeting,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did not approve of this in civility had left forthwith, maybe </w:t>
      </w:r>
      <w:r>
        <w:rPr>
          <w:rFonts w:ascii="Times" w:hAnsi="Times" w:eastAsia="Times"/>
          <w:b w:val="0"/>
          <w:i w:val="0"/>
          <w:color w:val="000000"/>
          <w:sz w:val="22"/>
        </w:rPr>
        <w:t>only a few persons would have remained in the meeting, shouting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“shame”, but then the non-co-operators would have been spared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blame. We are not bound to attend anybody’s meeting but,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attend, we are bound to preserve, and see that others preserve, civil </w:t>
      </w:r>
      <w:r>
        <w:rPr>
          <w:rFonts w:ascii="Times" w:hAnsi="Times" w:eastAsia="Times"/>
          <w:b w:val="0"/>
          <w:i w:val="0"/>
          <w:color w:val="000000"/>
          <w:sz w:val="22"/>
        </w:rPr>
        <w:t>manners.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we be blamed if the Government’s own agents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rowdyism? The blame is ours to the extent that we fail to curb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Will not be dismayed by the ditches and rocks that obstruct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but will continue to march forward, filling up theditches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levelling the rocks. The Government rules over us because it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defeat our tactics. When we are able to defeat all its plots,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rule over it. If the Government’s own spies come to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breaking them up, we should leave the field clear for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quietly leave the meeting. Peaceful non-co-operation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 weapon that the slightest impurity which gets into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notice. Its edge is so sharp that it can cut through the hardest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object. Hence there is no weapon as effective as this one. And yet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is so easy that it can be explained even to a child.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is to be “done”, experience and training are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means “not doing”. It takes years to make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letters, but to ask it to write nothing is easily done. A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obedient child can of itself understand what should not be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a sincere non-co-operator who has faith in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without any training what things should not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wisdom and strength come only from a sacrifice made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understanding. Even if India wants to learn the use of arms, it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to learn how to preserve peace and to employ non-co-operation.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workers who may read this article should pay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the following general points: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the slightest apprehension of disorder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co-operators, they should not attend it and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 other non-co-operators from doing so. They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efforts on every occasion to train people along these lines.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can be said to persuade lawyers and students;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give training to those who have already left [practice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studies], their character and their fearlessness will induce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 of their own accord.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non-co-operators need to go into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 class. We shall progress by thus serving every section of </w:t>
      </w:r>
      <w:r>
        <w:rPr>
          <w:rFonts w:ascii="Times" w:hAnsi="Times" w:eastAsia="Times"/>
          <w:b w:val="0"/>
          <w:i w:val="0"/>
          <w:color w:val="000000"/>
          <w:sz w:val="22"/>
        </w:rPr>
        <w:t>society.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13-2-1921</w:t>
      </w:r>
    </w:p>
    <w:p>
      <w:pPr>
        <w:autoSpaceDN w:val="0"/>
        <w:autoSpaceDE w:val="0"/>
        <w:widowControl/>
        <w:spacing w:line="320" w:lineRule="exact" w:before="318" w:after="0"/>
        <w:ind w:left="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SPEECH AT OPENING OF TIBBI COLLEGE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4"/>
        </w:rPr>
        <w:t>DELHI</w:t>
      </w:r>
    </w:p>
    <w:p>
      <w:pPr>
        <w:autoSpaceDN w:val="0"/>
        <w:autoSpaceDE w:val="0"/>
        <w:widowControl/>
        <w:spacing w:line="270" w:lineRule="exact" w:before="8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HAKIMJI AND FRIENDS,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without reluctance that I agreed to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of declaring this great institution formally open.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it not been for the unfortunate estrangement created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ourselves, His Excellency the present Viceroy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requested to open an institution whose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was laid by his predecessor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naturally appreciate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 in finding myself a substitute for so exalted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personage as the Viceroy. The second reason for my reluctance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personal. I hold strange views on medicine and hospitals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scrupulously avoided any special contact with such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reluctance was overborne by my regard for our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Hakimji. I must frankly confess that I have undertaken to perform </w:t>
      </w:r>
      <w:r>
        <w:rPr>
          <w:rFonts w:ascii="Times" w:hAnsi="Times" w:eastAsia="Times"/>
          <w:b w:val="0"/>
          <w:i w:val="0"/>
          <w:color w:val="000000"/>
          <w:sz w:val="22"/>
        </w:rPr>
        <w:t>the ceremony for political motives. I regard the Hakimji as 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Tibbia College, a national medical college, founded by Hakim Ajmal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Chelmsford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Hardinge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embodiment of Hindu-Muslim unity without which we can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I regard this institution as a symbol of that unity. It,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gives me pleasure to be associated with today’s ceremony.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listened to the report just read with interest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profit. It is a record of substantial progress and strenuous labour.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what one man’s energy devoted with single mindedness can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grant long life to the Hakimji and enable him to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sketched out by him. I hope that the monied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will lighten his labours by sending him unsolicited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donations. You will note that besides declaring this institution open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 unveil the portraits of Lord and Lady Hardinge. It will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pleasure to be privileged to perform that function giving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does an opportunity of showing that in the battle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we are not actuated by an anti-British spirit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national ideal includes the treasuring of the memory of good </w:t>
      </w:r>
      <w:r>
        <w:rPr>
          <w:rFonts w:ascii="Times" w:hAnsi="Times" w:eastAsia="Times"/>
          <w:b w:val="0"/>
          <w:i w:val="0"/>
          <w:color w:val="000000"/>
          <w:sz w:val="22"/>
        </w:rPr>
        <w:t>deeds done by anybody, be he English or Indian.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avoid any misinterpretation of my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medicine, I would crave your indulgence for a few moments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brief exposition of them. I have expressed them in a booklet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3370" w:val="left"/>
          <w:tab w:pos="5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criticized at the present moment. I believe that a multiplicity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 is no test of civilization. It is rather a symptom of decay,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multiplicity of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pinjrapoles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symptom of the indifferenc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welfare of their cattle by the people in whose midst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being. I hope therefore that this college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chiefly with the prevention of diseases rather than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cure. The science of sanitation is infinitely more ennobling,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more difficult of execution, than the science of healing.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present system as black magic because it tempts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an undue importance on the body and practically ignores thespirit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I would urge the students and professors of the college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the laws governing the health of the spirit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they will yield startling results even with reference to the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body. The present science of medicine is divorced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A man who attends to his daily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spirit need never get ill. A clean spirit must build a clean body. </w:t>
      </w:r>
      <w:r>
        <w:rPr>
          <w:rFonts w:ascii="Times" w:hAnsi="Times" w:eastAsia="Times"/>
          <w:b w:val="0"/>
          <w:i w:val="0"/>
          <w:color w:val="000000"/>
          <w:sz w:val="22"/>
        </w:rPr>
        <w:t>I am convinced that the main rules of religious conduct conserve both</w:t>
      </w:r>
    </w:p>
    <w:p>
      <w:pPr>
        <w:autoSpaceDN w:val="0"/>
        <w:autoSpaceDE w:val="0"/>
        <w:widowControl/>
        <w:spacing w:line="22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presumably refers to </w:t>
      </w:r>
      <w:r>
        <w:rPr>
          <w:rFonts w:ascii="Times" w:hAnsi="Times" w:eastAsia="Times"/>
          <w:b w:val="0"/>
          <w:i/>
          <w:color w:val="000000"/>
          <w:sz w:val="18"/>
        </w:rPr>
        <w:t>Key to Health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(earlier version) or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Insitutions for the care of Infirm and disabled cattle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Vedic prayer to Sun-god for illumination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and the body. Let me hope and pray that this college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a definite attempt on the part of the physicians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a reunion between the body and the soul.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medical science having ignored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element in the human system in diagnosing diseases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ignored the limitations that should naturally exist regarding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activity. In trying to cure a body of its disease, it has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 the claims of sub-human creation. Man, instead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and, therefore, protector of the lower animal kingdom,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its tyrant and the science of medicine has been probably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instrument for tyranny. Vivisection in my opinion is the blackest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blackest crimes that man is at present committing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his fair creation. We should be able to refuse to live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living be the torture of sentient beings. It ill becomes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 the blessings in our daily prayers of God the Compassionate,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turn will not practise elementary compassion towards our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creatures. Would to God that this college, founded by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bestof Indian physicians, may bear in mind the limitations that God in </w:t>
      </w:r>
      <w:r>
        <w:rPr>
          <w:rFonts w:ascii="Times" w:hAnsi="Times" w:eastAsia="Times"/>
          <w:b w:val="0"/>
          <w:i w:val="0"/>
          <w:color w:val="000000"/>
          <w:sz w:val="22"/>
        </w:rPr>
        <w:t>my humble opinion has set upon our activity.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 much, I would like to pay my humble 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research that fires the modern scientists. My quarrel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that spirit. My complaint is against the direction that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taken. It has chiefly concerned itself with the exploration of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methods conducing to the merely material advancement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clientele. But I have nothing but praise for the zeal, industry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that have animated the modern scientists in the pursuit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regret to have to record my opinion based on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our hakims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exhibit that spirit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mentionable degree. They follow without question formulas.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little investigation. The condition of indigenous medicine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deplorable. Not having kept abreast of modern research,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has fallen largely into disrepute. I am hoping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will try to remedy this grave defect and restore Ayurvedic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 medical science to its pristine glory. I am glad,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institution has its Western wing. Is it too much to hope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of the three systems will result in a harmonious blending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purging each of its special defects ? Lastly I shall hope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college will set its face absolutely against all quackery, Western 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Practitioners of the Ayurvedic system of medicine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Eastern, refuse to recognize any but sterling worth and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inculcate among the students the belief that the profession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is not intended for earning fat fees, but for alleviating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suffering. With the prayer that God may bless the labours of its </w:t>
      </w:r>
      <w:r>
        <w:rPr>
          <w:rFonts w:ascii="Times" w:hAnsi="Times" w:eastAsia="Times"/>
          <w:b w:val="0"/>
          <w:i w:val="0"/>
          <w:color w:val="000000"/>
          <w:sz w:val="22"/>
        </w:rPr>
        <w:t>founder and organizers, I formally declare the Tibbi College open.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15-2-1921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C. F. ANDREWS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14,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day of silence. Naturally I think of those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and nearest to me. I appreciate your letter regarding Shastri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Paranjapye. It was a disgraceful affair. We must however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making every endeavour to restrain the rowdyism.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and I see, the more clearly do I see the hand of God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 self-restraint exercised in the face of provoking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is certainly amazing. I make all allowance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restraining influence of the bayonet.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neglect either science or education in general.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want to suspend all other activity during this period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ofprobation. The time limit is for the people. They like a period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up to. And I know that if real non-violence can be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during the period, you will see swaraj before September.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remember the time limit for the termination of indentured labour.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usurpation there of any kind.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good time at the Tibbi College. I want you to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at the opening and give me your criticism. I want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Duke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write at Lahore, 36, Mozang Road. I shall be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various events mentioned in the text suggest this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year after the special Calcutta session of the Congress held in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Duke of Connaught", before February 2,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nearly a fortnight.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954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SPEECH AT HARIANA RURAL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BHIWANI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1921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spoke and said that the resolutions passed by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non-co-operation and intoxicating drugs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to be strictly carried out.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observed that the people were satisfied with the mere passing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and were unconcerned with the carrying out of their resolve. That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unfortunate thing. Those who passed the resolutions were expected to carry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out. There were certain conditions attached to the statement made by him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last that swaraj could be attained within one year from that month.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indispensable condition was that the people remained non-violent even in 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provocation, whether from the Government or from amongst themselves.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with the speaker was a creed. But everybody now had realized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was unattainable within any measurable distance of time by methods of </w:t>
      </w:r>
      <w:r>
        <w:rPr>
          <w:rFonts w:ascii="Times" w:hAnsi="Times" w:eastAsia="Times"/>
          <w:b w:val="0"/>
          <w:i w:val="0"/>
          <w:color w:val="000000"/>
          <w:sz w:val="18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condition was co-operation among themselves. They,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treat anyone of their own kith and kin as untouchables. He claimed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staunch Hindu. His Hinduism taught him to consider every man as his brother,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the same opportunities and privileges as himself. So long, therefore,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treat millions of their countrymen as untouchables, they must be content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the untouchables of the Empire. If non-co-operation was the movement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purification, all their evil habits had to go. The third condition was complete boycott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foreign cloth at any cost. That could only be brought about by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home-spinning a voluntary obligation during leisure hours by young and old, male </w:t>
      </w:r>
      <w:r>
        <w:rPr>
          <w:rFonts w:ascii="Times" w:hAnsi="Times" w:eastAsia="Times"/>
          <w:b w:val="0"/>
          <w:i w:val="0"/>
          <w:color w:val="000000"/>
          <w:sz w:val="18"/>
        </w:rPr>
        <w:t>and female, at least for a year.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fourth condition was pecuniary contribution by everyone to the utmost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Delhi on February 14, 1921, and was in the Punjab from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15 to March 8, 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in the Hariana district of the Punjab. The Conference was held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presidentship of Lala Lajpat Rai.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about intoxicating drugs called upon the people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>liquor and other intoxicants.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or her ability.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could not carry on swadeshi propaganda or national schools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colleges without funds.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mentioned these few conditions, which were of universal application.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relating to the special classes were also there. Whilst the Congress did not call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upon the sepoys and the policemen to give up their service, it did expect them to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faithful to the people; and the Congress did expect the military classes not to go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any further enlistment. There should be no recruitment for the police 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military.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conditions that the speaker mentioned could be carried out in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satisfactory measure he said that swaraj could certainly be gained before September.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one could complain that the fulfilment of the conditions he had named was at 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19-2-1921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violence on the part of non-co-operators.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what I wanted to answer. ‘What can the Government do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non-co-operation?’ is the question I have been asked. A settlement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in accordance with the Muslim demand, a settlement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in accordance with the Indian demand, and the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ofswaraj; in accordance with a scheme to be framed by 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of the nation.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next question. It is partly answered in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paragraph. No one man can produce a swaraj scheme because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man’s swaraj that is wanted, nor can a scheme be framed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What may satisfy the nation today may not satisfy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Our evolution is, and must be, an organic growth.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is therefore subject to change from day to day. But some 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outline, can certainly be laid down in advance for any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The nation’s representatives must have full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law, police and military. We must have full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>control. And if we are to be self governing not a soldier can leave</w:t>
      </w:r>
    </w:p>
    <w:p>
      <w:pPr>
        <w:autoSpaceDN w:val="0"/>
        <w:autoSpaceDE w:val="0"/>
        <w:widowControl/>
        <w:spacing w:line="22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Conference Gandhiji received about Rs. 18,000 in cash besides nu-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merous ornaments from women, and promises for contributions amounting to </w:t>
      </w:r>
      <w:r>
        <w:rPr>
          <w:rFonts w:ascii="Times" w:hAnsi="Times" w:eastAsia="Times"/>
          <w:b w:val="0"/>
          <w:i w:val="0"/>
          <w:color w:val="000000"/>
          <w:sz w:val="18"/>
        </w:rPr>
        <w:t>Rs. 42,000.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4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without our consent.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ABOUT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UROPEAN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NTERESTS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as safe in a self-governing India as they are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will be no privileges of a superior race, no concessions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exploitation. Englishmen will live as friends in every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term but not as rulers.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ONNECTION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Nobody, so far as I am aware, wants to end it for the sake of ending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complete independence if England’s policy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with the Muslim sentiment on the Khilafat question or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sentiment in the Punjab. In any case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>partnership at will, based upon mutual love and esteem.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EADY FOR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will show. I am convinced that it is. The swaraj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demands is not one that is to be granted by England.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which the nation demands and can enforce, in the same sense </w:t>
      </w:r>
      <w:r>
        <w:rPr>
          <w:rFonts w:ascii="Times" w:hAnsi="Times" w:eastAsia="Times"/>
          <w:b w:val="0"/>
          <w:i w:val="0"/>
          <w:color w:val="000000"/>
          <w:sz w:val="22"/>
        </w:rPr>
        <w:t>that South Africa received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HOTI AND </w:t>
      </w:r>
      <w:r>
        <w:rPr>
          <w:rFonts w:ascii="Times" w:hAnsi="Times" w:eastAsia="Times"/>
          <w:b w:val="0"/>
          <w:i w:val="0"/>
          <w:color w:val="000000"/>
          <w:sz w:val="20"/>
        </w:rPr>
        <w:t>“C</w:t>
      </w:r>
      <w:r>
        <w:rPr>
          <w:rFonts w:ascii="Times" w:hAnsi="Times" w:eastAsia="Times"/>
          <w:b w:val="0"/>
          <w:i w:val="0"/>
          <w:color w:val="000000"/>
          <w:sz w:val="16"/>
        </w:rPr>
        <w:t>HADAR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the times are unmistakable. A Councillor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 Council is reported to have appeared in dhoti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insisted upon taking his oath in Bengali. The Councillor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upon his pluck. It is the most natural thing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our national costume at all functions. And one may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Councillors, wherever they can, will co-operate with the 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their having in many cases flouted the nation’s wish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upon going to the Councils. They will certainly render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if they will have the courage to appear at Council meetings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dress and speak in their vernaculars. It is easier for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to speak our vernaculars than for the many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to speak English.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MY RESPONSIBILITY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Servant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referred me to the remarks of a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to illustrate that all non-co-operators are actuated not </w:t>
      </w:r>
      <w:r>
        <w:rPr>
          <w:rFonts w:ascii="Times" w:hAnsi="Times" w:eastAsia="Times"/>
          <w:b w:val="0"/>
          <w:i w:val="0"/>
          <w:color w:val="000000"/>
          <w:sz w:val="22"/>
        </w:rPr>
        <w:t>by love but by hate. I have never doubted it. On the contrary, I have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many non-co-operators are impelled by hate, that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impelled by a sense of justice, and some few by love only.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recital of the Poona facts is followed by a rebuke. Thus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>ends: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enrol under the banner of love and peace the forces of hatred and violence,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believe that a simple doctrine can convert every heart into the purest gold,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persist in smoking a peaceful pipe on a stack of hay and in apparent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innocence to disclaim all responsibility for the consequences, is amazing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 even in a prophet.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rebuke, I am sorry to say, is based on three unwarranted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assumptions. I have not enrolled under the banner of love and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forces of hatred and violence, but I have enrolled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banner of justice all those who wish to secure it; and in doing so,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reformer, I have not hesitated to take in those who I know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actuated by hatred. Even the latter are entitled to justice. Only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they do not give play to their hatred. I claim that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haters are honourably fulfilling the compact,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realize that non-violence is the best and the only policy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if it is to attain justice, and not merely to vent anger.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 not need to believe that ‘a simple doctrine can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heart into the purest gold’. But I do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practicalexperience is likely to change policy into creed. For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are by nature loving and peaceful. When they hate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kill, they do so against their better nature. I am not ‘smoking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pipe on a stack of hay and in apparent innocence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disclaiming all responsibility for the consequences’.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expert miner, I am moving in a coal mine full of explosive gases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safety lamp well protected against explosion, with a due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responsibility, and with the full knowledge that,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 safety of the lamp, the gases may, by some mysterious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processes, any moment explode. If they do, I shall not shirk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 shall ask forgiveness not from avenging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indignant countrymen but from God, Who knows my motive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He has created in me a frail mortal liable to err and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 the faculty to judge and act. I claim to be a soldier,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is nothing if he does not take the boldest risks. The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‘a prophet’ is an unkind cut coming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writers in that journal should know that I do not claim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prophet. But I do claim to be a devoted servant of the country with a </w:t>
      </w:r>
      <w:r>
        <w:rPr>
          <w:rFonts w:ascii="Times" w:hAnsi="Times" w:eastAsia="Times"/>
          <w:b w:val="0"/>
          <w:i w:val="0"/>
          <w:color w:val="000000"/>
          <w:sz w:val="22"/>
        </w:rPr>
        <w:t>burning passion to assist in delivering it from the intolerable yoke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given it a stoop which it does not even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HAND-SPINNING AGAIN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Servant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fling too at spinning and that is based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presently show on ignorance of the facts. Spinning does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woman’s virtue, because it enables women, who are today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public roads and are often in danger of having their modesty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outraged, to protect themselves, and I know no other occupation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lacs of women can follow save spinning. Let me inform the jesting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that several women have already returned to the sanctity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taken to spinning which they say is the one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so much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barkat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(blessing). I claim for it the properties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musical instrument, for whilst a hungry and a naked woman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dance to the accompaniment of a piano, I have seen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beaming with joy to see the spinning-wheel work, for they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through that rustic instrument both feed and clothe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does solve the problem of India’s chronic poverty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insurance against famine. The writer of the jests may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scandals that I know about irrigation and relief works. These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largely a fraud. But if my wise counsellors will devote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introducing the wheel in every home, I promise that the wheel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almost complete protection against famine. It is idle to 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Austria. I admit the poverty and limitations of my humanity.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think of India’s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spinning wheel is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For India had the spinning-wheel in every home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of the East India Company. India being a cotton-growing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it must be considered a crime to import a single yard of yarn </w:t>
      </w:r>
      <w:r>
        <w:rPr>
          <w:rFonts w:ascii="Times" w:hAnsi="Times" w:eastAsia="Times"/>
          <w:b w:val="0"/>
          <w:i w:val="0"/>
          <w:color w:val="000000"/>
          <w:sz w:val="22"/>
        </w:rPr>
        <w:t>from outside. The figures quoted by the writer are irrelevant.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that, in spite of the manufacture of 62.7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yarn in 1917-l8, India imported several crore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yarn which were woven by the mills as well as the weavers.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does not also seem to know that more cloth is today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weavers than by mills, but the bulk of it is foreign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our weavers are supporting foreign spinners.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mind it much if we were doing something else instead. When spinning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almost compulsorily stopped nothing replaced it save slavery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idleness. Our mills cannot today spin enough for our wants,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did, they would not keep down prices unless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compelled. They are frankly money—makers and will 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prices according to the needs of the nation. Hand-spinning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designed to put millions of rupees in the hands of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Every agricultural country requires a supplementary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to enable the peasants to utilize the spare hours.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for India has always been spinning. Is it such a visionary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ideal—an attempt to revive an ancient occupation whose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brought on slavery, pauperism and disappearance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inimitable artistic talent which was once all expressed in the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>fabric of India and which was the envy of the world?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 few figures. One boy could, if he worked say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daily, spin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lb. of yarn. 64,000 students would, therefore,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16,000 lbs. per day, and therefore feed 8,000 weavers if a weaver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wovetwo lbs. of hand-spun yarn. But the students and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spin during this year of purification by way of penance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popularize spinning and to add to the manufacture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so as to overtake full manufacture during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The nation may be too lazy to do it. But if all put their hands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work, it is incredibly easy, it involves very little sacrifice and saves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annual drain of sixty crores even if it does nothing else.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matter with many mill-owners, several economists,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business and no one has yet been able to challenge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herein set forth. I do expect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Servant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>subject with seriousness and accuracy of information.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16-2-1921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STRIKES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are the order of the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 a symptom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unrest. All kinds of vague ideas are floating in the air.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 hope inspires all, and great will be the disappointment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 hope does not take definite shape. The labour world in India,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is at the mercy of those who set up as advisers and guides.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are not always scrupulous, and not always wise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scrupulous. The labourers are dissatisfied with their lot. They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were 200 strikes in India during 1920, and no fewer than 400 in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every reason for dissatisfaction. They are being taught,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justly, to regard themselves as being chiefly instrumental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enriching their employers. And so it requires little effort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lay down their tools. The political situation, too, is beginning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the labourers of India. And there are not wanting labour leaders </w:t>
      </w:r>
      <w:r>
        <w:rPr>
          <w:rFonts w:ascii="Times" w:hAnsi="Times" w:eastAsia="Times"/>
          <w:b w:val="0"/>
          <w:i w:val="0"/>
          <w:color w:val="000000"/>
          <w:sz w:val="22"/>
        </w:rPr>
        <w:t>who consider that strikes may be engineered for political purposes.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it will be a most serious mistake to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strikes for such a purpose. I don’t deny that such strikes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political ends. But they do not fall within the plan of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It does not require much effort of the intellect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that it is a most dangerous thing to make political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until labourers understand the political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are prepared to work for the common good.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to be expected of them all of a sudden and until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bettered their own condition so as to enable them to keep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together in a decent manner. The greatest political contribution,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labourers can make is to improve their own condition,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better informed, to insist on their rights, and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proper use by their employers of the manufactures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had such an important hand. The proper evolution,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would be for the labourers to raise themselves to the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part proprietors. Strikes, therefore, for the present should only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the direct betterment of the labourers’ lot, and,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acquired the spirit of patriotism, for the regulation of prices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manufactures.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of a successful strike are simple. And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fulfilled a strike need never fail.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 cause of the strike must be just.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2. There should be practical unanimity among the strikers.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There should be no violence used against non-strikers.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Strikers should be able to maintain themselves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period without falling back upon Union funds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occupy themselves in some useful and productive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A strike is no remedy when there is enough other labour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strikers. In that case, in the event of unjust treatment or </w:t>
      </w:r>
      <w:r>
        <w:rPr>
          <w:rFonts w:ascii="Times" w:hAnsi="Times" w:eastAsia="Times"/>
          <w:b w:val="0"/>
          <w:i w:val="0"/>
          <w:color w:val="000000"/>
          <w:sz w:val="22"/>
        </w:rPr>
        <w:t>inadequate wages or the like, resignation is the remedy.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Successful strikes have taken place even when all the above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have not been fulfilled, but that merely proves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were weak and had a guilty conscience. We often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mistakes by copying bad examples. The safest thing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examples of which we have rarely complete knowledge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conditions which we know and recognize to be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for success.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 well-wisher of the country,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swaraj during the year, not to precipitate any action that may </w:t>
      </w:r>
      <w:r>
        <w:rPr>
          <w:rFonts w:ascii="Times" w:hAnsi="Times" w:eastAsia="Times"/>
          <w:b w:val="0"/>
          <w:i w:val="0"/>
          <w:color w:val="000000"/>
          <w:sz w:val="22"/>
        </w:rPr>
        <w:t>even by a day retard the fulfilment of the great national purpose.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SOCIAL BOYCOTT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being a movement of purification is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surface all our weaknesses as also excesses of even our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Social boycott is an age-old institution. It is coeval with caste.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one terrible sanction exercised with great effect. It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notion that a community is not bound to extend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 or service to an excommunicate. It answered when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was a self-contained unit, and the occasions of recalcitrancy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rare. But when opinion is divided, as it is today, on the merits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when its new application is having a trial,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use of social boycott in order to bend a minority to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majority is a species of unpardonable violence. If persisted 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boycott is bound to destroy the movement. Social boycott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and effective when it is not felt as a punishment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object of boycott as a measure of discipline.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social boycott to be admissible in a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must never savour of inhumanity. It must be civilized.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cause pain to the party using it, if it causes inconvenience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object. Thus, depriving a man of the services of a medical man,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been done in Jhansi, is an act of inhumanity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tantamount in the moral code to an attempt to murder.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murdering a man and withdrawing medical aid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is on the point of dying. Even the laws of war, I apprehend,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the giving of medical relief to the enemy in need of it.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a man of the use of an only village-well is notice to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 that village. Surely, non-co-operators have acquired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use that extreme pressure against those who do not see eye to eye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Impatience and intolerance will surely kill this great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We may not make people pure by compulsion.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 compel them by violence to respect our opinion. It is utterly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spirit of democracy we want to cultivate.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doubt serious difficulties in our way.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to resort to social boycott is irresistible when a defendant,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submits to private arbitration, refuses to abide by its award. Yet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easy to see that the application of social boycott is more than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arrest the splendid movement to settle disputes by arbitration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its use as a weapon in the armoury of non-co-operation,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movement fraught with great good to the country. People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before they accommodate themselves to private arbitration.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simplicity and inexpensiveness will repel many people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palates jaded by spicy foods are repelled by simple combinations.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awards will not always be above suspicion. We must therefore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intrinsic merits of the movement and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>awards to make itself felt.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much to be desired if we can bring about a complete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law courts. That one event can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But it was never expected that we would reach completion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single item of non-co-operation. Public opinion has been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as to recognize the courts as signs not of our liberty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slavery. It has made it practically impossible for lawyers to </w:t>
      </w:r>
      <w:r>
        <w:rPr>
          <w:rFonts w:ascii="Times" w:hAnsi="Times" w:eastAsia="Times"/>
          <w:b w:val="0"/>
          <w:i w:val="0"/>
          <w:color w:val="000000"/>
          <w:sz w:val="22"/>
        </w:rPr>
        <w:t>practise their profession and be called popular leaders.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has greatly demolished the prestige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and to that extent of the Government. The disintegrating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is slowly but surely going on. Its velocity will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diminution if violent methods are adopted to hasten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ours is armed to the teeth to meet and check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It possesses nothing to check the mighty forces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How can a handful of Englishmen resist a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opinion accompanied by the voluntary self-denial of </w:t>
      </w:r>
      <w:r>
        <w:rPr>
          <w:rFonts w:ascii="Times" w:hAnsi="Times" w:eastAsia="Times"/>
          <w:b w:val="0"/>
          <w:i w:val="0"/>
          <w:color w:val="000000"/>
          <w:sz w:val="22"/>
        </w:rPr>
        <w:t>thirty crores of people?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therefore, that non-co-operation workers will beware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snares of social boycott. But the alternative to social boycott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social intercourse. A man who defies strong, clear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vital matters is not entitled to social amenities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privileges. We may not take part in his social functions such as </w:t>
      </w:r>
      <w:r>
        <w:rPr>
          <w:rFonts w:ascii="Times" w:hAnsi="Times" w:eastAsia="Times"/>
          <w:b w:val="0"/>
          <w:i w:val="0"/>
          <w:color w:val="000000"/>
          <w:sz w:val="22"/>
        </w:rPr>
        <w:t>marriage feasts, we may not receive gifts from him. But we dare not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deny social service. The latter is a duty. Attendance at dinner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 is a privilege which it is optional to withhold or extend.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wisdom to err on the right side and to exercise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even in the limited sense described by me on rare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well-defined occasions. And in every case the user of the weapons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it at his own risk. The use of it is not as yet in any form a duty.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entitled to its use if there is any danger of  hurting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SPEECH AT RURAL CONFERENCE, ROHTAK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1921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object is to obtain swaraj and to redress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If Government were again to promulgate Martial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not submit to creep on their bellies. Now we have got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power that we would refuse to creep on our bellies and to salute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Jack. I bowed to the sirkar for 35 years with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but now I would not do so even by force. We should do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 and become the soldiers of God. We intend either to destroy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reform the present Government. I request you to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God instead of serving anybody else. As long as you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Government I advise you to continue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honesty. Probably there is a police station here and some policemen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here. I tell them to treat the public, who are their brethren,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mildly and lovingly and not to oppress them. We have not got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funds that we can ask the people to leave their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them food; but I ask them to continue their service;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they should be the soldiers of God. In order to gain our twofold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we have started non-co-operation. You should peacefully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The Government have become Satanic. Even God did not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 and we should refrain from killing the Devil. If [Government]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have got sufficient funds to maintain themselves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leave service, otherwise not. If any [Government] servant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he may do so today. Until there is freedom we can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our prayer nor worship our God. Those who are in service </w:t>
      </w:r>
      <w:r>
        <w:rPr>
          <w:rFonts w:ascii="Times" w:hAnsi="Times" w:eastAsia="Times"/>
          <w:b w:val="0"/>
          <w:i w:val="0"/>
          <w:color w:val="000000"/>
          <w:sz w:val="22"/>
        </w:rPr>
        <w:t>may continue so, but no recruit should be given in future. Do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Town in the Punjab. Gandhiji visited the Jat School, which had lately been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nationalized, and laid the foundation stone of the Vaishya High School.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wine, smoke or commit theft, and refrain from looking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wife. Those who are addicted to these things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godly people. Non-co-operation is a thing free of fear.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made articles and spinning-wheels. Hindus and Mohammedans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unite. You should decide your cases by panchayats. If you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advice we shall obtain swaraj by September. Give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as it is needed.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Police Abstract of Intelligence, Punjab, No. 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SPEECH AT GUJRANWALA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1921</w:t>
      </w:r>
    </w:p>
    <w:p>
      <w:pPr>
        <w:autoSpaceDN w:val="0"/>
        <w:tabs>
          <w:tab w:pos="550" w:val="left"/>
          <w:tab w:pos="1450" w:val="left"/>
          <w:tab w:pos="2270" w:val="left"/>
          <w:tab w:pos="4850" w:val="left"/>
        </w:tabs>
        <w:autoSpaceDE w:val="0"/>
        <w:widowControl/>
        <w:spacing w:line="24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began by requesting the audience to preserve silence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voice might reach all. He asked the people not to talk or smoke. Mahatmaji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when he was at Bhiwani and Rohtak, resolutions against drinking, smoking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using other intoxicants were passed. They should also take a similar pledge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jitendriyas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that is to say, they should look upon all women as their mothers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sisters and be pure in thought, word and deed. They all desired swaraj and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solve the Khilafat question and to obtain redress of the Punjab wrong. The panacea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all these three was non-co-operation. There were two ways of obtaining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was by the might of the sword and the other by peaceful means.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League and the Sikh League, had decided to obtain swaraj, by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non-co-operation. If they wanted swaraj within one year, they should follow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of Mr. Yakub Hassan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Calicut. Mr. Yakub Hassan had voluntarily preferred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to jail rather than incite the people to violence. Government asked him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security but he refused to do so and went to jail for six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Ail of them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 to go to jail. He was not prepared to go to jail nor did he ask anybody else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jail as a result of crime. But he was prepared to go to jail and asked others to do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for the sake of swaraj.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condition of obtaining swaraj was the one which concerned students.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necessary for students to give up colleges and schools if they wanted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non-co-operation students should not bring pressure to bear on those students </w:t>
      </w:r>
      <w:r>
        <w:rPr>
          <w:rFonts w:ascii="Times" w:hAnsi="Times" w:eastAsia="Times"/>
          <w:b w:val="0"/>
          <w:i w:val="0"/>
          <w:color w:val="000000"/>
          <w:sz w:val="18"/>
        </w:rPr>
        <w:t>who wanted to continue their studies, nor should the former ridicule the latter. The</w:t>
      </w:r>
    </w:p>
    <w:p>
      <w:pPr>
        <w:autoSpaceDN w:val="0"/>
        <w:autoSpaceDE w:val="0"/>
        <w:widowControl/>
        <w:spacing w:line="220" w:lineRule="exact" w:before="4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Thousands had come from Lahore and other places to Gujranwala to hear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who could not deliver a public speech in Lahore owing to the enforcement </w:t>
      </w:r>
      <w:r>
        <w:rPr>
          <w:rFonts w:ascii="Times" w:hAnsi="Times" w:eastAsia="Times"/>
          <w:b w:val="0"/>
          <w:i w:val="0"/>
          <w:color w:val="000000"/>
          <w:sz w:val="18"/>
        </w:rPr>
        <w:t>there of the Seditious Meetings Act.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who have acquired control over the five senses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resigned his membership of the Madras Legislative Council on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20, 1920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Yakub Hassan, along with three companions, was sentenced on February 17, </w:t>
      </w:r>
      <w:r>
        <w:rPr>
          <w:rFonts w:ascii="Times" w:hAnsi="Times" w:eastAsia="Times"/>
          <w:b w:val="0"/>
          <w:i w:val="0"/>
          <w:color w:val="000000"/>
          <w:sz w:val="18"/>
        </w:rPr>
        <w:t>1921.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 who becomes angry or uses strong language, loses something of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strength. Those who wanted to continue their studies should be left alone. Only,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non-co-operators should place before the others their own practical example.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hoped that if martial law was declared again they would not crawl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bellies. All of them had, to India’s eternal shame, humiliated themselves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Jack which represented a  Government which had sent to jail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Andamans many innocent countrymen of theirs. He also hoped that if another Dyer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born, the people would not run away before his bullets but allow the shots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pierce not their backs but their chests. They all wanted to be soldiers and soldiers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run away but died of shots at their posts. If another Jallianwala Bagh was enacted,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 lay open their chests to the bullets and bear the shots till they died.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condition was that their methods of work should be peaceful.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they should be fearless. He had received letters which described the courage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 youths. Government placed before the Arabs all sorts of alternatives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tempting. They promised to convert their warm sands into a cool climate and to build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railways, etc. In exchange for these things, Government wanted the Arabs to consent </w:t>
      </w:r>
      <w:r>
        <w:rPr>
          <w:rFonts w:ascii="Times" w:hAnsi="Times" w:eastAsia="Times"/>
          <w:b w:val="0"/>
          <w:i w:val="0"/>
          <w:color w:val="000000"/>
          <w:sz w:val="18"/>
        </w:rPr>
        <w:t>to be governed by them. But the Arabs preferred their warm sands to foreign rule.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referred to the Duke’s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visit and asked what he had done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He had neither punished the guilty officials nor stopped Dyer’s pension.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[Gandhiji] did not want that Dyer should be prosecuted, but he certainly wanted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pie should be given to him out of the Indian exchequer. Men like Dyer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receiving pensions from their treasury. Students should give up schools and colleges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by such a Government. Courts also should be boycotted. The lawyers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also realize their duty along with students. If the Punjabis wanted liberty,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learn to sacrifice comfort. If they were not prepared for this, freedom was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condition for the attainment of freedom was not to use foreign things,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cloth. If they were prepared to die for swaraj, could they not do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clothing? Some people had told him that when the Punjab students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take to the charkha, they would run away. He wanted to tell them that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to bring about the economic salvation of their country and to save 60 crores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rupees annually, they should give up the use of foreign cloth at once and take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spinning-wheel. He had received a letter from Bombay which said that as a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example of those non-co-operating students in Bombay who had taken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spinning-wheel, the members of their families had also adopted the charkha.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some who looked upon spinning as womanish. In his opinion,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of such a view was cowardly. If the Punjab students wanted to learn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economics, they should take to the charkha upon which depended their economic </w:t>
      </w:r>
      <w:r>
        <w:rPr>
          <w:rFonts w:ascii="Times" w:hAnsi="Times" w:eastAsia="Times"/>
          <w:b w:val="0"/>
          <w:i w:val="0"/>
          <w:color w:val="000000"/>
          <w:sz w:val="18"/>
        </w:rPr>
        <w:t>salvation.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continuing, said that it gave him great pain to notice Punjabi sons </w:t>
      </w:r>
      <w:r>
        <w:rPr>
          <w:rFonts w:ascii="Times" w:hAnsi="Times" w:eastAsia="Times"/>
          <w:b w:val="0"/>
          <w:i w:val="0"/>
          <w:color w:val="000000"/>
          <w:sz w:val="18"/>
        </w:rPr>
        <w:t>writing to their parents in English. If they adopted a foreign language as their own,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Duke of Connaught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attain freedom. He had been told that the Punjab youths were drifting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extravagance. Dadabhai Naoroji had estimated that their annual income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 was Rs. 26 only. How could they, under the circumstances, afford to live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luxury? There were in India three crores of persons who daily went without a full meal.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could they think of living a life of ease and comfort? They should lead poor lives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help their brethren. If they wanted to obtain swaraj they could not do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 of rupees. Swaraj was not an ordinary bargain. In order to obtain the pearl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swaraj, they would have to make far heavier sacrifices. Up to that day ladies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donated liberally wherever he had occasion to appeal to them. He regretted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ladies of Gujranwala had acted in a miserly spirit. Lala Lajpat Rai was styled by them </w:t>
      </w:r>
      <w:r>
        <w:rPr>
          <w:rFonts w:ascii="Times" w:hAnsi="Times" w:eastAsia="Times"/>
          <w:b w:val="0"/>
          <w:i w:val="0"/>
          <w:color w:val="000000"/>
          <w:sz w:val="18"/>
        </w:rPr>
        <w:t>the “Lion of the Punjab” and a lion was never satisfied with morsels of grass.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 them should live like brothers. Neither cows, nor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gurudwaras,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mosques should be protected by resort to violence. If they wanted to protect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things, they should do so by sacrificing their lives. If they wanted to achieve swaraj,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path before them was straight. They should not resort to crooked ways nor be </w:t>
      </w:r>
      <w:r>
        <w:rPr>
          <w:rFonts w:ascii="Times" w:hAnsi="Times" w:eastAsia="Times"/>
          <w:b w:val="0"/>
          <w:i w:val="0"/>
          <w:color w:val="000000"/>
          <w:sz w:val="18"/>
        </w:rPr>
        <w:t>cheated by others.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Mahatmaji prayed to God to strengthen their minds and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fearless. They would themselves die but they would not kill others.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nothing to do with the Government. They would never cry “shame, shame”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hoot their revered leaders like Mr. Sastri and Babu Surendranath Bannerjea.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their respected elders. By hooting them they committed violence.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follow western civilization but their own ancient tradition and thus maintain its </w:t>
      </w:r>
      <w:r>
        <w:rPr>
          <w:rFonts w:ascii="Times" w:hAnsi="Times" w:eastAsia="Times"/>
          <w:b w:val="0"/>
          <w:i w:val="0"/>
          <w:color w:val="000000"/>
          <w:sz w:val="18"/>
        </w:rPr>
        <w:t>pristine glory.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22-2-1921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NATIONAL TILAK MEMORIAL FUND FOR SWARAJ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has a duty to perpetuate the memory of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Maharaj. It was a wholly worthy idea to associate his memory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work. That the money received for a memorial to him shouldbe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the cause of swaraj is the only right course. By contributing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 purpose, people serve their interests in two ways. It is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perpetuate the memory of the Lokamanya and winning </w:t>
      </w:r>
      <w:r>
        <w:rPr>
          <w:rFonts w:ascii="Times" w:hAnsi="Times" w:eastAsia="Times"/>
          <w:b w:val="0"/>
          <w:i w:val="0"/>
          <w:color w:val="000000"/>
          <w:sz w:val="22"/>
        </w:rPr>
        <w:t>swaraj is plainly in our interest.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Working Committee has decided that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committees will collect contributions [in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provinces]. Three-fourths of what each committee collects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for the purpose of the non-co-operation movement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province and one-fourth will be passed on to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Collections for the Fund are not to go on for years; they must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completed in a month or two.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young or old, man or woman, should contribute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 to the best of his or her ability. Hindus, Muslims,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Jews—all who look upon themselves as Indians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their full share.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should be remitted to the Treasurer,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or to Sheth Jamnalal Bajaj, Treasurer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to Mian Chhotani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any persons wish to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instead of to one of these,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will be acknowledged in the paper and sent 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Treasurer of the Gujarat Provincial 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every village will take up this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delay.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WHAT TO DO WHEN ONE LOSES TEMPER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treasure of my experiences is growing richer. I get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every day. After the visit to Gorakhpur, we had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Kashi. The journeys are mostly by night. It is no exaggeration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out of a month almost fifteen nights are spent on trains.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things reached the limit. The train made long halts at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station, while crowds outside kept shouting all the time.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pleaded with the people and tried to maintain quiet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they could. I was very much tired and altogether exhausted.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stations, my wife and Mahadevbhai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tried hard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quiet. But in vain. They insisted on having darshan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peeped through the window, said all kinds of things and even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ironic remarks. Finally, I got upset. I felt that I must do something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my wife and Mahadev. I got up and peeped through the window.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a rage and so had not even taken care to cover myself. It was </w:t>
      </w:r>
      <w:r>
        <w:rPr>
          <w:rFonts w:ascii="Times" w:hAnsi="Times" w:eastAsia="Times"/>
          <w:b w:val="0"/>
          <w:i w:val="0"/>
          <w:color w:val="000000"/>
          <w:sz w:val="22"/>
        </w:rPr>
        <w:t>quite cold but, in my temper, I didn’t feel it. I pleaded with the people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Mian Mahomed Haji Jan Mahomed Chhotani; nationalist Muslim leader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who took leading part in the Khilafat movement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night of February 8,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(1892-1943); lawyer, journalist and author;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secretary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Sight of a person, place or thing considered holy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raised voice. Their shouting of slogans grew louder. I felt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annoyed. I told them: “You ought to have pity on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young man. Why do you harass us in this way? How could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night?” But the people were in no mood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>all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I to do ? Should I jump from the window?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cry? Should I beat any of them? Should I stay back at the station?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 jump? What good would it be to cry? How could 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beating anyone? If I stayed back at the station,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Kashi. But I could in no way recover my calm, nor would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 quiet. The shouts of jai grew louder  still. I saw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hatred can overpower us. I beat my forehead, but that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 did that again, when  someone said: “What would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if you yield to anger?” I felt  ashamed, but the anger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subside. It would subside only when  people had become quiet. I beat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forehead for the third time. The  people got frightened.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forgive them, became quiet  and requested me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All this was observed by one  gentleman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suffering. In this way I  recovered my calm.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onwards, this gentleman himself  protected us. At every station,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plead with the people, restrain  their eagerness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>and persuade them to remain quiet.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my memory, this is the fourth occasion in my life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  myself. On each of them, I have recovered peace only after hitting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 head. It is only now I learn from experience that even love can </w:t>
      </w:r>
      <w:r>
        <w:rPr>
          <w:rFonts w:ascii="Times" w:hAnsi="Times" w:eastAsia="Times"/>
          <w:b w:val="0"/>
          <w:i w:val="0"/>
          <w:color w:val="000000"/>
          <w:sz w:val="22"/>
        </w:rPr>
        <w:t>irritate  a person.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comes the point of describing all this. There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 occasions when a person is likely to give way to anger. It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 every time to control it; as he learns to control it, he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braver,  acquires greater fortitude, greater courage and self-confidence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 reason becomes clearer. When, however, a person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 control his anger, the best way to work it off is to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Of the  four incidents I mentioned, on three occasions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was due to the  misdeeds of those dear to me and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it. On one occasion I  atoned for my own lapse. I had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>such a sin that I felt  suddenly shocked at it and was aflame with anger</w:t>
      </w:r>
    </w:p>
    <w:p>
      <w:pPr>
        <w:autoSpaceDN w:val="0"/>
        <w:autoSpaceDE w:val="0"/>
        <w:widowControl/>
        <w:spacing w:line="220" w:lineRule="exact" w:before="3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 Gopal, secretary of the Khilafat Committee at Mhow, described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in his account of this journey as an unknown angel who rescued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myself. I rose  and struck myself hard blows and only then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peace. It was my experience on all these four occasions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on me and the  atmosphere around me was quite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 enraged person hits another, he himself falls and commits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against that other person. When, tortured by anger, a man </w:t>
      </w:r>
      <w:r>
        <w:rPr>
          <w:rFonts w:ascii="Times" w:hAnsi="Times" w:eastAsia="Times"/>
          <w:b w:val="0"/>
          <w:i w:val="0"/>
          <w:color w:val="000000"/>
          <w:sz w:val="22"/>
        </w:rPr>
        <w:t>suffers himself, he is purified and has a purifying effect on others.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at present angry because of the atrocities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the country hurts itself, if it suffers in its own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win and get swaraj before September. Let no one put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vain argument: “In my case, on all occasions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loved me and so they could understand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self-punishment. Here we have to deal with the British; what effect can </w:t>
      </w:r>
      <w:r>
        <w:rPr>
          <w:rFonts w:ascii="Times" w:hAnsi="Times" w:eastAsia="Times"/>
          <w:b w:val="0"/>
          <w:i w:val="0"/>
          <w:color w:val="000000"/>
          <w:sz w:val="22"/>
        </w:rPr>
        <w:t>we produce on them by inflicting suffering on ourselves?”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atheism to ask such a question. Self-punishment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fruit can be nothing else but the holy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accrues from a virtuous act. Even enemies cannot but feel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Our purpose, however, is not to produce an effect on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become, ourselves, pure, firm, courageous, and fearless.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become fearless, who would dare to rule us? Nobody can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uncivilized races when they become fearless; who, then, can rule </w:t>
      </w:r>
      <w:r>
        <w:rPr>
          <w:rFonts w:ascii="Times" w:hAnsi="Times" w:eastAsia="Times"/>
          <w:b w:val="0"/>
          <w:i w:val="0"/>
          <w:color w:val="000000"/>
          <w:sz w:val="22"/>
        </w:rPr>
        <w:t>a civilized India become fearless 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strong reasons for self-punishment.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getting angry should be just. When this is not so, self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suicide and deserves to be condemned. It will not be Satyagraha,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nothing but </w:t>
      </w:r>
      <w:r>
        <w:rPr>
          <w:rFonts w:ascii="Times" w:hAnsi="Times" w:eastAsia="Times"/>
          <w:b w:val="0"/>
          <w:i/>
          <w:color w:val="000000"/>
          <w:sz w:val="22"/>
        </w:rPr>
        <w:t>duragraha.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of instances of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A person who fasts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another’s house in order to get money will only starve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Anyone who gives him money out of misplaced pity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fasting will have done so virtuous deed either. If my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self-punishment is not followed wisely, the self punishment will profit </w:t>
      </w:r>
      <w:r>
        <w:rPr>
          <w:rFonts w:ascii="Times" w:hAnsi="Times" w:eastAsia="Times"/>
          <w:b w:val="0"/>
          <w:i w:val="0"/>
          <w:color w:val="000000"/>
          <w:sz w:val="22"/>
        </w:rPr>
        <w:t>nothing.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20-2-1921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G. L. CORBETT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AWALPINDI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CORBETT,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which I received in Lahore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we seem to be drifting I am sure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drifting only to come nearer. The false and unnatural relations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>subsist today are really keeping us apart.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against free and voluntary emigration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about it and even opposed to any stimulation. I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the Fiji authorities. I have heard enough to convince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the main of the emigrants’ version. In these circumstances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deplore the departure of a single emigrant to Fiji. Emigration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proper enterprise when India has gained full control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affairs and can treat with the dominions on an equal footing.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goes to Fiji to conduct an inquiry whilst India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aferment and her status undermined, I know that you are one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do conscious injustice to 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at one with you on the question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untouchables. There is absolutely no excuse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evil. And I am hoping that with the untouchability of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will go the untouchability in Hinduism. I do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status as a deserved nemesis for our 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pariah.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7465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GANGARAM SHARMA</w:t>
      </w:r>
    </w:p>
    <w:p>
      <w:pPr>
        <w:autoSpaceDN w:val="0"/>
        <w:autoSpaceDE w:val="0"/>
        <w:widowControl/>
        <w:spacing w:line="266" w:lineRule="exact" w:before="126" w:after="0"/>
        <w:ind w:left="457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DEARS GANGARAMJI,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what is averred against you: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and Mr. Gaurishanker have misappropriated monies.</w:t>
      </w:r>
    </w:p>
    <w:p>
      <w:pPr>
        <w:autoSpaceDN w:val="0"/>
        <w:autoSpaceDE w:val="0"/>
        <w:widowControl/>
        <w:spacing w:line="220" w:lineRule="exact" w:before="2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February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year Gandhiji was in Lahore on February 21.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231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" w:right="15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 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 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schools are mostly bogus.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have a bogus committee.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 have published no accounts.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do not collect from those who are said to benefit by your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schools.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were charged with misappropriation, but acquitted.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public belief is that the charge was not ill-founded.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are keeping a woman by whom you have children.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strong ground for believing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desire an inquiry, I would ask some of the friends you mention </w:t>
      </w:r>
      <w:r>
        <w:rPr>
          <w:rFonts w:ascii="Times" w:hAnsi="Times" w:eastAsia="Times"/>
          <w:b w:val="0"/>
          <w:i w:val="0"/>
          <w:color w:val="000000"/>
          <w:sz w:val="22"/>
        </w:rPr>
        <w:t>to conduct the inquiry.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sincerely;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7441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TELEGRAM TO CHHOTANI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9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8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PROVIDED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SURRENDER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MINI-</w:t>
            </w:r>
          </w:p>
        </w:tc>
      </w:tr>
      <w:tr>
        <w:trPr>
          <w:trHeight w:hRule="exact" w:val="28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MUM </w:t>
            </w:r>
          </w:p>
        </w:tc>
        <w:tc>
          <w:tcPr>
            <w:tcW w:type="dxa" w:w="6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PROVIDED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ALSO</w:t>
            </w:r>
          </w:p>
        </w:tc>
      </w:tr>
      <w:tr>
        <w:trPr>
          <w:trHeight w:hRule="exact" w:val="28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ANSARI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ACCOMPANY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AUTHORIZED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</w:t>
            </w:r>
          </w:p>
        </w:tc>
      </w:tr>
      <w:tr>
        <w:trPr>
          <w:trHeight w:hRule="exact" w:val="28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ADVISOR </w:t>
            </w:r>
          </w:p>
        </w:tc>
        <w:tc>
          <w:tcPr>
            <w:tcW w:type="dxa" w:w="17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INTERPRETER </w:t>
            </w:r>
          </w:p>
        </w:tc>
        <w:tc>
          <w:tcPr>
            <w:tcW w:type="dxa" w:w="12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HAKIMJI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ANSARI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REACHING</w:t>
            </w:r>
          </w:p>
        </w:tc>
      </w:tr>
      <w:tr>
        <w:trPr>
          <w:trHeight w:hRule="exact" w:val="28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THURSDAY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IMPOSSIBLE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SELF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LEAVE</w:t>
            </w:r>
          </w:p>
        </w:tc>
      </w:tr>
      <w:tr>
        <w:trPr>
          <w:trHeight w:hRule="exact" w:val="29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PUNJAB.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DEPARTURE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WEEKS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       FULL       DELIBERATION.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1921, p. 208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T0 C. F. ANDREWS</w:t>
      </w:r>
    </w:p>
    <w:p>
      <w:pPr>
        <w:autoSpaceDN w:val="0"/>
        <w:autoSpaceDE w:val="0"/>
        <w:widowControl/>
        <w:spacing w:line="266" w:lineRule="exact" w:before="226" w:after="0"/>
        <w:ind w:left="457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 You must get well.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Mian Mahomed Haji Jan Mahomed Chhotani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who was in the Punjab from February 15 to March 8, reached </w:t>
      </w:r>
      <w:r>
        <w:rPr>
          <w:rFonts w:ascii="Times" w:hAnsi="Times" w:eastAsia="Times"/>
          <w:b w:val="0"/>
          <w:i w:val="0"/>
          <w:color w:val="000000"/>
          <w:sz w:val="18"/>
        </w:rPr>
        <w:t>Bombay on March 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year Gandhiji was in Lahore on February 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tragedy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absorbs me. Please tell me whether the extract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Gurudev’s pronouncement is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>reported.</w:t>
      </w:r>
    </w:p>
    <w:p>
      <w:pPr>
        <w:autoSpaceDN w:val="0"/>
        <w:autoSpaceDE w:val="0"/>
        <w:widowControl/>
        <w:spacing w:line="28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suspend all other activities means that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will be rendered fruitless without the people realizing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It is like ‘seek ye first the kingdom’, etc. I would any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boys going to the villages rather than learning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have no idea of their helplessness. Very few are able to live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 life. And so I say during the transition period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spin, let them assimilate their knowledge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and let them learn Hindustani. Those boys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will not do this for 10 months with the promise of resumption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studies at the end of the year had better not come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colleges. The[y] must only come out if they consider it sinful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in Government colleges, not otherwise.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959</w:t>
      </w:r>
    </w:p>
    <w:p>
      <w:pPr>
        <w:autoSpaceDN w:val="0"/>
        <w:autoSpaceDE w:val="0"/>
        <w:widowControl/>
        <w:spacing w:line="220" w:lineRule="exact" w:before="368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one hundred and fifty Akali Sikhs were killed when, on February 20,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1921, they entered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Nankana Saheb, about 40 miles from Lahore.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the possession of Mahant Narandas who was allegedly abusing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"Speech at Nankana Saheb", March 3, 1921, and "Sikh Awakening", </w:t>
      </w:r>
      <w:r>
        <w:rPr>
          <w:rFonts w:ascii="Times" w:hAnsi="Times" w:eastAsia="Times"/>
          <w:b w:val="0"/>
          <w:i w:val="0"/>
          <w:color w:val="000000"/>
          <w:sz w:val="18"/>
        </w:rPr>
        <w:t>March 13, 1921.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3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190. LETTER T0 A. F. FREEMANTLE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23,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 of the 12th instant.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 excuse  me if I do not reply to your letter in detail.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havehardly done justice to yourself in criticizing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seen, whose translation you have only partly read.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letter, you would have seen that I did not mention my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to demonstrate my sufferings, much less to show that they 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in reply to a letter dated February 12, 1921, from the addr-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essee, a member of the Indian Civil Service. The following are the relevant excerpts </w:t>
      </w:r>
      <w:r>
        <w:rPr>
          <w:rFonts w:ascii="Times" w:hAnsi="Times" w:eastAsia="Times"/>
          <w:b w:val="0"/>
          <w:i w:val="0"/>
          <w:color w:val="000000"/>
          <w:sz w:val="18"/>
        </w:rPr>
        <w:t>from Freemantle’s letter: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have not had the pleasure of perusing in full the open letter to Europeans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which I understand you indited last year, and am aquainted with its contents </w:t>
      </w:r>
      <w:r>
        <w:rPr>
          <w:rFonts w:ascii="Times" w:hAnsi="Times" w:eastAsia="Times"/>
          <w:b w:val="0"/>
          <w:i w:val="0"/>
          <w:color w:val="000000"/>
          <w:sz w:val="18"/>
        </w:rPr>
        <w:t>merely through a Hindi translation which I have partly read.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began, I believe, by some detail of the services you had rendered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Empire. Have you ever asked yourself . . . how far you can hope to impress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 . . . Between August 4, 1914, and November 11, 1920, . . .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 joined the colours merely for justice’ sake . . . Many were wounded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again. Many . . . reduced to indigence. And all this not for a particular motive,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I repeat, to establish a universal principle. . . What have you lost that you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presume to place yourself upon the eminence on the strength of any losses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sufferings, and to lecture others? . . . There is another thing which distinguishes you,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“idealism”. I do not myself think great things of that shallow quality,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miscalled idealism which turns from history and experience to evolve a misty Utopia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the inner consciousness . . . you have not that higher idealism which looks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 at the facts . . . On truth you appear to set a peculiar value . . . It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 however . . . not to realize that practice toils painfully behind . . . truthful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 in the main, you are not—if newspaper reports are correct— scrupulous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lies uttered in your presence. Witness the disgusting aspersion on a British officer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recognized as the Kachagarhi fable . . . you made a feeling allusion to the story,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treating it as accepted truth. The </w:t>
      </w:r>
      <w:r>
        <w:rPr>
          <w:rFonts w:ascii="Times" w:hAnsi="Times" w:eastAsia="Times"/>
          <w:b w:val="0"/>
          <w:i/>
          <w:color w:val="000000"/>
          <w:sz w:val="18"/>
        </w:rPr>
        <w:t>Tribune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apology is published; we await yours and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still to await it.... I suspect you of being at heart a co-operator waiting only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suitable time to come to terms with this Satanic Government.... you are already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path, . . . You have right ideas. . . But it is necessary to strip off unworthy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motives. Cease even to recognize Government by struggling against it. Take a step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and ignore it. Those of us who love learning for its own sake . . . would be glad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to see educational institutions which are really independent of Government....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Empty our law courts, not because you are under the fond impression that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likes them full, but simply because litigiousness is bad. Another idea is that of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industries. It is puerile to connect the spinning-wheel with swaraj . . . But you are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road if you teach your fellow-countrymen . . . the dignity of manual labour,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discard shoddy machine made goods . . .”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23-2-1921.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every Englishman in India”, 27-10-1920.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selfless. I mentioned them merely to show how consistently loyal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connection even in the midst of adverse conditions.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were not selfless, because I believed that I would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be assisting my country’s progress towards freedom.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British bravery and selflessness is therefore irrelevant.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bravery and capacity for suffering are beyond 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claim to national selflessness, you will permit me to deny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 toto.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then, the world does not believe today, that the late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for justice or was selfless. You wanted to crush the Germans,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moment you have succeeded. I do not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Germans are the fiends the English Press has made them out to be,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believe that the world would have come to an end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won.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I am on an eminence. I assure you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of that. I am however on the top of a volcano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turn into hard incombustible rock. It may erupt any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have succeeded. That unfortunately has always been a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fate for a reformer.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idealism worries you. If you had taken pains to read my </w:t>
      </w:r>
      <w:r>
        <w:rPr>
          <w:rFonts w:ascii="Times" w:hAnsi="Times" w:eastAsia="Times"/>
          <w:b w:val="0"/>
          <w:i w:val="0"/>
          <w:color w:val="000000"/>
          <w:sz w:val="22"/>
        </w:rPr>
        <w:t>writings, you would have known that it is intensely practical.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rightly guessed that I am at bottom a co-operator.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would I be otherwise having been that for nearly thirty years?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waiting for the first opportunity to co-operate,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my co-operation will not be tendered until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realized the necessity of settling the Khilafat terms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Muslim sentiment, until they have repented of the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 of the Punjab, and until they have ceased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our patrons and rulers. India will gladly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as friends, fellow-workers and equal partners in India,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desire to exploit the country for their own gain, they must do </w:t>
      </w:r>
      <w:r>
        <w:rPr>
          <w:rFonts w:ascii="Times" w:hAnsi="Times" w:eastAsia="Times"/>
          <w:b w:val="0"/>
          <w:i w:val="0"/>
          <w:color w:val="000000"/>
          <w:sz w:val="22"/>
        </w:rPr>
        <w:t>so, if they can, without our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seen fit to accuse me of deviation from truth.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your amazing ignorance is to blame. You were rightly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believed the statement about the Kachagarhi incident,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upon oath by persons whom I had no reason for doubting.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over my signature a denial as soon as I received it. I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the file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may I ask you to try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understand the Movement of non-co-operation?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not anti English in spirit. It is a religious movement, it is a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movement. It is a movement intended to resist injustice,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untruth, terrorism and to establish swaraj in India. You will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>it is better to replace mutual distrust and fear by trust and fearlessness.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is an attempt to end that unhappy state. And I </w:t>
      </w:r>
      <w:r>
        <w:rPr>
          <w:rFonts w:ascii="Times" w:hAnsi="Times" w:eastAsia="Times"/>
          <w:b w:val="0"/>
          <w:i w:val="0"/>
          <w:color w:val="000000"/>
          <w:sz w:val="22"/>
        </w:rPr>
        <w:t>seek your co-operation in the effort.</w:t>
      </w:r>
    </w:p>
    <w:p>
      <w:pPr>
        <w:autoSpaceDN w:val="0"/>
        <w:autoSpaceDE w:val="0"/>
        <w:widowControl/>
        <w:spacing w:line="220" w:lineRule="exact" w:before="6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 a m , </w:t>
      </w:r>
    </w:p>
    <w:p>
      <w:pPr>
        <w:autoSpaceDN w:val="0"/>
        <w:autoSpaceDE w:val="0"/>
        <w:widowControl/>
        <w:spacing w:line="220" w:lineRule="exact" w:before="6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23-2-1921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AWYERS  AND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TUDENTS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ELP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 have been asked whether lawyers and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carry out the Congress resolution affecting them can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any other way. The question is rather strange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assumes that if a lawyer or a student cannot non-co-operate as such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at all. There are undoubtedly hundreds of students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scores of lawyers who are not suspending their normal studies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as the case may be, only out of weakness. A lawyer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suspend practice can certainly help with money, he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spare hours to public service, he can introduce honesty and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in his profession, he can cease to consider clients as fit prey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pecuniary ambition, he can cease to have anything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touts, he can promote settlement of cases by private arbitration,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do spinning himself for one or two hours per day,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simplify the life of his family, he can induce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to do spinning religiously for a certain time daily, he can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 and his family the use of khaddar. These are only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that can be done by every lawyer. Because a man cannot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carry out a particular part of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he need not be shy about the other items. One thing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lawyer may not do: he may no longer figure as a leader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platforms. He must be content to be a silent worker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about practising lawyers applies to students also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or will not withdaw from schools. Most of our volunteers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the student world. Volunteering is a privilege and a </w:t>
      </w:r>
      <w:r>
        <w:rPr>
          <w:rFonts w:ascii="Times" w:hAnsi="Times" w:eastAsia="Times"/>
          <w:b w:val="0"/>
          <w:i w:val="0"/>
          <w:color w:val="000000"/>
          <w:sz w:val="22"/>
        </w:rPr>
        <w:t>student who has not been able to withdraw from Government schools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receive privileges from the nation. They too must be content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unambitious servants of the nation. Even if we cannot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schools and colleges, we must destroy their prestige.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has almost gone and is daily decreasing. And we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would restore their prestige till they are nationalized and </w:t>
      </w:r>
      <w:r>
        <w:rPr>
          <w:rFonts w:ascii="Times" w:hAnsi="Times" w:eastAsia="Times"/>
          <w:b w:val="0"/>
          <w:i w:val="0"/>
          <w:color w:val="000000"/>
          <w:sz w:val="22"/>
        </w:rPr>
        <w:t>answer the requirements of the nation.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OWDYISM</w:t>
      </w:r>
    </w:p>
    <w:p>
      <w:pPr>
        <w:autoSpaceDN w:val="0"/>
        <w:tabs>
          <w:tab w:pos="550" w:val="left"/>
          <w:tab w:pos="650" w:val="left"/>
          <w:tab w:pos="1090" w:val="left"/>
          <w:tab w:pos="1930" w:val="left"/>
          <w:tab w:pos="2390" w:val="left"/>
          <w:tab w:pos="3510" w:val="left"/>
          <w:tab w:pos="3610" w:val="left"/>
          <w:tab w:pos="4290" w:val="left"/>
          <w:tab w:pos="4330" w:val="left"/>
          <w:tab w:pos="5090" w:val="left"/>
          <w:tab w:pos="5530" w:val="left"/>
          <w:tab w:pos="5550" w:val="left"/>
          <w:tab w:pos="617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no-co-operation has received a rude shock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behaviour at the Bombay and Poona meetings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Shastri and Paranjapye. I have seen the explanation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hooliganism was resorted to not by non-co-operation students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wanted to discredit the movement itself, and to 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against non-co-operation students. The explanation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partly true for there are undoubtedly men who would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to be speedily successful, we must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even against such contingencies. A soldier cannot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defence of his defeat. When General Buller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Ladysmith, he was superseded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Lord Roberts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 South African War, Lord Kitchener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took over command.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 will live on only so long as it can circumvent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If non-co-operation students did not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discredited why notices clearly sated that only those who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the other side of the question were to attend. There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excuse for the scenes that were enacted in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Moreover, it is often forgotten that Messrs Shastri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Paranjapye are among the ablest and the most public-spirited men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thecountry. They are as much lovers of their country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themselves. We may consider them to be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view as they consider us to be mistaken. But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grievously err if we refuse to listen to the arguments of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Redvers Henry Buller (1839-1908); British Commander-in-Chief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Boer War before Roberts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Roberts. Buller had failed to relieve Ladysmith in December 1899;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February he succeeded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Frederick Sleigh Roberts, 1st Earl Roberts of Kandahar (1832-1914);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Commander-in-Chief in India, 1885-93, in South Africa, 1899-1900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Horatio Herbert, 1st Earl Kitchener of Khartoum and of Broome (1850-1916);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of Staff to Lord Roberts in South Africa, 1899; organized forces to combat </w:t>
      </w:r>
      <w:r>
        <w:rPr>
          <w:rFonts w:ascii="Times" w:hAnsi="Times" w:eastAsia="Times"/>
          <w:b w:val="0"/>
          <w:i w:val="0"/>
          <w:color w:val="000000"/>
          <w:sz w:val="18"/>
        </w:rPr>
        <w:t>guerilla warfare of Boers, 1900-2; Commander-in-Chief in India, 1902-9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opponents.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we seek to justify rowdyism on the strength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precedents. We may not call the movement religious and continue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copy the bluster and violence of English meetings. Our strength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not copying foreign or other precedents without discrimination.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movement, if it is to be non-violent in essence, as it must be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successful, has to retain its distinctive character at every step and at all </w:t>
      </w:r>
      <w:r>
        <w:rPr>
          <w:rFonts w:ascii="Times" w:hAnsi="Times" w:eastAsia="Times"/>
          <w:b w:val="0"/>
          <w:i w:val="0"/>
          <w:color w:val="000000"/>
          <w:sz w:val="22"/>
        </w:rPr>
        <w:t>times.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THE CONDITIONS OF SWARAJ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easy of attainment before October next if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conditions can be fulfilled. I ventured to mention one year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last because I knew that the conditions were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I felt that the atmosphere in the country was responsive.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five months’ experience has confirmed me in the opinion.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convinced that the country has never been so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establishing swaraj as now.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necessary for us as accurately as possible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One supreme indispensable condition is the continuance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The rowdyism, hooliganism, looting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witnessed are disturbing elements. They are danger signals.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able to arrest their progress. The spirit of democracy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established in a year in the midst of terrorism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Governmental or popular. In some respects popular terrorism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antagonistic to the growth of the democratic spirit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Governmental. For the latter strengthens the spirit of democracy,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former kills it. Dyerism has evoked a yearning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as nothing else has. But internal Dyerism, representing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terrorisrn by a majority, will establish an oligarchy such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stifle the spirit of all free discussion and conduct.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 against the government and as between ourselves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essential to speedy success. And we must be able to devise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observing it on our part in spite of the gravest provocations.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condition is our ability to bring into being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in terms of the new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whichaims at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constitution adopted at Nagpur session”, december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a Congress agency in every village with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electorate. It means both money and ability to give effect to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policies. What is really needed is not a large measure of sacrifice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organize and to take simple, concerted action.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have not even succeeded in carrying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every home in the 7 1/2 lakhs of villages of India.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means at least 250 honest workers for as many districts,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influence in their respective districts and who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programme. No village, no circle need wait for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from headquarters for founding their respective organizations.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 things that are applicable to all.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thing is swadeshi. Every home must have the spinning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village can organized itself in less than a month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self-supporting for its cloth. Just imagine what this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means and there would be no difficulty in sharing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swadeshi means swaraj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tabs>
          <w:tab w:pos="550" w:val="left"/>
          <w:tab w:pos="2550" w:val="left"/>
          <w:tab w:pos="3110" w:val="left"/>
          <w:tab w:pos="6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and woman can give some money—be it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pice—to the Tilak Swarj Fund. And we need have no anxiety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financing the movement. Every man and woman can deny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all luxury, all ornamentation, all intoxicants at least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And we shall have not only money but we shall have boycotted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foreign articles. Our civilization, our culture, our swaraj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upon multiplying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wants—self-indulgence—but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restricting our wants—self-denial.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nothing without Hindu-Muslim unity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the snake of untouchability. Untouchability is a corroding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that is eating into the vitals of Hindu society.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religion of superiority and inferiority. No man of God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another man as inferior to himself. He must consider every </w:t>
      </w:r>
      <w:r>
        <w:rPr>
          <w:rFonts w:ascii="Times" w:hAnsi="Times" w:eastAsia="Times"/>
          <w:b w:val="0"/>
          <w:i w:val="0"/>
          <w:color w:val="000000"/>
          <w:sz w:val="22"/>
        </w:rPr>
        <w:t>man as his blood-brother. It is the cardinal principle of every religion.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a religious battle, no argument is necessary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that self-denial must be its supreme test. Khilafat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saved, the Punjab inhumanity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redressed, without godliness.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Godliness means change of heart—in political language, changing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angle of vision. And such a change can come in a moment. My belief </w:t>
      </w:r>
      <w:r>
        <w:rPr>
          <w:rFonts w:ascii="Times" w:hAnsi="Times" w:eastAsia="Times"/>
          <w:b w:val="0"/>
          <w:i w:val="0"/>
          <w:color w:val="000000"/>
          <w:sz w:val="22"/>
        </w:rPr>
        <w:t>is that India is ripe for that change.</w:t>
      </w:r>
    </w:p>
    <w:p>
      <w:pPr>
        <w:autoSpaceDN w:val="0"/>
        <w:autoSpaceDE w:val="0"/>
        <w:widowControl/>
        <w:spacing w:line="220" w:lineRule="exact" w:before="2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One’s own duty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"humanity".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then rivet our attention 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252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</w:p>
          <w:p>
            <w:pPr>
              <w:autoSpaceDN w:val="0"/>
              <w:autoSpaceDE w:val="0"/>
              <w:widowControl/>
              <w:spacing w:line="260" w:lineRule="exact" w:before="440" w:after="0"/>
              <w:ind w:left="10" w:right="15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 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Cultivating the spirit of non-violence.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Setting up Congress organizations in every village.</w:t>
            </w:r>
          </w:p>
          <w:p>
            <w:pPr>
              <w:autoSpaceDN w:val="0"/>
              <w:tabs>
                <w:tab w:pos="1530" w:val="left"/>
                <w:tab w:pos="2070" w:val="left"/>
                <w:tab w:pos="3730" w:val="left"/>
                <w:tab w:pos="4190" w:val="left"/>
                <w:tab w:pos="4970" w:val="left"/>
                <w:tab w:pos="5770" w:val="left"/>
              </w:tabs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Introducing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spinning-wheel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every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home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manufacturing all the cloth required for our wants through the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village weaver.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Collecting as much money as possible.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Promoting Hindu-Muslim unity and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Ridding Hinduism of the curse of untouchability and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otherwise purifying ourselves by avoiding intoxicating drinks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drugs.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honest, earnest, industrious, patriotic workers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simple programme ? If we have, swaraj will be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before next October.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 “DID CHRIST NON-CO-OPERATE?”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830" w:val="left"/>
          <w:tab w:pos="3270" w:val="left"/>
          <w:tab w:pos="3470" w:val="left"/>
          <w:tab w:pos="3870" w:val="left"/>
          <w:tab w:pos="4750" w:val="left"/>
          <w:tab w:pos="52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perhaps agree with me that the Rev. Gillespie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bad case worse. Every non-co-operator will, I am sure,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co-operate on the same terms that he mentions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prodigal 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this prodigal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like the Biblical son and all non-co-operators will rejoice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exceedingly. The incoming Viceroy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all the assistance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expect from the non-co-operators if he means to do well.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Rev. Gillespie is on safe ground. No one who hugs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any right to denounce this Government. ‘He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equity must come with clean hands’ is a maxim of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And the Rev. gentleman will find that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untouchability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co-operators.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Non-co-operation is nothing if it is not reformation from within.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23-2-1921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article, Gandhiji comments on a letter dated January 22, 1921,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Rev. Gillespie at Rajkot; the letter is not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Rev. Gillespie had said in his letter: "While we must not ‘countenance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who disgraces himself by a life of shame and vice’, yet we should co-operate with </w:t>
      </w:r>
      <w:r>
        <w:rPr>
          <w:rFonts w:ascii="Times" w:hAnsi="Times" w:eastAsia="Times"/>
          <w:b w:val="0"/>
          <w:i w:val="0"/>
          <w:color w:val="000000"/>
          <w:sz w:val="18"/>
        </w:rPr>
        <w:t>him—and this is true co-operation—by waiting for the prodigal in ‘anguished love’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 prayerful soul-energy, and, when he returns, receive him with open arms."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Reading, who assumed office in April, 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194. SPEECH AT SIKH CONFERENCE AT SHRI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1921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we should have the control of our sacred places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hands. We can secure that control in a single day. But how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done? If not a single person visits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put into the impure hands of impure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do your bidding right today. If you now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Nankana Saheb is in your hands,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Its has been given to you by the Government’s army.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you to have it in this manner. I do not mean to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relinquish the control which you have obtained.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is some humiliation in the way you have got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grieved on account of those who died as martyrs.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this is not the time to weep. This is the time to die.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at this time we should all be able to meet death, taking blows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chest. It seems this courage was shown by the martyrs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Nankana Saheb. But I cannot help seeing our own fault either.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any right to acquire control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intimidation.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slain Lachman singh after coming to Lyallpur,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not, thereafter, have been able to retain that control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But by going to Nankana Saheb, we actually gave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chance. We can acquire control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patience.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kept quiet all these years. Would it have been wrong to wait a year </w:t>
      </w:r>
      <w:r>
        <w:rPr>
          <w:rFonts w:ascii="Times" w:hAnsi="Times" w:eastAsia="Times"/>
          <w:b w:val="0"/>
          <w:i w:val="0"/>
          <w:color w:val="000000"/>
          <w:sz w:val="22"/>
        </w:rPr>
        <w:t>more?</w:t>
      </w:r>
    </w:p>
    <w:p>
      <w:pPr>
        <w:autoSpaceDN w:val="0"/>
        <w:autoSpaceDE w:val="0"/>
        <w:widowControl/>
        <w:spacing w:line="260" w:lineRule="exact" w:before="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17-4-1921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Sikh place of worship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Priests in charge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gurudwaras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time of Nankana Saheb tragedy, which occurred on February 20;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2, “Letter to C. F. Andrews”, 22-2-1921.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SPEECH AT KHILAFAT CONFERENCE, LUCKNOW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1921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in Urdu at the Khilafat Conference yesterday Mr. Gandhi said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within the remaining seven months up to October they would decide the Khilafat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and attain swaraj. They could not draw the sword but would produce the power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drawing the sword after swaraj was attained. The Viceroy used to laugh at them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he wanted to co-operate with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advised the boycott of British goods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giving up of foreign cloth, by which means they could get swaraj the next 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[Gandhiji continued :]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our best to persuade lawyers and students.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any further to busy ourselves over this aspect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am satisfied with the measure of success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in conveying our message. Those whom we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over may start non-co-operation when they choose. The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still practise and the students who attend Government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enjoy no respect. Most of them admit, themselves,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wrong. This is enough for us. To the extent that the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students attending Government schools, have lost prestige,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prestige also is lowered.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2-3-1921;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PERVERTED REASONING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anonymous letters. Many people,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lack the courage to come out with their names. Whether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should be published or withheld from a newspaper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choice; but to look forward to the publication of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disclosing one’s name even to the editor is another story.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with me two such letters. In one of them, a student of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casts some aspersions on non-co-operators. I shall not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letter. The second letter is from a sister. This, too, contains some </w:t>
      </w:r>
      <w:r>
        <w:rPr>
          <w:rFonts w:ascii="Times" w:hAnsi="Times" w:eastAsia="Times"/>
          <w:b w:val="0"/>
          <w:i w:val="0"/>
          <w:color w:val="000000"/>
          <w:sz w:val="22"/>
        </w:rPr>
        <w:t>allegations. But the correspondent being a woman and the allegations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presumably a reference to the Viceroy’s speech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Khilafat issue;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“Viceroy’s speech on Khilafat”.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the Gujarati report </w:t>
      </w:r>
      <w:r>
        <w:rPr>
          <w:rFonts w:ascii="Times" w:hAnsi="Times" w:eastAsia="Times"/>
          <w:b w:val="0"/>
          <w:i/>
          <w:color w:val="000000"/>
          <w:sz w:val="18"/>
        </w:rPr>
        <w:t>in Navajivan</w:t>
      </w:r>
      <w:r>
        <w:rPr>
          <w:rFonts w:ascii="Times" w:hAnsi="Times" w:eastAsia="Times"/>
          <w:b w:val="0"/>
          <w:i/>
          <w:color w:val="000000"/>
          <w:sz w:val="18"/>
          <w:u w:val="single"/>
        </w:rPr>
        <w:t xml:space="preserve">   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856" w:right="141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deserving of notice, I quote from the letter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anonymous correspondent writes:</w:t>
      </w:r>
    </w:p>
    <w:p>
      <w:pPr>
        <w:autoSpaceDN w:val="0"/>
        <w:autoSpaceDE w:val="0"/>
        <w:widowControl/>
        <w:spacing w:line="220" w:lineRule="exact" w:before="4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atrocities perpetrated in the Punjab by the autocratic officials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 have moved me very strongly and, for the past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months, I have been thinking of giving up my job. With the passing of time,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 find that the urge to give up the job is slackening. This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because I am as much shocked at the doings of dishonest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in your name as I had been shocked at the doings of autocratic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officials. It is imperative somehow to ensure that such dishonest persons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use your name to their profit and that nothing but truth prevails. Is it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improper to start national schools at every place where municipal schools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 and to seek to enroll larger numbers of children in them? Why not </w:t>
      </w:r>
      <w:r>
        <w:rPr>
          <w:rFonts w:ascii="Times" w:hAnsi="Times" w:eastAsia="Times"/>
          <w:b w:val="0"/>
          <w:i w:val="0"/>
          <w:color w:val="000000"/>
          <w:sz w:val="18"/>
        </w:rPr>
        <w:t>convert municipal schools into national schools as has been done at Nadiad?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sister has employed perverted reasoning. If she felt an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her Government job, that urge should quicken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slackening because of dishonesty among non-co-operators.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dishonesty of non-co-operators will not be reduced by honest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disheartened and clinging to their Government jobs.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up a Government job or non-co-operates in any other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 not to oblige the non-co-operators but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How does it matter if all non-co-operators are sinners? Rather,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 really so, stray individuals, upright in character and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non-co-operators, should employ far mightier non-co-operation.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impulse of this sister is genuine, this is the right way.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had been honest, swaraj would have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fact long ago. It is wrong to hope that we shall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cleansed of all the dirt that has covered us through the years.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away from an unclean Government, to that extent at any rate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been cleansed. It is not right for an alcoholic to cling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because he notices other vices among the abstainers.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may do, the right course for such a person is to get rid of his </w:t>
      </w:r>
      <w:r>
        <w:rPr>
          <w:rFonts w:ascii="Times" w:hAnsi="Times" w:eastAsia="Times"/>
          <w:b w:val="0"/>
          <w:i w:val="0"/>
          <w:color w:val="000000"/>
          <w:sz w:val="22"/>
        </w:rPr>
        <w:t>drink habit and to endeavour to liberate others from their vices.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what this sister has said about municipal schools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she means by dishonesty, it is simply her error.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duty of non-co-operators, where the municipalities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their schools into national schools, to start new schools and to </w:t>
      </w:r>
      <w:r>
        <w:rPr>
          <w:rFonts w:ascii="Times" w:hAnsi="Times" w:eastAsia="Times"/>
          <w:b w:val="0"/>
          <w:i w:val="0"/>
          <w:color w:val="000000"/>
          <w:sz w:val="22"/>
        </w:rPr>
        <w:t>seek, if possible, to take away students from municipal schools.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27-2-1921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RAWALPINDI SISTERS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the blessings of sisters from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regions for the cause of swaraj. I have seen young girls handing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all their ornaments. Those who were moving in very fine muslins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past, are seen wearing khadi saris. When this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thing, I wonder which experiences I should narrate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I may pass over.</w:t>
      </w:r>
    </w:p>
    <w:p>
      <w:pPr>
        <w:autoSpaceDN w:val="0"/>
        <w:tabs>
          <w:tab w:pos="550" w:val="left"/>
          <w:tab w:pos="3990" w:val="left"/>
          <w:tab w:pos="4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Rawalpindi is considered to be mainly a town of soldiers.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are wealthy people. The sentiments which I observed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Rawalpindi were, however, beyond my imagination.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rally was held at eleven in the morning.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 venue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ground in a garden. Menfolk were prohibited from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 while the meeting was going on. The sisters were seated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a dais. I was accompanied by Lalaji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sisters sang a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songs composed by themselves. Quite a large number joined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chorus. One of the songs related to Amritsar and the other was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This was about their resolve to ply the spinning-wheel,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idle away time, to chant God’s name while plying the wheel,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fine cloth in favour of khadi and to make our land happy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carpenters, smiths and cobblers. The song-leader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girl of about twenty years. She was in a white dress.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rich, but I did not notice on her person any ornaments except a 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custom in the Punjab that an unmarried girl or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husband is alive must wear bangles. The sisters had also </w:t>
      </w:r>
      <w:r>
        <w:rPr>
          <w:rFonts w:ascii="Times" w:hAnsi="Times" w:eastAsia="Times"/>
          <w:b w:val="0"/>
          <w:i w:val="0"/>
          <w:color w:val="000000"/>
          <w:sz w:val="22"/>
        </w:rPr>
        <w:t>brought yarn and khadi as gifts.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speeches were hardly listened to in the midst of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chatter. They simply didn’t wish to listen, since the appeal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going to make was already imprinted on their hearts.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establish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do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by Sita. She had rejected all sweets, ornaments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 offered by Ravana, and the daughters of India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like manner. The hearts of the poor will not pour out blessings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are hungry. This hunger can be satisfied only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 blessings of only pious women can bear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women should become more virtuous, simple and upright. </w:t>
      </w:r>
      <w:r>
        <w:rPr>
          <w:rFonts w:ascii="Times" w:hAnsi="Times" w:eastAsia="Times"/>
          <w:b w:val="0"/>
          <w:i w:val="0"/>
          <w:color w:val="000000"/>
          <w:sz w:val="22"/>
        </w:rPr>
        <w:t>These simple truths were already imprinted on their hearts. Why, then,</w:t>
      </w:r>
    </w:p>
    <w:p>
      <w:pPr>
        <w:autoSpaceDN w:val="0"/>
        <w:autoSpaceDE w:val="0"/>
        <w:widowControl/>
        <w:spacing w:line="220" w:lineRule="exact" w:before="2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20, 1921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Lala Lajpat Rai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64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listen to us? They started bringing out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ornaments. The white-clad sister became envious of her ring.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struggled to remove it but it would not come off. Only when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and dropped the ring in my sack did she feel relieved.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spread out all around us. Some collected money and ornaments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scarfs. Some collected money and threw it with such skill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sister would neatly gather it in the fold of her garment.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commotion went on for about an hour and there was a shower of </w:t>
      </w:r>
      <w:r>
        <w:rPr>
          <w:rFonts w:ascii="Times" w:hAnsi="Times" w:eastAsia="Times"/>
          <w:b w:val="0"/>
          <w:i w:val="0"/>
          <w:color w:val="000000"/>
          <w:sz w:val="22"/>
        </w:rPr>
        <w:t>rupees and notes.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sisters knew why I needed money. They knew what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and what the Khilafat meant, and knew all about the atrocities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Punjab. The sisters were donating money for these causes. Why,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should I not feel confident that swaraj can be attained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year? The fact is that I don’t believe swaraj will be won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If any good deeds of India are ripe for their reward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as a whole has taken to the path of virtue, swaraj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come. The conditions are clear enough, but I have made them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clearer. They are: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Peace, (2) Swadeshi (popularizing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khadi), (3) Co-operation among ourselves, (4) Donating of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and (5) Arrangements in every region to work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constitution of the Congress.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 personally. Many times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doing so, but something or the other came up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writing got postponed.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when I shall be able to come that side.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Lahore today. I have to be there to settle the problem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Sikhs. The situation is very grave.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can be free from there early,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20, at Nankana Saheb, near Lahore, 160 Akali Sikhs were </w:t>
      </w:r>
      <w:r>
        <w:rPr>
          <w:rFonts w:ascii="Times" w:hAnsi="Times" w:eastAsia="Times"/>
          <w:b w:val="0"/>
          <w:i w:val="0"/>
          <w:color w:val="000000"/>
          <w:sz w:val="18"/>
        </w:rPr>
        <w:t>massaacred in the Gurudwara premises by a faction led by Mahant Naraindas.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expect to visit Ahmedabad. I have got to reach Calcutta on the 17th.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or may not be aware that the newsprint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exhausted. Do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if you can. Even if Anandanand is not in touch with you, I wish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you would write to someone from whom paper can be procured.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heard that Lalchand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dismissed and Vakil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engaged? Lalchand did not satisfy as a writer. His hard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honesty were praiseworthy.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meeting with the Governor of Punjab and had a long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with him.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taking any part in the preparations for the Congress?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it is necessary to show fully our capacity to organize,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behaviour, unity, discipline and so on. I wish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yourself in the work without attachment or aversion. I do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your difficulties. Do what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respects to Bhabhi.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EPRESSION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ALORE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devoted a special article to the Bihar repression.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it I have come across more news in the Press about Bihar.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 second Jallianwala in Bihar, it will be due, not to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goading by the authorities, but to the exemplary self-restraint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Biharis. What is there to prevent an officer from shooting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unsuspecting crowd which he may allege, and believe,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in defiance of an order? Such a thing may easily happen,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catastrophe may go down to history, written by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historian, as an “error of judgment”.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is assuming definite shape in the United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>also. Public speakers are being restrained.</w:t>
      </w:r>
    </w:p>
    <w:p>
      <w:pPr>
        <w:autoSpaceDN w:val="0"/>
        <w:autoSpaceDE w:val="0"/>
        <w:widowControl/>
        <w:spacing w:line="220" w:lineRule="exact" w:before="2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Lalchand Adwani, who was relieved of his charge as Assistant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mention of the change, “Notes”,  20-4-1921,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Lalchand”, 29-1-1921 and “Speech at Nankana Saheb”, 3-3-1921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Calicut Magistrate has rendered himself famous by  imprisoning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Yakoob Hassan and his companions.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the expected that is happening. Swaraj cannot, must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cheaply attained. Why should not all, young and old,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imprisonment? It is common suffering that will indissolubly bind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As non-co-operation begins to tell, the authorities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 lose their heads.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it is clear that as yet there is no real desire to repent.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Duke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spoken sonorous sentiments, and it is said that,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H.R.H. was pronouncing these sentiments, he was visibly affected.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has accepted a resolution recording its regret over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during the fateful April of 1919,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as if to mock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 at the time that these empty sentiments were being uttered,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 in various provinces were hatching plots of repression. It </w:t>
      </w:r>
      <w:r>
        <w:rPr>
          <w:rFonts w:ascii="Times" w:hAnsi="Times" w:eastAsia="Times"/>
          <w:b w:val="0"/>
          <w:i w:val="0"/>
          <w:color w:val="000000"/>
          <w:sz w:val="22"/>
        </w:rPr>
        <w:t>was a most telling illustration of what is meant by wordy repentance.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today wants no magnanimous speech nor, for that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magnanimous action. What she is thirsting for is the barest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entitled to demand the stoppage of pensions from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treasury to Sir Michael O’Dwyer and General Dyer. She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so long as officers who have misbehaved are still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enjoyment of high offices.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 long as this elementary justice is withheld, so long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continue the battle of non-co-operation, and so long must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continue its policy of repression.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treat repression as the touchstone wherewith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tested. If we can stand it without wincing or without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self-control, it will do us good and bring us nearer the goal.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earnest we shall go through the ordeal without losing temper.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 we are trying the temper of the Government by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 but its instinct of self-preservation keeps it sober up to a </w:t>
      </w:r>
      <w:r>
        <w:rPr>
          <w:rFonts w:ascii="Times" w:hAnsi="Times" w:eastAsia="Times"/>
          <w:b w:val="0"/>
          <w:i w:val="0"/>
          <w:color w:val="000000"/>
          <w:sz w:val="22"/>
        </w:rPr>
        <w:t>point. It loses  balance after that point is reached. As a rule, we res-</w:t>
      </w:r>
      <w:r>
        <w:rPr>
          <w:rFonts w:ascii="Times" w:hAnsi="Times" w:eastAsia="Times"/>
          <w:b w:val="0"/>
          <w:i w:val="0"/>
          <w:color w:val="000000"/>
          <w:sz w:val="22"/>
        </w:rPr>
        <w:t>pond by  becoming angry in turn and so the Government feels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"Speech at Gujranwala", February 19, 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Duke of Connaught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Council of State this resolution was moved on February 15, 1921,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 Jamnadas Dwarkadas. It was accepted after its third clause, calling for deterrent </w:t>
      </w:r>
      <w:r>
        <w:rPr>
          <w:rFonts w:ascii="Times" w:hAnsi="Times" w:eastAsia="Times"/>
          <w:b w:val="0"/>
          <w:i w:val="0"/>
          <w:color w:val="000000"/>
          <w:sz w:val="18"/>
        </w:rPr>
        <w:t>punishment to officers who had been guilty, was withdrawn by the  mover.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for our  weakness. Non-violence teaches us that we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the  Government’s temper. And, if we carry out the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practice, the Government must lose. Repression will have lost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edge because of our non-response,  even as an arm swung in the air </w:t>
      </w:r>
      <w:r>
        <w:rPr>
          <w:rFonts w:ascii="Times" w:hAnsi="Times" w:eastAsia="Times"/>
          <w:b w:val="0"/>
          <w:i w:val="0"/>
          <w:color w:val="000000"/>
          <w:sz w:val="22"/>
        </w:rPr>
        <w:t>becomes dislocated for want of response.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 REPRESSION IN BIHAR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is a province in which the most solid work is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non-co-operation. Its leaders understand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non-violence. They are trying to curb, and are succeeding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curbing, the zeal of those who would cross the boundary-line,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There is no danger of an outbreak of violence in Bihar.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has a splendid record of purifying work. The temperance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made such rapid strides that the excise revenue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very considerably affected. The educational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great progress. Many pleaders have suspended practice.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settling their disputes by arbitration. There are signs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side of a national awakening of which any popular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proud. Not so the Bihar Government. And,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high hopes of Bihar, for, had it not an Indian Governor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ablest of India’s sons, an ex-president of the Congress?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Lord Sinha has his limitations. He has become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which is grinding the people, and his abilities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>utilized to run that machinery, or he must fall out.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is most rampant in Bihar because the officials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daring under the cover of an Indian Governor. Lord Sinha </w:t>
      </w:r>
      <w:r>
        <w:rPr>
          <w:rFonts w:ascii="Times" w:hAnsi="Times" w:eastAsia="Times"/>
          <w:b w:val="0"/>
          <w:i w:val="0"/>
          <w:color w:val="000000"/>
          <w:sz w:val="22"/>
        </w:rPr>
        <w:t>has become a shield for official offenders.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 judge from the following facts.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Mazharul Haq and Babu Rajendraprasad, both well known in Bihar,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prevented from going to Arrah.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letter from a friend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districts of Muzaffarpur, Saran, and Champaran, notices under sections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144 and 107 are being continuously served. Those who decline to be bound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are imprisoned. Thirty such persons have already gone to gaol. Action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others is pending. it is a matter of pleasurethat some of these are old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and that the womenfolk, instead of being downcast over these</w:t>
      </w:r>
    </w:p>
    <w:p>
      <w:pPr>
        <w:autoSpaceDN w:val="0"/>
        <w:autoSpaceDE w:val="0"/>
        <w:widowControl/>
        <w:spacing w:line="220" w:lineRule="exact" w:before="28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Sinha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order forbidding them to enter Arrah was served on February 16,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imprisonments, have felt unconcerned, if not elated.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Safi and Babu Ram Binod have received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I am reliably informed and I am satisfied that you intend addressing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meeting in Hajipur, in which you will exhort your hearers to suffer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even, in the cause of non-co-operation, and will also speak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matters in connection with non-co-operation, which Exhortations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cause excitement amongst your hearers and a breach of the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tranquility may reasonably ensue, I therefore by virtue of the powers vested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under Sec. 144 Cr. P.C. hereby order you to abstain from delivering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on non-co-operation in any of its forms within the limits of 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jurisdiction.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Sub-Divisional Officer who has signed the notice claims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beforehand what the gentlemen were going to speak 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non-co-operation ! Speakers all over India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people to prepare themselves for imprisonment. It has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breaking of public tranquility anywhere. All the most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have preached non-co-operation, and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peached daily from a thousand platforms. The terms of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virtually prevent the speakers from speaking on swadeshi, temperance,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Hindu-Muslim unity. they are all ‘forms’ of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order runs as follows:</w:t>
      </w:r>
    </w:p>
    <w:p>
      <w:pPr>
        <w:autoSpaceDN w:val="0"/>
        <w:tabs>
          <w:tab w:pos="1110" w:val="left"/>
          <w:tab w:pos="4530" w:val="left"/>
          <w:tab w:pos="5230" w:val="left"/>
          <w:tab w:pos="557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Whereas it has been reported to me that Brahmachari Ram Raksha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Bangra, P.S. Gopalganj Saran, addressed a meeting yesterday in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denounced the Government and the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treacherous,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pledge-breakers and tyrannical and stated that the policy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to set one race against another in order to rule both;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is bound to disappear on account of its </w:t>
      </w:r>
      <w:r>
        <w:rPr>
          <w:rFonts w:ascii="Times" w:hAnsi="Times" w:eastAsia="Times"/>
          <w:b w:val="0"/>
          <w:i/>
          <w:color w:val="000000"/>
          <w:sz w:val="18"/>
        </w:rPr>
        <w:t>zulum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if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responded to the call of Gandhi they could expel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within ten days, and it has further been reported that this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caused great excitement; and that another such speech is likely to cause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breach of the peace, and whereas it appears that the said Brahmachari 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Raksha intends to make a similar speech again today, I hereby forbid him </w:t>
      </w:r>
      <w:r>
        <w:rPr>
          <w:rFonts w:ascii="Times" w:hAnsi="Times" w:eastAsia="Times"/>
          <w:b w:val="0"/>
          <w:i w:val="0"/>
          <w:color w:val="000000"/>
          <w:sz w:val="18"/>
        </w:rPr>
        <w:t>under Sec. 144 Cr. P. C. to abstain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from making any speech whatever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gathering of five or more persons in any part of the Sitamarhi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Sub-Division in any open place during a period of one month from the date of </w:t>
      </w:r>
      <w:r>
        <w:rPr>
          <w:rFonts w:ascii="Times" w:hAnsi="Times" w:eastAsia="Times"/>
          <w:b w:val="0"/>
          <w:i w:val="0"/>
          <w:color w:val="000000"/>
          <w:sz w:val="18"/>
        </w:rPr>
        <w:t>this order.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what the Brahmachari has been gagged for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uttered by thousands of lips. The charge brought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by the Brahmachari occurs in the preamble of the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myself had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denouncing the Government as ‘treacherous, pledge-breakers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tyrannical.’ It was left to the magistrate of Sitamarhi to discover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 a crime to denounce the Government in those terms.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question is: what can Lord Sinha do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resigning?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cannot supervise the orders of even magistrates.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magistrates would non-co-operate, strike and make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intolerable and government impossible. Therefore,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of, some day and in some way, serving his country as Governor,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makes himself believe that it is better for him to hold on to his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make room for an English Governor. This is but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rule. The public will find that the Civil Service under his regime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consolidated its power more thoroughly than under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Governor. And this for two reasons: the Civil Service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greater grievance of every restraint under Lord Sinha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under an English Governor, and the people would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wrongs more cheerfully because they would naturally want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regime successful. And thus the strongest Indian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have been selected for the high post of a Governor will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of want of effort or ability but because of the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of the system his Excellency has been called upon to administer.It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no pleasure, thus, to have to criticize the rule of 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entertain very high regard. But even a Gokhale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had he been called upon to administer the system with its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spirit.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C. F. ANDREWS</w:t>
      </w:r>
    </w:p>
    <w:p>
      <w:pPr>
        <w:autoSpaceDN w:val="0"/>
        <w:autoSpaceDE w:val="0"/>
        <w:widowControl/>
        <w:spacing w:line="266" w:lineRule="exact" w:before="126" w:after="0"/>
        <w:ind w:left="495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of you the whole of Monday but was not able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letter. I wanted to write to you. I wanted to tell you how forcibly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on non-co-operation adopted at the special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held at Calcutta in September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Sinha resigned on November 21, 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indicated by the reference in the text to the speech at Tibbia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College, which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23-2-1921.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truth of what I have said in one sentence in my Tibbia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The crime against the untouchables I feel, the exploitation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dumb millions I feel, but I realize still more clearly our duty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animal world. When Buddha carried that lamb on his back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chastised the Brahmins, he showed the highest measure of love. The </w:t>
      </w:r>
      <w:r>
        <w:rPr>
          <w:rFonts w:ascii="Times" w:hAnsi="Times" w:eastAsia="Times"/>
          <w:b w:val="0"/>
          <w:i w:val="0"/>
          <w:color w:val="000000"/>
          <w:sz w:val="22"/>
        </w:rPr>
        <w:t>worship of the cow in Hinduism typifies that love.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does that love demand? Certainly not hospitals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ill-treated by fellow-beings, though they are not to be destroyed,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promotion of kindness to beasts. Our love consists in our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necks of our dumb fellow-creatures. The more helpless the </w:t>
      </w:r>
      <w:r>
        <w:rPr>
          <w:rFonts w:ascii="Times" w:hAnsi="Times" w:eastAsia="Times"/>
          <w:b w:val="0"/>
          <w:i w:val="0"/>
          <w:color w:val="000000"/>
          <w:sz w:val="22"/>
        </w:rPr>
        <w:t>lower life, the greater should be our pity.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thinking I see a newer meaning in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that its destruction marked the subjection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decay. The work among the poor will be profitless and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without the spinning-wheel. We must help the poor to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clothe themselves. We can never succeed unless we reintroduce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No other industry can solve the problem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mass poverty in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my thoughts at random but you will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in seeing my meaning. I am trying to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that underlie some of your questions. I feel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seen clearly the message of the spinning-wheel or the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non-co-operation. Somehow or other the women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appear to have caught it instinctively.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Gurudev’s rebuke but I do not feel guilty.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I imagine that with my knowledge limited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 I did right in not judging the Government. My hearty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up to the time of the Amritsar Congress has given me a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and power which I could not havepossessed otherwise—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was there a spirit of bargaining behind it. I  did what I held was </w:t>
      </w:r>
      <w:r>
        <w:rPr>
          <w:rFonts w:ascii="Times" w:hAnsi="Times" w:eastAsia="Times"/>
          <w:b w:val="0"/>
          <w:i w:val="0"/>
          <w:color w:val="000000"/>
          <w:sz w:val="22"/>
        </w:rPr>
        <w:t>right without bargaining for reward.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Lahore I may have to stay a week. I shall know on reaching.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at Sabarmati installing Vakil as Sub-editor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Lalchand leaves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wanted a more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 Lalchand is a good, honest worker, but does not understand his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limitations. Mahadev will return after he has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you are keeping better health now.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"Letter to Lalchand", January 29, 1921.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give my respects to Baro Dada. It is a great comfort to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he is so whole-heartedly with me in this struggle.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SPEECH AT NANKANA SAHEB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1921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the substance of Mr. Gandhi’s Hindustani speech delivered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Nankana Saheb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18"/>
        </w:rPr>
        <w:t>when he visited it together with Maulana Shaukat Ali: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as a pilgrim to tender you my sympathy.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tragedy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Sikh friend at Ghurkha. I showed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toLala  Lajpatrai and friends. The news was so staggering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 believe it without confirmation. We hastened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to find that  the news was all terribly true. I cancelled my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Multan and  awaited further information. The next day I proceeded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Lyallpur and  thence to the Sikh Divan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Shri. I heard there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cremation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taking place that day. It was too late to attend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was received. I could not make this pilgrimage earlier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bound to keep important appointments at Amritsar and Lucknow. </w:t>
      </w:r>
      <w:r>
        <w:rPr>
          <w:rFonts w:ascii="Times" w:hAnsi="Times" w:eastAsia="Times"/>
          <w:b w:val="0"/>
          <w:i w:val="0"/>
          <w:color w:val="000000"/>
          <w:sz w:val="22"/>
        </w:rPr>
        <w:t>Meantime I have heard much about the immolation.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need hardly give you my assurance that your grief is mine.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so constituted that the sufferings of others make me miserable.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were it not for the futility of suicide to end grief, I should long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ere this have done away with my life by suicide. And so when I heard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tragedy of Nankana I felt like wanting to be among the victims.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it is I can but show my sympathy to those that are left behind.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confess that I have not yet been able to come to any final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judgment as to what actually happened. It seems almost unbelievable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a man died at the hands of the Akali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party. Did not the brave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were armed with kirpans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battle-axes retaliate even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20, when Gandhiji was at Rawalpindi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“Letter to C.F Andrews.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February 25, 1921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those killed at Nankana Saheb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Reformist Sikhs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kirpan </w:t>
      </w:r>
      <w:r>
        <w:rPr>
          <w:rFonts w:ascii="Times" w:hAnsi="Times" w:eastAsia="Times"/>
          <w:b w:val="0"/>
          <w:i w:val="0"/>
          <w:color w:val="000000"/>
          <w:sz w:val="18"/>
        </w:rPr>
        <w:t>is a knife with a curved blade which every Sikh is enjoined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religion to carry.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self-defence? If they did not, it is an event that must electrify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imagine three possibilities.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that the Akali party came to take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They lost their lives in the act. The world will not blame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for having come to take possession. You believe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unworthy of the trust. You are puritans. It was natural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possession. But it is impossible for me to defend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possession by a show of force. My creed forbids me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to make a show of it even against an evil-doer.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exists this difference bet ween your creed and mine.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capable of forgiving one who may do me or mine an injury.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pray to God that should such an occasion arise,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the strength to forgive such a wrongdoer. But History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you free from blame even if it is found that the martyrs had </w:t>
      </w:r>
      <w:r>
        <w:rPr>
          <w:rFonts w:ascii="Times" w:hAnsi="Times" w:eastAsia="Times"/>
          <w:b w:val="0"/>
          <w:i w:val="0"/>
          <w:color w:val="000000"/>
          <w:sz w:val="22"/>
        </w:rPr>
        <w:t>come to take possession by a show of force.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possible position is that the party came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and was assassinated without the opportunity of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possibility is that the party came to worship,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knowledge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fully armed for 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that, although they were capable of defending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>they allowed themselves to be butchered.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every case the event will live in history.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not take the credit of the bravery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only, but that you will regard it as an act of national bravery.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martyrs have died not to save their own faith merely but to save </w:t>
      </w:r>
      <w:r>
        <w:rPr>
          <w:rFonts w:ascii="Times" w:hAnsi="Times" w:eastAsia="Times"/>
          <w:b w:val="0"/>
          <w:i w:val="0"/>
          <w:color w:val="000000"/>
          <w:sz w:val="22"/>
        </w:rPr>
        <w:t>all religions from impurity.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must live and die for Hindustani as her 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I have dedicated my life to the cause of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means the defence also of my own faith and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And I want to live at peace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I can only do so by serving them. I have no desire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 or my religion by killing others. I know that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hold me blameless if He finds me capable of dying for either.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Mata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4" w:after="0"/>
              <w:ind w:left="10" w:right="0" w:firstLine="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would ask you therefore to dedicate this martyrdom to Bharat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believe that the Khalsa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can remain free only in a free</w:t>
            </w:r>
          </w:p>
        </w:tc>
      </w:tr>
    </w:tbl>
    <w:p>
      <w:pPr>
        <w:autoSpaceDN w:val="0"/>
        <w:autoSpaceDE w:val="0"/>
        <w:widowControl/>
        <w:spacing w:line="220" w:lineRule="exact" w:before="22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Mother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Sikhs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You cannot be free and enslave India. And yet the temptation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hour of your triumph is almost too great. This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capable of harnessing your aid to keep India under bondage.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no reflection on the present Governor or any other official.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satisfied of their complicity I would not hesitate to say so. But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speaking of the genius of the Government.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divide Hindus from Muslims in order to be able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hold on us. And it is quite capable of dividing you from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ask you to resist any such temptation with all your might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unite with the rest of India to end this Satanic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just now said that the Sikhs have passed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in suffering. I join issue with him and suggest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examination has only just commenced. How are you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this newly acquired strength? The same friend drew my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fact that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battle-axes were part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dress. So let them be. But I assure you that the time has not come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use, if it is ever to come. All the national associations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the present necessity of non-violence. Your </w:t>
      </w:r>
      <w:r>
        <w:rPr>
          <w:rFonts w:ascii="Times" w:hAnsi="Times" w:eastAsia="Times"/>
          <w:b w:val="0"/>
          <w:i/>
          <w:color w:val="000000"/>
          <w:sz w:val="22"/>
        </w:rPr>
        <w:t>kirpans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remain scrupulously sheathed and the hatchets buried.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will prove worthy of the martyrs, we will learn the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suffering from them; and you will dedicate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matchless bravery to the service of the country and her redemption.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16-3-1921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203. MESSAGE TO LAHORE SIKHS ON NANKANA </w:t>
      </w:r>
      <w:r>
        <w:rPr>
          <w:rFonts w:ascii="Times" w:hAnsi="Times" w:eastAsia="Times"/>
          <w:b w:val="0"/>
          <w:i/>
          <w:color w:val="000000"/>
          <w:sz w:val="24"/>
        </w:rPr>
        <w:t>TRAGEDY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my pilgrimage to Nankana Saheb yesterday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say a word to my Sikh friends. The traces that I saw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massacre at one of the greatest of your temples and the stories </w:t>
      </w:r>
      <w:r>
        <w:rPr>
          <w:rFonts w:ascii="Times" w:hAnsi="Times" w:eastAsia="Times"/>
          <w:b w:val="0"/>
          <w:i w:val="0"/>
          <w:color w:val="000000"/>
          <w:sz w:val="22"/>
        </w:rPr>
        <w:t>related to me have left an indelible impression on my mind.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little doubt that nearly one hundred and fifty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Akalis party were foully murdered and their bodies mutilated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fateful Sunday, the 20th Feb[ruary], whilst not a single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murderers was apparently hurt by the Akali party.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at least one Akali was tied to a tree in the temple ground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probably burnt alive. There is still less doubt that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corpses were soaked in paraffin, and, in order probably to hide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only men of one party were killed, they were burnt.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Akalis that gained entrance to the temple seems to have escaped </w:t>
      </w:r>
      <w:r>
        <w:rPr>
          <w:rFonts w:ascii="Times" w:hAnsi="Times" w:eastAsia="Times"/>
          <w:b w:val="0"/>
          <w:i w:val="0"/>
          <w:color w:val="000000"/>
          <w:sz w:val="22"/>
        </w:rPr>
        <w:t>to tell the tale of the butchery.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presents the appearance of a fort. The walls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rooms that surround the shrine are pierced to admit of shooting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them. The partition walls have connecting holes.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has massive steel plates evidently of recent make. The Granth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bears bullet marks. The walls of the sanctuary and the pillars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same tale. The Akali party seem to have been treacherously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and the gates closed on them. Everything I saw and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to a second edition of Dyerism more barbarous,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and more fiendish than the Dyerism at Jallianwala.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Nankana, where once a snake is reported to have innocently spread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 to shade the lamb-like Guru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turned Satan on that black </w:t>
      </w:r>
      <w:r>
        <w:rPr>
          <w:rFonts w:ascii="Times" w:hAnsi="Times" w:eastAsia="Times"/>
          <w:b w:val="0"/>
          <w:i w:val="0"/>
          <w:color w:val="000000"/>
          <w:sz w:val="22"/>
        </w:rPr>
        <w:t>Sunday.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weeps today over the awful tragedy. I am ashamed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men today who are capable of the crime committed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of India in that holy temple. Information is lacking to show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Akali party went to the temple and whether they offered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murderers. They had all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kirpans </w:t>
      </w:r>
      <w:r>
        <w:rPr>
          <w:rFonts w:ascii="Times" w:hAnsi="Times" w:eastAsia="Times"/>
          <w:b w:val="0"/>
          <w:i w:val="0"/>
          <w:color w:val="000000"/>
          <w:sz w:val="22"/>
        </w:rPr>
        <w:t>and mostly their hatchets.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three possibilities that could have happened: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party went by a show of force to take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but were overwhelmed by superior force and died fighting </w:t>
      </w:r>
      <w:r>
        <w:rPr>
          <w:rFonts w:ascii="Times" w:hAnsi="Times" w:eastAsia="Times"/>
          <w:b w:val="0"/>
          <w:i w:val="0"/>
          <w:color w:val="000000"/>
          <w:sz w:val="22"/>
        </w:rPr>
        <w:t>bravely.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party went merely as worshippers, had no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possession and were treacherously murdered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defend themselves.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party went as worshippers, as in the second case,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mercilessly attacked; but though able to defend themselves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 and willingly died being under a vow not to use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contention of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holy book of the Sikhs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Guru Nanak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Started by Akali Sikhs to take over control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gurudwaras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hands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mahants </w:t>
      </w:r>
      <w:r>
        <w:rPr>
          <w:rFonts w:ascii="Times" w:hAnsi="Times" w:eastAsia="Times"/>
          <w:b w:val="0"/>
          <w:i w:val="0"/>
          <w:color w:val="000000"/>
          <w:sz w:val="18"/>
        </w:rPr>
        <w:t>protected by the Government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GADNDHI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informants, who can only speak from hearsay, is that the party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died as supposed in the third alternative. If it is so, the martyrs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showed courage and resignation of the highest order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Sikhs, India, and the whole world have every reason to be proud.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the greatest satisfaction that the Sikhs with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the possibilities persist in believing the last.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second instance, the bravery of the defenders was as </w:t>
      </w:r>
      <w:r>
        <w:rPr>
          <w:rFonts w:ascii="Times" w:hAnsi="Times" w:eastAsia="Times"/>
          <w:b w:val="0"/>
          <w:i w:val="0"/>
          <w:color w:val="000000"/>
          <w:sz w:val="22"/>
        </w:rPr>
        <w:t>unquestioned as in the last.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I mentioned first, the bravery was great,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of the act, i.e., the taking possession by a show of force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open to question and ordinarily speaking, made the Akalis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of trespassers whom the party in possession was entitled in law to </w:t>
      </w:r>
      <w:r>
        <w:rPr>
          <w:rFonts w:ascii="Times" w:hAnsi="Times" w:eastAsia="Times"/>
          <w:b w:val="0"/>
          <w:i w:val="0"/>
          <w:color w:val="000000"/>
          <w:sz w:val="22"/>
        </w:rPr>
        <w:t>use sufficient force to repel.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Akalis are a great party of purists. They are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abuses that have crept in. They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uniformity of worship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going on for some years. Both co-operating and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Sikhs have, since the movement of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acting in concert so far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And even if it is discovered ultimately that the Akali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went to Nankana Saheb by show of force to dispossess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mahant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abused his trust, History will still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immolation an act of martyrdom worthy of high praise. Judged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highest standard and that of non-violent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first supposition turns out to be true, the act of entering to take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 must  bear  the  taint  of violence and as such is worthy  of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censure. But the original taint can never be held as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justifying or excusing the fiendish barbarity of the crime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murderers. The law courts were open to them—no man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 plead non-co-operation for not seeking the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law courts.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however, for adjudging the exact value of the martyrdom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yet. It is more to the point to consider the immediate steps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taken. I can only think of the tragedy in terms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nationality. The merit of the brave deed must belong not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>the Sikh but to the whole nation. And my advice, therefore, must be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Narandas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Sikh friends to shape their future conduct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of the nation. The purest way of seeking justice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murderers is not to seek it. The perpetrators, whether they are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or Hindus, are our countrymen. Their punishment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the dead to life. I would ask those whose hearts are lacerated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them, not out of their weakness—for they are able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have them punished—but out of their immeasurable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strong can forgive. You will add to the glory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martyrdom of the dear ones by refusing to take revenge.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those who are non-co-operationists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British law courts even for getting murderers punished.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be free within one year we must have the courage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murderers to go scot-free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we have established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accordance with our will and which can vindicate </w:t>
      </w:r>
      <w:r>
        <w:rPr>
          <w:rFonts w:ascii="Times" w:hAnsi="Times" w:eastAsia="Times"/>
          <w:b w:val="0"/>
          <w:i w:val="0"/>
          <w:color w:val="000000"/>
          <w:sz w:val="22"/>
        </w:rPr>
        <w:t>justice.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Sikhs beware. The Government will no doubt try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over to them by showing that they alone can punish the guilty. </w:t>
      </w:r>
      <w:r>
        <w:rPr>
          <w:rFonts w:ascii="Times" w:hAnsi="Times" w:eastAsia="Times"/>
          <w:b w:val="0"/>
          <w:i w:val="0"/>
          <w:color w:val="000000"/>
          <w:sz w:val="22"/>
        </w:rPr>
        <w:t>Law courts of a civil government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are traps into which the unwary </w:t>
      </w:r>
      <w:r>
        <w:rPr>
          <w:rFonts w:ascii="Times" w:hAnsi="Times" w:eastAsia="Times"/>
          <w:b w:val="0"/>
          <w:i w:val="0"/>
          <w:color w:val="000000"/>
          <w:sz w:val="22"/>
        </w:rPr>
        <w:t>run unwittingly.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have not yet visualized the wickedness of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we are governed, and therefore at a crucial moment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avoid the existing law courts, let us not thoughtlessly blunder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our own Committee side by side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Inquiry. Let us frankly admit our imperfection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and avail ourselves of the law courts or boldly face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murderers being let loose upon us. It is dangerous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our weakness, it is still more dangerous to make a pretence of </w:t>
      </w:r>
      <w:r>
        <w:rPr>
          <w:rFonts w:ascii="Times" w:hAnsi="Times" w:eastAsia="Times"/>
          <w:b w:val="0"/>
          <w:i w:val="0"/>
          <w:color w:val="000000"/>
          <w:sz w:val="22"/>
        </w:rPr>
        <w:t>courage.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common knowledge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time, and practically openly, to give battle. He had arms.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collected ammunition, he was surrounding himself with ruffians.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 could not but have known of the preparations.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therefore, naturally suspect that high offlcials contemplated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equanimity, if they did not encourage, the perpetration of a heinous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deed. You are anxious to find out the exact truth.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must convince you that even if it is found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officials were guilty of such complicity, the discovery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“act-free”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you and India no further than where we stand today.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of India, want to sweep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out of existence unless the system under which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is radically altered. It would be wrong to divert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any section of the nation from the main or the only issue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before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tragedy.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</w:t>
      </w:r>
      <w:r>
        <w:rPr>
          <w:rFonts w:ascii="Times" w:hAnsi="Times" w:eastAsia="Times"/>
          <w:b w:val="0"/>
          <w:i/>
          <w:color w:val="000000"/>
          <w:sz w:val="22"/>
        </w:rPr>
        <w:t>gurudwara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 requires overhauling.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a large party proceeding to a </w:t>
      </w:r>
      <w:r>
        <w:rPr>
          <w:rFonts w:ascii="Times" w:hAnsi="Times" w:eastAsia="Times"/>
          <w:b w:val="0"/>
          <w:i/>
          <w:color w:val="000000"/>
          <w:sz w:val="22"/>
        </w:rPr>
        <w:t>gurudwara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possession does constitute a show of force even though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contemplated or intended. And in a well-ordered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individual, except under a process of law, is permitted to dispossess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show of force or any undue pressure, even a wicked 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ostensibly in possession of public property such as temples.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individual action were permitted there would be an end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government and the weak would be left without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Such attempt therefore, on your part will be a negation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Khalsa Dharm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basis is protection of the weak.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eager for real reform in our temples and removal of all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I. But let us not be party to measures that may be worse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sought to be brought about. There are two ways open to you: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establishing arbitration boards for settlement of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temples claimed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postponement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question till the attainment of swaraj. If you would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martyrdom at Nankana bear fruit, exemplary self-restraint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the movement to take possession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Akali parties are absolutely necessary.</w:t>
      </w:r>
    </w:p>
    <w:p>
      <w:pPr>
        <w:autoSpaceDN w:val="0"/>
        <w:autoSpaceDE w:val="0"/>
        <w:widowControl/>
        <w:spacing w:line="220" w:lineRule="exact" w:before="66" w:after="0"/>
        <w:ind w:left="0" w:right="5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friend,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l6-3-l921</w:t>
      </w:r>
    </w:p>
    <w:p>
      <w:pPr>
        <w:autoSpaceDN w:val="0"/>
        <w:autoSpaceDE w:val="0"/>
        <w:widowControl/>
        <w:spacing w:line="240" w:lineRule="exact" w:before="1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Sikh religion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VARMA</w:t>
      </w:r>
    </w:p>
    <w:p>
      <w:pPr>
        <w:autoSpaceDN w:val="0"/>
        <w:autoSpaceDE w:val="0"/>
        <w:widowControl/>
        <w:spacing w:line="266" w:lineRule="exact" w:before="86" w:after="0"/>
        <w:ind w:left="49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ULTAN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VARMA,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 has followed me in my travels.</w:t>
      </w:r>
    </w:p>
    <w:p>
      <w:pPr>
        <w:autoSpaceDN w:val="0"/>
        <w:autoSpaceDE w:val="0"/>
        <w:widowControl/>
        <w:spacing w:line="26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all I can to overtake the unruly tendency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boys. I am hoping that the unseemly exuberance will pass and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settle down and take their proper shape. Are we not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melting-pot today? Perhaps we are not able to appreciate merits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demerits of actions or their proper value. However I must do what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>little I can to avoid a repetition of the disgraceful scenes of Kashi.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asking Pundit Jawaharlal Nehru to attend to the matter.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7978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SPEECH AT MULTAN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1921</w:t>
      </w:r>
    </w:p>
    <w:p>
      <w:pPr>
        <w:autoSpaceDN w:val="0"/>
        <w:autoSpaceDE w:val="0"/>
        <w:widowControl/>
        <w:spacing w:line="240" w:lineRule="exact" w:before="5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started by apologizing for having twice failed to keep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to go to Multan; once it was because of the news that the Government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arrest him and Maulana Shaukat Ali, so they had to hurry back to Ahmedabad;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time the sudden and tragic news of Nankana Saheb compelled him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his programme of coming to Multan from Lyallpur; and even for the present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greatly dissuaded from coming to Multan on account of the prevalence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plague. But in spite of that, he had gone there owing to the affection they cherished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him. While congratulating the Seva Samiti for the relief given by them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plague-stricken brethren, he could not help accusing the people of Multan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of being partly responsible for the prevalence of the scourge on account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extremely insanitary condition of the city. Cleanliness and purity of body,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and soul was their primary duty without which attainment of swaraj was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impossible. From the discussion of the plague, Mahatmaji proceeded to refer to a</w:t>
      </w:r>
      <w:r>
        <w:rPr>
          <w:rFonts w:ascii="Times" w:hAnsi="Times" w:eastAsia="Times"/>
          <w:b w:val="0"/>
          <w:i w:val="0"/>
          <w:color w:val="000000"/>
          <w:sz w:val="18"/>
        </w:rPr>
        <w:t>‘greater plague’, the subjection of the nation.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1921 Gandhiji several times referred to students’ disturbances in his </w:t>
      </w:r>
      <w:r>
        <w:rPr>
          <w:rFonts w:ascii="Times" w:hAnsi="Times" w:eastAsia="Times"/>
          <w:b w:val="0"/>
          <w:i w:val="0"/>
          <w:color w:val="000000"/>
          <w:sz w:val="18"/>
        </w:rPr>
        <w:t>writings and correspondence. He was in Multan on March 5, 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Gandhiji presumably refers to a recent incident in which disrespect was </w:t>
      </w:r>
      <w:r>
        <w:rPr>
          <w:rFonts w:ascii="Times" w:hAnsi="Times" w:eastAsia="Times"/>
          <w:b w:val="0"/>
          <w:i w:val="0"/>
          <w:color w:val="000000"/>
          <w:sz w:val="18"/>
        </w:rPr>
        <w:t>shown by students at Banaras to Malaviya.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persistent invitation of the Multanis he had thought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anxious to show him the progress they had made towards swaraj, but he regretted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congratulate them on their achievements. At first he had thought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 Maulana Shaukat Ali had missed a great deal by not coming to Multan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witnessing what the Multanis had done towards the national movement; but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Multan he was no more sorry on that account. He found that the Multanis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held a great meeting. It was possible to have a bigger meeting, but he regretted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done practically nothing to combat the greater plague. Not one lawyer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suspended practice,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nor had any school been disaffiliated, or any national school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started. He had nothing to commend about the achievement of Multan. He felt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grieved at these signs of national weakness. The Viceroy was partly right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about the failure of non-co-operation although he should have known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achieved a great deal. Swaraj was attainable even if no school was disaffiliated and </w:t>
      </w:r>
      <w:r>
        <w:rPr>
          <w:rFonts w:ascii="Times" w:hAnsi="Times" w:eastAsia="Times"/>
          <w:b w:val="0"/>
          <w:i w:val="0"/>
          <w:color w:val="000000"/>
          <w:sz w:val="18"/>
        </w:rPr>
        <w:t>no lawyer suspended practice, or no rich men made sacrifices.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while congratulating Bhai Mul Chandji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was sorry that he was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retaining the Government medal. If he feared that by returning the medal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stop him from doing his humanitarian work and people would die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 they should not mind. Similarly he exhorted the lawyers sitting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platform to give up practice though he held that swaraj did not depend on a Mul Chand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up his medal or a lawyer suspending his practice. Several lawyers 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 of the country had nobly responded to the can and Mahatmaji referred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noble sacrifice of [C.R.] Das, Pandit Motilalji and Lala Lajpat Rai. Students too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parts of the country had given up Government-aided schools and colleges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title-holders had lost all position in public affairs. But these were not ad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>were further conditions for attaining swaraj.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proceeded to enumerate and discuss those conditions, those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and unity amongst all classes of the Indians. Following one’s religion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strictness should lead to still greater unity amongst the followers of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religions. He cited the case of the Ali Brothers and himself loving each other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in spite of differences in religion. They should ad be one in love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highest teaching of the Hindu shastras. The third condition. Mahatmaji said,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swadeshi, and the charkha was to be their shield as well as the aeroplane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machine-gun. Even those who ridiculed them before were now realizing the truth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statement. And for authority he cited no other person than O’Dwyer.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as a nation had been falling more and more as the charkha fell out of use.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during the earliest stages of British occupation there was no crawling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bellies, no rubbing of the ground with their noses and no saluting of the Union Jack </w:t>
      </w:r>
      <w:r>
        <w:rPr>
          <w:rFonts w:ascii="Times" w:hAnsi="Times" w:eastAsia="Times"/>
          <w:b w:val="0"/>
          <w:i w:val="0"/>
          <w:color w:val="000000"/>
          <w:sz w:val="18"/>
        </w:rPr>
        <w:t>as long as the charkha was used in their homes. The more the charkha fell out of 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speech was over Bodh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 and Keval Krishen, local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workers announced that they would suspend practice for one year.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 of the Seva Samiti plague camp. At the end of the meeting he </w:t>
      </w:r>
      <w:r>
        <w:rPr>
          <w:rFonts w:ascii="Times" w:hAnsi="Times" w:eastAsia="Times"/>
          <w:b w:val="0"/>
          <w:i w:val="0"/>
          <w:color w:val="000000"/>
          <w:sz w:val="18"/>
        </w:rPr>
        <w:t>promised to return his Kaiser-i-Hind gold medal.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greater grew Lancashire and the more they sank into slavery. He then exhorted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to take to the charkha and introduce the same into their homes and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luxuries. The fourth condition was the purity of mind and soul. They should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and religion and give up corrupt habits like drinking, dissipation and Iying,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wanted to save Islam, Hinduism and Sikhism. The last condition,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was to subscribe handsomely to national funds. He saw before him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rich people and Sikh landholders. He could also recognize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turbans the Shikarpuri merchants. Though Lala Lajpat Rai had estimated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subscriptions for Swaraj Fund from Rs. 50,000 to a lakh, and Lala Duni 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lakh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half, Mahatmaji thought even ten lakhs was not a big amount to be collected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year. They should all subscribe to their best, so that he might be able to convey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more Hopeful message to Lala Lajpat Rai. He asked them to organize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for collection work and to keep proper accounts.</w:t>
      </w:r>
    </w:p>
    <w:p>
      <w:pPr>
        <w:autoSpaceDN w:val="0"/>
        <w:autoSpaceDE w:val="0"/>
        <w:widowControl/>
        <w:spacing w:line="294" w:lineRule="exact" w:before="38" w:after="1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8-3-l921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368"/>
        </w:trPr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39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206. TELEGRAM TO HANS RAJ</w:t>
            </w:r>
          </w:p>
        </w:tc>
        <w:tc>
          <w:tcPr>
            <w:tcW w:type="dxa" w:w="1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400"/>
        </w:trPr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5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7, 1921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GLADLY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ADDRESS 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EARLY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MORNING</w:t>
            </w:r>
          </w:p>
        </w:tc>
      </w:tr>
      <w:tr>
        <w:trPr>
          <w:trHeight w:hRule="exact" w:val="26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 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INTERFERE </w:t>
            </w:r>
          </w:p>
        </w:tc>
        <w:tc>
          <w:tcPr>
            <w:tcW w:type="dxa" w:w="14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HARIANA, </w:t>
            </w:r>
          </w:p>
        </w:tc>
        <w:tc>
          <w:tcPr>
            <w:tcW w:type="dxa" w:w="12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HOSHIARPUR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RETURN             LUDHIANA.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 LETTER  TO SHANKERLAL  BANKER</w:t>
      </w:r>
    </w:p>
    <w:p>
      <w:pPr>
        <w:autoSpaceDN w:val="0"/>
        <w:autoSpaceDE w:val="0"/>
        <w:widowControl/>
        <w:spacing w:line="266" w:lineRule="exact" w:before="126" w:after="0"/>
        <w:ind w:left="3950" w:right="0" w:firstLine="1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Monday,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7,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  <w:tab w:pos="1250" w:val="left"/>
        </w:tabs>
        <w:autoSpaceDE w:val="0"/>
        <w:widowControl/>
        <w:spacing w:line="28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SHANKERLAL,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a bad shape and that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help forthcoming it will have to be closed down. In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popular municipal commissioner of Lahore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a telegram  from Jullundur from a local public worker,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Raizada Hans Raj, which read: “Jullundur Municipal Committee unanimously resolved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presentation of welcome address tomorrow morning. Please wire acceptance. Inform </w:t>
      </w:r>
      <w:r>
        <w:rPr>
          <w:rFonts w:ascii="Times" w:hAnsi="Times" w:eastAsia="Times"/>
          <w:b w:val="0"/>
          <w:i w:val="0"/>
          <w:color w:val="000000"/>
          <w:sz w:val="18"/>
        </w:rPr>
        <w:t>Press.”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referred to in the text as well as in addressee’s telegram was </w:t>
      </w:r>
      <w:r>
        <w:rPr>
          <w:rFonts w:ascii="Times" w:hAnsi="Times" w:eastAsia="Times"/>
          <w:b w:val="0"/>
          <w:i w:val="0"/>
          <w:color w:val="000000"/>
          <w:sz w:val="18"/>
        </w:rPr>
        <w:t>presented by the Jullundur Municipal Committee on March 8, 1921.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March 7 was the last Monday Gandhiji spent in Lahore before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closed down in December, 1921. Gandhiji reached Ahmedabad on </w:t>
      </w:r>
      <w:r>
        <w:rPr>
          <w:rFonts w:ascii="Times" w:hAnsi="Times" w:eastAsia="Times"/>
          <w:b w:val="0"/>
          <w:i w:val="0"/>
          <w:color w:val="000000"/>
          <w:sz w:val="18"/>
        </w:rPr>
        <w:t>March 11, a Friday.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Pandit Motilal Nehru, General Secretary of the Congress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view, it is the only daily newspaper which fully supports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Its influence is considerable. It is desirable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close down. Even those who have taken shares have not paid.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case against Syed Hussain is going to cost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writes that Umar has taken the entire responsibility for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to come to a definite decision in the matter. If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closed down, let it be so. I cannot decide about the matter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am not so much enamoured of newspapers. I expect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on Friday. But the situation here is such that one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sure.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32737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SPEECH AT JULLUNDUR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1921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replying to the address, thanked the Municipality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had shown the courage to present an address to a national servant.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deplored the absence of Maulana Shaukat Ali and expressed thanks to the lady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lent khaddar for printing the address and expressed pleasure at receiving 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to obtain swaraj peacefully we must use khaddar. There was no other way.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Rich and poor, all should use khaddar. Today the Indian population in crores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had no clothes with which to cover themselves. They should not be deceived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had puggrees and fine muslin clothes. He appreciated the presentation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629 in a khaddar purse by the people of Jullundur and of Rs. 100 by Sardar Kesar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Singh. Mahatmaji expressed pleasure that the address was in Urdu. He regretted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even in their private life used English. He was no enemy of English,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could not attain swaraj unless we adopted the national language. He appealed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 saying that the money presented was not sufficient. Lala Lajpat Rai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satisfied. He asked them to send more money so that schools and colleges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nationalized. He opposed the use of ornaments and appealed to pleaders to suspend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and serve the nation for one year and requested that all men and women should </w:t>
      </w:r>
      <w:r>
        <w:rPr>
          <w:rFonts w:ascii="Times" w:hAnsi="Times" w:eastAsia="Times"/>
          <w:b w:val="0"/>
          <w:i w:val="0"/>
          <w:color w:val="000000"/>
          <w:sz w:val="18"/>
        </w:rPr>
        <w:t>use khaddar.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9-3-1921</w:t>
      </w:r>
    </w:p>
    <w:p>
      <w:pPr>
        <w:autoSpaceDN w:val="0"/>
        <w:autoSpaceDE w:val="0"/>
        <w:widowControl/>
        <w:spacing w:line="240" w:lineRule="exact" w:before="1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in reply to the address presented by the local municipality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SPEECH AT HOSHIARPUR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1921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in his speech regretted the absence of Maulana Shaukat Ali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his brother and had common cause with him. He said he was a staunch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Sanatanist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Maulana Shaukat Ali was a staunch Mohammedan, but still they were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brothers, which showed that Hindu-Muslim unity was possible. He congratulated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Hoshiarpur on having hand-made cloth factories, but regretted that still people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on them. There was no shame for men and women in weaving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for themselves. To be able to kill was no courage. The perpetrators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Nankana Saheb tragedy were denounced, while the martyrs were honoured,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showed that courage lay in dying for truth and the nation, and not in killing.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 had decided that to remove the Khilafat and Punjab wrongs they must 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within 8 months, which could only be obtained by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non-co-operation. It was their duty to stop the pensions of O’Dwyer and Dyer,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only be done by attaining swaraj. To win that they must stand united, adhering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their religion. They should non-co-operate with Government and adopt swadeshi.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Pleaders should leave practice and schools should be nationalized.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>appealed for funds.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10-3-1921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SPEECH AT HARIANA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1921</w:t>
      </w:r>
    </w:p>
    <w:p>
      <w:pPr>
        <w:autoSpaceDN w:val="0"/>
        <w:autoSpaceDE w:val="0"/>
        <w:widowControl/>
        <w:spacing w:line="24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in declaring these institutions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open congratulated Hariana on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achievements, and asked them to do more for swaraj, the only remedy for Khilafat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wrongs. Mahatmaji declared that he was not a barrister any more but a weaver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peasant. There was no shame in weaving and spinning. Mahatmaji laid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stress on non-violence in speech and action and denounced the present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declared it the duty of every Indian to work for swaraj, which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attained within 8 months by non-violent non-co-operation. Violence would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failure. Sikhs wanted to hang the Nankana Saheb murderers. They wanted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help. He wanted them to leave those murderers if Government wanted to release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not co-operate with Government. His message to the panchayats was not to use </w:t>
      </w:r>
      <w:r>
        <w:rPr>
          <w:rFonts w:ascii="Times" w:hAnsi="Times" w:eastAsia="Times"/>
          <w:b w:val="0"/>
          <w:i w:val="0"/>
          <w:color w:val="000000"/>
          <w:sz w:val="18"/>
        </w:rPr>
        <w:t>social boycott against those who did not conform. He urged Hindu-Muslim unity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a meeting presided over by Syed Habib in place of Rambhuj Dutt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Chowdhari who could not attend owing to a Government 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Several panchayats and national schools which Gandhiji had been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>to declare open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religious tolerance. Mahatmaji specially asked ladies to wear khaddar,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 and weave and pray for the success of the national movement, telling them they </w:t>
      </w:r>
      <w:r>
        <w:rPr>
          <w:rFonts w:ascii="Times" w:hAnsi="Times" w:eastAsia="Times"/>
          <w:b w:val="0"/>
          <w:i w:val="0"/>
          <w:color w:val="000000"/>
          <w:sz w:val="18"/>
        </w:rPr>
        <w:t>had no right to wear ornaments when crores of Indians were naked and starving.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10-3-1921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SPEECH AT AMBALA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1921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finished his present Punjab tour at Ambala where in the course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speech he said that Ambala was the last place to be visited by him. He hoped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and visit other places in the near future. He was sorry that Maulana Shaukat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with him during the latter part of his tour. People had been accustomed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upon them as inseparable but, when every available worker had to give his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and time to the service that needed him most, it was not possible even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to be together except when it was absolutely necessary. They wanted to 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during the year and they wanted to see the Khilafat and the Punjab wrongs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redressed within that period. He believed it to be possible if certain elementary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were fulfilled. He had dilated upon them from many a platform. They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necessary for them to observe non-violence in the strictest manner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possible. They must not only control their hands but their tongues and their minds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also. Thus, and thus only, would they be able to restrain themselves at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moments. If they claimed theirs to be a religious movement, they were bound topurify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therefore avoid drink and intoxicating drugs, observe chastity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cleanse their hearts by being truthful in thought, word and deed. There must be a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of hearts between Hindus, Mohammedans, Sikhs, Parsis, Christians, Jews and </w:t>
      </w:r>
      <w:r>
        <w:rPr>
          <w:rFonts w:ascii="Times" w:hAnsi="Times" w:eastAsia="Times"/>
          <w:b w:val="0"/>
          <w:i w:val="0"/>
          <w:color w:val="000000"/>
          <w:sz w:val="18"/>
        </w:rPr>
        <w:t>all others who composed the Indian nation.</w:t>
      </w:r>
    </w:p>
    <w:p>
      <w:pPr>
        <w:autoSpaceDN w:val="0"/>
        <w:tabs>
          <w:tab w:pos="550" w:val="left"/>
          <w:tab w:pos="1090" w:val="left"/>
          <w:tab w:pos="44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speaker said he would not dwell further upon the essential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swaraj. He would like rather to sum up the result of his experiences. He was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he would be asked what the Punjab was doing. And though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was the land of puritans it had not kept pace with the other parts of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non-co-operation. The Punjab had produced reformers like Guru Nanak and Guru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Govind Singh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Punjab was the home of Dayanand’s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activity. The Punjab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suffered as no other part of India in 1919. It was in the Punjab that India was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crawl on her belly. It was in the Punjab that stalwart Punjabis were made to draw lines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noses. It was in the Punjab that innocent men were hanged and sentenced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transportaion for life. It was in the Punjab that little schoolchildren were made to </w:t>
      </w:r>
      <w:r>
        <w:rPr>
          <w:rFonts w:ascii="Times" w:hAnsi="Times" w:eastAsia="Times"/>
          <w:b w:val="0"/>
          <w:i w:val="0"/>
          <w:color w:val="000000"/>
          <w:sz w:val="18"/>
        </w:rPr>
        <w:t>walk long distances and to salute the Union Jack. He hoped that if terrorism was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Ahmedabad on March 11, 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spiritual head of the Sikh community in the seventeenth century, who </w:t>
      </w:r>
      <w:r>
        <w:rPr>
          <w:rFonts w:ascii="Times" w:hAnsi="Times" w:eastAsia="Times"/>
          <w:b w:val="0"/>
          <w:i w:val="0"/>
          <w:color w:val="000000"/>
          <w:sz w:val="18"/>
        </w:rPr>
        <w:t>made the Sikhs militant.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Dayanand Saraswati (1824-83) founder of the Arya Samaj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repeated, not a Punjabi would be found who would crawl or rub his nose on the ground,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not a child would be found who would against his will salute the Union Jack.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that they would be shot rather than do under compulsion any of the things </w:t>
      </w:r>
      <w:r>
        <w:rPr>
          <w:rFonts w:ascii="Times" w:hAnsi="Times" w:eastAsia="Times"/>
          <w:b w:val="0"/>
          <w:i w:val="0"/>
          <w:color w:val="000000"/>
          <w:sz w:val="18"/>
        </w:rPr>
        <w:t>he had mentioned.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had the Punjab done for non-co-operation to vindicate India’s honour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honour of Islam? He would have sorrowfully to tell his inquirers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pleaders of the Punjab had made a poor response to the call of the nation, that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college boys had given up colleges conducted under the Government patronage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very few titled men had given up their titles. The speaker hoped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would soon show better results. So far however as financial help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he would be able to testify to the fact that the land of five rivers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the Tilak Swaraj Fund in an effective and business-like manner. Everywhere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noticed the readiness of the audience to pay. Their financial contribution,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it little or much, was a token of their association with the movement. Whilst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stood at the top in point of swaraj finance, he wished to warn them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satisfied or being remiss in their effort. They should relieve Lala Lajpat Rai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anxiety on that score. In the matter of swadeshi too the Punjab was by far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progressive. The spinning-wheel was nowhere so popular as in the Punjab. It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a stirring sight to find women belonging to the highest station in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daily in a religious manner. He congratulated the women of the Punjab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industry and patriotism. The devotion, the simplicity, and the faith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Punjabi women was a sight that filled him with the highest hope. The women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behindhand in paying their quota of money either. The speaker however added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not be content until the Punjab manufactured the whole of its yarn and </w:t>
      </w:r>
      <w:r>
        <w:rPr>
          <w:rFonts w:ascii="Times" w:hAnsi="Times" w:eastAsia="Times"/>
          <w:b w:val="0"/>
          <w:i w:val="0"/>
          <w:color w:val="000000"/>
          <w:sz w:val="18"/>
        </w:rPr>
        <w:t>cloth and was dressed in khaddar. The Punjab might easily lead India.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had the living memory of the Gurus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Swami Dayanand. The Punjab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and devotion. The Arya Samajists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Sikhs had a splendid organization.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wealth too. They were both small and compact communities of puritans,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would but dedicate their puritanic zeal to the country’s cause,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 not a little to the movement for gaining swaraj during the year.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easily nationalize all their educational institutions, their vakils could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suspend practice. The essence of puritanism was progress. Let it not be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these organizations that they could not march with the times. They needed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bravery of Lachman Singh and Dulip Singh,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they needed still more the bravery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commonplace, sustained, steady sacrifice such as the programme of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calculated to evoke. Whilst these two communities must be at the front the vast </w:t>
      </w:r>
      <w:r>
        <w:rPr>
          <w:rFonts w:ascii="Times" w:hAnsi="Times" w:eastAsia="Times"/>
          <w:b w:val="0"/>
          <w:i w:val="0"/>
          <w:color w:val="000000"/>
          <w:sz w:val="18"/>
        </w:rPr>
        <w:t>Hindu and Mohammedan population of the Punjab must not lag behind. They being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heads of the Sikh community; they were ten in all.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the Arya Samaj, a reformist Hinndu denomination following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Vedic religion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Leaders of the Akali Sikhs who were killed at Nankana Saheb on February 20,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“Sikh Awakening”, 13-3-1921.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most numerous, the ultimate salvation of India must ultimately depend upon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awakening and response among the Hindus and Mussulmans of India. In concluding,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thanked the Punjabis for the affection with which they hand overwhelmed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him. Their desire for processions, their demonstrative nature, their desire to touch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feet seriously embarrassed him and hampered his movement. He asked them to refrain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demonstrative character of their great and wonderful affection and translate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action such as the nation required of them.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ELEGRAPHIC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MBARGO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message was required by my assistant at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Duke’s visit to Bombay.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the following wire:</w:t>
      </w:r>
      <w:r>
        <w:rPr>
          <w:rFonts w:ascii="Times" w:hAnsi="Times" w:eastAsia="Times"/>
          <w:b w:val="0"/>
          <w:i w:val="0"/>
          <w:color w:val="000000"/>
          <w:sz w:val="22"/>
        </w:rPr>
        <w:t>“Bombay should certainly boycott Duke’s visit like other cities.”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was sent on the 18th ultimo. I received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reply dated the 24th ultimo at the Lahore Telegraph Office: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telegram addressed to Anandanand, Navajivan, Ahmedabad, on the 18th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been held up at Ahmedabad as objectionable under rulings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Department. A refund will be granted on your applying for same.</w:t>
      </w:r>
    </w:p>
    <w:p>
      <w:pPr>
        <w:autoSpaceDN w:val="0"/>
        <w:autoSpaceDE w:val="0"/>
        <w:widowControl/>
        <w:spacing w:line="260" w:lineRule="exact" w:before="9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can seriously object to the prevention of the telegraph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being used for destroying a system in whose interest, chiefly,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run. Only, the embargo further discredits the system. If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thought it evil, the embargo would enable the thinker to hang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theme on the ‘atrocious limitation of the liberty of the public’.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case like the present, it was very like the attempt to stop with a straw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onrushing torrent. In either case the prohibition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propaganda, even though it may be objectionable from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ment’s standpoint, must be a useless procedure. The present embargo,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is symptomatic of a Government tottering to its own des-</w:t>
      </w:r>
      <w:r>
        <w:rPr>
          <w:rFonts w:ascii="Times" w:hAnsi="Times" w:eastAsia="Times"/>
          <w:b w:val="0"/>
          <w:i w:val="0"/>
          <w:color w:val="000000"/>
          <w:sz w:val="22"/>
        </w:rPr>
        <w:t>truction.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ESSON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consider this embargo to be an exhibition of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overzeal, it has a lesson for us. Any day the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the use of the telegraph, the post, the rail, and the press by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non-co-operationists. Will it stop the struggle for a single minute?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Duke of Connaught was to visit Bombay in the last week of February </w:t>
      </w:r>
      <w:r>
        <w:rPr>
          <w:rFonts w:ascii="Times" w:hAnsi="Times" w:eastAsia="Times"/>
          <w:b w:val="0"/>
          <w:i w:val="0"/>
          <w:color w:val="000000"/>
          <w:sz w:val="18"/>
        </w:rPr>
        <w:t>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not. It has been conceived so as to be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sufferance. For it depends for success upon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universality. Non-co-operation by stray individuals is,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conceivable. It has then to take a somewhat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shape. But when the spirit of it pervades the whole of India,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dependent upon the telegraph, the post, the rail, or the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can be done quite effectively without the aid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agencies. We can send messages from mouth to mouth with electric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speed. The railway train quickly transfers leaders from place to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quickly transfers thousands of curiosity-mongers who serve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cause national waste. I can contemplate with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 the prohibition of the use of the rail by all except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the creed of co-operation with the Government—we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automatic census of co-operators. So long as we have 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or even slate and pencil, we need not despair of transmitting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thoughts in writing, if we have enough volunteers.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told that the independence of our printing-press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desideratum. I admit that it is a convenience but I was able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Satyagraha Week in the April of 1919 that it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issue a written newspaper.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a sufficient number of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writers, we can multiply copies indefinitely. I can foresee many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advantages in non-co-operationists being confined to their pens only.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wrote about the Bihar Government last week,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half as much as I do today. I rarely get the newspapers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incessant travels. When I do get some, I find little time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was only during my visit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Lucknow that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circular of the Bihar Government practically inciting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to lawlessness. No wonder non-co-operation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 almost a statutory crime. No wonder a Bihar magistrate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impudence to assault an inoffensive sannyasi in the presence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crowd of admirers. I do not know that such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was possible a year ago. No wonder such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like Mian Mahomed Shafi of Muzaffarpur was prohibited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the sannyasi and his position as a Congress secretary ignored. I </w:t>
      </w:r>
      <w:r>
        <w:rPr>
          <w:rFonts w:ascii="Times" w:hAnsi="Times" w:eastAsia="Times"/>
          <w:b w:val="0"/>
          <w:i w:val="0"/>
          <w:color w:val="000000"/>
          <w:sz w:val="22"/>
        </w:rPr>
        <w:t>am hoping that the Government employees will answer the Bihar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issue of </w:t>
      </w:r>
      <w:r>
        <w:rPr>
          <w:rFonts w:ascii="Times" w:hAnsi="Times" w:eastAsia="Times"/>
          <w:b w:val="0"/>
          <w:i/>
          <w:color w:val="000000"/>
          <w:sz w:val="18"/>
        </w:rPr>
        <w:t>Satyagrahi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hand-written weekly edited by Gandhiji, was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on April 7,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26, 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circular by attending non-co-operation meetings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dare it to dismiss them. One can understand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public servants not speaking at such meetings. But to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attending non-co-operation meetings or contributing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to national institutions or introducing the spinningwheel,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unpardonable restriction on individual liberty, to which, I trust,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servants will refuse to be party by complying.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ROPAGANDA</w:t>
      </w:r>
    </w:p>
    <w:p>
      <w:pPr>
        <w:autoSpaceDN w:val="0"/>
        <w:tabs>
          <w:tab w:pos="550" w:val="left"/>
          <w:tab w:pos="1150" w:val="left"/>
          <w:tab w:pos="1630" w:val="left"/>
          <w:tab w:pos="2030" w:val="left"/>
          <w:tab w:pos="3310" w:val="left"/>
          <w:tab w:pos="5170" w:val="left"/>
          <w:tab w:pos="613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Bihar Government is illustrating the meaning of counter-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by Government, referred to in his speech by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Chelmsford.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Government has gagged non-co-operationists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unimpeachable character and invited its officials and other supporters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conduct an unopposed campaign against non-co-operation.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overzealous chowkidars announce these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in my name. The people gather, see unfamiliar faces,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them retire. Those who remain to listen to the eloquence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 are told that, if the law courts are abandoned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shops are closed, the Government revenue will suffer.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co-operation speakers put a premium on drink and litigation.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the substance of a graphic description given to me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reliable worker. It is a highly probable picture.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will show that the Government speakers must say what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informant has attributed to them. A non-co-operationist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by describing the Khilafat and the Punjab wrongs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demonstrating the Satanic nature of the system under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governed. He ends by asking people to be peaceful, to renounce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intoxicants, law courts, schools and foreign goods, and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spinningwheel.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abusesco-operators and ignorantly advises their social boycott.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speaker must declare the Government as almost angelic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Khilafat and the Punjab wrongs, and ask the people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law courts because they give justice, and not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because an occasional draught is no crime, and it brings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and enables it to conduct schools.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he must contend, is an antediluvian fad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reintroduce in our homes, and foreign goods we cannot do without till </w:t>
      </w:r>
      <w:r>
        <w:rPr>
          <w:rFonts w:ascii="Times" w:hAnsi="Times" w:eastAsia="Times"/>
          <w:b w:val="0"/>
          <w:i w:val="0"/>
          <w:color w:val="000000"/>
          <w:sz w:val="22"/>
        </w:rPr>
        <w:t>India has become educated and industrial to the extent of being able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“Viceroy’s speech on Non-co-operation.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 compete with foreign markets. Thus Government propaganda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indirectly encourage drinking, litigation and 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>goods.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honest Government responsive to the wishes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seize this golden opportunity of allying itself with the people,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rid of the drink curse, will encourage even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national education as a lesson in self-help,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stimulate the desire for settlement of disputes by arbitration,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revival of hand-spinning, if only as an aid to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and industry in the place of idleness.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for public welfare will recognize the inner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will understand its religious nature, and, conscious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motive and moral strength, will be indifferent to the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itself and will hail the great undoubted revival of a yearning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strength, character, and purity. But that would mean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on the part of the Government, which need not be expected just </w:t>
      </w:r>
      <w:r>
        <w:rPr>
          <w:rFonts w:ascii="Times" w:hAnsi="Times" w:eastAsia="Times"/>
          <w:b w:val="0"/>
          <w:i w:val="0"/>
          <w:color w:val="000000"/>
          <w:sz w:val="22"/>
        </w:rPr>
        <w:t>yet.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AGPUR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NCIDENT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is it too early yet to expect any such change of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Nagpur prosecutions make it clear that the C. P.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take severe notice of temperance workers. Dr. Cholkar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Paranjapye are well-known workers. They are both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virtually for temperance propaganda, The magistrate’s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which I have seen in the papers, clearly shows that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look with unconcern upon a diminution in the drink revenue.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insisted upon holding their sale of liquor licences by a show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when it was their plain duty not to hold such a sale at all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feeling but take advantage of it to abolish the drink traffic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has not lagged behind, either, in the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It may be noted, in passing, that Madras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even the rowdyism that has been noticed elsewhere. Mr. Yakub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Hassan and his companions have rendered a great service by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bound over and electing to suffer imprisonment. A telegram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arrived saying that four more Malabar leaders have preferred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to giving security. It is evident that this wave of </w:t>
      </w:r>
      <w:r>
        <w:rPr>
          <w:rFonts w:ascii="Times" w:hAnsi="Times" w:eastAsia="Times"/>
          <w:b w:val="0"/>
          <w:i w:val="0"/>
          <w:color w:val="000000"/>
          <w:sz w:val="22"/>
        </w:rPr>
        <w:t>repression that is passing through India is not due to accident but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design. I am inclined to believe the bazaar talk that the word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central authority that the local administrations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up energetic measures to kill non-co-operation.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-O</w:t>
      </w:r>
      <w:r>
        <w:rPr>
          <w:rFonts w:ascii="Times" w:hAnsi="Times" w:eastAsia="Times"/>
          <w:b w:val="0"/>
          <w:i w:val="0"/>
          <w:color w:val="000000"/>
          <w:sz w:val="16"/>
        </w:rPr>
        <w:t>PERATIONISTS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in the face of this repression is clear.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suffer for the sake of Islam, the Punjab, and swaraj.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welcome these prosecutions and the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imprisonments. Every good movement passes through five stages: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indifference, ridicule, abuse, repression and respect.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for a few months. Then the Viceroy graciously laughed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it. Abuse, including misrepresentation, has been the order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provincial Governors and the anti-non-co-operation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heaped as much abuse upon the movement as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to. Now comes repression, at present yet in its fairly mild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movement that survives repression, mild or severe,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respect which is another name for success. This repression,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true, may be treated as a sure sign of the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victory. But, if we are true, we shall neither be cowed down nor angrily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 and be violent.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Violence is suicide.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recognize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dies hard, and that it is but natural for the Government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final effort for life even though it be through repression.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at the present critical moment is the speediest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success, and the easiest way of blunting the edge of repressive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is a more extensive boycott of titles, schools, law courts,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and a more intelligent activity for the 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>hand-spinning and hand-weaving.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OURNALISTIC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GNORANCE</w:t>
      </w:r>
    </w:p>
    <w:p>
      <w:pPr>
        <w:autoSpaceDN w:val="0"/>
        <w:autoSpaceDE w:val="0"/>
        <w:widowControl/>
        <w:spacing w:line="260" w:lineRule="exact" w:before="1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my lot to be misrepresented and misunderstood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a busy life of thirty years, often by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with whom I had to deal and sometimes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had to serve. Having been intimately connected with the 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as a journalist and as a public man, I have had to suffer also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ignorance. But at no time have I so much realized the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betrayed by the Press as at the present moment.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that friends at times send me from England and America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unscrupulousness to ignorance. The latest instance of careless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gross ignorance that has come under my notice is that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Leader. </w:t>
      </w:r>
      <w:r>
        <w:rPr>
          <w:rFonts w:ascii="Times" w:hAnsi="Times" w:eastAsia="Times"/>
          <w:b w:val="0"/>
          <w:i w:val="0"/>
          <w:color w:val="000000"/>
          <w:sz w:val="22"/>
        </w:rPr>
        <w:t>It has an article on spinning which misinterprets the very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it quotes. One of the young men travelling with me showed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was pained at the ignorance and carelessness betrayed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writer. I asked the young man in question to write out his own reply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understood </w:t>
      </w:r>
      <w:r>
        <w:rPr>
          <w:rFonts w:ascii="Times" w:hAnsi="Times" w:eastAsia="Times"/>
          <w:b w:val="0"/>
          <w:i/>
          <w:color w:val="000000"/>
          <w:sz w:val="22"/>
        </w:rPr>
        <w:t>The Leader’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fallacies. His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so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that I give it elsewhere instead of attempting it myself.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ENSUS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NUMERATORS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as to whether census enumerators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the Government by responding to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call. Not being clear myself I have hitherto shirked a public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civil disobedience in me has pulled me one way,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the existing programme has pulled me in the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My loyalty has triumphed and I am clear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the Government in the matter of the census.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it strengthens our cause. It disciplines us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reluctant obedience to statutory rules when they do not hurt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or honour, and demonstrates the high and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our struggle. We must resist the temptation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even when it is so great as in the matter of the census.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us have a singular opportunity presented to 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our dislike of the existing system of Government.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restraint at the present moment enables us to prepare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in future. Let us, therefore, help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census operations, not because we fear the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disobedience, but because we are by nature and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law-abiding, and we need not as yet disobey unmoral laws, whether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protest or with the view of destroying the authority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no longer enjoys our confidence. That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in non-violent non-co-operation is open to us but we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atmosphere for its working has not yet been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created, and that we may not take extreme steps whilst milder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are open to us. I hope, therefore, that all those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in terms of the existing law to help census operations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>render the required assistance to the authorities.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AGGING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RDERS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the foregoing notes, I have seen the text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served on Pandit Rambhuj Dutt Chowdhary and Dr. Saifuddin </w:t>
      </w:r>
      <w:r>
        <w:rPr>
          <w:rFonts w:ascii="Times" w:hAnsi="Times" w:eastAsia="Times"/>
          <w:b w:val="0"/>
          <w:i w:val="0"/>
          <w:color w:val="000000"/>
          <w:sz w:val="22"/>
        </w:rPr>
        <w:t>Kitchlew. They are orders under Rule 3c of the Defence of India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Consolidation Rules, 1915, and run as follows: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in the opinion of the Local Government there are reasonable grounds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believing that (name given) has acted in a manner prejudicial to the public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safety, His Excellency the Governor is pleased hereby to direct that the said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(name) shall until further orders abstain from attending or addressing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meeting.</w:t>
      </w:r>
    </w:p>
    <w:p>
      <w:pPr>
        <w:autoSpaceDN w:val="0"/>
        <w:tabs>
          <w:tab w:pos="550" w:val="left"/>
          <w:tab w:pos="4490" w:val="left"/>
          <w:tab w:pos="5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both the receivers of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 hope, will find that the movement still goes 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merrily as ever. I have already suggested to the Pandit and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now write out all the thoughts worth publishing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to the Press and to those meetings which they may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attend. And they may devote to spinning a portion of their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from talking. I would advise the other speakers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the Government by speaking as little as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confining their attention to quiet organizing. I know that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would gladly invite imprisonment by disregarding these </w:t>
      </w:r>
      <w:r>
        <w:rPr>
          <w:rFonts w:ascii="Times" w:hAnsi="Times" w:eastAsia="Times"/>
          <w:b w:val="0"/>
          <w:i w:val="0"/>
          <w:color w:val="000000"/>
          <w:sz w:val="22"/>
        </w:rPr>
        <w:t>arbitrary orders. The time for such action has not yet arrived.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the other side to these orders. Now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seek the protection of the law courts, it would be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tospeculate as to the legality of their orders. Everything is or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legal for a Government that wishes to rule arbitrarily.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 may well bestow a moment’s reflection on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India. The Indian members of the Executive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responsible ministers are as much privy to these orders 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respective Governors. Grant that the non-co-operators are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Are the co-operators satisfied with the exercise of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against them? Mr. Raghupati Sahay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Gorakhpur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deputy collector if he had chosen to be one. He is a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educationist. But he has the misfortune to have organizing 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hold on the citizens of Gorakhpur. He also, I just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papers, has been gagged. Nobody preaches violence in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Raghupati Sahay is the last person to do so. But a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‘Home Rule’ Government has been able to prohibit him from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at public meetings!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9-3-1921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“On”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Nationalist worker; professor of English, Allahabad University; renowned </w:t>
      </w:r>
      <w:r>
        <w:rPr>
          <w:rFonts w:ascii="Times" w:hAnsi="Times" w:eastAsia="Times"/>
          <w:b w:val="0"/>
          <w:i w:val="0"/>
          <w:color w:val="000000"/>
          <w:sz w:val="18"/>
        </w:rPr>
        <w:t>Urdu poet with the pen-name ‘Firaq’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THE VICEROY’S TWO SPEECHES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the Viceroy has made two important declara-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ions, one on the Khilafat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other on non-co-operation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the Government arising from it. On the Khilafat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has given an exact indication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mentality. He thinks that he has discharged his responsibility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Muslims of India by pressing their claim.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contention is that, on a matter so vital to the Muslims,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resigned when he found that the Imperial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disallowed the Indian claim. Nobody accepts the plea of Britain’s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at the Council table of the League of Nations.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recall the fact that, when the terms of the treaty of Sevres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published,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Viceroy entered upon an elaborate defence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played by the Premier. How comes it, then, that he finds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pleading the Muslim cause! Would he have done so if there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non-co-operation? And what has he to say even now?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is disallowed and non-co-operation is still pursued, he assumes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anarchy will be the result. Therefore the Government, he </w:t>
      </w:r>
      <w:r>
        <w:rPr>
          <w:rFonts w:ascii="Times" w:hAnsi="Times" w:eastAsia="Times"/>
          <w:b w:val="0"/>
          <w:i w:val="0"/>
          <w:color w:val="000000"/>
          <w:sz w:val="22"/>
        </w:rPr>
        <w:t>threatens, will step in to restore order. We know what “restoring”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means. His Excellency forgets that, if there is anarchy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due to the criminal breach of their duty both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and the Indian Governments towards the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the people of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Viceroy may be satisfied with merely pleading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Can India be satisfied? Can a man who is dying of hunger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mere sympathy, especially when he knows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sympathiser can give more than mere sympathy? When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pleads the duty of subordination to an immoral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it must share the adverse judgment that may be pronounced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latter. No duty devolves upon any servant of submitting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in breach of trust or honour. The treaty of Sevres is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pledges and the ordinary canons of honour.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sympathizes with a starving man is presumed to share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sufferings, and is not expected to shoot him when the latter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symptoms of becoming mad through the pangs of hunger.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 for anarchy, if it does overtake India, will therefore</w:t>
      </w:r>
      <w:r>
        <w:rPr>
          <w:rFonts w:ascii="Times" w:hAnsi="Times" w:eastAsia="Times"/>
          <w:b w:val="0"/>
          <w:i w:val="0"/>
          <w:color w:val="000000"/>
          <w:sz w:val="22"/>
        </w:rPr>
        <w:t>rest</w:t>
      </w:r>
    </w:p>
    <w:p>
      <w:pPr>
        <w:autoSpaceDN w:val="0"/>
        <w:autoSpaceDE w:val="0"/>
        <w:widowControl/>
        <w:spacing w:line="220" w:lineRule="exact" w:before="2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“Viceroy’s speech on Khilafat”.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“Viceroy’s speech on Khilafat”.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May 14,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 Government and with those who support it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wrongs, not upon those who refuse to perform its wrongs, not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refuse to perform the impossible task of making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>forget vital wrongs and try to direct their anger in a proper channel.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wonders at the description of the Government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Satanic. He is wrong in adopting the description for himself.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accused individuals of being Satanic.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adroitly taking in that category his Indian colleagues is too artless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anyone. But the system that the Viceroy and his colleagues,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Indian or English, administer, possesses all the attributes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Satan—deceitfulness, hypocrisy, unscrupulousness, and unmitigated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on occasion and its justification tempered by half-hearted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confessions. His Excellency may rest assured that there is no partiality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non-co-operation. There is always a place of honour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in the ranks of non-co-operationists. And no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 will be spared the criticism that may be deserved by him </w:t>
      </w:r>
      <w:r>
        <w:rPr>
          <w:rFonts w:ascii="Times" w:hAnsi="Times" w:eastAsia="Times"/>
          <w:b w:val="0"/>
          <w:i w:val="0"/>
          <w:color w:val="000000"/>
          <w:sz w:val="22"/>
        </w:rPr>
        <w:t>for his complicity in the crimes of an evil Government.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is on safest ground when he enunciates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meeting non-co-operation by propaganda—by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counter-propaganda of co-operation. He is entitled to take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he can from the fact that both the title-holders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have made a poor response in point of numbers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Indians have been found to act as members of the reformed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legislatures. Non-co-operationists, whilst admitting that the numerical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might have been greater, manage, however, to take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titles and the schools and the law courts having fallen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disrepute. These institutions no longer remain the objects of idolatry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once were. Non-co-operationists are satisfied that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title-holders can no longer be popular leaders.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even those who have not given up titles, practice or schools, </w:t>
      </w:r>
      <w:r>
        <w:rPr>
          <w:rFonts w:ascii="Times" w:hAnsi="Times" w:eastAsia="Times"/>
          <w:b w:val="0"/>
          <w:i w:val="0"/>
          <w:color w:val="000000"/>
          <w:sz w:val="22"/>
        </w:rPr>
        <w:t>are at heart non-co-operators and confess their weakness.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has been misled by his advisers in believing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non-co-operationists have only now turned their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Indeed, they are our sheet-anchor. But we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tamper with them. We shall continue patiently to educate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 till they are ready for safe action. There need be no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goal. As soon as we feel reasonably confident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continuing among them in spite of provoking </w:t>
      </w:r>
      <w:r>
        <w:rPr>
          <w:rFonts w:ascii="Times" w:hAnsi="Times" w:eastAsia="Times"/>
          <w:b w:val="0"/>
          <w:i w:val="0"/>
          <w:color w:val="000000"/>
          <w:sz w:val="22"/>
        </w:rPr>
        <w:t>executions, we shall certainly call upon the sepoy to lay down his arms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peasantry to suspend payment of taxes. We are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may never have to be reached. We shall leave no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unturned to avoid such a serious step. But we will not flinch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has come and the need has arisen.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INSTRUCTIONS TO U.P. PEASANTS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 or redress of grievances is impossibleunless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rules are strictly observed.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We may not hurt anybody. We may not use our sticks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We may not use abusive language or exercise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undue pressure.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We may not loot shops.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We should influence our opponents by kindness, not by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 nor stopping their water supply nor the services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barber and the washerman.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We may not withhold taxes from the Government or rent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landlord.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Should there be any grievances against zemindars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reported to Pandit Motilal Nehru and his advice followed.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It should be borne in mind that we want to turn zemindars </w:t>
      </w:r>
      <w:r>
        <w:rPr>
          <w:rFonts w:ascii="Times" w:hAnsi="Times" w:eastAsia="Times"/>
          <w:b w:val="0"/>
          <w:i w:val="0"/>
          <w:color w:val="000000"/>
          <w:sz w:val="22"/>
        </w:rPr>
        <w:t>into friends.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We are not at the present moment offering civil disobedience;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should, therefore, carry out all Government orders.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We may not stop railway trains nor forcibly enter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tickets.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In the event of any of our leaders being arrested,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his arrest nor create any disturbance. We shall not lose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by the Government arresting our leaders; we shall certainly lose </w:t>
      </w:r>
      <w:r>
        <w:rPr>
          <w:rFonts w:ascii="Times" w:hAnsi="Times" w:eastAsia="Times"/>
          <w:b w:val="0"/>
          <w:i w:val="0"/>
          <w:color w:val="000000"/>
          <w:sz w:val="22"/>
        </w:rPr>
        <w:t>it if we become mad and do violence.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We must abolish intoxicating drinks, drugs and other evil </w:t>
      </w:r>
      <w:r>
        <w:rPr>
          <w:rFonts w:ascii="Times" w:hAnsi="Times" w:eastAsia="Times"/>
          <w:b w:val="0"/>
          <w:i w:val="0"/>
          <w:color w:val="000000"/>
          <w:sz w:val="22"/>
        </w:rPr>
        <w:t>habits.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11. We must treat all women as mothers and sisters and respect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his visit to Oudh, Gandhiji addressed, presumably at Gorakhpur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Fyzabad which he visited on February 21, these instructions in Hindi to the peasants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then United Provinces, and a “free rendering” was reproduced in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protect them.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12. We must promote unity between Hindus and Muslims.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As amongst Hindus we may not regard anyone as inferior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There should be the spirit of equality and brotherhood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all. We should regard all the inhabitants of India as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and sisters.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14. We may not indulge in gambling.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15. We may not steal.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We may not tell an untruth on any account whatsoever.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truthful in all our dealings.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We should introduce the spinning-wheel in every home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all—male and female—should devote their spare time to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should also be taught and encouraged to spin for four </w:t>
      </w:r>
      <w:r>
        <w:rPr>
          <w:rFonts w:ascii="Times" w:hAnsi="Times" w:eastAsia="Times"/>
          <w:b w:val="0"/>
          <w:i w:val="0"/>
          <w:color w:val="000000"/>
          <w:sz w:val="22"/>
        </w:rPr>
        <w:t>hours daily.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 We should avoid the use of all foreign cloth and wear cloth </w:t>
      </w:r>
      <w:r>
        <w:rPr>
          <w:rFonts w:ascii="Times" w:hAnsi="Times" w:eastAsia="Times"/>
          <w:b w:val="0"/>
          <w:i w:val="0"/>
          <w:color w:val="000000"/>
          <w:sz w:val="22"/>
        </w:rPr>
        <w:t>woven by the weavers from yarn spun by ourselves.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19. We should not resort to law courts but should have all </w:t>
      </w:r>
      <w:r>
        <w:rPr>
          <w:rFonts w:ascii="Times" w:hAnsi="Times" w:eastAsia="Times"/>
          <w:b w:val="0"/>
          <w:i w:val="0"/>
          <w:color w:val="000000"/>
          <w:sz w:val="22"/>
        </w:rPr>
        <w:t>disputes settled by private arbitration.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thing to remember is to curb anger, never to </w:t>
      </w:r>
      <w:r>
        <w:rPr>
          <w:rFonts w:ascii="Times" w:hAnsi="Times" w:eastAsia="Times"/>
          <w:b w:val="0"/>
          <w:i w:val="0"/>
          <w:color w:val="000000"/>
          <w:sz w:val="22"/>
        </w:rPr>
        <w:t>do violence and even to suffer violence done to us.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LETTER TO MEMBERS OF S.G.P.C.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MBALA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9,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KHALSAJI,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wire and I have also received and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resolution condemning the manner in which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into the Nankana tragedy is being conducted, expressing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confidence in it and appointing an unofficial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Enquiry. The resolution appoints me as Chairman of the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appreciate the honour done to me, I very much fear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able to render any useful service to the Committee or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so long as the appointment of the Committee is intended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Shiromani Gurudwara Prabandhak Committee, the committee for the mana-</w:t>
      </w:r>
      <w:r>
        <w:rPr>
          <w:rFonts w:ascii="Times" w:hAnsi="Times" w:eastAsia="Times"/>
          <w:b w:val="0"/>
          <w:i w:val="0"/>
          <w:color w:val="000000"/>
          <w:sz w:val="18"/>
        </w:rPr>
        <w:t>gement of Sikh temples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counteract any mischievous effects that might be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 enquiry. The resolution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Sikh League and the other national organizations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precludes the Sikh community from taking part in or assisting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investigations by the Government. I should therefore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dissociate yourself from the enquiries solely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non-co-operation, even though such investigations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calculated to bring temporary or partial relief in special matters.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want of confidence in the Government enquiry is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of the hopelessness of any association with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seeking to destroy, if it will not mend. I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you to reconsider your resolution and come to a decision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non-co-operation or relieve me from the responsibility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imposed on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13-3-1921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SIKH AWAKENING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has been the awakening among the Sikhs and so spirited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community that either this awakening will deliver India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within eight months or it will obstruct that deliverance.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strength of both body and mind. They are brave with the sword.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 said that they are strong of will, too.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are believed to number some thirty lakhs. Till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thought of them as a sect of Hinduism. But their leaders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is a distinct religion. Guru Nanak was its founder and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 Singh its defender. The Sikhs believe in ten gurus in all.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Nanak, of course, was a Hindu but, according to Sikh leaders,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a new religion. Outwardly their religion is symbolized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K’s. Those five things are: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kesha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kangi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kada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kachha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kirpan.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do not shave their beards—or trim their hair, they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comb. The steel bangle they wear on the wrist is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The purpose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kachha is </w:t>
      </w:r>
      <w:r>
        <w:rPr>
          <w:rFonts w:ascii="Times" w:hAnsi="Times" w:eastAsia="Times"/>
          <w:b w:val="0"/>
          <w:i w:val="0"/>
          <w:color w:val="000000"/>
          <w:sz w:val="22"/>
        </w:rPr>
        <w:t>easy to understand. The</w:t>
      </w:r>
    </w:p>
    <w:p>
      <w:pPr>
        <w:autoSpaceDN w:val="0"/>
        <w:autoSpaceDE w:val="0"/>
        <w:widowControl/>
        <w:spacing w:line="220" w:lineRule="exact" w:before="32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Hair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Steel wristlet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Long drawers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kirpan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called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jambiya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look upon it as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oftheir strength in defending their faith and as an object of terror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enemy. Till some years ago, not much emphasis was laid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things, but the younger Sikhs now attach importance to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who, though professing to be Sikhs, do not wear them,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such by the reformers. The latter have been persuading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women to wear the </w:t>
      </w:r>
      <w:r>
        <w:rPr>
          <w:rFonts w:ascii="Times" w:hAnsi="Times" w:eastAsia="Times"/>
          <w:b w:val="0"/>
          <w:i/>
          <w:color w:val="000000"/>
          <w:sz w:val="22"/>
        </w:rPr>
        <w:t>kirpan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their elders once told me that the Sikhs do not believe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high or low among them;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untouchability; they look upon idol worship as a sin.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reverence for Rama, Krishna and others, these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the same place as in Hinduism. They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protection, though they do not eat beef. They believe in rebirth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do not hold the Vedas or other Hindu scriptures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regard. Their sacred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word of their gurus and,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book, they accept no other scriptures as holy books. </w:t>
      </w:r>
      <w:r>
        <w:rPr>
          <w:rFonts w:ascii="Times" w:hAnsi="Times" w:eastAsia="Times"/>
          <w:b w:val="0"/>
          <w:i w:val="0"/>
          <w:color w:val="000000"/>
          <w:sz w:val="22"/>
        </w:rPr>
        <w:t>Tobacco and liquor are forbidden among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Sikh temples are known 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gurudwaras.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standards in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lax and the </w:t>
      </w:r>
      <w:r>
        <w:rPr>
          <w:rFonts w:ascii="Times" w:hAnsi="Times" w:eastAsia="Times"/>
          <w:b w:val="0"/>
          <w:i/>
          <w:color w:val="000000"/>
          <w:sz w:val="22"/>
        </w:rPr>
        <w:t>mahants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often impious scoundrels. Some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 importance. The reformers think that it would be best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control of all of them. This movement, which has been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number of years now, seeks to introduce changes in them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their management under a committee. Leading Sikhs like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Sunder Singh Majithia are also associated with this movement,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more rigorous after the starting of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of Sikhs known as Akali </w:t>
      </w:r>
      <w:r>
        <w:rPr>
          <w:rFonts w:ascii="Times" w:hAnsi="Times" w:eastAsia="Times"/>
          <w:b w:val="0"/>
          <w:i/>
          <w:color w:val="000000"/>
          <w:sz w:val="22"/>
        </w:rPr>
        <w:t>Jathas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Akali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springing up everywhere and are taking over possession of the </w:t>
      </w:r>
      <w:r>
        <w:rPr>
          <w:rFonts w:ascii="Times" w:hAnsi="Times" w:eastAsia="Times"/>
          <w:b w:val="0"/>
          <w:i/>
          <w:color w:val="000000"/>
          <w:sz w:val="22"/>
        </w:rPr>
        <w:t>gurudwaras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have their headquarters at Amritsar.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five symbolical articles mentioned above, the Akalis wear a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turban and a black band on one shoulder and also carry a big staff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small axe at the top. Some of them have staffs without axes.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or a hundred men of such groups go and take possession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claim that it is not their intention to take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force, they suffer violence themselves but do not use 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a crowd of fifty or more men approaching a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way described is certainly a show of force, and naturally the keeper of</w:t>
      </w:r>
    </w:p>
    <w:p>
      <w:pPr>
        <w:autoSpaceDN w:val="0"/>
        <w:autoSpaceDE w:val="0"/>
        <w:widowControl/>
        <w:spacing w:line="220" w:lineRule="exact" w:before="3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existence; same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Granth Saheb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intimidated by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it is true that there is display of force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this kind, the biggest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fallen into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Akali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Jathas,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 having lost 160 men in the process.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these died while taking possession of their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Nankana Saheb. It is 40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Lahore. The railway station also bears the same name.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built in memory of Guru Nanak. There is not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five, at Nankana. One of these five 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where a cobra with its outspread hood is said to have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shade to Guru Nanak, intending no harm. Narandas was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said to be given to sensuality.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professed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udasi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kept a mistress. His annual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estimated at Rs. 5 lakhs. The Akali </w:t>
      </w:r>
      <w:r>
        <w:rPr>
          <w:rFonts w:ascii="Times" w:hAnsi="Times" w:eastAsia="Times"/>
          <w:b w:val="0"/>
          <w:i/>
          <w:color w:val="000000"/>
          <w:sz w:val="22"/>
        </w:rPr>
        <w:t>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its eye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gurudwara, and had intended to make some move on the 3rd or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But the late Sardars Lachhman Singh and Dulip Singh,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millionaires, could not wait. The former decided to go to Nankana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took with him about 200 men. To Sardar Dulip Singh’s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to dissuade him from the step Sardar Lachhman 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that he had taken a pledge, when starting, that he would 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head before the Granth Saheb and, if fate had decreed that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die, he would. The previous night, Sardar Dulip Singh was talking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presence of other Sikh friends. Death took him to Nankana.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he allow a friend to proceed there alone? So he too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It was the early morning of Sunday, February 20,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Dal </w:t>
      </w:r>
      <w:r>
        <w:rPr>
          <w:rFonts w:ascii="Times" w:hAnsi="Times" w:eastAsia="Times"/>
          <w:b w:val="0"/>
          <w:i w:val="0"/>
          <w:color w:val="000000"/>
          <w:sz w:val="22"/>
        </w:rPr>
        <w:t>arrived [at Nankana].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had been apprehending an attack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months. He had made preparations, had collected weapons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gunpowder. A number of rooms had been built forming a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fort with openings for directing gun-fire. The main door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rivetted with massive steel plates. Things were so arranged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gone in could not come out alive, and that, once the 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wasclosed, no one could effect easy entry. The shrine stands nearly in </w:t>
      </w:r>
      <w:r>
        <w:rPr>
          <w:rFonts w:ascii="Times" w:hAnsi="Times" w:eastAsia="Times"/>
          <w:b w:val="0"/>
          <w:i w:val="0"/>
          <w:color w:val="000000"/>
          <w:sz w:val="22"/>
        </w:rPr>
        <w:t>the centre of the circle of rooms. The floor inside is of marble.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Sunday, Lachhman Singh and his band entered the temple.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they had gone only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>of taking possession that day.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has cultivated indifference to things of the world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was already possessed with fear. A guilty mind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timidity. He had become desperate. He looked upon the Akali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enemy. The moment Lachhman Singh bowed his head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Granth Saheb, the assassins hired by Narandas, who are stated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positions on the terrace of the cells, opened fire. I saw bullet </w:t>
      </w:r>
      <w:r>
        <w:rPr>
          <w:rFonts w:ascii="Times" w:hAnsi="Times" w:eastAsia="Times"/>
          <w:b w:val="0"/>
          <w:i w:val="0"/>
          <w:color w:val="000000"/>
          <w:sz w:val="22"/>
        </w:rPr>
        <w:t>marks on the Granth Saheb and on the columns of the marble cupola.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Lachhman Singh fell. It is said that, in that wounded, bleeding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he was dragged, tied to a near-by tree, and burnt alive! I did see </w:t>
      </w:r>
      <w:r>
        <w:rPr>
          <w:rFonts w:ascii="Times" w:hAnsi="Times" w:eastAsia="Times"/>
          <w:b w:val="0"/>
          <w:i w:val="0"/>
          <w:color w:val="000000"/>
          <w:sz w:val="22"/>
        </w:rPr>
        <w:t>the burnt trunk of the tree and even the blood trails.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sought refuge in the cells, and everyone tried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by hiding somewhere or other.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amuck. He had hired murderers with him. He decided to kill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These brave men were sought out where they were hiding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cells, beaten up almost to death and their arms, ears, etc.,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chopped off! For a while, on this holy ground man had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monster. He out-Dyered Dyer. Nor was this all. As if ashamed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 or wishing to hide the shameful fact that not a single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had been killed, this terrible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corpses sprayed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kerosene and burnt. Not a single man out of all those who had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could come out alive. Not even one witness on the Akali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has yet been found. It is said that Dulip Singh, who had been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pleaded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urged him to desist. But was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listen to reason? He took Dulip Singh’s life also and had his </w:t>
      </w:r>
      <w:r>
        <w:rPr>
          <w:rFonts w:ascii="Times" w:hAnsi="Times" w:eastAsia="Times"/>
          <w:b w:val="0"/>
          <w:i w:val="0"/>
          <w:color w:val="000000"/>
          <w:sz w:val="22"/>
        </w:rPr>
        <w:t>body burnt outside!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for the sake and in the name of religion, over 150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laid down their lives and established their title to the ownership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gurudwara.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one of their leaders what, according to him,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this sacrifice from the point of view of the country. He said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added to the strength not only of the Sikhs but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We should not be surprised if many more such sacrifices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made before we win swaraj. This sacrifice, he said, had shown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what brave men the country had. He was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on which these martyrs were being cremated, we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Abul Kalam Azad and I, were present at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Sikhs.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uttered one profound sentence there. “The blood,” he said, “of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fifty martyrs has purified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gurudwara. </w:t>
      </w:r>
      <w:r>
        <w:rPr>
          <w:rFonts w:ascii="Times" w:hAnsi="Times" w:eastAsia="Times"/>
          <w:b w:val="0"/>
          <w:i w:val="0"/>
          <w:color w:val="000000"/>
          <w:sz w:val="22"/>
        </w:rPr>
        <w:t>Should it be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Shri, on February 25, 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wonder if all of us have to be martyrs to purify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22"/>
        </w:rPr>
        <w:t>that is India?”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a little the sacrifice of these friends.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obtain control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show of force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was pure but their means should be considered impure. Since,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laid down their own lives, the world will always applaud </w:t>
      </w:r>
      <w:r>
        <w:rPr>
          <w:rFonts w:ascii="Times" w:hAnsi="Times" w:eastAsia="Times"/>
          <w:b w:val="0"/>
          <w:i w:val="0"/>
          <w:color w:val="000000"/>
          <w:sz w:val="22"/>
        </w:rPr>
        <w:t>their gallantry.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had gone only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died in self-defence,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the world would admire their bravery and their meanswould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called into question. If, however, they had gone only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notwithstanding that they were armed, they silently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once raising their weapons embraced death, they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to have given a demonstration of peaceful gallantry the like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 one has shown in modern times. If that is what happened,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in this age, happen only in India. What makes one so happy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almost without exception everyone of the Sikhs to whom I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subject believed that these 150 heroes had gone only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though it would have been possible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their swords, they refrained from doing so and perished, since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taken a pledge to act peacefully.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this is a perfect example of non-violent non-co- 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firmly believe that its impact on the freedom movement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tremendous.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a report of this reached the Government in Lahore,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 were despatched by special train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companions who could be found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taken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under arrest. On the second or third day,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to a committee of the Akali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Sikhs, however,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trust the Government. They believe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been outside the knowledge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officials. But here I do not wish to consider the Government’s fault.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to consider is what lesson we are to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event. We cannot imagine the limit to which we can increase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through self-immolation. If the Sikhs had killed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men or wounded them, or an equal number had died on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side, the Akali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have acquired the strength it now 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[Akali] Sikhs who have died, yet it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control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gurudwaras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selfishly wish to perpetuate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control that got frightened. Many sensible Sikhs understand that if,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hour of victory, the Sikhs get excited and forget themselves,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danger of their losing all that they have gained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community’s losing its light.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go into the other serious issues besides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arise, for they are of no interest at the moment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Gujarati-reading public. I shall explain them to readers as and when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arises.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LETTER TO G. A. NATESAN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66" w:after="0"/>
        <w:ind w:left="483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got your telegram yesterday. Mr. Gandhi feels that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thinks he would find peace of mind only at your place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place you in a rather awkward position.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understands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quite fully and he therefore desires that he should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those who for the time being are with him. He trusts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you won’t mind this. You need not at all be anxious now on the </w:t>
      </w:r>
      <w:r>
        <w:rPr>
          <w:rFonts w:ascii="Times" w:hAnsi="Times" w:eastAsia="Times"/>
          <w:b w:val="0"/>
          <w:i w:val="0"/>
          <w:color w:val="000000"/>
          <w:sz w:val="22"/>
        </w:rPr>
        <w:t>score of his accommodation.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H. 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2243</w:t>
      </w:r>
    </w:p>
    <w:p>
      <w:pPr>
        <w:autoSpaceDN w:val="0"/>
        <w:autoSpaceDE w:val="0"/>
        <w:widowControl/>
        <w:spacing w:line="240" w:lineRule="exact" w:before="2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by Mahadev Desai on behalf of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Judging from the contents the letter seems to have been written in 1921;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A. Natesan”, April 4, 1921.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his proposed visit to Madras early in April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Natesan was not in favour of non-co-operation.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TELEGRAM TO C. VIJAYARAGHAVACHARIAR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44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2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March 14, 1921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78"/>
        </w:trPr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BEZWADA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30TH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INSTANT          MAIL.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7503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SPEECH AT SADHAKA ASHRAM, ANDHERI</w:t>
      </w:r>
    </w:p>
    <w:p>
      <w:pPr>
        <w:autoSpaceDN w:val="0"/>
        <w:autoSpaceDE w:val="0"/>
        <w:widowControl/>
        <w:spacing w:line="266" w:lineRule="exact" w:before="126" w:after="0"/>
        <w:ind w:left="477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15,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ashramites as my “reserve force”.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them for winning independence and fighting the British.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independence with the help of the people. The need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ashramities will arise after independence.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independence will be as difficult a task as making it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require the services of tried and tested and resourceful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I wish all ashramites to train themselves for the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Itherefore thought of naming this ashram ‘Sadhaka Ashram’,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consulting Acharya Deshpande and the directors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settled upon this name. I wish to keep the inmates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political activity. They have to go through a long penance, </w:t>
      </w:r>
      <w:r>
        <w:rPr>
          <w:rFonts w:ascii="Times" w:hAnsi="Times" w:eastAsia="Times"/>
          <w:b w:val="0"/>
          <w:i w:val="0"/>
          <w:color w:val="000000"/>
          <w:sz w:val="22"/>
        </w:rPr>
        <w:t>doing constructive 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 aur Rajashthan</w:t>
      </w:r>
      <w:r>
        <w:rPr>
          <w:rFonts w:ascii="Times" w:hAnsi="Times" w:eastAsia="Times"/>
          <w:b w:val="0"/>
          <w:i w:val="0"/>
          <w:color w:val="000000"/>
          <w:sz w:val="18"/>
        </w:rPr>
        <w:t>, pp. 289-90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UMANITY V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ATRIOTISM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dear friend has drawn my attention to what he considers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appeal to patriotism rather than humanity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the Sikhs. The portion objected to is this: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purest way of seeking justice against the murderers is not to seek it.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perpetrators, whether they are Sikhs, Pathans or Hindus, are our countrymen.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sent in reply to the addressee’s letter of March 14, 1921.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the All-India Congress Committee meeting was to be held on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31, 1921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the Sadhaka Ashram on this day.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Lahore Sikhs on Nankana Tragedy”, March 4, 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punishment cannot recall the dead to life. I would ask those whose hearts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lacerated to forgive them, not out of their weakness—for they are able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way to have them punished—but out of their immeasurable strength.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the strong can forgive.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foregoing again and again. I feel that if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rewrite the letter, I should not alter a single word in it. My appeal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 is to the Sikhs as Indians. And it was enough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my appeal to the point that could be easily appreciated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by those whom I was addressing. The main reasoning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same for all, and at all times. My letter as addressed to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lost its force somewhat if I had broadened the appeal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patriotism to humanity. A Sikh who will want to punish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non-Sikh criminal but would forgive a Sikh may be told that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and Indian must mean the same thing in matters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covers. The appeal to an Indian as against an Englishman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to his humanity rather than to his patriotism.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free to confess that in the present state of feeling,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may easily misinterpret the motive of the letter.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is the same as humanity. I am patriotic because I am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humane. It is not exclusive. I will not hurt England or Germany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India. Imperialism has no place in my scheme of life.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patriot is not different from that of the patriarch. And a patriot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the less a patriot if he is a lukewarm humanitarian.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conflict between private and political law. A non-co-operator,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would act exactly in the same manner towards his father or </w:t>
      </w:r>
      <w:r>
        <w:rPr>
          <w:rFonts w:ascii="Times" w:hAnsi="Times" w:eastAsia="Times"/>
          <w:b w:val="0"/>
          <w:i w:val="0"/>
          <w:color w:val="000000"/>
          <w:sz w:val="22"/>
        </w:rPr>
        <w:t>brother as he is today acting towards the Government.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YER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why all the recalling incessantly of Jallianwala Bagh,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Crawling Lane,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asks the friend? The answer is simple. To forgive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forget. There is no merit in loving an enemy when you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a friend. The merit lies in loving in spite of the vivid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the one that must be loved is not a friend. Ali,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Bayard of Islam, would not retaliate whilst the memory of a vile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affront was still fresh in his mind and although he was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 for his adversary. India seeks not punishment of the criminals,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Michael O’Dwyer and General Dyer, but dismissal of servants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proved unworthy of the trust reposed in them. And they are not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report on the Punjab Disorders”, 25-3-1920.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dismissed so long as they receive any pension from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treasury. A father is not only not bound to feed an unrepentant son </w:t>
      </w:r>
      <w:r>
        <w:rPr>
          <w:rFonts w:ascii="Times" w:hAnsi="Times" w:eastAsia="Times"/>
          <w:b w:val="0"/>
          <w:i w:val="0"/>
          <w:color w:val="000000"/>
          <w:sz w:val="22"/>
        </w:rPr>
        <w:t>but participates in his crime if he continues to support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Commissioners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their choice either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impeachment and prosecution or mere dismissal. They chose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grounds of humanity and not on that of expedience.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may be let into the secret that the Commissioners passed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anxious hour over the matter. The report was finally shaped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 within a stone’s throw of the waters of the Ganges.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was hotly debated among them and they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conclusion that India could only gain by refraining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prosecution. Mr. Das in a notable speech at Patna recently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compact then made between the Commissioners that, whilst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reduced the recommendation to a minimum, they must solemnly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enforce them at the risk of their lives. The Commissioners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therefore non-co-operators as a matter of simple duty.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to waive the right of punishment. It is true that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not yet deliberately accepted the doctrine of humanity,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forgiveness. One often hears the talk of hanging the murderers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But India does not yet feel strong as against British Governors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Generals. She still fears them. Forgiveness of Sir Michael O’Dwyer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General Dyer is therefore a meaningless term. But India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strength and qualifying for forgiveness. When an Indian talks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punishment of the Punjab criminals, he talks in impotent rage.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if India was today free, i.e.,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them, she would refrain. She only wants her deliverance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Jallianwala. The whole campaign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conceived in a spirit not of revenge but of Justice.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YSTEM</w:t>
      </w:r>
    </w:p>
    <w:p>
      <w:pPr>
        <w:autoSpaceDN w:val="0"/>
        <w:autoSpaceDE w:val="0"/>
        <w:widowControl/>
        <w:spacing w:line="260" w:lineRule="exact" w:before="1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battle is not against the individuals but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All the Governors are certainly not bad. Hakim Ajmal Khan,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greatest Indians and one of the highest of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this clearly when he had the portraits of Lord and Lady </w:t>
      </w:r>
      <w:r>
        <w:rPr>
          <w:rFonts w:ascii="Times" w:hAnsi="Times" w:eastAsia="Times"/>
          <w:b w:val="0"/>
          <w:i w:val="0"/>
          <w:color w:val="000000"/>
          <w:sz w:val="22"/>
        </w:rPr>
        <w:t>Hardinge unveiled at the opening of the Tibbi College.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Non-co-operationists have constantly invited the opinion of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C. R. Das, Abbas Tayabji and M. R. Jayakar, who were appointed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Punjab Subcommittee of the Congress to inquire into the Punjab disorders of </w:t>
      </w:r>
      <w:r>
        <w:rPr>
          <w:rFonts w:ascii="Times" w:hAnsi="Times" w:eastAsia="Times"/>
          <w:b w:val="0"/>
          <w:i w:val="0"/>
          <w:color w:val="000000"/>
          <w:sz w:val="18"/>
        </w:rPr>
        <w:t>April 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170" w:val="left"/>
          <w:tab w:pos="2490" w:val="left"/>
          <w:tab w:pos="3010" w:val="left"/>
          <w:tab w:pos="3790" w:val="left"/>
          <w:tab w:pos="4610" w:val="left"/>
          <w:tab w:pos="5210" w:val="left"/>
          <w:tab w:pos="6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Englishmen, and men belonging to all nations to join this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purification. India in arms against the religion of superiority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exploited whether the system of [exploi]tation is administered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Chelmsford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L]ord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Sinha.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[may] not always be happy but their means are the </w:t>
      </w:r>
      <w:r>
        <w:rPr>
          <w:rFonts w:ascii="Times" w:hAnsi="Times" w:eastAsia="Times"/>
          <w:b w:val="0"/>
          <w:i w:val="0"/>
          <w:color w:val="000000"/>
          <w:sz w:val="22"/>
        </w:rPr>
        <w:t>choicest.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ALAVIYAJI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of the means brings me to the recent happenings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Benares. The attack on Pandit Madan Mohan Malaviyaji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symptomatic of the temper of the people. If any man in India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from insult it is Panditji. His services to the Punjab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in our memory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all, his labour alone has brought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that great University in Benares. His patriotism is second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one’s. He is gentle to a fault. It is India’s misfortune, not his fault,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see his way clear to risk the temporary giving up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idol. That he should have been insulted in the manner reported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deep sorrow. If the Sanskrit students or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sannyasis chose to block the passage of the students, Panditji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right—it was his duty—to intervene and secure a free passage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co-operating students. In my opinion, the police were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prosecuting the ringleaders or those whom they believed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such. That those arrested were roughly handled I can well believe.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may not expect gentleness from the police even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swaraj. I am, therefore, unable to extend any sympathy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so manifestly discredited a cause which they ignorantly </w:t>
      </w:r>
      <w:r>
        <w:rPr>
          <w:rFonts w:ascii="Times" w:hAnsi="Times" w:eastAsia="Times"/>
          <w:b w:val="0"/>
          <w:i w:val="0"/>
          <w:color w:val="000000"/>
          <w:sz w:val="22"/>
        </w:rPr>
        <w:t>claimed to represent.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AND THE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ALSE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one thing, however, to condemn the excesses in the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another to condemn the movement itself.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the true non-co-operators and the false ones.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of the immature students and the ignorant sannyasis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disgraceful and worthy of condemnation. But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the people know the limits of non-co-operation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beyond them. I venture to claim that India has never been so </w:t>
      </w:r>
      <w:r>
        <w:rPr>
          <w:rFonts w:ascii="Times" w:hAnsi="Times" w:eastAsia="Times"/>
          <w:b w:val="0"/>
          <w:i w:val="0"/>
          <w:color w:val="000000"/>
          <w:sz w:val="22"/>
        </w:rPr>
        <w:t>tranquil as she is today, and yet it is not the inertia of the weak and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at some places in this paragraph.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evidently has in mind the tour of the Punjab undertaken by Mala-</w:t>
      </w:r>
      <w:r>
        <w:rPr>
          <w:rFonts w:ascii="Times" w:hAnsi="Times" w:eastAsia="Times"/>
          <w:b w:val="0"/>
          <w:i w:val="0"/>
          <w:color w:val="000000"/>
          <w:sz w:val="18"/>
        </w:rPr>
        <w:t>viya following the Jallianwala Bagh tragedy of April 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unknowing, but it is the enlightened quiet of those who are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daily growing strength India knows the malady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suffering and is preparing to throw it off by a course of inward </w:t>
      </w:r>
      <w:r>
        <w:rPr>
          <w:rFonts w:ascii="Times" w:hAnsi="Times" w:eastAsia="Times"/>
          <w:b w:val="0"/>
          <w:i w:val="0"/>
          <w:color w:val="000000"/>
          <w:sz w:val="22"/>
        </w:rPr>
        <w:t>purification.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ATCHFUL</w:t>
      </w:r>
    </w:p>
    <w:p>
      <w:pPr>
        <w:autoSpaceDN w:val="0"/>
        <w:tabs>
          <w:tab w:pos="550" w:val="left"/>
          <w:tab w:pos="1690" w:val="left"/>
          <w:tab w:pos="3010" w:val="left"/>
          <w:tab w:pos="4090" w:val="left"/>
          <w:tab w:pos="4770" w:val="left"/>
          <w:tab w:pos="58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we have to take care of what we say and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best men of India are standing aloof because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faith in the people remaining non-violent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provocation. And every little act, even of discourtesy,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retards the fulfilment of our purpose. We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wise, temperate, and furious in a moment; we are either violent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We must lie in the bed we have made for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decided to pin our faith to non-violence, we may not coquet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violence.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countenancing violence in any shape or form. If we do not build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on the solid rock of non-violence, it may any day tumble, </w:t>
      </w:r>
      <w:r>
        <w:rPr>
          <w:rFonts w:ascii="Times" w:hAnsi="Times" w:eastAsia="Times"/>
          <w:b w:val="0"/>
          <w:i w:val="0"/>
          <w:color w:val="000000"/>
          <w:sz w:val="22"/>
        </w:rPr>
        <w:t>like a pack of cards, with a whiff. We cannot serve God and Mammon.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ULLUNDUR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IRCULAR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instructions of the D[eput]y Commissioner, Jullundur,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panchayats are innocent to look at. He has laid down the law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unexceptionable manner but he has missed the point of attack.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decisions of private panchayats are not binding in law.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will seek the protection of the panchayats who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to abide by their decisions and therefore need no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enforcement of panchayat decrees. No doubt compounding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felony is wrong. But no court in the world can compel a man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is stolen to lodge a complaint. Even in my capacity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lawyer, I have had the privilege of advising clients not to prosecute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they had known and have rescued some of them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Neither the police nor I, much less did the client, compound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felony in such cases. Why should not a panchayat excommunicate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habitual thief? Society does not deprive itself of social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law courts are established for the punishment of offenders.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their own remedy when they wish to punish thieves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offenders. I would therefore strongly advise the panchayats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Jullundur to continue their very useful work of giving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cheap, speedy, and efficient justice. Care must of course be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resort to no punitive measures. The only penalty that is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disposal is the force of public opinion. There is not much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parties who voluntarily seek the protection of the panchayat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disobeying the latter’s verdicts. We must run the risk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disobedience; we must not, in impatience, resort to force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 for the purpose either of securing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panchayats or execution of their decrees.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MPATIENT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ROTECTORS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wanderings I have come across many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being in a hurry to protect the cow. I would respect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them of the homely proverb, ‘Haste is waste.’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municipalities, Lahore for instance, they have been trying to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bye-law prohibiting slaughter of calves and milch cattle. The object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laudable and unexceptionable. But these things cannot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by majorities. It is entirely for the Muslims to take the initiative.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cannot force the pace. And Muslims cannot be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legal steps till we have attained swaraj. Hindus cannot ‘have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cake and eat it’ too. Either we are non-co-operators or we are not.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are, we cannot seek the assistance of the Government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cow. I hope, therefore, that Hindu non-co-operators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as elsewhere will dissociate themselves entirely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to secure legislative protection for the cow.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the Muslims are everywhere doing most handsomely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They are trying their utmost to respect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susceptibilities. No man could have done more than Miyan Chhotani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Mian Haji Ahmed Khatri at the time of the last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Bakr-i-Id.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Hindus will actually injure their own cause by forcing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pace. Either we rely upon Muslim nobility or upon the force of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law. Having chosen the former we dare not resort to the latter.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 forces are still at world to destroy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friendliness between Hindus and Muslims. Mischief-makers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straining every nerve to break the tie that binds the two.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exploiting the Lahore incident. We must not play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‘the enemy’.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AURITIUS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following cable sent by Mr.Budhan, a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>barrister of Mauritius: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Muslim religion festival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Mauritius request intervention attempt reintroduction immigrants.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Governor Mauritius proceeding Ceylon thereanent protest sent Viceroy.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draw public attention to the scandal and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redoubled effort to gain swaraj. Immigration can only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immigration or stimulated immigration. The first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illegal and I can hardly conceive the possibility of a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agreeing toresumption of indentured emigration. The second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fraught with great mischief, for under it emigrants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pretence of freedom. I hope, however, that workers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districts of Madras and the United Provinces will warn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class against temptations that might be held out to them, i.e.,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foolishly permit any recruiting for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re-emigration.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THE OLD STORY</w:t>
      </w: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 great movement is going on sensation-mongering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order of the day. A newspaper placard in Lahore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announced in flaming letters that I had said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swaraj would not be attained because Messrs Shastriar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Paranjapye were insulted during the year. I have just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find nothing in my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warranting such a conclusion. Under the heading “Swaraj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delayed”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severely criticized the conduct of the audience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Shastriar’s meetings in Bombay, and I said that conduct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put back the clock of progress. I have explained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that but for such exhibition of rowdyism we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year to gain swaraj. No one need feel anxious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I wish people will cease to think of what I believe and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something themselves. If I could infect India with the intensity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belief, she can gain swaraj today, for the will of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of three hundred million men and women acting in unison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withstood by any power on earth.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Sir William Vincent was good enough to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the other day that India could not become even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because she would fall an easy prey to any power that </w:t>
      </w:r>
      <w:r>
        <w:rPr>
          <w:rFonts w:ascii="Times" w:hAnsi="Times" w:eastAsia="Times"/>
          <w:b w:val="0"/>
          <w:i w:val="0"/>
          <w:color w:val="000000"/>
          <w:sz w:val="22"/>
        </w:rPr>
        <w:t>chose to attack her, and if that did not happen she would be torn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“Swaraj will be Delayed”, 13-2-1921.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90" w:val="left"/>
          <w:tab w:pos="1850" w:val="left"/>
          <w:tab w:pos="2690" w:val="left"/>
          <w:tab w:pos="3290" w:val="left"/>
          <w:tab w:pos="3830" w:val="left"/>
          <w:tab w:pos="4870" w:val="left"/>
          <w:tab w:pos="62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by internal strife. If it is true, it is the severest censure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pronounced upon British rule in India. I have however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 that we need not be afraid either of foreign invasion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</w:t>
      </w:r>
      <w:r>
        <w:rPr>
          <w:rFonts w:ascii="Times" w:hAnsi="Times" w:eastAsia="Times"/>
          <w:b w:val="0"/>
          <w:i w:val="0"/>
          <w:color w:val="000000"/>
          <w:sz w:val="22"/>
        </w:rPr>
        <w:t>Disarmament has reduced our fighting power, and the policy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‘divide and rule’ certainly succeeded for a time in keeping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apart. Common misfortunes have however made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in distress. We need not fear foreign invasion, if we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foreign cloth and exchange with foreign nations only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or manufacture as we choose. South Africa has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army and no navy. It is true that every Boer is a fighter.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fighting quality that has made South African whites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It is consciousness of oneness and ability to die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has made them a nation. The consciousness of oneness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an ever-growing quality and with it must come the stength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This does not require training either in English schools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halls, and, as I feel that India is realizing her unity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undreamt of velocity, I believe there is every probability of evolving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consciousness of unity and stength to make our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swaraj irresistible. Let us not fear the bugbear of anarchy.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 Pathan occasionally running amuck in a Bombay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22"/>
        </w:rPr>
        <w:t>mahant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turning Satan in Nankana Saheb, we are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inoffensive by nature. And when the Sikhs, the Gurkhas,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Rajputs and the Pathans feel as one nation, we have, if we want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material enough to give battle to any number of bandits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wish to despoil us without any cause sedulously instilled into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reules, that makes my soul rise years. It in this belief of 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helplessness which makes the clock of progress go to slow.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that we are in bondage. It would be natural for us to feel free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ALL-INDIA TILAK SWARAJ FUND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deserves the first place in having organized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memorial in a methodical manner. The new committees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in working order and we must dot the whole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collectors for the fund. In the Punjab, the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issued one-rupee receipts, thus expecting those who can to pay </w:t>
      </w:r>
      <w:r>
        <w:rPr>
          <w:rFonts w:ascii="Times" w:hAnsi="Times" w:eastAsia="Times"/>
          <w:b w:val="0"/>
          <w:i w:val="0"/>
          <w:color w:val="000000"/>
          <w:sz w:val="22"/>
        </w:rPr>
        <w:t>nothing less than one rupee. A memorial week, subsequently extended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a fortnight, was declared and trusted volunteers went round to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collections. They have collected over one lakh of rupees in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province. The Committee has already forwarded Rs. 25,000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account of its contribution to the All-India Congress Committee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rest of us cannot do better than copy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example of the Punjab. It is necessary to fix the sum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collect. One crore of rupees for the whole of India is a most modest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tribute to the memory of a patriot so great as the Lokamanya.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trifle when we think of the object with which the memory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is to be associated. To contribute one crore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attainment of swaraj is not much. And it may be noted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that the money is not to be spent in foreign or other propaganda,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largely in spinning, weaving, and other educational activity.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spent in educating our children. The collection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among the twenty one provinces and should be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30th June next. Each province will on an average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collect about five lakhs of rupees. But Bombay,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Punjab, and such other provinces, may be expected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 than Orissa or Andhra for instance.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made the task easier by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province to retain 75% of the collection for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It is to be hoped, therefore, that not a moment will be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organizing the great memorial. It will be a fitting and noble 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memory of one who gave his life to the attainment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died with swaraj only in his thoughts.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 doubt issue authoritative instructions. But we need not await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in a matter of clear duty. We may safely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Punjabis’ lead and show to the forthcoming All-lndia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what we have done towards the fulfilment of our duty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FAMINE INSURANCE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wrote about the spinning-wheel being a household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instrument of famine insurance, I little realized its implications. What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then saw through the glass of reason darkly, I now see more clearly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undimmed eye of experience. With famine staring us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face in Bijapur, Ahmednagar and in some parts of Gujarat,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behoves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 to consider carefully what this spinning-wheel as an insurance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early months of 1921, famine was declared by the Government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Bijapur district and scarcity in five other districts of Bombay Presidency.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agency means.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some figures. A spinning-wheel costs, say,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If we supply a family of three with two wheels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work at it together for eight hours each, they will,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earn at least six annas per day. I claim that six annas per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family will keep it going during a season of distress. I can conceive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 possible for them to work at the rate of twelve hours each,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work has to be done in their homes at their own leisure.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add fifty per cent to the daily earning making it nine annas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Thus at an outlay of Rs. 12,000, we can support for four months </w:t>
      </w:r>
      <w:r>
        <w:rPr>
          <w:rFonts w:ascii="Times" w:hAnsi="Times" w:eastAsia="Times"/>
          <w:b w:val="0"/>
          <w:i w:val="0"/>
          <w:color w:val="000000"/>
          <w:sz w:val="22"/>
        </w:rPr>
        <w:t>one  thousand  families, or  three thousand souls, and get from them  a</w:t>
      </w:r>
    </w:p>
    <w:p>
      <w:pPr>
        <w:autoSpaceDN w:val="0"/>
        <w:tabs>
          <w:tab w:pos="2960" w:val="left"/>
        </w:tabs>
        <w:autoSpaceDE w:val="0"/>
        <w:widowControl/>
        <w:spacing w:line="240" w:lineRule="exact" w:before="24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1,000 families x 6 Annas x 120 days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=  </w:t>
      </w:r>
      <w:r>
        <w:rPr>
          <w:rFonts w:ascii="Times" w:hAnsi="Times" w:eastAsia="Times"/>
          <w:b w:val="0"/>
          <w:i w:val="0"/>
          <w:color w:val="000000"/>
          <w:sz w:val="22"/>
        </w:rPr>
        <w:t>Rs. 45,000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of worth of labour. No doubt, forty-five thousand rupees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found in the first instance for organizing famine relief,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carded cotton and the spinning-wheels.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that may be produced by the famine-stricken people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by the nation. There will be some little waste during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learning I use the adjectives ‘some little’ advisedly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>cotton will not be absolutely wasted.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further that we make a present to these families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spinning-wheels, they will never need to starve or be in need of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will be necessary for these families in future will be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supply of cotton and a ready sale for the yarn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manufacture. The experiment can be indefinitely multiplied,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to say that, if we introduce the spinning-wheel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home, we insure the nation practically against famine.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here that the famine is one of money and that the distressed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is able to buy corn if it has funds. Such was the case in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ago, such was the case in Orissa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year, and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Bijapur and Gujarat this year. I invite the public to 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I would ask the benevolent not to waste their benevolence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contributing funds to Government organizations which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more and more helpless. I advise them to form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of trustworthy workers and try the experiment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they will see that in it there is no possibility of failure or loss </w:t>
      </w:r>
      <w:r>
        <w:rPr>
          <w:rFonts w:ascii="Times" w:hAnsi="Times" w:eastAsia="Times"/>
          <w:b w:val="0"/>
          <w:i w:val="0"/>
          <w:color w:val="000000"/>
          <w:sz w:val="22"/>
        </w:rPr>
        <w:t>and every probability of the families helped becoming self-reliant and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“Famine in Orissa”, 9-5-1920 &amp; “Distress in Orissa”, 12-5-1920.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1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feeling that they were living on public charity.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labour under the delusion that the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toy of the moment. Thousands of wheels have been already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working. Several thousand rupees are every month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in poor homes. A few more months of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toil, and the spinning-wheel will have taken firm root.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organization of such committees I invite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the spinning-wheel as an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offamine insurance to send their contribution to the Manager,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subscription will be acknowledged and will be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introduction of the spinning-wheel in the famine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proper supervision. In the event of a committee being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will be handed over to the committee. In any case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contributions will be utilized for the purpose suggested by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THE LATE DR. RASH BEHARI GHOSE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famous jurist, Dr. Rash Behari Ghose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Bengal, died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at the age of 76. His learning was unfathomable. His charity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equal grandeur. His patriotism was not of the ordinary 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indefatigable diligence put to shame many a youth. His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 was highly eulogized. Nevertheless he would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bygone age. Dr. Rash Behari Ghose was the most striking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how the most eminent of India’s men of learning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owing to a foreign domination and unnational education.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his youth in cultivating an English style which surpassed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writers, instead and then of devoting all his parts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He expended his unfathomable erudition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elucidating law points based on Western view-points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occidental speculation, and in interpreting the same. All that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entered the Congress was to circumscribe the objective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assembly. The creed that he formulated at Surat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 this year by the National Congress at Nagpur. He gave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ten lakhs to the Calcutta University although he coupled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that the professor who was to be maintained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of this foundation must be an Indian. He made large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1840-1921; president of the Indian National Congress at Surat, 1907, and at </w:t>
      </w:r>
      <w:r>
        <w:rPr>
          <w:rFonts w:ascii="Times" w:hAnsi="Times" w:eastAsia="Times"/>
          <w:b w:val="0"/>
          <w:i w:val="0"/>
          <w:color w:val="000000"/>
          <w:sz w:val="18"/>
        </w:rPr>
        <w:t>Madras, 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also to the Indian universities. Thus he dedicated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abilities to cultivate a foreign tongue, his intellect to assisting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law courts, his wealth to aid that system of education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whose policy he had no confidence, and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personality in limiting the national ideal. Nevertheless had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been born in the epoch of swaraj, his life would have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and his services perceived by the entire world. By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that he got passed in the Legislative Council,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that he was perfectly conscious of the inordinate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affection which the people of India have for their own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 received a national education, the same sentiment and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manifested themselves in him and he would have been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render the loftiest services to the country.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appreciated him to the extent that the Government did,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received the culture confined to the Western globe,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almost a stranger to his people. His indefatigable industry,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is likely even today to be worthy of anyone’s emulation.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367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16,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note one thing, that the amount of Rs. 500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Dabholkar is meant for the spinning wheel, the swadeshi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amount of Rs. 600 given by Vasumatibehn is for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cheques are handed over to Revashankarbhai.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offered Rs. 1,50,000 for the Ashram.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drawn in the course of two years as and when needed.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is for the construction account. You may draw from this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20,000 immediately from Revashankarbhai. For the present,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merely complete what is already begun and postpone the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necessary that the money from Sheth Rustomjee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Bombay for Wardha on this date.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Jagjivan Mehta, M.D., Bar-at-law; a Friend of Gandhiji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student days in England till his death in 1933; evinced great interest in all </w:t>
      </w:r>
      <w:r>
        <w:rPr>
          <w:rFonts w:ascii="Times" w:hAnsi="Times" w:eastAsia="Times"/>
          <w:b w:val="0"/>
          <w:i w:val="0"/>
          <w:color w:val="000000"/>
          <w:sz w:val="18"/>
        </w:rPr>
        <w:t>of Gandhiji’s enterprises and gave them generous financial support.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Parsee Rustomjee, who had donated Rs. 40,000;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2, “My </w:t>
      </w:r>
      <w:r>
        <w:rPr>
          <w:rFonts w:ascii="Times" w:hAnsi="Times" w:eastAsia="Times"/>
          <w:b w:val="0"/>
          <w:i w:val="0"/>
          <w:color w:val="000000"/>
          <w:sz w:val="18"/>
        </w:rPr>
        <w:t>Notes”, 26-12-1920.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amounts with us should be kept apart. This sum of Rs. 1,50,000,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know, is purely an answer to the soul’s prayers. The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 is a very difficult one to pass. I saw the Surat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costing one and a half rupees. I thought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exquisite. It produces good enough yarn. Its inventor is really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good men, a student who has joined non-co-operation.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him that he should go and see you. Encourage him.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one specimen with me. Shankarlal believes that our model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wood. This man has ensured more revolutions with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wood. It is necessary that you should thoroughly study this matter.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see the spinning-wheel introduced in five crore homes.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model, then, must be as cheap as possible, and strong as well.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thought to the problem and scrutinize the different models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people invent. It is very essential to study the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Shankarlal is doing. You should examine very closely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one-and-a-half-rupee spinning-wheel and draw up a report on it.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attention to our students and see that they produce more yarn,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better quality. It is necessary, too, that we learn carding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write what time it takes to learn spinning.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among us experts for all processes. We should now let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go on by itself and, concentrating more on the work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learn merely to watch others’ work. Find out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method of spinning which Lakshmidas teaches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do, and adopt the one which is scientific.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about other matters, too, in the Ashram, if there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anything important enough.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5791.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SPEECH AT MASS MEETING, BOMBAY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spoke in Gujarati. He said he wanted to tell them a few words about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situation in the country. He had toured all over the country and had earned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good deal of experience during the tour, but he had no time to tell them at length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had known and seen in different parts of the country. He could only tell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if they went on with their non-co-operation propaganda work as peacefully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they, in all parts of the country, had done during the last five months, they were sure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get swaraj in a year and so also the revision of the unjust Turkish Treaty and justice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Punjab wrongs.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achievement that they had made during the last five months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ryot had realized that Government-given titles had no worth; that the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imparted by the bureaucracy was no education and that foreign goods had no value.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ryots had also realized that bureaucratic law courts were of no practical use to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it was not only the ryots that realized this truth,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also had felt it. Those students present there could nothonestly say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it honourable to remain in the Government schools and such was the case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lawyers practising in bureaucratic courts. During his tours in Bengal, the Punjab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Provinces, he met hundreds of lawyers and students who seemed to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ashamed, of course not ashamed of him but of themselves, because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shake off their bondage to those institutions which they knew to be mere shams.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noticed that by and by they (lawyers and students) also were getting indifferent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present system of education and the British law courts. There were hopeful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signs that full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vairagya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come over the classes, within the next seven months.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had been an admitted fact that India could not expect greater services from any 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people than the lawyers. As for the students they had tender hearts and undeveloped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minds and that was why they were hesitating to come out of their schools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colleges which they did dislike in their heart of hearts. But he could tell them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impede the attainment of swaraj if they did not discard a thing which they knew </w:t>
      </w:r>
      <w:r>
        <w:rPr>
          <w:rFonts w:ascii="Times" w:hAnsi="Times" w:eastAsia="Times"/>
          <w:b w:val="0"/>
          <w:i w:val="0"/>
          <w:color w:val="000000"/>
          <w:sz w:val="18"/>
        </w:rPr>
        <w:t>to be bad.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people—the ryots and the [other] classes—had now understood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was also an instrument for the purification of the soul.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greatly pleased with what he had seen in the northern parts of the country. He saw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majority of the people there had not had a single piece of foreign cloth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persons. The students who came out of the schools and colleges were doing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in numerous ways and he could not understand how non-co-operating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become “anarchists” as was said in some quarters. He was convinced that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the cowardly minds of the anarchists, could never so courageously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non-co-operate with their schools and colleges at the call of the nation.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Mr. Gandhi said he was sorry to hear that Mr. Sastri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Paranjapye were insulted at public meetings. He failed to understand what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 by insulting those of their countrymen whose views did not agree with theirs.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greatly mortified when he heard that at Benares, that sannyasi, Pandit Madan </w:t>
      </w:r>
      <w:r>
        <w:rPr>
          <w:rFonts w:ascii="Times" w:hAnsi="Times" w:eastAsia="Times"/>
          <w:b w:val="0"/>
          <w:i w:val="0"/>
          <w:color w:val="000000"/>
          <w:sz w:val="18"/>
        </w:rPr>
        <w:t>Mohan Malaviya, also did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receive that treatment from his countrymen which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to the country deserved. They must bear in mind that they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tolerate all that; they had no right to hate anybody. As one had to tolerate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of a wife, son or sister even though the wife, son or sister might differ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in view, so they must tolerate all the views of their countrymen.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be able to convert anybody to non-co-operation by force if they could not do so </w:t>
      </w:r>
      <w:r>
        <w:rPr>
          <w:rFonts w:ascii="Times" w:hAnsi="Times" w:eastAsia="Times"/>
          <w:b w:val="0"/>
          <w:i w:val="0"/>
          <w:color w:val="000000"/>
          <w:sz w:val="18"/>
        </w:rPr>
        <w:t>by politely appealing to their reason. As long as they were unable to tolerate all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spirit of renunciation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opinions in the country so long they would remain unfit for any responsible task.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was their shastra which taught to hate none. If he were asked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told anybody that he not hate even Chelmsford, Dyer, or O’Dwyer. What </w:t>
      </w:r>
      <w:r>
        <w:rPr>
          <w:rFonts w:ascii="Times" w:hAnsi="Times" w:eastAsia="Times"/>
          <w:b w:val="0"/>
          <w:i w:val="0"/>
          <w:color w:val="000000"/>
          <w:sz w:val="18"/>
        </w:rPr>
        <w:t>he was doing was simply to point out their blunders.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parts of the country the Government had made their grip tighter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stricter. At the beginning the Government were indifferent to them, then they began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ridicule and then to abuse them and now they had resorted to repression.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say that it was all for the best and that if they (non-co-operators) proceeded in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a manner as during the last five months, swaraj would be theirs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seven months. The only thing required of them was to go on in a well-organized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peaceful manner. They must not go to the doors of schools and colleges and then </w:t>
      </w:r>
      <w:r>
        <w:rPr>
          <w:rFonts w:ascii="Times" w:hAnsi="Times" w:eastAsia="Times"/>
          <w:b w:val="0"/>
          <w:i w:val="0"/>
          <w:color w:val="000000"/>
          <w:sz w:val="18"/>
        </w:rPr>
        <w:t>call out students, but they must convince all about the truth of non-co-operation.</w:t>
      </w:r>
    </w:p>
    <w:p>
      <w:pPr>
        <w:autoSpaceDN w:val="0"/>
        <w:autoSpaceDE w:val="0"/>
        <w:widowControl/>
        <w:spacing w:line="24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swadeshi and boycott he wanted to tell them that it was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 to drive away all foreign goods from the country. They were to boycott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goods which they could produce in the country. Cloth was chief among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goods. When they could weave cloth they could easily boycott foreign goods.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he must tell them that he did not ask them to boycott Indian mills too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present, because if they did so it would make the country poorer still. But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that the mills did their duty properly. Mills must not work for “capital” alone,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work for the people too. They should now try to raise the price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khadi. They should impress upon Lancashire that they could do without her, but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mean to say that they should boycott Lancashire all at once because he knew that </w:t>
      </w:r>
      <w:r>
        <w:rPr>
          <w:rFonts w:ascii="Times" w:hAnsi="Times" w:eastAsia="Times"/>
          <w:b w:val="0"/>
          <w:i w:val="0"/>
          <w:color w:val="000000"/>
          <w:sz w:val="18"/>
        </w:rPr>
        <w:t>would only make room for Japan.</w:t>
      </w:r>
    </w:p>
    <w:p>
      <w:pPr>
        <w:autoSpaceDN w:val="0"/>
        <w:autoSpaceDE w:val="0"/>
        <w:widowControl/>
        <w:spacing w:line="24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Mr. Gandhi said the 6th April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be a day of searching test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On that day they would be tried whether they were earnest about swaraj.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a crore of rupees on that day in memory of the great mahatma Tilak. Of course,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want that amount for his children or Lokamanya Tilak’s children,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that for them and their own children. He knew that many among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wouldsay that the money market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their trade was suffering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depression. He knew others would say that they were hard up because they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their daughters in marriage. But he said they could easily sacrifice the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spend for their smoke and they could easily perform the marriage ceremony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daughters in khadi without a heap of jewels. Men and women of India must </w:t>
      </w:r>
      <w:r>
        <w:rPr>
          <w:rFonts w:ascii="Times" w:hAnsi="Times" w:eastAsia="Times"/>
          <w:b w:val="0"/>
          <w:i w:val="0"/>
          <w:color w:val="000000"/>
          <w:sz w:val="18"/>
        </w:rPr>
        <w:t>undergo some penitence for their sins.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17-3-1921</w:t>
      </w:r>
    </w:p>
    <w:p>
      <w:pPr>
        <w:autoSpaceDN w:val="0"/>
        <w:autoSpaceDE w:val="0"/>
        <w:widowControl/>
        <w:spacing w:line="220" w:lineRule="exact" w:before="14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commencement of the Satyagraha Week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SPEECH AT NATIONAL COLLEGE, BOMBAY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1921</w:t>
      </w:r>
    </w:p>
    <w:p>
      <w:pPr>
        <w:autoSpaceDN w:val="0"/>
        <w:autoSpaceDE w:val="0"/>
        <w:widowControl/>
        <w:spacing w:line="240" w:lineRule="exact" w:before="7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the essence of all education was kindness—kindness to all, friends,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foes, men and beasts. The chief object of education was the building of character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could be done by strict observance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then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explained to the students the necessity of learning Hindi and spinning and said that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whole younger generation was educated in the manner in which they were trained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national schools then there would not have been any difficulty in getting swaraj.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THE DAILY HERALD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70" w:lineRule="exact" w:before="8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INTERVIEWER</w:t>
      </w:r>
      <w:r>
        <w:rPr>
          <w:rFonts w:ascii="Times" w:hAnsi="Times" w:eastAsia="Times"/>
          <w:b w:val="0"/>
          <w:i w:val="0"/>
          <w:color w:val="000000"/>
          <w:sz w:val="18"/>
        </w:rPr>
        <w:t>] Why are you against foreign propaganda</w:t>
      </w:r>
      <w:r>
        <w:rPr>
          <w:rFonts w:ascii="Times" w:hAnsi="Times" w:eastAsia="Times"/>
          <w:b w:val="0"/>
          <w:i/>
          <w:color w:val="000000"/>
          <w:sz w:val="18"/>
        </w:rPr>
        <w:t>?</w:t>
      </w:r>
    </w:p>
    <w:p>
      <w:pPr>
        <w:autoSpaceDN w:val="0"/>
        <w:tabs>
          <w:tab w:pos="550" w:val="left"/>
          <w:tab w:pos="1830" w:val="left"/>
          <w:tab w:pos="2270" w:val="left"/>
          <w:tab w:pos="3030" w:val="left"/>
          <w:tab w:pos="3750" w:val="left"/>
          <w:tab w:pos="4630" w:val="left"/>
          <w:tab w:pos="57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Our movement mainly depends for its success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propaganda, but upon internal reform and internal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Firstly, if not a soul outside India knew what we are doing, but,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evolved strength, this Government must of necessity fall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pieces. Secondly, this Government has so well organized itself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allow any propaganda hostile to itself to be continued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hostility becomes effective. Thirdly, any propaganda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counter-propaganda commands not only unlimited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but is that it is impossible to overtake it in time.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come to the conclusion that we must rely upon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>our movement to propagate itself.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think of the repression that is going on at the present moment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it as a token of the pressure of the movement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being felt. We in Bombay are more fortunately situated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in our Presidency is not so rampant as in other parts.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remain calm and unperturbed and respond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against repression, but by great their part repression will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If restrictions placed upon the liberty on men of unquestioned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integrity, character and influence falls to cow down the people,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imagine that any Government will be so foolish as to try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in order to kill a movement, inoffensive alike in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execution, for the non-violent character of the movement has </w:t>
      </w:r>
      <w:r>
        <w:rPr>
          <w:rFonts w:ascii="Times" w:hAnsi="Times" w:eastAsia="Times"/>
          <w:b w:val="0"/>
          <w:i w:val="0"/>
          <w:color w:val="000000"/>
          <w:sz w:val="22"/>
        </w:rPr>
        <w:t>checkmated this very irresponsible Government, and has resulted in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shameless attempt to crush not violence, but opinion and character.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hoping, therefore, that workers throughtout India, conscious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daily growing national strength, will remain perfectly Indifferent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continue the work of consolidating and organizing national strength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along the lines laid down by the Congress.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able to give any informed opinion about the working of the new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legislative bodies?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have been able to follow the working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the forebodings of pessimists are coming true.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 has lost nothing of its real power for mischief.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most effective use of its diplomatic skill in order to hoodwink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people, and of its unscrupulousness in order to meet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forces. The result is that we have more expensive toys than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before in order to keep us from crying, and in no province 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Bihar is </w:t>
      </w:r>
      <w:r>
        <w:rPr>
          <w:rFonts w:ascii="Times" w:hAnsi="Times" w:eastAsia="Times"/>
          <w:b w:val="0"/>
          <w:i w:val="0"/>
          <w:color w:val="000000"/>
          <w:sz w:val="22"/>
        </w:rPr>
        <w:t>this come more true, I am sorry to say, than in Lord Sinha’s.</w:t>
      </w:r>
    </w:p>
    <w:p>
      <w:pPr>
        <w:autoSpaceDN w:val="0"/>
        <w:tabs>
          <w:tab w:pos="2590" w:val="left"/>
          <w:tab w:pos="6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province where there is the least danger of violence, where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assimilated the full spirit of the movement, where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of leaders is concentrated on temperance,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If Government were simply to remain indifferent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Biharees will be teetotallers and set an example to the whole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reform without legislation and they would revolutionize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movement and bring it within the reach of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burdening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tax-payer and by reintroducing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they would make of Bihar a land flowing with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honey that I verily believe it was once. Let the world,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repression in Bihar, as for that matter throughout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repression of these three important puritanic movements.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by this test, the new legislative bodies must be pronounced </w:t>
      </w:r>
      <w:r>
        <w:rPr>
          <w:rFonts w:ascii="Times" w:hAnsi="Times" w:eastAsia="Times"/>
          <w:b w:val="0"/>
          <w:i w:val="0"/>
          <w:color w:val="000000"/>
          <w:sz w:val="22"/>
        </w:rPr>
        <w:t>failures at least up to the present.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of the future?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as I can judge the movement will continue its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course. We are daily increasing our concentration upon handspinning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hand-weaving, thus making India economically selfcontained, and</w:t>
      </w:r>
    </w:p>
    <w:p>
      <w:pPr>
        <w:autoSpaceDN w:val="0"/>
        <w:tabs>
          <w:tab w:pos="5230" w:val="left"/>
          <w:tab w:pos="59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inward purification by driving out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habit.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Notwithstanding what critics may say the boycott of law courts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educational institutions run by Government, is making steady, though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slow, progress. Hindu-Muslim unity is becoming more and more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permanent part of national life and non-violence has gone beyond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stage of experiment or expedience, and is fast becoming a creed, so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Sinha was then the Governor of Bihar and Orissa.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 as attainment of swarajya is concerned. I am a born optimist and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believe, if we continue at the rate we are going, before October is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us, Government will find it impossible to ignore the strength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unanimous public opinion and we shall find swarajya established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do you think of the proposed revision of the Treaty of Sevres?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hurriedly glanced through the new terms.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judge, they aim at pacifying Turks and not Indian Mussulmans.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things have to be recognized as distinct. Khilafat is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religious movement, being idealistic and unconnected with Turkish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pacification. It derives its sanction directly from the injunction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Prophet. Until, therefore, Indian Mussulmans are placated,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peace, and the </w:t>
      </w:r>
      <w:r>
        <w:rPr>
          <w:rFonts w:ascii="Times" w:hAnsi="Times" w:eastAsia="Times"/>
          <w:b w:val="0"/>
          <w:i/>
          <w:color w:val="000000"/>
          <w:sz w:val="22"/>
        </w:rPr>
        <w:t>sine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qua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Mussulman conciliation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termed the Island of Arabia must remain under the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control and under the spiritual sovereignty of the Khalifa,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he may be for the time being. The prestige of Islam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rendition of Smyrna and Thrace to Turkey, and evacuation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Powers of Constantinople, but the existence of Islam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abrogation of mandates taken by Britain and France.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influence, direct or indirect, over the Holy Places of Islam will 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by Indian Mussulmans. It follows, therefore,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Palestine must be under Mussulman control. So far as I am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has been any difficulty put in the way of Jews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visiting Palestine and performing all their religious rites.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canon, however, of ethics or war can possibly justify the gift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Allies of Palestine to Jews. It would be a breach of implied faith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Mussulmans in particular and the whole of India in general.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Indian soldier would have gone, if Britain on the eve of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declared even the possibility of any such usurpation,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clearer every day that if India is to remain a free partner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future British Commonwealth, as distinguished from the Empire,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Khilafat have to be settled more in consultation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leaders of Mussulmans than with the political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>Turkey.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17-3-1921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World War I, the draft Treaty was published in May 1920; then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efforts of the Government of India, who pressed their views upon His Majesty’s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resulted in an abortive revision of the Treaty on lines more favourable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Turkey. The London Conference for the revision of the Treaty was opened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February 22,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SPEECH AT ARVI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1921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among you are wearing swadeshi clothes, but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have turbans of foreign cloth. It is a sin now to wear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We should give it up as early as possible and,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have swadeshi cloth to wear, everyone of us should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will protect our religion and our culture and, of course,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well-being. Secondly, we should give up drinking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others who drink to give up the habit. We cannot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refuse to hear us or who do not stop drinking.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people with love, falling at their feet to win them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do not listen, should entreat them again and again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resentment. Women can do this better. We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stealing,adultery and deceit. We should improve our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untouchables.</w:t>
      </w: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untouchability is a part of Hinduism, I would say that,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there is Satanism in Hinduism. But it is my firm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in it. It is not dharma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persons of a particular community. We have committed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by taking untouchability as a part of dharma. We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 for them. I am not advocating interdining or intermarriage;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only suggesting that the idea that there is harm in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should be abandoned. We have allowed one of our limbs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 by treating it as untouchable, and our entire body is suffering pain </w:t>
      </w:r>
      <w:r>
        <w:rPr>
          <w:rFonts w:ascii="Times" w:hAnsi="Times" w:eastAsia="Times"/>
          <w:b w:val="0"/>
          <w:i w:val="0"/>
          <w:color w:val="000000"/>
          <w:sz w:val="22"/>
        </w:rPr>
        <w:t>in consequence. Today Englishmen look upon us 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Bhangis.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they allot us separate areas for carrying on business.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localities and railway coaches for our travel are segregated.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considered untouchable, pariahs. We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long-standing injustice of our behaviour towards the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changed our behaviour towards them,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communities will become cleaner. It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the homes and surroundings of many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much cleaner than those of quite a few belonging to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castes. The work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low. It is essential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society. It is not impure. I have myself often cleaned the </w:t>
      </w:r>
      <w:r>
        <w:rPr>
          <w:rFonts w:ascii="Times" w:hAnsi="Times" w:eastAsia="Times"/>
          <w:b w:val="0"/>
          <w:i w:val="0"/>
          <w:color w:val="000000"/>
          <w:sz w:val="22"/>
        </w:rPr>
        <w:t>latrines of patients both in South Africa and here, but nobody ever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the tour. Arvi is a village near </w:t>
      </w:r>
      <w:r>
        <w:rPr>
          <w:rFonts w:ascii="Times" w:hAnsi="Times" w:eastAsia="Times"/>
          <w:b w:val="0"/>
          <w:i w:val="0"/>
          <w:color w:val="000000"/>
          <w:sz w:val="18"/>
        </w:rPr>
        <w:t>Wardha, in Maharashtra.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this work was unclean or low; on the contrary, it was praised.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mother removes the stools of her child. There is service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of nobility in her work. Will anybody ever dream of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mother as an untouchable? Consolidation of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as important as removal of untouchability.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for this purpose, that Hindus should become Muslims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should become Hindus. The right course for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would be to remain loyal to its own faith and,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time, respect the faith of the other.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SPEECH AT NAGPUR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my friend Maulana Shaukat Ali is not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big meeting. Until now, both of us kept together while moving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India. But after the Congress session in December we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hearts of Hindus and Muslims had been purified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that it was no longer necessary for us to move together.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win swaraj within seven months, if we want that the pain felt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on the Khilafat issue should be healed and that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secured for the Punjab, we should tour different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and finish the work in time. I hope nobody will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of us must go together to every place. There are seven and a </w:t>
      </w:r>
      <w:r>
        <w:rPr>
          <w:rFonts w:ascii="Times" w:hAnsi="Times" w:eastAsia="Times"/>
          <w:b w:val="0"/>
          <w:i w:val="0"/>
          <w:color w:val="000000"/>
          <w:sz w:val="22"/>
        </w:rPr>
        <w:t>half lakh villages in India. One person cannot visit them all.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see such a huge gathering here. I congratulate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having Asahayoga-Ashram [Non-co-operation Institute]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School which are running here. A leader of your 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Bhagawandin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gone to jail. Another leader, Dr. Paranjapye,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served with an order restraining him from public speech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and a third leader, Dr. Cholkar, is being prosecuted.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on these developments also. But you transgressed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of the Congress and the League—you pelted stones—and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grieved me. Recently, an English guard assaulted my friend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Honorary Principal of Asahayoga-Ashram who, along with Dr. Cholkar,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picketing of liquor shops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connection with a speech made by him;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30-3-1921.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Ashvat who works as secretary to Maulana Shaukat Ali, and he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an injury. Friend Ashvat, thereupon, pushed the guard.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Government’s law he had every right to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law says that there is no crime whatever in using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self-defence. That is the law of the Government, but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theCongress and the League is different. Friend Ashvat, therefore,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what he had done. He went out and protected the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wrath of the public. You have committed a very wrong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Nagpur. Whatever the provocation, you should pick up no stone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pelting. If, again, anybody insists on drinking, 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desist. We want swaraj. Under real swaraj, no man,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commits a crime, should be subjected to arbitrary compulsion.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an error to have obstructed the burial of the dead body of a </w:t>
      </w:r>
      <w:r>
        <w:rPr>
          <w:rFonts w:ascii="Times" w:hAnsi="Times" w:eastAsia="Times"/>
          <w:b w:val="0"/>
          <w:i w:val="0"/>
          <w:color w:val="000000"/>
          <w:sz w:val="22"/>
        </w:rPr>
        <w:t>person. It has harmed our movement and lowered our prestige.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compulsion against a person even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obstinately persists in drinking or similar vices. Such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an offence against the Congress and the League.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have, in September last,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decided on another path for yourself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wished. But you have pledged to carry on a peaceful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now swerve from that path. We cannot profess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 and commit breach of peace. The reports of our fight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throughout the world. This peaceful fight is winning praise.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deceive the world by using violence while we talk of peace,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all that we have gained. We should feel penitent for our errors.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has observed that India has gathered more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five months than she did during the past fifty years.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has invited Mr. Chhotani to participate in the Allies’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for negotiations with Turkey and Dr. Ansari has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nominated a member; this is a clear victory for non-co-operation.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saying that we should sit quiet out of fear.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fear anybody except God. Not to be afraid is, however,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get angry is another. If you cannot check your anger,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sit quietly at home or undertake </w:t>
      </w:r>
      <w:r>
        <w:rPr>
          <w:rFonts w:ascii="Times" w:hAnsi="Times" w:eastAsia="Times"/>
          <w:b w:val="0"/>
          <w:i/>
          <w:color w:val="000000"/>
          <w:sz w:val="22"/>
        </w:rPr>
        <w:t>hijrat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Hijrat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renouncing. Both Hindus and Muslims can undertake it.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be brave soldiers of non-co-operation, you should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defile your hands by picking up stones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for pelting, that you will not defile your tongue by uttering </w:t>
      </w:r>
      <w:r>
        <w:rPr>
          <w:rFonts w:ascii="Times" w:hAnsi="Times" w:eastAsia="Times"/>
          <w:b w:val="0"/>
          <w:i w:val="0"/>
          <w:color w:val="000000"/>
          <w:sz w:val="22"/>
        </w:rPr>
        <w:t>filthy words. We want to win swaraj within seven months. It will not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the special session of the Congress was held at Calcutta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if, for this purpose, students do not leave schools and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up practice in larger numbers. That will not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coming of swaraj. However, you will certainly prevent it if </w:t>
      </w:r>
      <w:r>
        <w:rPr>
          <w:rFonts w:ascii="Times" w:hAnsi="Times" w:eastAsia="Times"/>
          <w:b w:val="0"/>
          <w:i w:val="0"/>
          <w:color w:val="000000"/>
          <w:sz w:val="22"/>
        </w:rPr>
        <w:t>you abandon restraint. The other condition for swaraj is Hindu-</w:t>
      </w:r>
      <w:r>
        <w:rPr>
          <w:rFonts w:ascii="Times" w:hAnsi="Times" w:eastAsia="Times"/>
          <w:b w:val="0"/>
          <w:i w:val="0"/>
          <w:color w:val="000000"/>
          <w:sz w:val="22"/>
        </w:rPr>
        <w:t>Muslim unity.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condition for swaraj is swadeshi. You should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instead of playing with the tennis racket.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 spinning-wheel. If you want to boycott foreign cloth,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should take up the spinning-wheel. There was a time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boycotting foreign cloth was considered ridiculous,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impracticable. That fear has vanished today. The pledge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one which everybody can implement. If we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this, we should give up the hope of swaraj. We should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 a loin-cloth rather than wear foreign cloth. Nagpur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weavers. They should give up weaving polluted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yarn and resolve to weave the pure yarn spun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and sisters. It is not the hand-spun yarn that is weak, but 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 which are so. This is why we are reluctant to weave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friends ask me whether we shall win Palestine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we shall win even Palestine if you are prepared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into fakirs and if you remain peaceful. You will not win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remain content with persuading others to become fakirs.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who is imprisoned, we must remain peaceful. Let them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imprisoned, prepare yourselves also for imprisonment.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however, be imprisoned for resorting to violence; be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sincere work. If the Government throws you into jail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that will be the day of our victory. When it tries to rule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it will come down like a dry leaf. Creating disorder when </w:t>
      </w:r>
      <w:r>
        <w:rPr>
          <w:rFonts w:ascii="Times" w:hAnsi="Times" w:eastAsia="Times"/>
          <w:b w:val="0"/>
          <w:i w:val="0"/>
          <w:color w:val="000000"/>
          <w:sz w:val="22"/>
        </w:rPr>
        <w:t>somebody is imprisoned is a sign of weakness, of fear.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now one last thing. You love Tilak Maharaj. They shout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‘victory’ to his name everywhere. There is a picture of his here.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also is present here, a witness. His life was dedicated to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swaraj. It is our duty to strive to win it. The Swaraj Fund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collected in his name is not meant for erecting his statue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a park in his name, but is intended for promoting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win swaraj. This is a business deal. It is to our own profit. </w:t>
      </w:r>
      <w:r>
        <w:rPr>
          <w:rFonts w:ascii="Times" w:hAnsi="Times" w:eastAsia="Times"/>
          <w:b w:val="0"/>
          <w:i w:val="0"/>
          <w:color w:val="000000"/>
          <w:sz w:val="22"/>
        </w:rPr>
        <w:t>The sum of one crore must be collected before June. This is not a big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World War I, Turkey was dispossessed of Palestine and the territory was </w:t>
      </w:r>
      <w:r>
        <w:rPr>
          <w:rFonts w:ascii="Times" w:hAnsi="Times" w:eastAsia="Times"/>
          <w:b w:val="0"/>
          <w:i w:val="0"/>
          <w:color w:val="000000"/>
          <w:sz w:val="18"/>
        </w:rPr>
        <w:t>placed under British mandate.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I hear that spinning-wheels are not plying because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This is a matter for shame. If everybody contributes his share,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have any amount of money. If from nowhere else,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money to this fund out of the savings effected by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>the bad habits of drinking, smoking, etc.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>3-4-1921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483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saw Mother, her face has been before my eyes.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would respect her wish that you should wear her </w:t>
      </w:r>
      <w:r>
        <w:rPr>
          <w:rFonts w:ascii="Times" w:hAnsi="Times" w:eastAsia="Times"/>
          <w:b w:val="0"/>
          <w:i/>
          <w:color w:val="000000"/>
          <w:sz w:val="22"/>
        </w:rPr>
        <w:t>tulsi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feel that it is sinful to wear them, you may discard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beads given by one’s mother are a symbol of immortality.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yet started wearing them, do so and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travel schedule will be as follows:</w:t>
      </w:r>
    </w:p>
    <w:p>
      <w:pPr>
        <w:autoSpaceDN w:val="0"/>
        <w:tabs>
          <w:tab w:pos="155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20-21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Jabalpur</w:t>
      </w:r>
    </w:p>
    <w:p>
      <w:pPr>
        <w:autoSpaceDN w:val="0"/>
        <w:tabs>
          <w:tab w:pos="155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Gondia up to 12 o’clock</w:t>
      </w:r>
    </w:p>
    <w:p>
      <w:pPr>
        <w:autoSpaceDN w:val="0"/>
        <w:tabs>
          <w:tab w:pos="155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22-23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Nagpur mail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 Cuttack from morning, care Utkal Society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Till 29th I shall he touring in Orissa.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31st expect you at Bezwada.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form</w:t>
      </w:r>
    </w:p>
    <w:p>
      <w:pPr>
        <w:autoSpaceDN w:val="0"/>
        <w:autoSpaceDE w:val="0"/>
        <w:widowControl/>
        <w:spacing w:line="266" w:lineRule="exact" w:before="4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32740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form Gandhiji’s travel schedule.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SPEECH AT AMRAOTI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Marth 19, 1921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Yadwarkar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dedicated his all to the country. He had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qualities which the Congress, the [Muslim] League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organizations expect from us. If we possessed his qualities,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already won swaraj. At one time he did believe in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for securing swaraj, but subsequently his views changed.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a confirmed satyagrahi and he was convinced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Congress and the League alone was for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bound by the resolution of the Congress to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under all circumstances; but both we and Englishmen doubt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preserve peace. We should show that we remain peaceful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dictates of dharma and not because we are deterred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fear of arms. I have had differences of opinion with Dadasaheb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Khaparde from the very beginning. He prefers one path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 know that the path which he wants to follow will not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 do not, however, speak ill of him on that account.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Congress discipline to prevent his people from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a well. If anyone is opposed to us, we should so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him that he will have no fear of us though he be in a minority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against us. Of course, we should not ask Dadasaheb Khaparde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services in the Council and elsewhere, but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him ours. If he falls ill, we should nurse him. If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Chelmsford becomes ill, we should offer our services to him too, but </w:t>
      </w:r>
      <w:r>
        <w:rPr>
          <w:rFonts w:ascii="Times" w:hAnsi="Times" w:eastAsia="Times"/>
          <w:b w:val="0"/>
          <w:i w:val="0"/>
          <w:color w:val="000000"/>
          <w:sz w:val="22"/>
        </w:rPr>
        <w:t>we certainly may not accept titles from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fight aims at self-purification. What is self-purification?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addicted to drink should give it up. Drink yields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revenues to the tune of Rs. 17 crore to the Government. Obviously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not allow us to rest in peace if there is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itslosing this money. The education provided to our children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derived from drink should be unacceptable to us. Under swaraj, </w:t>
      </w:r>
      <w:r>
        <w:rPr>
          <w:rFonts w:ascii="Times" w:hAnsi="Times" w:eastAsia="Times"/>
          <w:b w:val="0"/>
          <w:i w:val="0"/>
          <w:color w:val="000000"/>
          <w:sz w:val="22"/>
        </w:rPr>
        <w:t>income from drink ought to be considered dishonourable. I am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Gandhiji’s tour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Yadwarkar Patwardhan of Amraoti, who died in January 1921;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</w:t>
      </w:r>
      <w:r>
        <w:rPr>
          <w:rFonts w:ascii="Times" w:hAnsi="Times" w:eastAsia="Times"/>
          <w:b w:val="0"/>
          <w:i w:val="0"/>
          <w:color w:val="000000"/>
          <w:sz w:val="18"/>
        </w:rPr>
        <w:t>Memoriam”, 12-1-1921.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8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we can provide education without these revenues.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the speech delivered by Dr. Cholkar. The magistrate may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deal him justice, but I assert most emphatically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Cholkar has said nothing that was not discussed openly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He has used the word ‘republic’. To have a republic,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our birthright. India has had village republics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immemorial. The Government of Bihar is trying hard to break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Did we get justice at the hands of General Dyer or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Michael O’Dwyer? I testify that we got injustice instead of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not, however, be sorry for the sake of Dr. Cholkar.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congratulate him. You should plead with drink-addicts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drink. Entreat the owners of liquor shops not to sell drink;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those who intend to take out licences for such shops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But at no stage should you resort to compulsion.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use the word ‘Satanic’ to describe the Government.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infuriated over the Punjab. Leave criticism on these matters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You should strive to put a stop to the consumption of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 condemn or abuse anybody while doing so. The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words are past. It is time to put in solid work.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not for speech-making but for solid work—and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welcome to treat refusal to drink as a sin—it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utterly exposed and will be destroyed by its own misdeeds.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5-4-1921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Establishing panchayats for settling disputes through arbitration was part of </w:t>
      </w:r>
      <w:r>
        <w:rPr>
          <w:rFonts w:ascii="Times" w:hAnsi="Times" w:eastAsia="Times"/>
          <w:b w:val="0"/>
          <w:i w:val="0"/>
          <w:color w:val="000000"/>
          <w:sz w:val="18"/>
        </w:rPr>
        <w:t>the non-co-operation movement.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THE SATYAGRAHA WEEK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is nearing. Can any Indian forget the inspiring Sunday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April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terrible one of the 13th?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exaggeration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that the new life of India commenced on the 6th of April. It </w:t>
      </w:r>
      <w:r>
        <w:rPr>
          <w:rFonts w:ascii="Times" w:hAnsi="Times" w:eastAsia="Times"/>
          <w:b w:val="0"/>
          <w:i w:val="0"/>
          <w:color w:val="000000"/>
          <w:sz w:val="22"/>
        </w:rPr>
        <w:t>is our duty to celebrate the two days.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6th, India awoke, shook off her sloth, and the first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saw on being fully awake was the fearful atonement forced on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evening of the 13th for the misuse of a newly-acquired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That night India heard Ratan Devi lamenting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>her husband, his lustreless head resting in her lap.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should we celebrate this week? Only by showing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 regard for truth, by strengthening our determination,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more humble and making ourselves purer, by acquiring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It is also our especial duty during this week to take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preventing any possible recurrence of the terror and 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13th.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should be spent in pure </w:t>
      </w:r>
      <w:r>
        <w:rPr>
          <w:rFonts w:ascii="Times" w:hAnsi="Times" w:eastAsia="Times"/>
          <w:b w:val="0"/>
          <w:i/>
          <w:color w:val="000000"/>
          <w:sz w:val="22"/>
        </w:rPr>
        <w:t>tapashcharya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pure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and the purest spirit of renunciation. During this week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forgiveness of God for our offences and of those against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have committed them. In humility lies our strength.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ill to the British or others who act in opposition to us;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talk offendingly to them. On each of those seven days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repeat: This very year we shall secure swaraj, this very year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Khilafat question settled and this very year we shall secure </w:t>
      </w:r>
      <w:r>
        <w:rPr>
          <w:rFonts w:ascii="Times" w:hAnsi="Times" w:eastAsia="Times"/>
          <w:b w:val="0"/>
          <w:i w:val="0"/>
          <w:color w:val="000000"/>
          <w:sz w:val="22"/>
        </w:rPr>
        <w:t>justice in regard to the Punjab.’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think about the means of achieving these aims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a big effort towards that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Title-holders should give up their titles.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Lawyers should give up practice.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Students should quit Government schools.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Litigants should boycott law courts.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People given to drink and other vices should give up drink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addictions and sins, stealing, gambling, etc.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1919, on which day hartal was observed throughout India to proetest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Rowlatt Bills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1919, on which day Jallianwala Bagh tragedy occurred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Everyone should take a vow always to act truthfully.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All should introduce the spinning-wheel in their homes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and woman should spin for a given number of hours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All should boycott foreign cloth and wear only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and hand-woven cloth.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All Hindus, Muslims, Sikhs, Christians, Parsis and Jews born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should behave towards one another as brothers or sisters.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No Hindu should look upon another as an untouchable and </w:t>
      </w:r>
      <w:r>
        <w:rPr>
          <w:rFonts w:ascii="Times" w:hAnsi="Times" w:eastAsia="Times"/>
          <w:b w:val="0"/>
          <w:i w:val="0"/>
          <w:color w:val="000000"/>
          <w:sz w:val="22"/>
        </w:rPr>
        <w:t>all people should be held in equal regard.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Everyone should contribute to the Tilak Swaraj Fund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his means.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doing any of these things or persuading others to do it, no </w:t>
      </w:r>
      <w:r>
        <w:rPr>
          <w:rFonts w:ascii="Times" w:hAnsi="Times" w:eastAsia="Times"/>
          <w:b w:val="0"/>
          <w:i w:val="0"/>
          <w:color w:val="000000"/>
          <w:sz w:val="22"/>
        </w:rPr>
        <w:t>one should use harsh words.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seen from this that the most important things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are to popularize the spinning-wheel, to wear khadi and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 funds.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observe hartals on the 6th and the 13th.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should be used on anyone. Mill-hands too should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advance to take leave for these two days. Those who may not get </w:t>
      </w:r>
      <w:r>
        <w:rPr>
          <w:rFonts w:ascii="Times" w:hAnsi="Times" w:eastAsia="Times"/>
          <w:b w:val="0"/>
          <w:i w:val="0"/>
          <w:color w:val="000000"/>
          <w:sz w:val="22"/>
        </w:rPr>
        <w:t>leave should certainly not stop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6th and the 13th, a 24-hour fast should be observed, </w:t>
      </w:r>
      <w:r>
        <w:rPr>
          <w:rFonts w:ascii="Times" w:hAnsi="Times" w:eastAsia="Times"/>
          <w:b w:val="0"/>
          <w:i w:val="0"/>
          <w:color w:val="000000"/>
          <w:sz w:val="22"/>
        </w:rPr>
        <w:t>commencing from the previous evening.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places where there may be no official ban, we should hold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and pass suitable resolutions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should be collected at every meeting and sent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Tilak Swaraj Fund of the province.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the seven days, and especially on the two days of fasting,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time should be spent in complete silence and in devotions </w:t>
      </w:r>
      <w:r>
        <w:rPr>
          <w:rFonts w:ascii="Times" w:hAnsi="Times" w:eastAsia="Times"/>
          <w:b w:val="0"/>
          <w:i w:val="0"/>
          <w:color w:val="000000"/>
          <w:sz w:val="22"/>
        </w:rPr>
        <w:t>and in this way we should demonstrate that our fight is a sacred 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village in India which will not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the Satyagraha Week. On the 14th, every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must feel that he or she has done something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and of dharma, that he or she has become purer.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20-3-1921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MY LAST VISIT TO THE PUNJAB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6"/>
        </w:rPr>
        <w:t>VERSUS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has become a second Gujarat to me. I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so many times. There remain only a few districts in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not visited. I have captioned this article “My Last Visit”,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does not mean that it is the last visit I shall ever make.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I shall have to go there again in a little while. This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Rawalpindi, Gujranwala, Multan, Lyallpur, Shri, Lahore,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Amritsar, Jullundur, Hoshiarpur, Hariana, Khanna, Ludhiana,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[North-West] Frontier, Ambala, Rohtak and Bhiwani. And so I find it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difficult to say whether I know Gujarat better or the Punjab.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ISTERS  OF  THE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tabs>
          <w:tab w:pos="550" w:val="left"/>
          <w:tab w:pos="1030" w:val="left"/>
          <w:tab w:pos="2750" w:val="left"/>
          <w:tab w:pos="3350" w:val="left"/>
          <w:tab w:pos="4130" w:val="left"/>
          <w:tab w:pos="4710" w:val="left"/>
          <w:tab w:pos="5130" w:val="left"/>
          <w:tab w:pos="5510" w:val="left"/>
          <w:tab w:pos="5890" w:val="left"/>
          <w:tab w:pos="62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intention to give a regular account of the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article only to give some rewarding and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memories. The sisters of the Punjab have captivated me. A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almost at every place, and these meetings were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thinly attended; crowds and crowds of them came.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simplicity, their innocence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experienced unsurpassed love from them. At every place,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me from their hearts. They believe that swaraj is but </w:t>
      </w:r>
      <w:r>
        <w:rPr>
          <w:rFonts w:ascii="Times" w:hAnsi="Times" w:eastAsia="Times"/>
          <w:b w:val="0"/>
          <w:i/>
          <w:color w:val="000000"/>
          <w:sz w:val="22"/>
        </w:rPr>
        <w:t>Ramrajya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have showered on me sacred balls and garlands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They did not stint in giving money. The sisters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disproved Lala Lajpat Rai’s fears about funds. Nor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given out of false regard for me; they vied with one another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it. They sing sweet songs in chorus, and those songs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historical. Thousands of Punjabi sisters have the story of Dyerism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through songs. In the art of spinning the sisters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beat their other sisters in the country and I believe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do so. Two daughters of a barrister competed with 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My hands simply would not function.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lengthened a yarn, it would snap. These girls just went on and 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abashed. I had confessed my defeat at the very beginning.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consoled me and said that my spinning-wheel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defective. But the consolation was unavailing since I knew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well enough.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of those girls sounded to me sweeter even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fine musical instrument. This battle of spinning-wheels began at 11 </w:t>
      </w:r>
      <w:r>
        <w:rPr>
          <w:rFonts w:ascii="Times" w:hAnsi="Times" w:eastAsia="Times"/>
          <w:b w:val="0"/>
          <w:i w:val="0"/>
          <w:color w:val="000000"/>
          <w:sz w:val="22"/>
        </w:rPr>
        <w:t>o’clock at night but, if I had not some other work to attend to, I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gone on watching the turning of the spinning-wheels, </w:t>
      </w:r>
      <w:r>
        <w:rPr>
          <w:rFonts w:ascii="Times" w:hAnsi="Times" w:eastAsia="Times"/>
          <w:b w:val="0"/>
          <w:i w:val="0"/>
          <w:color w:val="000000"/>
          <w:sz w:val="22"/>
        </w:rPr>
        <w:t>for my faith that India’s swaraj will be won through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grows day by 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LAG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wise friends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suggested that the picture on our swaraj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that of the spinning-wheel. This idea has appealed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beautiful. We use all manner of flags. A gentleman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Pradesh has suggested many designs for a flag. But I find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as attractive as that of having a spinning wheel on the flag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 commend this idea to the leaders who will be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Congress session.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IDESPREAD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CTIVITY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districts in the Punjab, there is not a home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 Jullundur, Hoshiarpur and Hariana are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centres. They produce the best spinning-wheels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of indigenous craftsmanship. A gentleman from Hoshiarpur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two spinning-wheels. Anyone who wants to see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to the Ashram. Those spinning wheels are made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ebony. Their handles are made on the lathe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skilfully designed. They are even painted. Some are very artistically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Expensive models have handles inlaid with ivory. Some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small mirrors in their wheels. Some have small tinkle-bells.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in Hoshiarpur that the price of the spinning-wheel had doubled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six months. Generally a good painted spinning-wheel costs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Rs. 15/-. The demand for spinning-wheels is so great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craftsmen are unable to meet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NUSUAL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DDRESS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ELCOME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given a good many kinds of welcome addresses,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till today any address like the one I got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Jullundur. Generally, our municipalities do not honour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A beginning was made by Bareilly when Maulana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and I visited that place.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Gorakhpur followed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thistime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Lala Hansraj of Jullundur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Venkayya of the National College, Masulipatam.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Flag”, 13-4-1921.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to be held in December 1921 at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17, 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8, 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Jullundur.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rather a bold step that the Jullundur Municipality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took, but, treading the signs of the times, it dared. The welcome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address was certainly not in English, it was in sweet Hindustani, printed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Urdu script. It was not printed either on silk, calico cloth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paper. That welcome address was printed on khadi. That khadi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sent to Mecca Shariff and hallowed. The mother of a Jullundur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lawyer, Naziruddin Shah, had supplied a piece from the khadi she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preserved for many years for use as her own shroud and the welcome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address was printed on it. Today one hears stories of Muslims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purposely using khadi for the bier.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arrived in Ayodhya, I was taken to a small temple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at the place where Shri Ramachandra is believed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born. The devout among non-co-operators had suggested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request the temple priest to use khadi for dressing the images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 and Sita. I did make the suggestion, of course, but it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have been acted upon. When I went for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saw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ugly muslin with brocades. If I had Tulsidas’s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devotion, I too would have been as insistent as he had been.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had vowed, in a Krishna temple, that unless Lord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visible form as Rama with bow and arrow, he would not bow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deity]. Devout writers say that when Goswami [Tulsidas] took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vow, his eyes saw images of Ramachandra standing on every side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bowed his head most readily. I often feel like insisting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my head only when the officiating priests made our Thakoreji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by dressing him in khadi. But I must first do the </w:t>
      </w:r>
      <w:r>
        <w:rPr>
          <w:rFonts w:ascii="Times" w:hAnsi="Times" w:eastAsia="Times"/>
          <w:b w:val="0"/>
          <w:i/>
          <w:color w:val="000000"/>
          <w:sz w:val="22"/>
        </w:rPr>
        <w:t>tapashcharya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Tulsidas did and acquire his unique devotion.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wish that, just as the Muslim brethren have started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holy occasions, the Hindus too should begin to use khadi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 and for other sacred purposes. It is the law of the universe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an important thing is well done, other related issues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suitably. The biggest item in the country’s imports is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at one time this import did not exist. Therefore,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foreign cloth altogether, we shall most certainly have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our strength will have grown so much that no 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resist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>EHEARSAL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attended hundreds of meetings. Chairs are now hardly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used on the dais. There was no chair for anybody at the Khilafat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7, 1921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Image of Lord Krishna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Lucknow. Maulana Mahomed Ali was the President.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come in his khadi pyjamas and shirt. He was seated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mattress. Others, from aristocratic families, religious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members of the educated classes, were seated on the ground.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everything swadeshi at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Hariana, as if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small-scale rehearsal of the forthcoming Congress as I imagine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made wholly of khadi cloth. In the middle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 dais on which many members sat cross-legged. At the rear,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hundreds of women. On the right was a khadi exhibition.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beautiful embroidered scarves, handkerchiefs woven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handspun yarn and long pieces of khadi were spread on the ground.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Prizes had been awarded to those who had made the thinnest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produced the thinnest yarn. The thinnest khadi was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grades, which I have brought with me. I have also brought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handkerchiefs and embroidered scarves. They can be inspected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 volunteers had put on khadi pyjamas, shirts and caps.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pupils of the new national school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all in khadi dresses.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a single foreign article in this conference. The slogans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displayed on every side were also written in Urdu, the mother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region and the resolutions, too, were about what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people and on similar subjects. The expenses for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only those by way of rent for the rafters and other pieces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 that had to be hired. The khadi will all of it remain in stock. The </w:t>
      </w:r>
      <w:r>
        <w:rPr>
          <w:rFonts w:ascii="Times" w:hAnsi="Times" w:eastAsia="Times"/>
          <w:b w:val="0"/>
          <w:i w:val="0"/>
          <w:color w:val="000000"/>
          <w:sz w:val="22"/>
        </w:rPr>
        <w:t>flags also were of khadi.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 OF THE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PPRESSED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Jullundur, Hoshiarpur, Hariana, etc., are close to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situated in eastern Punjab. From there I now wish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to Multan in the west. The plague is endemic in this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is believed to have been born in this place. It has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to Prahlad. The native place of Diwan Mooldas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Multan.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Pandavas spent the period of their incognito residence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Hariana. Multan is a dirty town. There is no limit to the dust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Multan Municipality is considered to be irresponsible.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>plague brought forth a good man, Bhai Moolchand. Financially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February 26,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Hariana District Rural Conference held at Bhivani On February 15,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Rohtak in Hariana district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Chief minister of the last Sikh ruler of the Punjab. The latter was defeated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British in the Second Sikh War in 1849.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well-to-do. Even now he probably has a little. He is unkempt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at. Like the old-fashioned people in Gujarat, this man wears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jacket, made of khadi. He dons a khadi cap and a khadi dhoti.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have brought into existence a hospital for victims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Bhai Moolchand and his brother have both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it. There are three doctors with them, two of whom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honorarily. All plague cases are brought to this hospital. The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nursed by Bhai Moolchand, his brother and other volunteers.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made to sleep in the open air as far as possible.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townspeople have told me that when mothers fled, frightened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their plague-stricken children, Bhai Moolchand took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helpless victims and nursed them. Thanks to his efforts,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have been saved and hundreds had a peaceful death.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his efforts, the people have less fear of the plague.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see this hospital. There were about forty patients. I saw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How shall I describe the satisfaction they feel? As for me,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blessed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patients at Multan.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Moolchand arranged for my meeting everyone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notomit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“This friend, too,” he said, “gave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help at a critical time.” He was standing a bit away. I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him. The poor man moved further away. I stopped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patted him on the back. There were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with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notice that they were displeased by this act of mine;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actually saw that many of them were glad at my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felt very pleased and said, “I have,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done nothing much.” It is true certainly, that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no great hold in the Punjab. I did not find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considered himself polluted by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Bhangi’s </w:t>
      </w:r>
      <w:r>
        <w:rPr>
          <w:rFonts w:ascii="Times" w:hAnsi="Times" w:eastAsia="Times"/>
          <w:b w:val="0"/>
          <w:i w:val="0"/>
          <w:color w:val="000000"/>
          <w:sz w:val="22"/>
        </w:rPr>
        <w:t>touch.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EMEDIES FOR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LAGUE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 persons in charge of this hospital that I had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three epidemics of the plague,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story of one of them being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hand in eradicating the plague completely and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that, though the epidemic could not be arrested immediately,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controlled fairly well. Upon this they asked me to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>the remedies. I give them here, though we already know them: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Rajkot (1896), Johannesburg (1905) and Ahmedabad (1917-18)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victim of the plague should be, if possible,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segregated and those who nurse him should not come in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A house in which a case of plague has occurred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sprinkled with lime and should not be used for at least ten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it is full of moisture, ill-lighted and ill-ventilated,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defects should be removed.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it is infested by rats, necessary repairs should be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>so that they cannot stay 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remedies are kept in mind, there is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will stop spreading. I know it is easy to enumerate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but difficult to adopt them. That is precisely why the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a home in India. But we must adopt as many remedies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despite our poverty. The steps to prevent the plague are </w:t>
      </w:r>
      <w:r>
        <w:rPr>
          <w:rFonts w:ascii="Times" w:hAnsi="Times" w:eastAsia="Times"/>
          <w:b w:val="0"/>
          <w:i w:val="0"/>
          <w:color w:val="000000"/>
          <w:sz w:val="22"/>
        </w:rPr>
        <w:t>simple and I wish to set down those I once suggested: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We should cultivate the habit of living in properly ventilated </w:t>
      </w:r>
      <w:r>
        <w:rPr>
          <w:rFonts w:ascii="Times" w:hAnsi="Times" w:eastAsia="Times"/>
          <w:b w:val="0"/>
          <w:i w:val="0"/>
          <w:color w:val="000000"/>
          <w:sz w:val="22"/>
        </w:rPr>
        <w:t>and well-lighted houses.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We should see that our houses are so built as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for rats to make their home in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Faeces should not be allowed to drop on the ground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pot and, whenever the pot is used, a lot of dry earth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over it, so that all the excreta would be covered up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the dry earth would be visible.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Even urine should drop into a pot.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Latrines, like other parts of the house, should be clean.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write on the importance of these rules,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emphatic view that, though we observe the rules of cleanliness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natural functions, in so far as they concern individuals,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rules which concern society as a whole or,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we do not observe them and, therefore, suffer from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diseases.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ETURNED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writing about this hospital, I must not omit to mention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Moolchand decided on that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return the gold medal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received for his services. The same day, two well-known lawyers, </w:t>
      </w:r>
      <w:r>
        <w:rPr>
          <w:rFonts w:ascii="Times" w:hAnsi="Times" w:eastAsia="Times"/>
          <w:b w:val="0"/>
          <w:i w:val="0"/>
          <w:color w:val="000000"/>
          <w:sz w:val="22"/>
        </w:rPr>
        <w:t>Lala Kevalkrishna and Lala Bodhraj, announced their decision to give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Multan”, March 5, 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practice for a year. The public services of these two lawyers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impact on Multan’s life. They realized that their sticking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practice had checked the progress of public life. In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is the same thing happening at present? Wherever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understood non-co-operation or, having understood it,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along with it, the movement can make no advance, since “as </w:t>
      </w:r>
      <w:r>
        <w:rPr>
          <w:rFonts w:ascii="Times" w:hAnsi="Times" w:eastAsia="Times"/>
          <w:b w:val="0"/>
          <w:i w:val="0"/>
          <w:color w:val="000000"/>
          <w:sz w:val="22"/>
        </w:rPr>
        <w:t>the eminent ones act, so do the others”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IALKOT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XAMPLE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wanderings, I notice that wherever there is at least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worker, the work of non-co-operation proceeds very well.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by himself, Aga Sufdar, has greatly lifted up Sialkot’s life. He isa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noble Muslim lawyer. He gave up practice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at the same time as Dr. Kitchlew, that is, immediately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resolution was passed. His sacrifice, his simplicity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can be seen in every one of his actions. This gentleman,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 Sufdar, used to take a big part in Sialkot’s life even prior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Through his example, therefore,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making excellent progress in Sialkot. A big Muslim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converted into a national school.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going on apace. I saw his wife, and the other women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Sialkot, all clad in khadi. I have had such experiences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While narrating my Punjab experiences, I recalled the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Sialkot. I have also observed that those who had been sincere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sacrifices have added to their prestige and lost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One cannot say that they have lost even money. They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their livelihood. Has anyone a right to earn more?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 certainly has none. His hands must be clean,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very few private concerns and his wants should be the fewest.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THE NATIONAL TILAK SWARAJ FUND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indirect reference to this Fund was made in my note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tour. It is necessary for us to raise a fund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the Lokamanya. Those who had assembled after his death </w:t>
      </w:r>
      <w:r>
        <w:rPr>
          <w:rFonts w:ascii="Times" w:hAnsi="Times" w:eastAsia="Times"/>
          <w:b w:val="0"/>
          <w:i w:val="0"/>
          <w:color w:val="000000"/>
          <w:sz w:val="22"/>
        </w:rPr>
        <w:t>and joined the funeral procession will have some idea of the unique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III, 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in which he was held by the people. Is that devotion still alive?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an opportunity to answer this question in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few months.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kind of memorial is it to be? There will be no statue.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Fund, we are to win swaraj; it is to be utilized chiefly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education to children, for promoting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remunerating public workers, that is to say,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we shall make to the Fund will be used entirely for us. I </w:t>
      </w:r>
      <w:r>
        <w:rPr>
          <w:rFonts w:ascii="Times" w:hAnsi="Times" w:eastAsia="Times"/>
          <w:b w:val="0"/>
          <w:i w:val="0"/>
          <w:color w:val="000000"/>
          <w:sz w:val="22"/>
        </w:rPr>
        <w:t>at any rate cannot imagine a better use for our money than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 one will consider it too much that the country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a crore of rupees for a memorial to the Lokamanya.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easy thing to collect this amount so that we may be able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If we cannot even collect the money we need, we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to demand or gain swaraj. If the people are not ready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are reluctant to spin and do not donate money,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can they have to demand swaraj? The amount of one crore,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in my view the very minimum. This sum must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 provinces. Some of these provinces are poor and some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small, and one cannot expect them to be able to pay their share.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expect more [than their share] from Bombay, Gujarat,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 and other parts.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complete the collections by 30th June. If we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from many people, no one will feel the burden and we shall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easy to collect the amount of one crore. I suggest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the collection immediately, and complete the work by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June. All that is needed is determination and a band of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In this matter, other provinces would do well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example of the Punjab.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remember that the collection is to be separated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province and that 25 per cent of the amount collected by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is to be made over to the All-India Congress Committee.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give his contribution to any person not authorized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Congress Committee. If we follow this simple rule,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escape a good many difficulties.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this Fund is being collected, no demand should,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be made for any other fund.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20-3-1921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CONGRESS CONSTITUTION</w:t>
      </w:r>
    </w:p>
    <w:p>
      <w:pPr>
        <w:autoSpaceDN w:val="0"/>
        <w:tabs>
          <w:tab w:pos="550" w:val="left"/>
          <w:tab w:pos="1110" w:val="left"/>
          <w:tab w:pos="2230" w:val="left"/>
          <w:tab w:pos="2670" w:val="left"/>
          <w:tab w:pos="2770" w:val="left"/>
          <w:tab w:pos="3910" w:val="left"/>
          <w:tab w:pos="5550" w:val="left"/>
          <w:tab w:pos="62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for us to understand the meaning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This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so drawn up that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win swaraj at an early date. If, in accordance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we can form a Congress Committee in every town,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having the name of every man and woman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twenty-oneyears [and over] on our register, it will mean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Government’s. The latter is maintained by force. When, in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place, another authority comes to be voluntarily respected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the authority of the Government, if it is not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will not last even a moment. That is to say, if we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constitution functioning on a country-wide scale,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it that swaraj will have been established that very day.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test our capacity for organization. If we do not possess even that, </w:t>
      </w:r>
      <w:r>
        <w:rPr>
          <w:rFonts w:ascii="Times" w:hAnsi="Times" w:eastAsia="Times"/>
          <w:b w:val="0"/>
          <w:i w:val="0"/>
          <w:color w:val="000000"/>
          <w:sz w:val="22"/>
        </w:rPr>
        <w:t>what right do we have to ask for swaraj?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constitution is an answer to the pessimists.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we do not even have organizational ability, that it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to acquire it. The Congress has placed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optimists a weapon with which they can prove that this pessimism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unwarranted. No sacrifice is needed for successful implementation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plan; all that is needed is ordinary honesty in us. Nor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much money, and as much as we need we shall get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fee of four annas a member. Just as we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collect a crore of rupees by 30th June, so also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capacity to enrol one crore members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crore is one-thirtieth part of the population.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 is put at 96 lakhs, so that we should have on our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less than 3 lakh members before June 30. We had some 25,000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on our register by the 28th of February. We shall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task only if our speed increases During the Satyagraha Week,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work hard and raise the number of members and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>of collections so that we may complete this simple job.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20-3-1921</w:t>
      </w:r>
    </w:p>
    <w:p>
      <w:pPr>
        <w:autoSpaceDN w:val="0"/>
        <w:autoSpaceDE w:val="0"/>
        <w:widowControl/>
        <w:spacing w:line="240" w:lineRule="exact" w:before="8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constitution adopted at Nagpur session”, december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237. SPEECH AT SIVNI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1921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specially wanted to stop here as Bhagwandinji had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address a meeting and was arrested. That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 innocent is a certain sign of our victory. We should rejoice </w:t>
      </w:r>
      <w:r>
        <w:rPr>
          <w:rFonts w:ascii="Times" w:hAnsi="Times" w:eastAsia="Times"/>
          <w:b w:val="0"/>
          <w:i w:val="0"/>
          <w:color w:val="000000"/>
          <w:sz w:val="22"/>
        </w:rPr>
        <w:t>at such arrests.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*            *                     *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much better to consume sewage water than to drink liquor.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Sewage water is merely dirty and causes bodily illnesses, but liquor </w:t>
      </w:r>
      <w:r>
        <w:rPr>
          <w:rFonts w:ascii="Times" w:hAnsi="Times" w:eastAsia="Times"/>
          <w:b w:val="0"/>
          <w:i w:val="0"/>
          <w:color w:val="000000"/>
          <w:sz w:val="22"/>
        </w:rPr>
        <w:t>defiles the soul.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T0 C. F. ANDREWS</w:t>
      </w:r>
    </w:p>
    <w:p>
      <w:pPr>
        <w:autoSpaceDN w:val="0"/>
        <w:autoSpaceDE w:val="0"/>
        <w:widowControl/>
        <w:spacing w:line="266" w:lineRule="exact" w:before="126" w:after="0"/>
        <w:ind w:left="48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UBBALPORE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today in Jubbalpore and shall presently entrain for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way to Orissa. That will practically finish my tour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poorest province will be the last to be visited.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the Government fills me with unutterable distress.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a wave of purity. The people want to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and the opium traffic. The Government is doing its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thwart the purpose. People want to be simple. A subtle attempt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to prevent it. But I think the tide cannot be turned.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on. It almost seems however as if thedetermination is to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create for him an atmosphere in which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him to do any real service unless he brings with him a </w:t>
      </w:r>
      <w:r>
        <w:rPr>
          <w:rFonts w:ascii="Times" w:hAnsi="Times" w:eastAsia="Times"/>
          <w:b w:val="0"/>
          <w:i w:val="0"/>
          <w:color w:val="000000"/>
          <w:sz w:val="22"/>
        </w:rPr>
        <w:t>stout heart and scales of gold to weigh justice.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sacred day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cannot help sending you a line.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a line in the Press somewhere that you were again down with </w:t>
      </w:r>
      <w:r>
        <w:rPr>
          <w:rFonts w:ascii="Times" w:hAnsi="Times" w:eastAsia="Times"/>
          <w:b w:val="0"/>
          <w:i w:val="0"/>
          <w:color w:val="000000"/>
          <w:sz w:val="22"/>
        </w:rPr>
        <w:t>influenza. I hope you are better. Do send me a wire at Cuttack to say</w:t>
      </w:r>
    </w:p>
    <w:p>
      <w:pPr>
        <w:autoSpaceDN w:val="0"/>
        <w:autoSpaceDE w:val="0"/>
        <w:widowControl/>
        <w:spacing w:line="220" w:lineRule="exact" w:before="3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Gandhji’s tour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year, Gandhiji was in Jabalpur on March 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Orissa from March 24 to March 29.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Viceroy-designate of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March 21, 1921, was a Monday, Gandhiji’s day of silence.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you are. I shall be in Orissa six days.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tell you that Lalchand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appears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broken reed. Mahadev tells me—and I have little doubt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his investigation—that Lalchand has misappropriated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sums of money. I have asked for his explanation.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as yet from him. He behaved very badly towards Mahadev.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not part with your article on opium saying it was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not for the Editor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write this to warn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trusting him. He is likely to make money out of anything he </w:t>
      </w:r>
      <w:r>
        <w:rPr>
          <w:rFonts w:ascii="Times" w:hAnsi="Times" w:eastAsia="Times"/>
          <w:b w:val="0"/>
          <w:i w:val="0"/>
          <w:color w:val="000000"/>
          <w:sz w:val="22"/>
        </w:rPr>
        <w:t>gets from you or anyone else of authority.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discoveries make me sad and despondent at times.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much headway with this battle of non-co-operation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clean instruments. Lalchand I believed to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and above suspicion.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Bezwada on the 3lst or even 30th and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Andhra province for about five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1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961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TELEGRAM TO CENTRAL KHILAFAT COMMITTEE,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70" w:lineRule="exact" w:before="86" w:after="36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6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KARACHI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NON-CO-OPERATORS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TRY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NATIONALIZE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EDUCATION        THEY        NEED        NOT        BE         STOPPED.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Abstract, 1921, p. 350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ING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OUNTRY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peregrinations I once came across boys in uniform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asked them what their uniform meant. I observed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 was made of foreign cloth or cloth woven out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>yarn. They said it was scouts’ uniform. They whetted my curiosity by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shortly before been removed from the editorial staff of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Lalchand”, January 29,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answer. I was eager to know what they did as scouts.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>was that they lived for God, King, and Country. ‘Who is your King?’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asked. ‘King George,’ was the reply. ‘How about Jallianwala?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you had been in that place on the 13th April 1919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asked by General Dyer to shoot your terrified countrymen, what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you have done ?’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 I would not have obeyed the command.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General Dyer wore the King’s Uniform 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but he belongs to the bureaucracy and I have nothing to do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suggested that he could not separate the bureaucracy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King, that the King was an impersonal ideal existence which meant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 and that no Indian could remain loyal, in the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sense, to the Empire as it was at present represented and be loyal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at the same time. An Empire which could be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 of the Martial Law regime, that would not repent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that could enter into secret treaties in breach of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obligations, could only be reckoned as a godless Empire. Loyalty to </w:t>
      </w:r>
      <w:r>
        <w:rPr>
          <w:rFonts w:ascii="Times" w:hAnsi="Times" w:eastAsia="Times"/>
          <w:b w:val="0"/>
          <w:i w:val="0"/>
          <w:color w:val="000000"/>
          <w:sz w:val="22"/>
        </w:rPr>
        <w:t>such an Empire was disloyalty to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boy was puzzled.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continued my argument: ‘Supposing our country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godless in order to enrich itself, exploits other people, trafficks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intoxicants, goes to war for the sake of extending its trade and resorts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fraud in order to sustain its power and prestige, how can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loyal to God and country? Must we not forsake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 the sake of God? I suggest, therefore,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 yourself to be faithful and loyal only to God and none else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sense and in the same breath.’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many of his companions who were deeply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conversation. Their chief too came in. I repeated my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and asked him to tax himself and stimulate the inquiring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grown-up young men whom he was guiding. Hardly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absorbing topic exhausted, when the train steamed out of the station.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sorry for the splendid lads and understood better the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movement of non-co-operation. There can be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creed for man, that is loyalty to God. It includes,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inconsistent, loyalty to King, country and humanity. But it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excludes all else. I hope that the youth of the country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tutors will revise their creed and set themselves right where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convinced of their error. It is no small matter for tender minds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formulas presented to them which cannot bear scrutiny.</w:t>
      </w:r>
    </w:p>
    <w:p>
      <w:pPr>
        <w:autoSpaceDN w:val="0"/>
        <w:autoSpaceDE w:val="0"/>
        <w:widowControl/>
        <w:spacing w:line="240" w:lineRule="exact" w:before="174" w:after="0"/>
        <w:ind w:left="720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ISOBEDIENCE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ESISTANCE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-O</w:t>
      </w:r>
      <w:r>
        <w:rPr>
          <w:rFonts w:ascii="Times" w:hAnsi="Times" w:eastAsia="Times"/>
          <w:b w:val="0"/>
          <w:i w:val="0"/>
          <w:color w:val="000000"/>
          <w:sz w:val="16"/>
        </w:rPr>
        <w:t>PERATION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often my lot to answer knotty questions on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topics arising out of this great movement of national purification.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collegiate non-co-operators asked me to define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which I have used as heading for this note. And even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day, I was seriously asked whether satyagraha did not at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resistance by violence, as for instance in the case of a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virtue might be in danger from a desperado. I ventured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it was the completest defence without irritation,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ruffled, to interpose oneself between the victim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victimizer, and to face death. I added that this (for the assailant) novel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defence would, in all probability, exhaust his passion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no longer want to ravish an innocent woman, but would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flee from her presence for very shame, and that, if he did not,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personal bravery on the part of her brother would steel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for putting up an equally brave defence and resisting the lust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turned brute for the while. And I thought I clinched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by saying that if, in spite of all the defence, the 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and the physical force of the tyrant overpowered his victim,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disgrace would not be that of the woman but of her assailant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she and her brother, who died in the attempt to defend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virtue, would stand well before the Throne of Judgment.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that my argument convinced my listener or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reader. The world I know will go on as before.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at this moment of self examination to understand and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implications of the powerful movement of non-violence.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have emphasized the highest ideal, but all have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departures as so many concessions to human weaknesses.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proceed to summarize the explanations I gave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terms. It is beyond my capacity to give accurate and terse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then, is literally holding on to Truth and it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Truth-force. Truth is soul or spirit. It is, therefore,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soul-force. It excludes the use of violence because man is not capable </w:t>
      </w:r>
      <w:r>
        <w:rPr>
          <w:rFonts w:ascii="Times" w:hAnsi="Times" w:eastAsia="Times"/>
          <w:b w:val="0"/>
          <w:i w:val="0"/>
          <w:color w:val="000000"/>
          <w:sz w:val="22"/>
        </w:rPr>
        <w:t>of knowing the absolute truth and, therefore, not competent to punish.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was coined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South Africa to distinguish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of the Indians of South Africa from the contemporary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‘passive resistance’ of the suffragettes and others. It is not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>as a weapon of the weak.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is used in the orthodox English sense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the suffragette movement as well as the resistance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nonconformists. Passive resistance has been conceived and is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weapon of the weak. Whilst it avoids violence, being not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weak, it does not exclude its use if, in the opinion of a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resister, the occasion demands it. However, it has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armed resistance and its application was at one </w:t>
      </w:r>
      <w:r>
        <w:rPr>
          <w:rFonts w:ascii="Times" w:hAnsi="Times" w:eastAsia="Times"/>
          <w:b w:val="0"/>
          <w:i w:val="0"/>
          <w:color w:val="000000"/>
          <w:sz w:val="22"/>
        </w:rPr>
        <w:t>time confined to Christian martyrs.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civil breach of unmoral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enactments. The expression was, so far as I am aware, coined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Thoreau to signify his own resistance to the laws of a slave state.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a masterly treatise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duty of civil disobedience.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Thoreau was not perhaps an out-and-out champion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also, Thoreau limited his breach of statutory laws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law, i.e., payment of taxes, whereas the term “civil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disobedience” as practised in 1919 covered a breach of any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unmoral law. It signified the resister’s outlawry in a civil,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manner. He invoked the sanctions of the law and </w:t>
      </w:r>
      <w:r>
        <w:rPr>
          <w:rFonts w:ascii="Times" w:hAnsi="Times" w:eastAsia="Times"/>
          <w:b w:val="0"/>
          <w:i w:val="0"/>
          <w:color w:val="000000"/>
          <w:sz w:val="22"/>
        </w:rPr>
        <w:t>cheerfully suffered imprisonment. It is a branch of satyagraha.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predominantly implies withdrawing of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from the state that in the non-co-operator’s view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corrupt and excludes civil disobedience of the fierce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above. By its very nature, non-co-operation is even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understanding and can be safely practised by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presupposes the habit of willing obedience to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of their sanctions. It can therefore be practised only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resort and by a select few in the first instance at any 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too, like civil disobedience is a branch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which includes all non-violent 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 w:val="0"/>
          <w:color w:val="000000"/>
          <w:sz w:val="22"/>
        </w:rPr>
        <w:t>vindication of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23-3-1921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1908;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“Gujarati equivalents for passive resistance, etc.”, 7-3-1908.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summary of it by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“Duty of Disobeying Laws”,7-9-1907 </w:t>
      </w:r>
      <w:r>
        <w:rPr>
          <w:rFonts w:ascii="Times" w:hAnsi="Times" w:eastAsia="Times"/>
          <w:b w:val="0"/>
          <w:i w:val="0"/>
          <w:color w:val="000000"/>
          <w:sz w:val="18"/>
        </w:rPr>
        <w:t>&amp; “Duty of Disobeying Laws”, 14-9-1907.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SATYAGRAHA WEEK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6th and 13th will be soon upon us. The 6th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saw India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awakened. The 13th was a black Sunday, when a diabolical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was made to crush the spirit of a nation that had just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awakened. India observed the anniversary of the two days last year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fitting manner, and the whole week commencing from the 6th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 week of consecration. Would that the coming April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us ready for greater consecration. We have every reason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occasion for it. Last year we concentrated merely on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for paying the purchase price of the ground hallowed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innocent blood.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 necessary and pious act. But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have happened since then. The nation has affirmed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reaffirmed its determination to redress the Khilafat and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and to establish swaraj. The December Congress went further </w:t>
      </w:r>
      <w:r>
        <w:rPr>
          <w:rFonts w:ascii="Times" w:hAnsi="Times" w:eastAsia="Times"/>
          <w:b w:val="0"/>
          <w:i w:val="0"/>
          <w:color w:val="000000"/>
          <w:sz w:val="22"/>
        </w:rPr>
        <w:t>and declared its intention to acquire swaraj within one year.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cannot, then, do better than consecrate ourselves for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effort in this direction. The school and the courts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No special endeavour is now necessary on that score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those who have left educational institutions or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courts. They must search within and see how they are utilizing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there are six things in which we certainly need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>very special effort.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Firstly, we must acquire greater mastery over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an atmosphere of perfect calm, peace, and goodwill.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forgiveness for every unkind word thoughtlessly uttered or </w:t>
      </w:r>
      <w:r>
        <w:rPr>
          <w:rFonts w:ascii="Times" w:hAnsi="Times" w:eastAsia="Times"/>
          <w:b w:val="0"/>
          <w:i w:val="0"/>
          <w:color w:val="000000"/>
          <w:sz w:val="22"/>
        </w:rPr>
        <w:t>unkind deed done to anyone.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we must still further cleanse our hearts and we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must cease to suspect one another’s motives; and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believe ourselves to be incapable of wronging one another.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we Hindus must call no one unclean or mean or </w:t>
      </w:r>
      <w:r>
        <w:rPr>
          <w:rFonts w:ascii="Times" w:hAnsi="Times" w:eastAsia="Times"/>
          <w:b w:val="0"/>
          <w:i w:val="0"/>
          <w:color w:val="000000"/>
          <w:sz w:val="22"/>
        </w:rPr>
        <w:t>inferior to ourselves, and must therefore cease to regard the ‘pariah’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to be untouchable. We must consider it sinful to regard a fellow </w:t>
      </w:r>
      <w:r>
        <w:rPr>
          <w:rFonts w:ascii="Times" w:hAnsi="Times" w:eastAsia="Times"/>
          <w:b w:val="0"/>
          <w:i w:val="0"/>
          <w:color w:val="000000"/>
          <w:sz w:val="22"/>
        </w:rPr>
        <w:t>being as untouchable.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three things are matters of inward transformation and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April 6,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evidently to the Jallianwala Bagh Memorial Fund;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“Appeal for Jallianwala Bagh Memorial Fund”, 14-2-1920 &amp; “Appeal for Jallianwala </w:t>
      </w:r>
      <w:r>
        <w:rPr>
          <w:rFonts w:ascii="Times" w:hAnsi="Times" w:eastAsia="Times"/>
          <w:b w:val="0"/>
          <w:i w:val="0"/>
          <w:color w:val="000000"/>
          <w:sz w:val="18"/>
        </w:rPr>
        <w:t>Bagh Memorial Fund”, 6-8-1920.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result will be seen in our daily dealings.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is the curse of drink. Happily, India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and spontaneously resolved to get rid of the curse.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effort should be made during the week to induce,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entreaty, the liquor-sellers to give up their licences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habitual visitors to these shops to give up the habit. Every caste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offenders and can handle them much more effectively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But I have suggested to the women of Ahmedabad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organize temperance bands and approach the liquor-sellers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drinkers. In any case, no physical force should be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the end. A determined peaceful campaign of persuasion must </w:t>
      </w:r>
      <w:r>
        <w:rPr>
          <w:rFonts w:ascii="Times" w:hAnsi="Times" w:eastAsia="Times"/>
          <w:b w:val="0"/>
          <w:i w:val="0"/>
          <w:color w:val="000000"/>
          <w:sz w:val="22"/>
        </w:rPr>
        <w:t>succeed.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fifth thing is the introduction of the spinning-wheel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home, larger production and use of khadi, and complete giving </w:t>
      </w:r>
      <w:r>
        <w:rPr>
          <w:rFonts w:ascii="Times" w:hAnsi="Times" w:eastAsia="Times"/>
          <w:b w:val="0"/>
          <w:i w:val="0"/>
          <w:color w:val="000000"/>
          <w:sz w:val="22"/>
        </w:rPr>
        <w:t>up of 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sixth thing is the systematic and ceaseless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for the Tilak Swaraj Fund. If an organized endeavour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this direction, we should be able to finish the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crore rupees during the Satyagraha Week. My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 has convinced me that India is ready to pay much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crore. Only there are not enough honest collectors. Every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should be able to organize itself for this work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Satyagraha Week.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Hartals have become cheap, and are easily organized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lost much of their original value. But hartals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have a significance all their own. And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hartals for both the sixth and the thirteenth April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fast. Needless to say that there should be no compulsion.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whether in mills, or elsewhere, should not stop work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secure leave, and no undue pressure should be brought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tram management. We must rely upon the public not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vehicles on the two days without just and urgent cause. The two </w:t>
      </w:r>
      <w:r>
        <w:rPr>
          <w:rFonts w:ascii="Times" w:hAnsi="Times" w:eastAsia="Times"/>
          <w:b w:val="0"/>
          <w:i w:val="0"/>
          <w:color w:val="000000"/>
          <w:sz w:val="22"/>
        </w:rPr>
        <w:t>days of fast should be utilized for special prayers and worship.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dissuade the public from passing any resolutions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demands. The week of consecration must be a week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self-examination and purification. We must rely upon our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the desired result. As soon as we have rendered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no person on earth can prevent our establishing swaraj and </w:t>
      </w:r>
      <w:r>
        <w:rPr>
          <w:rFonts w:ascii="Times" w:hAnsi="Times" w:eastAsia="Times"/>
          <w:b w:val="0"/>
          <w:i w:val="0"/>
          <w:color w:val="000000"/>
          <w:sz w:val="22"/>
        </w:rPr>
        <w:t>securing redress of the two great wrongs.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23-3-1921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TO THE PARSIS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are following with considerable interest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non-co-operation movement. You may know, too,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non-co-operators are anxiously waiting to see what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to play in the process of purification through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country is passing. I, personally, have every reason to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your doing the right thing when the moment for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choice comes to you. And I address these few words to you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feel that, probably, that moment has now arrived.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your being fellow-countrymen, I am bound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many sacred ties. Dadabhai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first patriot to inspire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my guide and helper when I did not know any other leader.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that I bore, when yet a boy, a letter of introduction.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uncrowned king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Bombay who led me in 1896 and showed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work. It was he who, when I wanted to give battle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Agent as far back as 1892,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restrained my youthful ardour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taught me the first practical lesson in ahimsa in public life.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me not to resent personal wrongs if I would serve India. A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in Durban, Rustomjee Ghorkhodoo, was among my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valued clients and friends in South Africa. He gave freely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cause, and he and his brave son were the first among my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He gave me shelter when I was lynched,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now, too,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swaraj movement with considerable interest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just donated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Rs. 40,000 to it. In my humble opinion,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woman in India today is a Parsi woman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gentle as a lamb, with </w:t>
      </w:r>
      <w:r>
        <w:rPr>
          <w:rFonts w:ascii="Times" w:hAnsi="Times" w:eastAsia="Times"/>
          <w:b w:val="0"/>
          <w:i w:val="0"/>
          <w:color w:val="000000"/>
          <w:sz w:val="22"/>
        </w:rPr>
        <w:t>a heart that holds the whole humanity. To have her friendship is the</w:t>
      </w:r>
    </w:p>
    <w:p>
      <w:pPr>
        <w:autoSpaceDN w:val="0"/>
        <w:autoSpaceDE w:val="0"/>
        <w:widowControl/>
        <w:spacing w:line="220" w:lineRule="exact" w:before="42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1888 when Gandhiji went to England to study for the Bar.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Pherozeshah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at Rajkot when Gandhiji attempted to intercede with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Agent on behalf of his elder brother and was rudely rebuffed. For a detailed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incident by Gandhiji, 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II, Ch. IV.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Durban, on January 13, 1897;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Colonies”, 15-3-1897.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“My Notes”, 26-12-1920.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Gandhiji refers to Mrs. Jaijee Petit, wife of Jehangir Bomanjee </w:t>
      </w:r>
      <w:r>
        <w:rPr>
          <w:rFonts w:ascii="Times" w:hAnsi="Times" w:eastAsia="Times"/>
          <w:b w:val="0"/>
          <w:i w:val="0"/>
          <w:color w:val="000000"/>
          <w:sz w:val="18"/>
        </w:rPr>
        <w:t>Petit, a Bombay millionaire.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rarest privilege of life. I would love to multiply these sacred memories,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given you enough of them to enable you to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>to appreciate the motive of this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very cautious community. You are compact, 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insist on abundant proof of the stability and the morality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movement before you would take to it. But there is now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becoming over-cautious, and your success in trade may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oblivious of the wants and aspirations of the multitude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I dread the Rockefeller spirit that seems to be overtaking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House of the Tatas. I dread to think of the consequences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appropriating poor peoples’ properties for the doubtful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India industrial. But I do believe that this is a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phase. Your shrewdness will show you the suicidal nature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enterprises. Your quick wit will tell you that what India needs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of capital in a few hands, but its distribution so 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easy reach of the 7_ lakhs of villages that make this continent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1,900 miles long and 1,500 miles broad. I know, therefore,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time when you will throw in your lot as a community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 who are hungering to free India from the curse of an </w:t>
      </w:r>
      <w:r>
        <w:rPr>
          <w:rFonts w:ascii="Times" w:hAnsi="Times" w:eastAsia="Times"/>
          <w:b w:val="0"/>
          <w:i w:val="0"/>
          <w:color w:val="000000"/>
          <w:sz w:val="22"/>
        </w:rPr>
        <w:t>Imperialism which is bleeding her to death.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one thing for which it will be criminal to wait.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wave is passing over India. The people want voluntarily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teetotallers. Society is fast developing a public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consider drinking an unpardonable vice. Many Parsis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by running liquor shops. Your whole-hearted co-operation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 out of existence many of these plague-spots in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Presidency. The Local Governments almost all over India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discreditable attempt to thwart the movement which bids fair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even to the point of destroying the whole of the Abkari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revenue. Will you help the Governments or the people?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not yet been seized by panic. But I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it will have the courage and wisdom to sacrifice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revenue. You have to make your immediate choice.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your Scriptures say about drink. I can guess what the Prophet,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separated good from evil and sang the victory of the former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latter, is likely to have said. But apart from your own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belief, you have to make up your mind as to whether you will forward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 of temperance in a whole-hearted manner or whether you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Excise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supinely and philosophically watch developments. I shall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as a practical community of India will actively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associate yourselves with the great temperance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which bids fair to outshine every such movement in the world.</w:t>
      </w:r>
    </w:p>
    <w:p>
      <w:pPr>
        <w:autoSpaceDN w:val="0"/>
        <w:autoSpaceDE w:val="0"/>
        <w:widowControl/>
        <w:spacing w:line="220" w:lineRule="exact" w:before="66" w:after="0"/>
        <w:ind w:left="0" w:right="7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</w:p>
    <w:p>
      <w:pPr>
        <w:autoSpaceDN w:val="0"/>
        <w:autoSpaceDE w:val="0"/>
        <w:widowControl/>
        <w:spacing w:line="220" w:lineRule="exact" w:before="60" w:after="30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friend,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23-3-1921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3964" w:space="0"/>
            <w:col w:w="25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1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3964" w:space="0"/>
            <w:col w:w="254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THE KHILAFAT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change in the Treaty of Sevres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Muslims. And that is saying a great deal. It is not Turkey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that Great Britain has to placate. It is India that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pacified. In my opinion, if the demands of the Muslims of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 it will not much matter whether Turkey’s are satisfied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And this for two reasons. The Khilafat is an ideal and when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for an ideal, he becomes irresistible. The Muslims,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ideal, have behind them the opinion of the whole mass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people.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say that Muslims are fighting merely for Turkey.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abandon her today, if she went wrong, if, to take a foolish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illustration, she demands her restoration to the status that she occupied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reign of Suleiman the Magnificent. Similarly,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abandon a claim based on the Koranic injunctions because a </w:t>
      </w:r>
      <w:r>
        <w:rPr>
          <w:rFonts w:ascii="Times" w:hAnsi="Times" w:eastAsia="Times"/>
          <w:b w:val="0"/>
          <w:i w:val="0"/>
          <w:color w:val="000000"/>
          <w:sz w:val="22"/>
        </w:rPr>
        <w:t>weak and helpless Turkey cannot sustain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every good Muslim must strive to retain the temporal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Turkey, it is obligatory on him to see that unequivocal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control is retained over the ‘Island of Arabia’ which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Mesopotamia, Syria, and Palestine as well, and the spiritual sovereignty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them of the Caliph, whoever he may be for the time being.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terms, however good otherwise they may be, can possibly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opinion. They will not tolerate any non-Muslim influence, </w:t>
      </w:r>
      <w:r>
        <w:rPr>
          <w:rFonts w:ascii="Times" w:hAnsi="Times" w:eastAsia="Times"/>
          <w:b w:val="0"/>
          <w:i w:val="0"/>
          <w:color w:val="000000"/>
          <w:sz w:val="22"/>
        </w:rPr>
        <w:t>direct or indirect, over the holy places of Islam.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thorny part of the question is, therefore, Palestine.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has made promises to the Zionists. The latter have, naturally,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sentiment about the place. The Jews, it is contended,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 homeless wandering race unless they have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Palestine. I do not propose to examine the soundness or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Signed on August 10, 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of the doctrine underlying the proposition. All I contend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cannot possess Palestine through a trick or a moral breach.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Palestine was not a stake in the War. The British Government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dare have asked a single Muslim soldier to wrest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Palestine from fellow Muslims and give it to the Jews. Palestine,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Jewish worship, is a sentiment to be respected and the Jews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 just cause of complaint against Mussulman idealists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to prevent Jews from offering worship as freely as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canon of ethics or war, therefore, can Palestine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Jews as a result of the War. Either Zionists must revise their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Palestine, or, if Judaism permits the arbitrament of war,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‘holy war’ with the Muslims of the world with the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in their influence on their side. But one may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trend of world opinion will make ‘holy wars’ impossible 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or differences will tend more and more towards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 based upon the strictest moral considerations. But,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happy time ever comes or not, it is clear as daylight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terms to be just must mean the restitution of Jazirut-ul-Arab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complete Muslim control under the spiritual sovereignty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Caliph.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23-3-1921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244. TRUE AND FALSE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fear I shall be unable ‘to dispel the clouds that are gathering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round’ but I shall try to throw light on the points raised by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‘Island of Arabia’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a short extract from a review of Israel Zangwill’s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Voice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Jerusalem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 xml:space="preserve">   ,    </w:t>
      </w:r>
      <w:r>
        <w:rPr>
          <w:rFonts w:ascii="Times" w:hAnsi="Times" w:eastAsia="Times"/>
          <w:b w:val="0"/>
          <w:i w:val="0"/>
          <w:color w:val="000000"/>
          <w:sz w:val="18"/>
        </w:rPr>
        <w:t>dealing with the Jewish claims on Palestine.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article Gandhiji comments on a letter from a correspondent in Poona.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are excerpts from the letter: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“It is three months since the Congress Resolution on Non-co-operation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passed but there is no adequate response from the student world . . . They are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convinced how the boycott of colleges will paralyse the Government. . . . They look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upon it as a mass movement, and if non-co-operation is to succeed, it must be brought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practice by a majority of the people. Till now only 200 students from the Poona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colleges have responded . . . to obey the Congress mandate, but not at all to satisfy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conscience . . . should a minority which has non-co-operated suffer for nothing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ruin their careers? With this idea many are going to return to their colleges and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abused as “moral lepers” by some enthusiasts. You will kindly throw light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these points and dispel the clouds that are gathering round.”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23-3-1921.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690" w:val="left"/>
          <w:tab w:pos="1530" w:val="left"/>
          <w:tab w:pos="2110" w:val="left"/>
          <w:tab w:pos="3170" w:val="left"/>
          <w:tab w:pos="4270" w:val="left"/>
          <w:tab w:pos="5030" w:val="left"/>
          <w:tab w:pos="5550" w:val="left"/>
          <w:tab w:pos="61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Whilst this is a mass movement, everyone is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respond irrespective of others because it is also a purifying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We leave schools or courts because it is sinful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them, not because individual action can paralyse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Such withdrawal on the part of many, however,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paralysis of the Government. Students who withdrew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the Congress call, but without inner conviction,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and should rejoin their respective schools and brave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derision of their fellows. Those, however, who have seceded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conviction, must stand true even though they be a handful. One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 is worth its full face value. A million false coins are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valueless.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have </w:t>
      </w:r>
      <w:r>
        <w:rPr>
          <w:rFonts w:ascii="Times" w:hAnsi="Times" w:eastAsia="Times"/>
          <w:b w:val="0"/>
          <w:i/>
          <w:color w:val="000000"/>
          <w:sz w:val="22"/>
        </w:rPr>
        <w:t>proved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worth the movement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become a mass movement. The spirit of it pervades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even today. Mass action is a matter of time. My belief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be ripe by October. Those who have faith ought not to wait.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students who have not withdrawn have refrained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and not because they believe it to be wrong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schools dominated by a Government which they would fain destroy.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SPEECH AT CUTTACK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1921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apologizing for the absence of Maulana Shaukat Ali, he [Gandhiji]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appealed for Hindu-Muslim unity which he regarded as the first condition of swaraj.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laid stress on the dismembered state of Oriya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speaking tracts, the necessity of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separate Utkal Province and the chronic famine of Orissa. He remarked that these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problems to be solved easily when we attained swaraj. Swaraj could easily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gained within seven months if we could carry out the Congress resolution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non-co-operation. He appealed to the people of Orissa to organize their villages,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enroll 3 lakhs of Congress members, spread one lakh of charkhas and collect three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lakhs of rupees in Orissa by the 30th June. The moment Orissa did this, she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contributed her share to Indian swaraj. He advised his hearers to exercise self-control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self-discipline in morals, manners and habit. He said that those who were ready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self-sacrifice could fear no man but God; swaraj was our goal and birthright,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attain which we were to destroy the political Satan. As we were not possessed of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sword and, if we had a sword, it would not be useful, he said that non-violence must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language spoken by the majority of people in the now separate province </w:t>
      </w:r>
      <w:r>
        <w:rPr>
          <w:rFonts w:ascii="Times" w:hAnsi="Times" w:eastAsia="Times"/>
          <w:b w:val="0"/>
          <w:i w:val="0"/>
          <w:color w:val="000000"/>
          <w:sz w:val="18"/>
        </w:rPr>
        <w:t>of Orissa, also called Utkal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governing principle in non-co-operation. Referring to the backwardness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Orissa, he remarked that though the English-knowing people in Orissa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comparatively backward the masses were never so; the masses were far ahead.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try to collect a pie even from the famine-stricken people of Orissa. The Oriyas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devote their time to penance. Finally, he appealed for funds for the memorial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Lokamanya Tilak. The Oriyas who demanded Ganjam, Contai, Singhbhum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P. Oriya tract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must show that they were able to attain swaraj for Orissa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harmony with other provinces and to govern their province by organizing their tract </w:t>
      </w:r>
      <w:r>
        <w:rPr>
          <w:rFonts w:ascii="Times" w:hAnsi="Times" w:eastAsia="Times"/>
          <w:b w:val="0"/>
          <w:i w:val="0"/>
          <w:color w:val="000000"/>
          <w:sz w:val="18"/>
        </w:rPr>
        <w:t>and collecting their funds.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31-3-1921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SPEECH TO MARWARIS AND GUJARATIS, CUTTACK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1921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same day at 8 p.m. he addressed a meeting of Marwaris and Gujaratis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for funds. He explained that as these had identified their interest with Orissa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took much profit from the Oriyas, they should help them in collecting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funds. He dwelt largely upon interprovincial sympathy and goodwill and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to boycott foreign cloth and popularise the spinning-wheel through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customers. He asked them to follow the example of their brothers in other cities and </w:t>
      </w:r>
      <w:r>
        <w:rPr>
          <w:rFonts w:ascii="Times" w:hAnsi="Times" w:eastAsia="Times"/>
          <w:b w:val="0"/>
          <w:i w:val="0"/>
          <w:color w:val="000000"/>
          <w:sz w:val="18"/>
        </w:rPr>
        <w:t>in contributing funds to the province in which they were domiciled.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31-3-1921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SPEECH AT MEETING OF MUSLIMS, CUTTACK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1921</w:t>
      </w:r>
    </w:p>
    <w:p>
      <w:pPr>
        <w:autoSpaceDN w:val="0"/>
        <w:autoSpaceDE w:val="0"/>
        <w:widowControl/>
        <w:spacing w:line="240" w:lineRule="exact" w:before="5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addressed a gathering of Mussulmans and described to them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wrongs and the means to redress them. He asked them to live in amity and goodwill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Hindus. He did not want to make a bargain with the Mussulmans with respect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cow-killing. He wanted to keep the honour of Islam, Hinduism and India, and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Mussulmans not to be satisfied until the Khilafat question was satisfactorily </w:t>
      </w:r>
      <w:r>
        <w:rPr>
          <w:rFonts w:ascii="Times" w:hAnsi="Times" w:eastAsia="Times"/>
          <w:b w:val="0"/>
          <w:i w:val="0"/>
          <w:color w:val="000000"/>
          <w:sz w:val="18"/>
        </w:rPr>
        <w:t>decided.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Khilafat delegation and Chhotani’s work, he assured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Mussulmans that Hindus must continue to be the friends and brothers to Mussulmans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the final solution of the problem and he himself was ready to die. He appealed for </w:t>
      </w:r>
      <w:r>
        <w:rPr>
          <w:rFonts w:ascii="Times" w:hAnsi="Times" w:eastAsia="Times"/>
          <w:b w:val="0"/>
          <w:i w:val="0"/>
          <w:color w:val="000000"/>
          <w:sz w:val="18"/>
        </w:rPr>
        <w:t>funds on the spot.</w:t>
      </w:r>
    </w:p>
    <w:p>
      <w:pPr>
        <w:autoSpaceDN w:val="0"/>
        <w:autoSpaceDE w:val="0"/>
        <w:widowControl/>
        <w:spacing w:line="294" w:lineRule="exact" w:before="0" w:after="40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31-3-1921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21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people of Orissa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For inclusion in the separate Oriya-speaking province which they wished to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SPEECH AT MASS MEETING, CUTTACK</w:t>
      </w:r>
    </w:p>
    <w:p>
      <w:pPr>
        <w:autoSpaceDN w:val="0"/>
        <w:autoSpaceDE w:val="0"/>
        <w:widowControl/>
        <w:spacing w:line="270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1921</w:t>
      </w:r>
    </w:p>
    <w:p>
      <w:pPr>
        <w:autoSpaceDN w:val="0"/>
        <w:autoSpaceDE w:val="0"/>
        <w:widowControl/>
        <w:spacing w:line="260" w:lineRule="exact" w:before="13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evening he addressed another huge mass meeting where the students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lawyers were given separate seats to the right of the platform. He first dwelt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neccessity of learning the Hindustani and Oriya languages. He ofcourse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discourage the study of English literature. He appealed to the students not to have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contact with the polluted system of education and demoralizing influence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The students were asked to handle the spinning-wheel for eight hours a </w:t>
      </w:r>
      <w:r>
        <w:rPr>
          <w:rFonts w:ascii="Times" w:hAnsi="Times" w:eastAsia="Times"/>
          <w:b w:val="0"/>
          <w:i w:val="0"/>
          <w:color w:val="000000"/>
          <w:sz w:val="18"/>
        </w:rPr>
        <w:t>day and spin out swaraj for thenselves. He then invited questions from the audience.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If the non-co-operation movement fails, what are we to do?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Even if it fails it is sure that if you give up your studies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your duty, by avoiding contat of sin and Satan.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If I give up my studies my father’s property wil be firfeited in the native </w:t>
      </w:r>
      <w:r>
        <w:rPr>
          <w:rFonts w:ascii="Times" w:hAnsi="Times" w:eastAsia="Times"/>
          <w:b w:val="0"/>
          <w:i w:val="0"/>
          <w:color w:val="000000"/>
          <w:sz w:val="18"/>
        </w:rPr>
        <w:t>state. So should I throw him into trouble, and be disobedient to the father?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Ramachandran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his duty when he gladly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 for 14 years. He did not care for Dasaratha’s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anxieties.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comprehend how any Chief can forfeit a father’s property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son’s conduct. The boy should take a risk upon himself even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forfeiture be the case. Such arbitrary rules in the native states must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an end by swaraj only.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about medical students?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We are preparing medicine for the healthy life of Mother </w:t>
      </w:r>
      <w:r>
        <w:rPr>
          <w:rFonts w:ascii="Times" w:hAnsi="Times" w:eastAsia="Times"/>
          <w:b w:val="0"/>
          <w:i w:val="0"/>
          <w:color w:val="000000"/>
          <w:sz w:val="22"/>
        </w:rPr>
        <w:t>India. Thirty crores of poverty-striken people want medicine.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English education has gone to the bottom of our national life,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unity among various Indian peoples and it can abolish untouchability. So is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extra evil? Are not Tilak, Ram Mohan Roy, yourself products of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This is a representative view being expressed by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We must conquer the battle of swaraj by conquering this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wilful ignorance and prejudice of our countrymen and of </w:t>
      </w:r>
      <w:r>
        <w:rPr>
          <w:rFonts w:ascii="Times" w:hAnsi="Times" w:eastAsia="Times"/>
          <w:b w:val="0"/>
          <w:i w:val="0"/>
          <w:color w:val="000000"/>
          <w:sz w:val="22"/>
        </w:rPr>
        <w:t>Englishmen.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system of education is an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my best energy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system. I don’t say that we have got as yet any advantage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system. The advantages we have so far got are in spite of the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hero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 of Ayodhya and father of Ramachandra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answer that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system, not because of the system. Supposing the English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India must have marched with other parts of the world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continued to be under Mogul rule many people would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as a language and a literature. The present system enslaves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allowing a discriminating use of English literature. My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cited the case of Tilak, Ram Mohan and myself. Leave aside my </w:t>
      </w:r>
      <w:r>
        <w:rPr>
          <w:rFonts w:ascii="Times" w:hAnsi="Times" w:eastAsia="Times"/>
          <w:b w:val="0"/>
          <w:i w:val="0"/>
          <w:color w:val="000000"/>
          <w:sz w:val="22"/>
        </w:rPr>
        <w:t>case; I am a miserable pigmy.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and Ram Mohan would have been far greater men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had the contagion of English learning. (Clapping.)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your verbal approval by clapping but I want the approval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intellect and reasoning. I am opposed to making a fetish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education, I don’t hate English education. When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Government I don’t want to destroy the English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read English as an Indian nationalist would do. Ram Mohan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(leave aside my case) were so many pigmies who had no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people compared with Chaitanya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Sankar, Kabir and Nanak.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Mohan, Tilak, were pigmies before these saints. What Sankar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was able to do, the whole army of English-knowing men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 can multiply instances. Was Guru Gobind a product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? Is there a single English-knowing Indian who is a match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Nanak, the founder of a sect second to none in point of valour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sacrifice? Has Ram Mohan produced a single martyr of the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Dalip Singh? I highly revere Tilak and Ram Mohan.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if Ram Mohan and Tilak had not received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but had their natural training they would have done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like Chaitanya. If that race has even to be revived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not by English education. I know what treasures I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knowing Hindustani and Sanskrit. I ask you to consider and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glamour of education at its true worth. English education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emasculated us, constrained our intellect and the manner of imparting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education has rendered us effeminate. We want to bask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sunshine of freedom, but the enslaving system emasculates our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pre-British period was not a period of slavery. We had some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under Mogul rule. In Akbar’s time the birth of a Pratap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and in Aurangzeb’s time a Sivaji could flourish.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150years of British rule produced any Pratap and Sivaji?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got several feudatory Native Chiefs everyone of whom bends the knee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sixteenth-century Hindu religious reformer of Bengal who taught that caste </w:t>
      </w:r>
      <w:r>
        <w:rPr>
          <w:rFonts w:ascii="Times" w:hAnsi="Times" w:eastAsia="Times"/>
          <w:b w:val="0"/>
          <w:i w:val="0"/>
          <w:color w:val="000000"/>
          <w:sz w:val="18"/>
        </w:rPr>
        <w:t>was subordinate to faith in Lord Krishna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Political Agent and admits his slavery. When I find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complaining against Native Chiefs, my sympathy goes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doubly oppressed. When the Native Chiefs do so I ascribe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conquerer not to the Chiefs. They are victims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slave-owning system. So my appeal to you all is: “Fly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monster.” Never mind if you beg from door to door. Rather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than live in bondage. We must be able to hold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holds the country now? It is not the English. It is we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accepted bondage. I refuse to shed a single tear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retire at this moment. I ask them to help us as our servants,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 and friends. I shall not allow them to lord it over us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consent. They may use aeroplanes, army, navy, but not our consent.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your own dignity even though India was infested with robbers.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do your duty. What can be nobler than to die as free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It is a Satanic system; I have dedicated my life to destroy the </w:t>
      </w:r>
      <w:r>
        <w:rPr>
          <w:rFonts w:ascii="Times" w:hAnsi="Times" w:eastAsia="Times"/>
          <w:b w:val="0"/>
          <w:i w:val="0"/>
          <w:color w:val="000000"/>
          <w:sz w:val="22"/>
        </w:rPr>
        <w:t>system.</w:t>
      </w:r>
    </w:p>
    <w:p>
      <w:pPr>
        <w:autoSpaceDN w:val="0"/>
        <w:autoSpaceDE w:val="0"/>
        <w:widowControl/>
        <w:spacing w:line="294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31-3-1921;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ONSTITUTION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experiences in the course of my travels over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increasingly convinced me that even if,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Congress, we could but form a committee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in this way establish Congress authority, we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from swaraj. No one will think this a difficult task;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so, we should give up all talk of attaining swaraj this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new life has come into the people and a few leaders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working honestly, these things are being done. In the district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Jabalpur alone, 50,000 people are said to have enrolled themselves.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villages, almost 90 per cent of the men and women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enrolled on the Congress register. Those who saw this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lawyers, but two young sons of wealthy zemindars.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sacrificing their time and money for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In fact, the lawyers, by and large, have kept away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Where the people still cling to ideas of position and status,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lawyers and other old workers and do not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away from them and go ahead with the work,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makes no progress. In Gujarat,  25,000  members of the Congress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enrolled by February 28. This is in no way an impressive record.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by June end we should have collected from all over India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of rupees, we should within the same period have enrolled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Congress members. That is to say, we have still to collect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quarter crores and to make arrangements for enrolling a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members and for such other work. The total population of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placed at 96 lakhs. At the rate of a crore for 30 crores,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enrolled three lakh members by the end of June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 should have Rs. 75,000 as membership fee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lakhs in addition to the contributions to the Tilak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The enrolment of members will be of some advantage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is properly organized. We should have on our record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occupation, address and age of every member. 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general idea of the Congress constitution and should also be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main principles of non-co-operation. A worker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appointed to supervise this work and he should watch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how it is progressing at each place. Detailed and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should be published every week on behalf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district. To attend to this, some persons will have to give all their 24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to swaraj work. Not only that, they should use intelligence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and be truthful, in all that they do. I still find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jealousies, standing on prestige, excessive self-regard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power. My faith is shaken when I think of all these things.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look, however, at the general awakening and the purification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it returns. Nevertheless, it is necessary for us to learn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minutest detail. There is a saying in English, “Take care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pence and the pound will take care of itself.” Drop by drop fills the </w:t>
      </w:r>
      <w:r>
        <w:rPr>
          <w:rFonts w:ascii="Times" w:hAnsi="Times" w:eastAsia="Times"/>
          <w:b w:val="0"/>
          <w:i w:val="0"/>
          <w:color w:val="000000"/>
          <w:sz w:val="22"/>
        </w:rPr>
        <w:t>lake.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HEEL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4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in Jubbalpore those [two] young zemindars do this work;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been doing only this work but have also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energetically the work of swadeshi. They are introducing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village after village. They have bought a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got it made into slivers and distributed these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Where six months ago not a single spinning-wheel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plied, hundreds are now working and khadi is being produced.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cousins wear khadi and, for the required yarn,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spin daily.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ROHIBITION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Prohibition work has been going on in full swing. In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places, there was no applicant for a liquor licence. If we can show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courage and see that consumption of liquor is stopped, we can retain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 crores of rupees in the homes of the poor in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at present an annual income of Rs. 17 crores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comes from our own homes.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PPEAL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women of Gujarat undertake this sacred work,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before June in rooting out this evil of drink from Gujarat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rate. They should go to the liquor booths in every district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first to their owners and, if they do not oblige, to thecustomers.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women at any rate will not use any harsh words. “You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brother to us, and our brother should not drink liquor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therefore, give it up.” This is all the speech I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them, I am sure many addicts will feel ashamed and turn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do not go away, or do not show respect to the ladies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them, it does not matter. Our sisters should bear a few abuses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Bharatvarsha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women in any town give the lead, I </w:t>
      </w:r>
      <w:r>
        <w:rPr>
          <w:rFonts w:ascii="Times" w:hAnsi="Times" w:eastAsia="Times"/>
          <w:b w:val="0"/>
          <w:i w:val="0"/>
          <w:color w:val="000000"/>
          <w:sz w:val="22"/>
        </w:rPr>
        <w:t>am sure women elsewhere will take up the work.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DUCATION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an income of 17 crores is thus written off,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happen to our education? For the Government asserts,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foolishly believe, that our education is financed out of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liquor. If this is really so, I would in fact say that we have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to reject the education provided by the Government.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the general Satanic policy of the Government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of that education being financed with income from tainted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sources. Can we provide pure education to our children with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liquor and opium? As is the source of money, so is its fruit.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owner of the liquor booths who finances our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do what we will, shall we ever succeed in getting his booth </w:t>
      </w:r>
      <w:r>
        <w:rPr>
          <w:rFonts w:ascii="Times" w:hAnsi="Times" w:eastAsia="Times"/>
          <w:b w:val="0"/>
          <w:i w:val="0"/>
          <w:color w:val="000000"/>
          <w:sz w:val="22"/>
        </w:rPr>
        <w:t>closed down?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 Government credit the income from liquor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of education? Why should it not credit land revenue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head? Let it credit the income from liquor to the military account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it stops, the army will be proportionately reduced.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swaraj, we shall certainly not spend crores on the army. A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17 crores can easily be effected from the expenditure on the army.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not, therefore, be alarmed by the possible disappearance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income from liquor and opium.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ESOURCES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DUCATION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swaraj, the resources for education cannot come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liquor [revenues] or from land revenues. The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the right source. If the spinning-wheel and the loom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introduced in every school, our education will never be a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Today, of course, we should expect children to give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the spinning-wheel, but even after independence,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at least an hour daily to it. Swaraj will be swaraj only if its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felt in every department of life. Today education is intended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slaves—to produce servants. Education under swaraj should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making the pupils self-reliant right from their early years.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necessarily teach them spinning and weaving. If desired,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be taught some other trade or profession besides this, but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and weaving should be made compulsory.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should become the “refuge of the hapless and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poor”. No other profession can serve our needs as well as this,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work which can be made universally available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or a supplementary employment to agriculture. All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carpenters or blacksmiths, but all should know spinning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 little for the sake of the nation or for supplementing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income. All need food and clothing and that is the reason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can be adopted as a universal employment.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 should be planned on the lines above suggested,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from today. Otherwise this will be the cause of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among us under swaraj. It may be argued by some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teaching of crafts as part of education. Let us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of a craft a part of education right from now on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be sufficiently moulded to leave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at a later stage.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EGINNING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CTION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observing everywhere that the era of talking is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still love to hear speeches and speakers love to speak but,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the people have realized that what is required now is action,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cannot be won by talking. If those who are eager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do not take advantage of this age of action, they will miss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which has offered itself. The Government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gagging us. Why not we ourselves shut our mouths? What do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by talking? Instead of maligning the Government, would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interesting to engage ourselves wholly in the concrete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devising ways and means of destroying a political system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evil? Is it necessary now to probe what kind of a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this is?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my earnest advice to all who go about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to stop speaking and engage themselves wholly in work.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speak, let them criticize the people for their lethargy,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selfishness, or inspire them to greater effort by admiring,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seen, their courage and their self-sacrifice. We are slowly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situation in which the Government will not punish people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criticizing it, but will treat it as an offence to ply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refuse to drink liquor. In fact, the arrests which are taking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these days are on account of our work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of liquor. It just does not suit the Government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use foreign cloth or consume liquor. It did not fear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speeches, but it fears the effects which our speeches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producing. We may be sure that the day the Government starts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arresting us for plying the spinning wheel or for refusing to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liquor, we shall have won a complete victory. We must give it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than our giving up of liquor and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 earlier we take up this work, the sooner shall we </w:t>
      </w:r>
      <w:r>
        <w:rPr>
          <w:rFonts w:ascii="Times" w:hAnsi="Times" w:eastAsia="Times"/>
          <w:b w:val="0"/>
          <w:i w:val="0"/>
          <w:color w:val="000000"/>
          <w:sz w:val="22"/>
        </w:rPr>
        <w:t>get swaraj.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 ON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in some places an order has been issued,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employees not to attend office in white khadi caps.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such offences. Under the rule of Ravana, keeping a picture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Vishnu in one’s house was an offence. It should not be surprising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this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wearing a white cap, or not going to law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drinking liquor or not using foreign cloth, or plying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came to be considered as offences.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only when all of us take to committing these offences;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maybe, this Government will then change its policy. For, if we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truth, only one of three things can happen: (I)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change its policy and respect public opinion; (2) rather than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its policy, the Government may look upon [advocacy 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policies favoured by the people as a crime and make the futile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sending countless men to jail; or (3) unable to accept such policies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unable to suppress the people, it may leave India.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three possibilities should be welcome to us.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the fourth, is beyond my imagination. It is that, on the arrest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handful of leaders, the people will give up their moral standpoint,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submit to the Government’s policy which they are denouncing </w:t>
      </w:r>
      <w:r>
        <w:rPr>
          <w:rFonts w:ascii="Times" w:hAnsi="Times" w:eastAsia="Times"/>
          <w:b w:val="0"/>
          <w:i w:val="0"/>
          <w:color w:val="000000"/>
          <w:sz w:val="22"/>
        </w:rPr>
        <w:t>today. I hope that the time when this could happen has gone for 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27-3-1921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C. F. ANDREWS</w:t>
      </w:r>
    </w:p>
    <w:p>
      <w:pPr>
        <w:autoSpaceDN w:val="0"/>
        <w:autoSpaceDE w:val="0"/>
        <w:widowControl/>
        <w:spacing w:line="226" w:lineRule="exact" w:before="126" w:after="0"/>
        <w:ind w:left="483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letter. I do hope you are better.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get ill so often. Kallenbach used to tell me that it was a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German soldier to have a bad foot. Must it not be a crime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soldier to be bed-ridden? I wish you would agree with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Law. I know what you said when I got ill. But I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>agreed that I must have committed some breach of the Law.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brings me to Gurudev. Even if I agreed unreservedly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illness was a just punishment for my recruiting campaign,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agree with the implications of Gurudev’s letter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Tribune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sent to me by a friend for reply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glanced through it once and I could not help thinking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had not understood the simple beauty and the duty of non-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from a Fiji man all about the recent arrivals. Yes,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 recommendations of the S[outh] A[frican] Commission.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good can come without radical amelioration in India.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the temperance crusade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 makes me sick. I see nothing but sham and </w:t>
      </w:r>
      <w:r>
        <w:rPr>
          <w:rFonts w:ascii="Times" w:hAnsi="Times" w:eastAsia="Times"/>
          <w:b w:val="0"/>
          <w:i w:val="0"/>
          <w:color w:val="000000"/>
          <w:sz w:val="22"/>
        </w:rPr>
        <w:t>humbug behind everything.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see how I dealt with the Sikh letter and the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you? I feel that that letter was quite perfect. But your caveat </w:t>
      </w:r>
      <w:r>
        <w:rPr>
          <w:rFonts w:ascii="Times" w:hAnsi="Times" w:eastAsia="Times"/>
          <w:b w:val="0"/>
          <w:i w:val="0"/>
          <w:color w:val="000000"/>
          <w:sz w:val="22"/>
        </w:rPr>
        <w:t>enabled me to drive the point of forgiveness still further.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were with me when I met the famine-stricken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Puri District yesterday. It was a heart-rending sight. I assure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that there is nothing but the spinning-wheel for their deep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distress.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1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F.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NDREWS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HANTINIKETAN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OLPUR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E. 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2608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postal cancellation mark on the envelope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June to August 1918, to help the cause of the Allies in World War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KANAIYALAL VAKIL</w:t>
      </w:r>
    </w:p>
    <w:p>
      <w:pPr>
        <w:sectPr>
          <w:pgSz w:w="9360" w:h="12960"/>
          <w:pgMar w:top="5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KANAIYALAL,</w:t>
      </w:r>
    </w:p>
    <w:p>
      <w:pPr>
        <w:sectPr>
          <w:type w:val="continuous"/>
          <w:pgSz w:w="9360" w:h="12960"/>
          <w:pgMar w:top="526" w:right="1392" w:bottom="468" w:left="1440" w:header="720" w:footer="720" w:gutter="0"/>
          <w:cols w:num="2" w:equalWidth="0">
            <w:col w:w="2948" w:space="0"/>
            <w:col w:w="357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66"/>
        <w:ind w:left="1002" w:right="0" w:firstLine="1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ERHAMPUR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29,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26" w:right="1392" w:bottom="468" w:left="1440" w:header="720" w:footer="720" w:gutter="0"/>
          <w:cols w:num="2" w:equalWidth="0">
            <w:col w:w="2948" w:space="0"/>
            <w:col w:w="357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never be able to get over my sorrow on your having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sick. I had hoped to take from you plenty of work. Even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going to give you up. Please get well soon. If an 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I advise you to undergo it without fear. You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examined by Dalal. Drop me a line when you are well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write.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26-12-1937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SPEECH AT MUNICIPAL RECEPTION, BERHAMPUR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1921</w:t>
      </w:r>
    </w:p>
    <w:p>
      <w:pPr>
        <w:autoSpaceDN w:val="0"/>
        <w:autoSpaceDE w:val="0"/>
        <w:widowControl/>
        <w:spacing w:line="220" w:lineRule="exact" w:before="5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[Gandhiji said that] he was unprepared for receiving an address in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considered out of place in our national evolution except as a medium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commerce and diplomatic relations. He commended Surat, Nadiad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as model municipalities and said that a well-conducted municipality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 the seeds of swaraj. He said that mere rejection of Government grant or 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enough and the national form of education was not complete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 and Hindustani. He said that the noble traditions of Gokhale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copied and that Gokhale’s supreme work consisted in spiritualizing the politics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country. He said that we were also now introducing the religious spirit in all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affairs. He referred to the sweating industry of Gokhale, who, 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economist that he was, wanted to economise every moment of the nation. He wished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prosperity to the Berhampore Municipality and hoped it would give all its best </w:t>
      </w:r>
      <w:r>
        <w:rPr>
          <w:rFonts w:ascii="Times" w:hAnsi="Times" w:eastAsia="Times"/>
          <w:b w:val="0"/>
          <w:i w:val="0"/>
          <w:color w:val="000000"/>
          <w:sz w:val="18"/>
        </w:rPr>
        <w:t>towards national uplift.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1-4-1921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SPEECH AT MASS MEETING,, BERHAMPUR</w:t>
      </w:r>
    </w:p>
    <w:p>
      <w:pPr>
        <w:autoSpaceDN w:val="0"/>
        <w:autoSpaceDE w:val="0"/>
        <w:widowControl/>
        <w:spacing w:line="27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1921</w:t>
      </w:r>
    </w:p>
    <w:p>
      <w:pPr>
        <w:autoSpaceDN w:val="0"/>
        <w:autoSpaceDE w:val="0"/>
        <w:widowControl/>
        <w:spacing w:line="220" w:lineRule="exact" w:before="5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[Gandhiji] reiterated his regret that the Madrasis were not able to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Hindustani, an elementary knowledge of which ought not to be difficult. He saw that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 should permeate the masses from the classes. He referred to the district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Gandhiji’s presence at Berhampur on this day </w:t>
      </w:r>
      <w:r>
        <w:rPr>
          <w:rFonts w:ascii="Times" w:hAnsi="Times" w:eastAsia="Times"/>
          <w:b w:val="0"/>
          <w:i w:val="0"/>
          <w:color w:val="000000"/>
          <w:sz w:val="18"/>
        </w:rPr>
        <w:t>which happened to be a Tuesday.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Delivered in reply to an address of welcome presented by the Municipality of </w:t>
      </w:r>
      <w:r>
        <w:rPr>
          <w:rFonts w:ascii="Times" w:hAnsi="Times" w:eastAsia="Times"/>
          <w:b w:val="0"/>
          <w:i w:val="0"/>
          <w:color w:val="000000"/>
          <w:sz w:val="18"/>
        </w:rPr>
        <w:t>Berhampur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type w:val="continuous"/>
          <w:pgSz w:w="9360" w:h="12960"/>
          <w:pgMar w:top="5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between the Andhras and Oriyas and said that it should be solved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statesmanlike manner and in the Indian 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asserted that the masses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untouched by this problem. Though he was for linguistic distribution and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he was determinately opposed to them at the expense of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advancement. The battle for freedom was the battle for real legal equality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strongest on earth. He was aware of the difficulties that faced him in obtaining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considered that in the few months of probation we were now undergoing,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thrown away the want of faith in ourselves. He should have the capacity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die for India, not live as witness to her shame. He exhorted that we should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twinkling of an eye set our houses in order and settle matters like the district excision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by living for others and not for ourselves. He asserted that we should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immediately. He referred to the Khilafat peril and reminded that Hinduism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 peril all these years. He emphasized that the Punjab wrongs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redressed and that as the national awakening had given a new courage, if there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martial law, no Indian would crawl. He asserted that non-co-operation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attaining swaraj and that he was indifferent as to how the scheme of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evolved. His recent trip to Orissa showed him that the masses cared only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food, that the masses must feel the benefit of swaraj. He said that the masses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recognize us, if Englishmen allowed them rice free of charge. He enjoined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lawyers should suspend practice till the Government had repented and till swaraj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attained. He held that those events which sent the innocent people of Punjab to the </w:t>
      </w:r>
      <w:r>
        <w:rPr>
          <w:rFonts w:ascii="Times" w:hAnsi="Times" w:eastAsia="Times"/>
          <w:b w:val="0"/>
          <w:i w:val="0"/>
          <w:color w:val="000000"/>
          <w:sz w:val="18"/>
        </w:rPr>
        <w:t>Andamans were not fit for practice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].</w:t>
      </w:r>
    </w:p>
    <w:p>
      <w:pPr>
        <w:autoSpaceDN w:val="0"/>
        <w:autoSpaceDE w:val="0"/>
        <w:widowControl/>
        <w:spacing w:line="22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in his view hung on a thread, the spinning ‘thread’. He emphasized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could not effectually boycott British goods within a year, the opportunity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pass. He referred to the trap laid by the East India Company. He appealed strongly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had to purify ourselves and must not be Satanic to get out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unsympathetic, Satanic Government. He claimed to be a practical idealist.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pleased that India was carrying on a mighty campaign against the drink evil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forestalled even the Congress. He considered that, to purify ourselves, we needed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 training. He referred to the accomplished fact of the Hindu-Muslim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urged strongly the elevation of the depressed classes. He pleaded that money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obtain swaraj, that the Tilak Swaraj Fund should be strengthened and that </w:t>
      </w:r>
      <w:r>
        <w:rPr>
          <w:rFonts w:ascii="Times" w:hAnsi="Times" w:eastAsia="Times"/>
          <w:b w:val="0"/>
          <w:i w:val="0"/>
          <w:color w:val="000000"/>
          <w:sz w:val="18"/>
        </w:rPr>
        <w:t>it should flow as it gave life to India.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ESSON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pleasure, whilst at Nagpur, of studying Dr. Cholkar’s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the subject matter of prosecution against him. Even</w:t>
      </w:r>
    </w:p>
    <w:p>
      <w:pPr>
        <w:autoSpaceDN w:val="0"/>
        <w:autoSpaceDE w:val="0"/>
        <w:widowControl/>
        <w:spacing w:line="220" w:lineRule="exact" w:before="2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controversy was then going on regarding the delimitation of Berhampur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on a linguistic basis and, earlier in the afternoon, Gandhiji had met </w:t>
      </w:r>
      <w:r>
        <w:rPr>
          <w:rFonts w:ascii="Times" w:hAnsi="Times" w:eastAsia="Times"/>
          <w:b w:val="0"/>
          <w:i w:val="0"/>
          <w:color w:val="000000"/>
          <w:sz w:val="18"/>
        </w:rPr>
        <w:t>deputations representing the two language groups.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“Speeh at Nagpur”, March 18, 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670" w:val="left"/>
          <w:tab w:pos="1190" w:val="left"/>
          <w:tab w:pos="2570" w:val="left"/>
          <w:tab w:pos="3290" w:val="left"/>
          <w:tab w:pos="4010" w:val="left"/>
          <w:tab w:pos="4790" w:val="left"/>
          <w:tab w:pos="5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stands reported by the C. I. D. reporter, it 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inoffensive. It is, to use Lord Chelmsford’s expression, ‘pruned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epithet’. It is a reasoned speech. But it discusses a republican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that is the gravamen of the offence, then almost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is an offender. For he will not hesitate to think of,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for, a republic, if he could not gain his birthright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independence. The fact is, that the temperance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told on the people in the Central and other Provinces,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tolerate it. Bhagvandinji whom the local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to call Mahatma, is the respected, superintendent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Ashram—a flourishing institution in Nagpur.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effective speaker and worker. He must also be silenced in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Abkari revenues. That is my reading of the prosecutions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Provinces and elsewhere. By all means prosecute for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incite people to do, or who themselves do,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dealers or visitors to liquor shops, but why at this late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people under sedition sections? The answer is simple.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violence used by responsible persons in connection with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 violence can be checked in a moment. But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 of the drink and the opium revenue.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 upon preventing (to them) the catastrophe by every means </w:t>
      </w:r>
      <w:r>
        <w:rPr>
          <w:rFonts w:ascii="Times" w:hAnsi="Times" w:eastAsia="Times"/>
          <w:b w:val="0"/>
          <w:i w:val="0"/>
          <w:color w:val="000000"/>
          <w:sz w:val="22"/>
        </w:rPr>
        <w:t>legitimate or otherwise.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tabs>
          <w:tab w:pos="550" w:val="left"/>
          <w:tab w:pos="3070" w:val="left"/>
          <w:tab w:pos="4010" w:val="left"/>
          <w:tab w:pos="4530" w:val="left"/>
          <w:tab w:pos="5430" w:val="left"/>
          <w:tab w:pos="62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reading be correct, the remedy is simple. Let us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even a colourable pretence for prosecution.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sedition means disaffection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it is a virtue and a duty. But we do not need to preach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affection for the system even on the part of [titled]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hold their titles, as several have admitted, because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risk loss of their wealth. I know more than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threatened with confiscation of their jagirs if they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favours. I know many more who would not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titles or other honours because they fear loss of banking custom.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is the influence of the Government felt! But all these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destruction of a system under which, if they gain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rupees, crores are drained out of the country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return. I repeat, therefore, that we need not preach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disaffection. We cannot paint the system blacker than it appears to the </w:t>
      </w:r>
      <w:r>
        <w:rPr>
          <w:rFonts w:ascii="Times" w:hAnsi="Times" w:eastAsia="Times"/>
          <w:b w:val="0"/>
          <w:i w:val="0"/>
          <w:color w:val="000000"/>
          <w:sz w:val="22"/>
        </w:rPr>
        <w:t>average audience today. All we need do is to show the people the way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destroy it. That way is self-purification. We shall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an uncomfortable corner when we oblige them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as a vice, and the possession of a spinning-wheel a crime.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can last only so far as we can afford to clothe it with an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respectability and being, or pretending to be, enamoured of it by </w:t>
      </w:r>
      <w:r>
        <w:rPr>
          <w:rFonts w:ascii="Times" w:hAnsi="Times" w:eastAsia="Times"/>
          <w:b w:val="0"/>
          <w:i w:val="0"/>
          <w:color w:val="000000"/>
          <w:sz w:val="22"/>
        </w:rPr>
        <w:t>giving the Government even a plausible excuse for prosecution.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HUMBS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treats the possession of the spinning wheel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crime, it would not be for the first time in history. During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Company regime, spinning or weaving had become almost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crime. The labour of these artisans was so cruelly suppressed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obliged to cut off their own thumbs in order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Many speakers mix up facts and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Company’s servants cut off the thumbs of artisans.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cutting off would be less cruel than the terrorism which resulted </w:t>
      </w:r>
      <w:r>
        <w:rPr>
          <w:rFonts w:ascii="Times" w:hAnsi="Times" w:eastAsia="Times"/>
          <w:b w:val="0"/>
          <w:i w:val="0"/>
          <w:color w:val="000000"/>
          <w:sz w:val="22"/>
        </w:rPr>
        <w:t>in self-mutilation.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 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RIME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temperance a crime would be only a step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making the wearing of white caps a crime. And yet I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at Jubbalpore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servants of a railway department were </w:t>
      </w:r>
      <w:r>
        <w:rPr>
          <w:rFonts w:ascii="Times" w:hAnsi="Times" w:eastAsia="Times"/>
          <w:b w:val="0"/>
          <w:i w:val="0"/>
          <w:color w:val="000000"/>
          <w:sz w:val="22"/>
        </w:rPr>
        <w:t>prohibited from wearing white caps!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EVOLUTIONARY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not the U. P. Government pronounced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Hitherto the word “revolution” been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and has as such been condemned by established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movement of non-co-operation, if it may be considered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revolution, is not an armed revolt: it is an evolutionary revolution,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bloodless revolution. The movement is a revolution of thought,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Non-co-operation is a process of purification, and, as such,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constitutes a revolution in one’s ideas. Its suppression,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amount to co-operation by coercion. Orders to kill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will be orders to destroy, or interfere with, the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 wheel, to prohibit the campaign of temperance,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incitement, therefore, to violence. For any attempt to compel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indirect methods to wear foreign clothes, to patronize drink-shops, </w:t>
      </w:r>
      <w:r>
        <w:rPr>
          <w:rFonts w:ascii="Times" w:hAnsi="Times" w:eastAsia="Times"/>
          <w:b w:val="0"/>
          <w:i w:val="0"/>
          <w:color w:val="000000"/>
          <w:sz w:val="22"/>
        </w:rPr>
        <w:t>would certainly exasperate them. But our success will be assured when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21, 1921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Harcourt Butler, the Governor of the U.P., stated in a speech delivered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March 1921 that the non-co-operation movement was now appearing 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revolutionary movement, “playing on passions and pandering to ignorance”.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stand even this exasperation and incitement. We must not retort.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Inaction on our part will kill Government madness. For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flourishes on response, either by submission to the will of the violator,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by counter-violence. My strong advice to every worker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segregate this evil Government by strict non-co-operation, not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or speak about it, but having recognized the evil, to cease to pay </w:t>
      </w:r>
      <w:r>
        <w:rPr>
          <w:rFonts w:ascii="Times" w:hAnsi="Times" w:eastAsia="Times"/>
          <w:b w:val="0"/>
          <w:i w:val="0"/>
          <w:color w:val="000000"/>
          <w:sz w:val="22"/>
        </w:rPr>
        <w:t>homage to it by co-operation.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RIGINAL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IRCULAR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taken up by the Government of India in its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 was sound.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conceded the right of free speech and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It threatened to put down by force only actual violence.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distrust of it at the time of its publication.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framers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be able to kill the movement by patronizing indifference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tolerance. But as soon as it began to take effect by demolishing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of Government institutions and by real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and diminution in the drink revenue, the Government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alarmed, and began to stop free speech and propaganda.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is only by way of rehearsal. The reality has yet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be prepared for it. Our determination to continue silent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must remain fixed and unalterable. We must pass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 of terrorism even of the O’Dwyer type, and prove our loyalty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country, even as Sita proved hers to her lord by the fiery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Bihar Province promises to outdo the 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its Government bids fair to stand first in devising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repression. It has now brought under the ban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>councillors and servants. They are not to take part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meetings. I have not seen the circular, but I hearthat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its effect. If so, I advise the municipal councillors and servants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circular and challenge the Government to disband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municipalities. The electors, if they have grit in them,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the same councillors and force the Government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>supersede municipal government or withdraw the offending circular.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RACTISING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AWYERS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devotes a leading article to an examination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taken up by me regarding lawyers, and strongly dissents from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“Triumph of Non-violence”, 21-11-1920.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Rama, the hero of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, made Sita, his wife, pass through the ordeal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prove her chastity.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</w:t>
      </w: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thinks that practising lawyers may continue to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on Congress platform. I respectfully suggest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deviation from the Non-co-operation Resolution will be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I am aware that the </w:t>
      </w: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thinks that the Congress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all lawyers to suspend practice. I venture to differ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interpretation. The resolution calls upon all lawyers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effort to suspend practice. And, in my opinion, those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 yet succeeded in suspending their practice,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hold office in any Congress organization or lead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platforms. Will titled men be elected as office-bearers,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may not have given up their titles? If we do not face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boldly, we stand in danger of corrupting the movement.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exact correspondence between precept and practice. I hold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president of a Provincial Committee cannot lead his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victory if he does not suspend his practice. He simply will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I have noticed this again and again during my tours.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hitherto led public opinion have either renounced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or public life.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errs in comparing practising lawyers to merchants.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 merchants have yet led public opinion, but where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forward, they have certainly renounced dealing in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not, I am glad to be able to say, tolerate divorce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profession and practice. But not to seek, or give up,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one thing, and to help the movement as a weak but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 is another. Thousands are unable to carry out the full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and are yet eagerly helping as silent camp-followers.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position that practising lawyers should take up.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honourable, dignified, and consistent. We may not, in our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swaraj, consider the lead of any class or individual as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to success.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goes beyond the scope of the paragraph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it presents as an alternative to suspension, derision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insult. He would be an unworthy non-co-operator who would deride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insult a lawyer, or anyone else who is too weak or otherwise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respond to the Congress call. Because we may not elect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as office-bearers, we may not be intolerant and insulting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On the contrary, those who are honestly unable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resolution, are in every way worthy of sympathy.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the </w:t>
      </w: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thinking that, before practising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leaders, there should be a complete boycott of law courts;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that is impossible without a rebel government, and as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rebellion, practising lawyers may safely lead opinion as </w:t>
      </w:r>
      <w:r>
        <w:rPr>
          <w:rFonts w:ascii="Times" w:hAnsi="Times" w:eastAsia="Times"/>
          <w:b w:val="0"/>
          <w:i w:val="0"/>
          <w:color w:val="000000"/>
          <w:sz w:val="22"/>
        </w:rPr>
        <w:t>hitherto. There is an obvious fallacy underlying this suggestion.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to its logical extent, it would mean that no leader need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preaches. The fact is that, although law courts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boycotted, by the sacrifice of Messrs Nehru and Das,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refusal to give any public status to practising lawyers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have not carried out the Congress resolution,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demolished the prestige of these institutions,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that extent, of the Government. If we restore titled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lawyers, and others, to their status even though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responded, we commit national suicide. Lastly the </w:t>
      </w: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arguing that the Congress has called for suspension in order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lawyers’ services. The motive, as the preamble of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clearly states, is to undermine the Government’s prestigeby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of parties to the institutions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is built.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30-3-192l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THE CONGRESS CONSTITUTION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Congress has given a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working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calculated to lead to swaraj. It is intended to secure in every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representative committees working in conjunction with,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willing and voluntary submission to, a central organization—the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Committee. It establishes an adult suffrage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subject only to two qualifications: signing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and a nominal payment of four annas. It is intended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representation of all parties and communities. If, then,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worked, and commands confidence and respect, it can oust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Government without the slightest difficulty. For,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power except through the co-operation, willing or forced,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The force it exercises is almost through our own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lakh of Europeans, without our help, can only hold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one-seventh of our villages each, and it would be difficult,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even when physically present, to impose his will on, say,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men and women—the average population of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village.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before us, therefore, is one of opposing our will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will of the Government, in other words to withdraw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from it. If we are united in purpose,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obey our will or retire. It is the disturbing factors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avails itself for the consolidation of its power. When we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 and C. R. Das had given up their princely practice as lawyers.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constitution adopted at Nagpur session”, december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violent, it resorts to terrorism; when we are disunited, it resorts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bribery; when we are united, it resorts to cajolery and conciliation;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clamant, it puts temptations in the way of those who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most. All, therefore, we need do is to remain non-violent, united, </w:t>
      </w:r>
      <w:r>
        <w:rPr>
          <w:rFonts w:ascii="Times" w:hAnsi="Times" w:eastAsia="Times"/>
          <w:b w:val="0"/>
          <w:i w:val="0"/>
          <w:color w:val="000000"/>
          <w:sz w:val="22"/>
        </w:rPr>
        <w:t>and unresponsive to bribery and cajolery.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Surely, there is not much education required to accomplish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among a people who are cultured and intelligent. It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 to present to them a common purpose and a common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platform which they can appreciatean dunder stand. Butthismeans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talking, but acting and organizing. I suggest that weconcentrate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registering before the 30th June, in an accurate manner, at least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crore of members in the Congress organization. No registration is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deemed complete without the payment of fourannas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acceptance of the creed We must aim at enlisting every adult member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every family. It should be our boast to have as many women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 on our registers. We should have all the Mussulmans,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castes, all the artisans, and all the pariahs, whom we can induce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to our register. It will then become a most democratic register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voters that the world can show. If the suggestions made by me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acceptable, we have to concentrate our attention up to the 30th June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getting: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One crore rupees for the Tilak Swaraj Fund,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One crore members on the Congress register,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spinning-wheel introduced in twenty lakhs of homes.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register one crore members, I estimate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canvassed at least twenty lakhs of homes, counting five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family. Workers can certainly persuade Congress families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one wheel per family. Twenty-five lakhs of spinning-wheels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twenty-one provinces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is not an ambitious scheme.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waste our resources in thinking of too many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and their solutions. A patient who tries many nostrums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dies. A physician, who experiments on his patient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of remedies, loses his reputation and passes for a quack.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Chastity in work is as essential as chastity in life. All dissipation is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hitherto all pulled our own way, and thus wasted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strength in a most extravagant manner. To boycott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within the year is a practical feasibility. To bring into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organization for the Congress is an easy thing for honest </w:t>
      </w:r>
      <w:r>
        <w:rPr>
          <w:rFonts w:ascii="Times" w:hAnsi="Times" w:eastAsia="Times"/>
          <w:b w:val="0"/>
          <w:i w:val="0"/>
          <w:color w:val="000000"/>
          <w:sz w:val="22"/>
        </w:rPr>
        <w:t>workers. The collection of one crore of rupees in a methodical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circles formed on linguistic basis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will at once create confidence and will be a tangible token of </w:t>
      </w:r>
      <w:r>
        <w:rPr>
          <w:rFonts w:ascii="Times" w:hAnsi="Times" w:eastAsia="Times"/>
          <w:b w:val="0"/>
          <w:i w:val="0"/>
          <w:color w:val="000000"/>
          <w:sz w:val="22"/>
        </w:rPr>
        <w:t>our earnestness and determination.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programme does not mean cessation of the other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non-co-operation. They go on. Drink and untouchability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vanish. The education movement is steadily going forward.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institutions that have sprung up will, if they are efficiently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managed, make headway and attract students who are still hesitating.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pleaders, always a cautious and calculating class by training,will,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see the movement progressing more and more, fall inline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country. Boycott of law courts by the public is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progress. These things do not now require concentration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effort. They apply to special classes. But the three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me are the most essential; they might be done now,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them the movement, as a mass movement must be pronounced </w:t>
      </w:r>
      <w:r>
        <w:rPr>
          <w:rFonts w:ascii="Times" w:hAnsi="Times" w:eastAsia="Times"/>
          <w:b w:val="0"/>
          <w:i w:val="0"/>
          <w:color w:val="000000"/>
          <w:sz w:val="22"/>
        </w:rPr>
        <w:t>a failure.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30-3-1921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256 SPEECH AT VIJAYANAGARAM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1921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began by saying that the study of English was not absolutely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for the purpose of carrying on our international trade and acquiring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modern sciences. He emphasized that the study of Hindi was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inasmuch as it ensured a feeling of national brotherhood in the country. It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the lingua franca of India. Continuing, he said that Hindi which is the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Kasi Viswanatha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ought to be the language of the masses. They are longing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and compact nation and they should discard provincial pride. Hindi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learnt, he said in three months. Referring to the lavish praise bestowed upon him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he remarked that he did not like it. He wanted his principles to be carried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in practical life. He believed that the charkha or the spinning-wheel would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salvation of the country. In his opinion the spinning wheel would serve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machine-guns and dreadnoughts. When the East India Company came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existence, it gave a death-blow to spinning. From that time, he said, the moral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degradation of India began. He advised the audience not to take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flashy and gorgeous robes manufactured in the West but to satisfy themselves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simplicity of homespun fabrics however coarse they might be, for home-made </w:t>
      </w:r>
      <w:r>
        <w:rPr>
          <w:rFonts w:ascii="Times" w:hAnsi="Times" w:eastAsia="Times"/>
          <w:b w:val="0"/>
          <w:i w:val="0"/>
          <w:color w:val="000000"/>
          <w:sz w:val="18"/>
        </w:rPr>
        <w:t>cloth had a history behind it, would have a soul of its own, would possess its 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in reply to a public reception held in the People’s Park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refers to the famous Hindu temple of Viswanatha, situated at Kashi </w:t>
      </w:r>
      <w:r>
        <w:rPr>
          <w:rFonts w:ascii="Times" w:hAnsi="Times" w:eastAsia="Times"/>
          <w:b w:val="0"/>
          <w:i w:val="0"/>
          <w:color w:val="000000"/>
          <w:sz w:val="18"/>
        </w:rPr>
        <w:t>(Banaras).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aroma. He next spoke of the miserable condition of Orissa. In passing he exhorted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vakils and students to non-co-operate. If, however, they failed to follow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advice, they would be grievously neglecting a duty which they owed not only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selves but to the country at large. By the way, he deplored the habit of drinking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prevalent in India. In conclusion, he said that the following things would achieve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for them—purity of mind and body, Hindu-Muslim unity, and the use of </w:t>
      </w:r>
      <w:r>
        <w:rPr>
          <w:rFonts w:ascii="Times" w:hAnsi="Times" w:eastAsia="Times"/>
          <w:b w:val="0"/>
          <w:i w:val="0"/>
          <w:color w:val="000000"/>
          <w:sz w:val="18"/>
        </w:rPr>
        <w:t>swadeshi goods.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1-4-1921</w:t>
      </w:r>
    </w:p>
    <w:p>
      <w:pPr>
        <w:autoSpaceDN w:val="0"/>
        <w:autoSpaceDE w:val="0"/>
        <w:widowControl/>
        <w:spacing w:line="260" w:lineRule="exact" w:before="20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257. SPEECH ON FIRST RESOLUTION AT A.I.C.C.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28" w:after="0"/>
        <w:ind w:left="499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31, 1921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proposing the first resolution for adoption made a lucid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statement of the present situation. He pointed out that in respect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aspects of propaganda upon which they had so far concentrated, namely, giving up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titles, Councils, educational institutions and courts, there was no need for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concentration as the success already achieved therein was in every way satisfactory.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be the number of students who had given up college or of lawyers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up practice, the Congress had achieved the real object of propaganda, namely,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demolition of prestige of these institutions of the bureauctatic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country. Most of those who yet continued in schools or in courts were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of the principle for which the Congress had fought although for a variety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reasons they were not able to give effect to the resolutions immediately.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might therefore well trust to time for the movement to work its way fully.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therefore pointed out that in order to achieve the programme of swaraj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mentioned in the Nagpur Congress resolution, they should now concentrate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those parts of it which would directly lead the masses of this country to its </w:t>
      </w:r>
      <w:r>
        <w:rPr>
          <w:rFonts w:ascii="Times" w:hAnsi="Times" w:eastAsia="Times"/>
          <w:b w:val="0"/>
          <w:i w:val="0"/>
          <w:color w:val="000000"/>
          <w:sz w:val="18"/>
        </w:rPr>
        <w:t>realization.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awakening of the masses was phenomenal and while the masses were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alive to the urgent need of realization of swaraj the leaders were lagging behind.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therefore necessary to give form and shape to the aspirations of the masses.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aspirations for swaraj were based upon the very definite perception that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their condition could not improve and the direct means of improving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was to enable them to clothe and feed themselves. It was for this purpose </w:t>
      </w:r>
      <w:r>
        <w:rPr>
          <w:rFonts w:ascii="Times" w:hAnsi="Times" w:eastAsia="Times"/>
          <w:b w:val="0"/>
          <w:i w:val="0"/>
          <w:color w:val="000000"/>
          <w:sz w:val="18"/>
        </w:rPr>
        <w:t>that he felt the charkha movement was full of the utmost potentialities in the winning</w:t>
      </w:r>
    </w:p>
    <w:p>
      <w:pPr>
        <w:autoSpaceDN w:val="0"/>
        <w:autoSpaceDE w:val="0"/>
        <w:widowControl/>
        <w:spacing w:line="220" w:lineRule="exact" w:before="3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meeting of the All-India Congress Committee Gandhiji moved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which were adopted; for their text,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“Resolutions at A.I.C.C. </w:t>
      </w:r>
      <w:r>
        <w:rPr>
          <w:rFonts w:ascii="Times" w:hAnsi="Times" w:eastAsia="Times"/>
          <w:b w:val="0"/>
          <w:i w:val="0"/>
          <w:color w:val="000000"/>
          <w:sz w:val="18"/>
        </w:rPr>
        <w:t>Meeting, Bezwada”, March 31, 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time limit of one year mentioned in the resolution on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>adopted by the Congress at Nagpur in December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swaraj. If the masses were enabled to perceive that situation and to realize it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receiving their economic independence through the use of the spinning-wheel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houses so as to obtain the maximum of production and wherewithal to feed and clothe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themselves, it would immediately have the effect of making them feel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longer dependent on foreigners for their livelihood and progress. It would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a complete economic boycott of the most important of foreign imports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If this was achieved swaraj could be considered to have been realized. That </w:t>
      </w:r>
      <w:r>
        <w:rPr>
          <w:rFonts w:ascii="Times" w:hAnsi="Times" w:eastAsia="Times"/>
          <w:b w:val="0"/>
          <w:i w:val="0"/>
          <w:color w:val="000000"/>
          <w:sz w:val="18"/>
        </w:rPr>
        <w:t>was why he desired that the charkha movement should be encouraged.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that the propaganda might succeed, workers were needed.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should be thoroughly put into operation. If, as the resolution insisted,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crore of rupees were collected before the 30th June, as he was quite hopeful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be, and one crore of manhood and womanhood of the country were registered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Congressmen, there could be no more patent proof of the fitness of the people for </w:t>
      </w:r>
      <w:r>
        <w:rPr>
          <w:rFonts w:ascii="Times" w:hAnsi="Times" w:eastAsia="Times"/>
          <w:b w:val="0"/>
          <w:i w:val="0"/>
          <w:color w:val="000000"/>
          <w:sz w:val="18"/>
        </w:rPr>
        <w:t>swaraj than of their ability to achieve it through the Congress orgnaization itself.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1-4-1921</w:t>
      </w:r>
    </w:p>
    <w:p>
      <w:pPr>
        <w:autoSpaceDN w:val="0"/>
        <w:autoSpaceDE w:val="0"/>
        <w:widowControl/>
        <w:spacing w:line="260" w:lineRule="exact" w:before="40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SPEECH ON SECOND RESOLUTION AT A.I.C.C.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68" w:after="0"/>
        <w:ind w:left="499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31, 1921</w:t>
      </w:r>
    </w:p>
    <w:p>
      <w:pPr>
        <w:autoSpaceDN w:val="0"/>
        <w:autoSpaceDE w:val="0"/>
        <w:widowControl/>
        <w:spacing w:line="22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pointed out that in deference to the ruling of the chair that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as such was not recommended in express terms by the Nagpur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not within the four corners of the resolution on non-co-operation,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that the A.I.C.C. in this matter should only express its opinion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in the form of advice, in order that the country might have a lead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The question of civil disobedience had been raised in several quarters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 of the action of the Government against non-co operators. He referred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length to the entirely unjustifiable character of several proceedings taken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in several province and he pointed out how wonderfully the people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conformed to non-violence even under grave provocation. Nevertheless, he felt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should not recommend civil disobedience suggested in the form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understood by those who advocated it. Though it was true that non payment of tax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one form of civil disobedience contemplated by the Congress resolutions, yet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initiated as part of a programme of civil disobedience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respect of particular laws or orders, lawful or otherwise. The scheme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which he had practised in South Africa and developed in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was one which could not yet be put into operation. If the country was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restrained so thoroughly as he desired it would then be time to put it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operation. As it was he considered that notwithstanding the great progress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 among the people, there was still an element of what he would, for </w:t>
      </w:r>
      <w:r>
        <w:rPr>
          <w:rFonts w:ascii="Times" w:hAnsi="Times" w:eastAsia="Times"/>
          <w:b w:val="0"/>
          <w:i w:val="0"/>
          <w:color w:val="000000"/>
          <w:sz w:val="18"/>
        </w:rPr>
        <w:t>want of a better term, call mob law, not in the wrong sense but in the idea that the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resolution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317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not yet so thoroughly disciplined themselves to the restraint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 when their dearest wishes were violated or when their great leaders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snatched away to prison under most provocative circumstances. Until, therefore,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able to exercise self-control perfectly, they should not initiate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disobedience. Of course, he was glad to note that the people were in a fair way to it.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took upon himself the responsibility of offering civil disobedience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orders or laws, which he conscientiously thought he could not obey, as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in the case of Mr. Yakub Hassan,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at liberty to do so. But he might do </w:t>
      </w:r>
      <w:r>
        <w:rPr>
          <w:rFonts w:ascii="Times" w:hAnsi="Times" w:eastAsia="Times"/>
          <w:b w:val="0"/>
          <w:i w:val="0"/>
          <w:color w:val="000000"/>
          <w:sz w:val="18"/>
        </w:rPr>
        <w:t>so only on his own responsibility and not in the name of the Congress.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RESOLUTIONS AT A.I.C.C. MEETING, BEZWADA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1921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opinion of the A.I.C.C. all Congress organizations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workers should concentrate their attention chiefly upon:</w:t>
      </w:r>
    </w:p>
    <w:p>
      <w:pPr>
        <w:autoSpaceDN w:val="0"/>
        <w:autoSpaceDE w:val="0"/>
        <w:widowControl/>
        <w:spacing w:line="260" w:lineRule="exact" w:before="40" w:after="0"/>
        <w:ind w:left="910" w:right="3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bringing the All-India Tilak Memorial Swaraj Fund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of rupees and before 30th June next each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to collect in the ratio of its population.</w:t>
      </w:r>
    </w:p>
    <w:p>
      <w:pPr>
        <w:autoSpaceDN w:val="0"/>
        <w:autoSpaceDE w:val="0"/>
        <w:widowControl/>
        <w:spacing w:line="260" w:lineRule="exact" w:before="40" w:after="0"/>
        <w:ind w:left="910" w:right="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putting in Congress registers one crore of members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the Constitution and before 30th June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province to contribute the number of members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>ratio of its population.</w:t>
      </w:r>
    </w:p>
    <w:p>
      <w:pPr>
        <w:autoSpaceDN w:val="0"/>
        <w:autoSpaceDE w:val="0"/>
        <w:widowControl/>
        <w:spacing w:line="260" w:lineRule="exact" w:before="40" w:after="0"/>
        <w:ind w:left="910" w:right="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(c) introducing into villages and houses 20 lakhs of charkhas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(spinning-wheels) in good working order before 30th 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next, each province to introduce the number of charkhas in </w:t>
      </w:r>
      <w:r>
        <w:rPr>
          <w:rFonts w:ascii="Times" w:hAnsi="Times" w:eastAsia="Times"/>
          <w:b w:val="0"/>
          <w:i w:val="0"/>
          <w:color w:val="000000"/>
          <w:sz w:val="22"/>
        </w:rPr>
        <w:t>the ratio of its population.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40" w:lineRule="exact" w:before="106" w:after="0"/>
        <w:ind w:left="9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All-India Congress Committee is of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of the officials in various provinces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in pursuit of the policy of repression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unwarranted by the situation in the country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most cases pronounced by the highest legal opinion to be </w:t>
      </w:r>
      <w:r>
        <w:rPr>
          <w:rFonts w:ascii="Times" w:hAnsi="Times" w:eastAsia="Times"/>
          <w:b w:val="0"/>
          <w:i w:val="0"/>
          <w:color w:val="000000"/>
          <w:sz w:val="22"/>
        </w:rPr>
        <w:t>illegal.</w:t>
      </w:r>
    </w:p>
    <w:p>
      <w:pPr>
        <w:autoSpaceDN w:val="0"/>
        <w:autoSpaceDE w:val="0"/>
        <w:widowControl/>
        <w:spacing w:line="260" w:lineRule="exact" w:before="40" w:after="0"/>
        <w:ind w:left="91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Committee believes that the country has responded in a </w:t>
      </w:r>
      <w:r>
        <w:rPr>
          <w:rFonts w:ascii="Times" w:hAnsi="Times" w:eastAsia="Times"/>
          <w:b w:val="0"/>
          <w:i w:val="0"/>
          <w:color w:val="000000"/>
          <w:sz w:val="22"/>
        </w:rPr>
        <w:t>wonderful manner and in the face of grave provocation by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Gujranwala”, February 19, 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four resolutions moved by Gandhiji were presumably drafted by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9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the principle of non-violence enjoined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the country’s pursuit after swaraj and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and Punjab wrongs.</w:t>
      </w:r>
    </w:p>
    <w:p>
      <w:pPr>
        <w:autoSpaceDN w:val="0"/>
        <w:autoSpaceDE w:val="0"/>
        <w:widowControl/>
        <w:spacing w:line="260" w:lineRule="exact" w:before="40" w:after="0"/>
        <w:ind w:left="910" w:right="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This Committee is of opinion that apart from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not expressly comprised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relating to non-co-operation,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not yet disciplined, organized and ripe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taking up of civil disobedience.</w:t>
      </w:r>
    </w:p>
    <w:p>
      <w:pPr>
        <w:autoSpaceDN w:val="0"/>
        <w:autoSpaceDE w:val="0"/>
        <w:widowControl/>
        <w:spacing w:line="260" w:lineRule="exact" w:before="40" w:after="0"/>
        <w:ind w:left="910" w:right="3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This Committee by way of preparation, therefore, advises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upon whom orders may be served to conform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trusts that new workers will take the place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disabled by the Government and that the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instead of becoming disheartened or frightened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orders, will continue their work of quest,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construction sketched by the Congress resolution.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congratulates the country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rapid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organization of panchayats and trusts that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still greater efforts to boycott Government law courts.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Committee congratulates the country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response to the principle of self-purification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of non-violent non-co-operation by taking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the drink evil and trusts that the habit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intoxicating drinks and drugs will totally disappear from the land by </w:t>
      </w:r>
      <w:r>
        <w:rPr>
          <w:rFonts w:ascii="Times" w:hAnsi="Times" w:eastAsia="Times"/>
          <w:b w:val="0"/>
          <w:i w:val="0"/>
          <w:color w:val="000000"/>
          <w:sz w:val="22"/>
        </w:rPr>
        <w:t>the persistent and continued efforts of self-sacrificing workers.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SPEECH TO MUNICIPAL COUNCILLORS, BEZWADA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1921</w:t>
      </w:r>
    </w:p>
    <w:p>
      <w:pPr>
        <w:autoSpaceDN w:val="0"/>
        <w:autoSpaceDE w:val="0"/>
        <w:widowControl/>
        <w:spacing w:line="22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gave a suitable reply in which he emphasized the need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councils adopting the policy of the Congress for the attainment of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showed how valuable the support and work of the municipal councils would be in </w:t>
      </w:r>
      <w:r>
        <w:rPr>
          <w:rFonts w:ascii="Times" w:hAnsi="Times" w:eastAsia="Times"/>
          <w:b w:val="0"/>
          <w:i w:val="0"/>
          <w:color w:val="000000"/>
          <w:sz w:val="18"/>
        </w:rPr>
        <w:t>the programme of work now before the country for the realization of swaraj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“Committee”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in reply to the address presented by the chairman of the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>Council at the Museum Hall, the venue of the A.I.C.C. meeting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the example of Nadiad, Ahmedabad and Surat.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exhorted them to help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collection of the Tilak Swaraj Fund and the organization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4-4-1921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 SPEECH ON CONGRESS SABHAS RESOLUTION, </w:t>
      </w:r>
      <w:r>
        <w:rPr>
          <w:rFonts w:ascii="Times" w:hAnsi="Times" w:eastAsia="Times"/>
          <w:b w:val="0"/>
          <w:i/>
          <w:color w:val="000000"/>
          <w:sz w:val="24"/>
        </w:rPr>
        <w:t>BEZWADA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1921</w:t>
      </w:r>
    </w:p>
    <w:p>
      <w:pPr>
        <w:autoSpaceDN w:val="0"/>
        <w:autoSpaceDE w:val="0"/>
        <w:widowControl/>
        <w:spacing w:line="22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in urging the proposition observed that though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enforcing of such 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might be difficult and unpleasant, it was a duty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be faced and overcome by those who had to bring into being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constitution. It seemed to him that while the mass of the country and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overwhelmingly in favour of non-co-operation, it was right that those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prepared to give effect to it in their own person and conduct should not be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control the working of the Congress organizations having regard to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Nagpur Congress.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4130" w:right="0" w:firstLine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OCANADA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Saturday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2,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3990" w:val="left"/>
        </w:tabs>
        <w:autoSpaceDE w:val="0"/>
        <w:widowControl/>
        <w:spacing w:line="25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read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comments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Gandiva spinning-wheel. May not the same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true of the calculations </w:t>
      </w:r>
      <w:r>
        <w:rPr>
          <w:rFonts w:ascii="Times" w:hAnsi="Times" w:eastAsia="Times"/>
          <w:b w:val="0"/>
          <w:i w:val="0"/>
          <w:color w:val="000000"/>
          <w:sz w:val="22"/>
        </w:rPr>
        <w:t>made by Shankarlal? I asked him.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he had remained unconvinced by your argument.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done, he said, and also got others to do, a good deal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model and it had been giving him the same results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model. All that he wanted was that we should not condemn </w:t>
      </w:r>
      <w:r>
        <w:rPr>
          <w:rFonts w:ascii="Times" w:hAnsi="Times" w:eastAsia="Times"/>
          <w:b w:val="0"/>
          <w:i w:val="0"/>
          <w:color w:val="000000"/>
          <w:sz w:val="22"/>
        </w:rPr>
        <w:t>his model.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municipalities of these three towns in Gujarat had defied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control.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to the effect that in the organization of Congress Sabhas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new constitution, no person who did not conform to the resolution on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non-co-operation, specially applicable to himself, should hold any office therein.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comments on the Gandiva spinning-wheel referred to in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the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March 27, 1921, and, as stated in the letter,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arrived in Bombay on April 10 and in Ahmedabad on April 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 had revised his opinion about it and said that, after further </w:t>
      </w:r>
      <w:r>
        <w:rPr>
          <w:rFonts w:ascii="Times" w:hAnsi="Times" w:eastAsia="Times"/>
          <w:b w:val="0"/>
          <w:i w:val="0"/>
          <w:color w:val="000000"/>
          <w:sz w:val="18"/>
        </w:rPr>
        <w:t>trials with it, he had found it useful. The model cost only one and a half rupees.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His spinning-wheel worked quite well. He said this in all hum-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ility. I advise you to consider the size of the Punjab spinning-wheel.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the ideal wheel to me. I am simply astonished to see the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obtain here. You will marvel at the specimens of fine cloth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bring along with me. A boy brought to me 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of ten rupee coins,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sat down to spin on it and produced </w:t>
      </w:r>
      <w:r>
        <w:rPr>
          <w:rFonts w:ascii="Times" w:hAnsi="Times" w:eastAsia="Times"/>
          <w:b w:val="0"/>
          <w:i w:val="0"/>
          <w:color w:val="000000"/>
          <w:sz w:val="22"/>
        </w:rPr>
        <w:t>extremely fine yarn. But all this some other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arrive there on the 12th, going to Bombay on the 10th. </w:t>
      </w:r>
      <w:r>
        <w:rPr>
          <w:rFonts w:ascii="Times" w:hAnsi="Times" w:eastAsia="Times"/>
          <w:b w:val="0"/>
          <w:i w:val="0"/>
          <w:color w:val="000000"/>
          <w:sz w:val="22"/>
        </w:rPr>
        <w:t>Read the letter to Chi. Chhaganlal and reflect over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plain to me that the economic condition of India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capacity we show. But I cannot write anything more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moment. I am writing this surrounded by crowds.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5792. Courtesy: Radhabehn Choudhri</w:t>
      </w:r>
    </w:p>
    <w:p>
      <w:pPr>
        <w:autoSpaceDN w:val="0"/>
        <w:autoSpaceDE w:val="0"/>
        <w:widowControl/>
        <w:spacing w:line="292" w:lineRule="exact" w:before="362" w:after="5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JAMNALAL BAJAJ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JAMNALALJI,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2808" w:space="0"/>
            <w:col w:w="3698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166"/>
        <w:ind w:left="1322" w:right="0" w:firstLine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OCANADA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2808" w:space="0"/>
            <w:col w:w="369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my Agrawal brethren that only a community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pure sacrifice can serve India and its own religious faith.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great struggle for freedom the Agrawal community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fullest contribution. I know the Marwaris are rich, pious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philanthropic. The need today is for self-purification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dharma. I pray to God that He may grant our Agrawal </w:t>
      </w:r>
      <w:r>
        <w:rPr>
          <w:rFonts w:ascii="Times" w:hAnsi="Times" w:eastAsia="Times"/>
          <w:b w:val="0"/>
          <w:i w:val="0"/>
          <w:color w:val="000000"/>
          <w:sz w:val="22"/>
        </w:rPr>
        <w:t>brethren the strength for self-sacrifice.</w:t>
      </w:r>
    </w:p>
    <w:p>
      <w:pPr>
        <w:autoSpaceDN w:val="0"/>
        <w:autoSpaceDE w:val="0"/>
        <w:widowControl/>
        <w:spacing w:line="220" w:lineRule="exact" w:before="66" w:after="0"/>
        <w:ind w:left="0" w:right="3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3080; also </w:t>
      </w:r>
      <w:r>
        <w:rPr>
          <w:rFonts w:ascii="Times" w:hAnsi="Times" w:eastAsia="Times"/>
          <w:b w:val="0"/>
          <w:i/>
          <w:color w:val="000000"/>
          <w:sz w:val="18"/>
        </w:rPr>
        <w:t>Panchven Putrako Bapuke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Ashirwad</w:t>
      </w:r>
      <w:r>
        <w:rPr>
          <w:rFonts w:ascii="Times" w:hAnsi="Times" w:eastAsia="Times"/>
          <w:b w:val="0"/>
          <w:i w:val="0"/>
          <w:color w:val="000000"/>
          <w:sz w:val="18"/>
        </w:rPr>
        <w:t>, p. 570</w:t>
      </w:r>
    </w:p>
    <w:p>
      <w:pPr>
        <w:autoSpaceDN w:val="0"/>
        <w:autoSpaceDE w:val="0"/>
        <w:widowControl/>
        <w:spacing w:line="220" w:lineRule="exact" w:before="154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quarter pound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Cocanada on April 2, 1921, which was a Saturday.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SPEECH AT COCANADA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1921</w:t>
      </w:r>
    </w:p>
    <w:p>
      <w:pPr>
        <w:autoSpaceDN w:val="0"/>
        <w:autoSpaceDE w:val="0"/>
        <w:widowControl/>
        <w:spacing w:line="230" w:lineRule="auto" w:before="7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MY  HINDU  AND  MOHAMMEDAN  COUNTRYMEN  AND  WOMEN,</w:t>
      </w:r>
    </w:p>
    <w:p>
      <w:pPr>
        <w:autoSpaceDN w:val="0"/>
        <w:autoSpaceDE w:val="0"/>
        <w:widowControl/>
        <w:spacing w:line="230" w:lineRule="auto" w:before="104" w:after="0"/>
        <w:ind w:left="4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COUNCILLORS  OF  THE  MUNICIPALITY  OF  COCANADA,</w:t>
      </w:r>
    </w:p>
    <w:p>
      <w:pPr>
        <w:autoSpaceDN w:val="0"/>
        <w:autoSpaceDE w:val="0"/>
        <w:widowControl/>
        <w:spacing w:line="240" w:lineRule="exact" w:before="1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forgive me for not standing up to speak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reasons offered, known to you probably by this time,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the rest of India, namely my physical incapacity.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forgive me for I have not been able to bring my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with me. You know that in order to represent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what the real Hindu-Mussulman unity meant both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and I travelled throughout the length and breadth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for about one year. It has not been possible recently to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You and I are eager to attain swaraj in this year.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eager to secure redress for the Khilafat and the Punjab wrongs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year. And so, after having travelled for one year,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our energies and decided to travel in different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separately. If one year of object-lesson that we both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India has not been enough to convince you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necessity of the Hindu-Mussulman unity, and if one year of </w:t>
      </w:r>
      <w:r>
        <w:rPr>
          <w:rFonts w:ascii="Times" w:hAnsi="Times" w:eastAsia="Times"/>
          <w:b w:val="0"/>
          <w:i w:val="0"/>
          <w:color w:val="000000"/>
          <w:sz w:val="22"/>
        </w:rPr>
        <w:t>close insight of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our countrymen contributing to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has not been sufficient to show what that unity meant, 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spurn the idea of convincing you of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Hindu-Mussulman unity. Maulana Shaukat Ali is a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Mohammedan. I claim to be a staunch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Hindu. And each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views and conviction, we both have been able to live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 two blood brothers can live. Bud am aware that by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realized that Hindu-Mussulman unity is as essential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life as eating, drinking and sleeping. And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by this time realized that, given certain conditions,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>attainable within one year.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as an aid to the advancement of swaraj, I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in accepting this address from this Municipality,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shows that the municipalities of India are now as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and welcome a humble servant of theirs as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ready to receive and extend welcomes to governors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viceroys. It is the fear, it is the want of faith in ourselves, which are real </w:t>
      </w:r>
      <w:r>
        <w:rPr>
          <w:rFonts w:ascii="Times" w:hAnsi="Times" w:eastAsia="Times"/>
          <w:b w:val="0"/>
          <w:i w:val="0"/>
          <w:color w:val="000000"/>
          <w:sz w:val="22"/>
        </w:rPr>
        <w:t>obstacles in our progress towards swaraj. I am not likely to lead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in reply to an address of welcome presented by the Municipal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into the belief that this address is a testimonial to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self, but I know that it constitutes an endorsement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idea—that I for the time being represent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have now commenced to shed their fear which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them and to shed the belief that municipalities were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appendages to the Government. I venture to ask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to take a step further and copy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Nadiad and Surat. I ask this Municipality to nationalise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this Municipality. If only the municipalities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recognize their power and do their duty, I venture to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these municipalities bear with them the promise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after all, swaraj is nothing but an extension of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And if every village and every town of India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looking after its own affairs, surely it follows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towns of the whole of India are necessarily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conducting national affairs.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All-India Congress Committee have given us the lead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put before the whole of India a very simple test. If the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our national assembly, if the Congress is an instrument in our hands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establishing swaraj in India, it is natural that every man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woman, every Hindu and Mussulman, Christian, Parsi and Jew born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should place themselves on the Congress register. And so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has suggested that by the time the 30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June arrives at least one crore of men and women should find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names on the Congress register. In a nation which has been showing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wonderful energy and wonderful cohesion that has been shown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past months at least one-thirtieth of the men and women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find themselves on the Congress register before the 30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June, which is surely not a great thing.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revere the memory of Lokamanya Bal Gangadhar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Maharaj. Wherever I go I find the people naturally exposing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portrait in the home, in the windows, at public meetings.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therefore, asked you to signify your respect,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veneration, for the great departed patriot by subscribing one crore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before that date in order to revere that great patriot.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of rupees is not to be spent on any marble statues or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halls. It is to be spent as capital investment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And if only the men and women of Andhra Desh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 only a portion of the ornaments they wear,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Andhra Desh will find a quota within a week. I suggest to you that if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Province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really determined to attain swaraj during this year and redress </w:t>
      </w:r>
      <w:r>
        <w:rPr>
          <w:rFonts w:ascii="Times" w:hAnsi="Times" w:eastAsia="Times"/>
          <w:b w:val="0"/>
          <w:i w:val="0"/>
          <w:color w:val="000000"/>
          <w:sz w:val="22"/>
        </w:rPr>
        <w:t>the Khilafat and the Punjab grievances we can sacrifice everything.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third thing that the Congress requires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do is that by the end of June we shall introduce into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not less than 20,00,000 spinning-wheels. I assure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that I see on the persons of these beautiful sisters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mine, the foreign cloth that I see on the persons of so many of you,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 badge of our slavery and for once it is my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the men and women of India clad in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not handsome but ugly. And ugliness will only be termed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when slavery passes for freedom. India was a free land—India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land flowing with milk and honey when every home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 freedom with the spinning-wheel. Hundreds of sisters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throughout the length and breadth of India have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remembered the time when their mothers used to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spinning-wheel was a sign of plenty. It is an emblem of purity,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simplicity, freedom; it is an emblem of peace to the whole world.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Das rightly said yesterday the spinning-wheel proved to us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that we did not want to engage in the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of the West. The spinning-wheel, its revival, constitutes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England, France, America, Japan and every other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cannot be subdued for their exploitation. It sends across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 a message to the other nations of the world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be absolutely self-contained and independent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clothing. It takes a message of goodwill to the 3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who are living from day to day on only one meal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that containing a piece of dried bread and a pinch of salt.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cement that binds the whole of India and makes it into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Take away, destroy this cement, the only cohesive force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possibly support, and the building of swaraj falls to pieces.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India lost her freedom and lost very nearly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nationality when India yielded either to the force or to the rupee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 India Company. I hope, therefore, that you, the enterprising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Cocanada, will not rest content until you have put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working in every home in this great town.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boys, girls, men and women do not consider it beneath their dignity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the spinning wheel for some hours during the day.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 penance that you and I will have performed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the spinning-wheel. I hope that when my friend or any of you </w:t>
      </w:r>
      <w:r>
        <w:rPr>
          <w:rFonts w:ascii="Times" w:hAnsi="Times" w:eastAsia="Times"/>
          <w:b w:val="0"/>
          <w:i w:val="0"/>
          <w:color w:val="000000"/>
          <w:sz w:val="22"/>
        </w:rPr>
        <w:t>invite me again to the town, you will not forget to give me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there would not be a boy or girl, a man or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dressed in a foreign cloth, not a boy or girl who is not dressed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And I assure you that if the whole of India satisfies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test—I call it a very simple test—by the end of June,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a new life pulsating through the whole of India by the 1st of July.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Week, the week of purification, will be soon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The 6th of April, 1919, awakened India from its sleep. The 13th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of that same year made India a witness to a massacre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modern times. It is a holy week; it will be crime, it will be sin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Indian to forget it. I hope that there will be a complete hartal,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voluntary, on the 6th and 13th. The hartal must be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voluntary; if a single man wants to open his shop we must protect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harm. Purification is purification only when it is voluntary.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way to freedom lies not through compulsion, but sweetness,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and humility. I hope that those who can will devote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specially to fasting and praying. For remember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of freedom. In this we do not invoke the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gunpowder but the assistance of God. During that week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your hearts from within. You will fight with all your might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drink curse.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indispensable sign of purity is that every man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woman as his own sister and mother and every woman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as her brother and father. Having been born in a port town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 know what temptations the population of a port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exposed to. I was told only yesterday by a friend that the life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Rangoon—and I know that many are in the habit of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Rangoon—is not all that can be desired. If we want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rakshasarajya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agree with me that personal purity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essential as national purity. Our swaraj consists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self-indulgence but in self-restraint. I hope that you will devote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Week to expediting the programme that has been laid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All-India Congress Committee. I hope that during that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make still greater efforts to make Hindu-Mussulman unity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thing. And I hope that during that week you will for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yourselves and for others make it absolutely certain that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dependent purely on non-violence.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that an angry word uttered against our own countrymen</w:t>
      </w:r>
    </w:p>
    <w:p>
      <w:pPr>
        <w:autoSpaceDN w:val="0"/>
        <w:autoSpaceDE w:val="0"/>
        <w:widowControl/>
        <w:spacing w:line="220" w:lineRule="exact" w:before="408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Porbandar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 of demons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may not hold the same view as we do, and every word uttered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an Englishman, a stick waved against a single person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might have harmed us, is also violence, contrary to the precept laid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down for us by the Congress. And unless we remove the fear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violence from the meanest of our countrymen and from the least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foreigners that may be residing in our midst we may not be called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nation fit for democracy. And we commit a Satanic breach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 when we consider a single man as untouchable, when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 about a single man in India, even though he may be a leper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a pariah, that his touch pollutes, that his shadow takes away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Vaishnavite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Shaivite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absolutely as clear as daylight. It enjoins upon us to treat Brahmin and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Chandala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same love, with the same spirit of brotherhood.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Brahmin ceases to be a Brahmin when he considers a single man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inferior to him. One of the sweetest names for God that human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loftiness has invented 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—Dasanudasa, </w:t>
      </w:r>
      <w:r>
        <w:rPr>
          <w:rFonts w:ascii="Times" w:hAnsi="Times" w:eastAsia="Times"/>
          <w:b w:val="0"/>
          <w:i w:val="0"/>
          <w:color w:val="000000"/>
          <w:sz w:val="22"/>
        </w:rPr>
        <w:t>servant of the servants. And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time that India got rid of this curse of untouchability.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 word specially to the dear sisters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assembled. Wherever I have travelled the women of India have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affection. And wherever I have gone I have asked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 blessing for myself and for Maulana Shaukat Ali. And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us the blessings that other sisters have given us.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we want the blessings for. We are fighting the battle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of India’s religions. We are trying to replace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know, in that Ashokavatika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Sita rejected the finer ornaments. She rejected the spices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tempting foods that Ravana sent to her. She was satisfied to live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that the trees of Ashokavatika yielded to her. I ask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 of that same Sita, to follow in her footsteps. Our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the assurance that the blessings of a pure woman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go wrong. And I want you to be armed with the same purity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 possessed. And if you are fired with that same spirit of Sita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hesitate to tell your husbands or fathers that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wantornaments for your pleasure, either their pleadings in the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services in high offices. And tell them that your strong arms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nimble fingers will work at the spinning-wheel. You will tell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fruits of your labours will supplement the earnings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husbands, brothers and fathers may bring home. And you will refuse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a Vaishnava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 devotee of </w:t>
      </w:r>
      <w:r>
        <w:rPr>
          <w:rFonts w:ascii="Times" w:hAnsi="Times" w:eastAsia="Times"/>
          <w:b w:val="0"/>
          <w:i/>
          <w:color w:val="000000"/>
          <w:sz w:val="18"/>
        </w:rPr>
        <w:t>Siva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low-caste Hindu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your children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And, if with a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bodies undefiled by foreign garments you give us blessings,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have every confidence that we will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year. I want you to give me out of the fullness of your hearts,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shame, whatever ornaments you would, whatever money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would. This money will be spent in taking spinning-wheels to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in educating poor boys. You and I may not deck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ornaments or with fine dress so long as there is a single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has to get his or her food or clothing.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>giving me such a patient hearing.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now that all our speeches and our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addressed to ourselves. Unlike as of old, our speeches,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now require us to do something, rather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would ask you to give me at least one ocular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that you are all intent upon attaining swaraj. I will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whatever you can to the volunteers who will presently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your midst, whether it is a pie or one rupee or whether a bangle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ornament—all these things will be helpful for winning swaraj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given and with a determination to get swaraj.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out of shame, nor out of compulsion. I am satisfied with a pie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satisfied with millions. May God grant you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go through the discipline that is required of you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MORE ABOUT PARSIS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Parsi gentleman, Mr. Burjorji Ratanshaw Bhuri, comments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Colombo on the criticism that is being levelled against the Parsis.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are some extracts. His Parsi Gujarati has been turned into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standard Gujarati and his sentences have been shortened.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become known for your truthfulness and simplicity. Be steadfast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hopes you cherish. The non-co-operation you have started is quite different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method of violence. If that is so, I am prepared to support it. But do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men subscribe to your views? Already, violence has broken out. I 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grieved at this, and do not agree with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to learn from this criticism. As we learn the lesson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peace, we become more successful and people think more highly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struggle. Reading some news about violence, Mr. Burjorji, being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Schools run or aided by the Government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 away, assumes that violence has already started. But it can be said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there never reigned greater peace in India than what has prevailed,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far at any rate. All the same, it is essential for us to acquire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[sufficient] control [over the people] for preserving peace throughout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country. Peaceful conditions are the foundation on which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struggle rests. The struggle will be weak to the extent that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foundation is weak and strong to the extent that it is strong.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Proceeding, Mr. Burjorji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ancestors came from Iran. They came and settled in India for the sake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holy and beloved religion. It is through that same India that we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 well known in the world. In return, we have served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fellow-communities, the Hindus and the Muslims, as much as it lay in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power. No other community has given away as much in charity as the Parsis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done. They are but a grain in a heap of wheat . . . The Parsis are certainly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against swaraj. But your hope of winning it in seven months will never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realized. If there is no unity in the country, it will be difficult to win it at all.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in the world is unfamiliar with Parsi charities.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no other community in the world has donated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charities as much as the Parsis have done. There is also no doubt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small in number, the Parsis can render great assistance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 for India, if they only decide to.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that a number of Parsi gentlemen have been helping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movement]. There is no doubt that as the holy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demonstrated more and more clearly, the Parsis will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increasing numbers. The best way, I believe, to hasten the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joining the movement is to refrain from criticizing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bitter language about them. It is our duty respectfully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mistake whenever we notice one, but it is a sin to abuse anyone </w:t>
      </w:r>
      <w:r>
        <w:rPr>
          <w:rFonts w:ascii="Times" w:hAnsi="Times" w:eastAsia="Times"/>
          <w:b w:val="0"/>
          <w:i w:val="0"/>
          <w:color w:val="000000"/>
          <w:sz w:val="22"/>
        </w:rPr>
        <w:t>or use improper language about him.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Burjorji and some other Indians of his way of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will be difficult to win swaraj within seven months.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such persons that even a period of seven months has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fixed. If all of us, acquiring self-confidence and courage,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our duty, we can get swaraj even today. I have been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winning swaraj before the end of this year because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thousands of Indians, who have pledged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will abide by their pledge with determination. Our </w:t>
      </w:r>
      <w:r>
        <w:rPr>
          <w:rFonts w:ascii="Times" w:hAnsi="Times" w:eastAsia="Times"/>
          <w:b w:val="0"/>
          <w:i w:val="0"/>
          <w:color w:val="000000"/>
          <w:sz w:val="22"/>
        </w:rPr>
        <w:t>want of faith in ourselves constitutes the biggest obstacle in our path.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Parsi brethren have served India. They possess good sense.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have made India their home. All that is theirs is in India.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mother tongue is Gujarati, though one cannot but say that they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done justice to this mother tongue of theirs. Had I published Mr.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Burjorji’s letter in his own Gujarati, many Gujaratis would perhaps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it fully. Every reader of a Parsi newspaper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Parsi news papers simply murder the Gujarati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wish to write ordinary Gujarati, it is not as if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so. Malbari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write pure Gujarati. Khabardar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adorned Gujarati [language] by his poetry. But how can one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that much? Will they not think it desirable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love for Gujarati and, seeing that it is their mother tongue, </w:t>
      </w:r>
      <w:r>
        <w:rPr>
          <w:rFonts w:ascii="Times" w:hAnsi="Times" w:eastAsia="Times"/>
          <w:b w:val="0"/>
          <w:i w:val="0"/>
          <w:color w:val="000000"/>
          <w:sz w:val="22"/>
        </w:rPr>
        <w:t>serve it?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Parsi writer may ask why the Gujarati that the Parsis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accepted as genuine Gujarati. It-is easy to meet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That Gujarati which is spoken and written by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educated people who have their home in Gujarat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Having been derived from Sanskrit and being its daughter,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must necessarily lean on Sanskrit —no one can question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writers and teachers can serve Gujrati, if only they mean to.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grow in patriotism, our love for our mother tongue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grow. When our love of our language has grown, when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regional work is carried on in Gujarati, what sort of Gujarati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then? In what sort of Gujarati shall we frame our laws?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Gujarati shall we write our text-books? Our casual attitude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bespeaks want of love on our part for our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It is improbable that there should be patriotism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eagerness to cultivate love of the language. All the three communities,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 and Parsis, speak Gujarati. Being traders,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about in the whole of India and go abroad as well. The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which they are known as Gujaratis is their language.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duty of all the three communities to serve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3-4-1921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ROWING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RESTIGE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propaganda has had such a great effect that,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Muslim, a water-carrier, died in Bulandshahr, his relatives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the shroud and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use only khadi in </w:t>
      </w:r>
      <w:r>
        <w:rPr>
          <w:rFonts w:ascii="Times" w:hAnsi="Times" w:eastAsia="Times"/>
          <w:b w:val="0"/>
          <w:i w:val="0"/>
          <w:color w:val="000000"/>
          <w:sz w:val="22"/>
        </w:rPr>
        <w:t>future for the purpose. When such holy sentiments spread among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Behramji Malbari (1854-1912); poet, journalist and social reformer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why should there be delay in India getting swaraj?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weakness and want of faith which cause delay. We do not do our </w:t>
      </w:r>
      <w:r>
        <w:rPr>
          <w:rFonts w:ascii="Times" w:hAnsi="Times" w:eastAsia="Times"/>
          <w:b w:val="0"/>
          <w:i w:val="0"/>
          <w:color w:val="000000"/>
          <w:sz w:val="22"/>
        </w:rPr>
        <w:t>duty because of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SPEECH AT RAJAHMUNDRY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and you should know also that the time for talking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is gone. The All-India Congress Committee demands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supply the nation with a crore of rupees before 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30th. It asks you to put one crore of men and women on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register, and it asks you to introduce twenty lakhs of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working order in Indian homes. I hope you will do your full share,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succeed in doing this, we shall have brought swaraj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reach. But even that work cannot be done unlessthe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combine in that effort. Hindu-Muslim unity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national evolution as breathing is necessary for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and myself have been presenting to India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mean by Hindu-Muslim unity. We are both staunch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faiths—he to Islam and I to Hindu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Hindu-Muslim unity is essential for national liberty, swaraj,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the Khilafat and Punjab wrongs, so also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maintenance of non-violence. Hindu-Muslim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means controlling of passion, clearing of minds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mean jealousies, and therefore I called this movement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self-purification and self-restraint. You cannot drink </w:t>
      </w:r>
      <w:r>
        <w:rPr>
          <w:rFonts w:ascii="Times" w:hAnsi="Times" w:eastAsia="Times"/>
          <w:b w:val="0"/>
          <w:i w:val="0"/>
          <w:color w:val="000000"/>
          <w:sz w:val="22"/>
        </w:rPr>
        <w:t>and cannot womanize.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given me, therefore, greater joy and pleasure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manifestation of purity that India is conducting spontaneously </w:t>
      </w:r>
      <w:r>
        <w:rPr>
          <w:rFonts w:ascii="Times" w:hAnsi="Times" w:eastAsia="Times"/>
          <w:b w:val="0"/>
          <w:i w:val="0"/>
          <w:color w:val="000000"/>
          <w:sz w:val="22"/>
        </w:rPr>
        <w:t>against stable drinkers.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 women in the audience he said: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my dear sisters, I want to warn you and to bring you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duty and religion. If there is a dancing girl amidst you,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make her life not one of shame.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up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and take the few pies that the work brings you, and it will bring pies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per its resolutions passed at Bezwada;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“Resolutions at A.I.C.C.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Meeting, Bezwada”, March 31, 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previous evening in Cocanada, a group of dancing girls had visited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and described to him their life of shame.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God into your house. Do you suppose that Rama and Sita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for a single moment if they knew a single woman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her honour for lust of men and for a mess of pottage?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discard all your fine garments and ornaments, if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these dancing girls. Take up the spinning-wheel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sake, if not for the sake of India. Take up the spinning-wheel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purity of India. Take up the sari that the charkha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Let the spotless sari of India be the protection of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woman in India. I ask you to consider that to wear fine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saries is a sin.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 his address he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equally the curse of untouchability from your midst.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my voice reach the leaders of Andhra Desh. Do not lead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into perdition. I believe you to be men and women of faith.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you to be capable of all sacrifice for the sake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you are all fired with the ambition of service. I ask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 to search within and fully appreciate the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and understand but not brag and bluster;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eloquence necessary for winning in this battle. Absolute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humility, understanding and ceaseless activity are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attaining swaraj and redressing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wrongs. May God grant you the necessary widsom, courage, </w:t>
      </w:r>
      <w:r>
        <w:rPr>
          <w:rFonts w:ascii="Times" w:hAnsi="Times" w:eastAsia="Times"/>
          <w:b w:val="0"/>
          <w:i w:val="0"/>
          <w:color w:val="000000"/>
          <w:sz w:val="22"/>
        </w:rPr>
        <w:t>discrimination and spirit of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8-4-1921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SPEECH AT ELLORE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my intention to reproduce some of my Andhra Desh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has not been possible. I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reproduce my Rajahmundry speech. But I have no notes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industry of a co-worker enables me to give the speech at Ellore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deals somewhat with the special matter of the Rajahmundry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and as it is otherwise not a bad effort, I take the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to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Y.I.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forgive me for not standing up to speak to you.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that I am physically very weak.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please also forgive me that I have not with me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introduction, signed by Gandhiji, prefaces the report of the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11-5-1921.1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evening Maulana Shaukat Ali.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given to India an object-lesson in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travelling as full-born brothers throughout the length and breadth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for one year. He claims to be, and is, one of the staunchest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I claim to be a staunch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But we find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living and serving together.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and I are in a hurry to establish swaraj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during this very year. You will not expect us any longer to be </w:t>
      </w:r>
      <w:r>
        <w:rPr>
          <w:rFonts w:ascii="Times" w:hAnsi="Times" w:eastAsia="Times"/>
          <w:b w:val="0"/>
          <w:i w:val="0"/>
          <w:color w:val="000000"/>
          <w:sz w:val="22"/>
        </w:rPr>
        <w:t>travelling together.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the greatest pleasure to be able to unveil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portrait of Lokamanya Tilak. Swaraj to him was the breath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nostrils. He lived for swaraj and he died muttering the swaraj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but right that you treasure the portrait of that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patriot, and I consider it a privilege and an honour having been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unveil the portrait. I congratulate the local artist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creation. But you know that the unveiling of portraits of great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and reciting the names of gods and personages carry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certain duties, if they confer certain privileges. I assume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realized your duty in having asked me to perform this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ceremony. I shall assume that this unveiling of the portrait of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 marks your fixed determination to redress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wrongs and to establish swaraj. We can only earn the title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heirs of the fame of this great patriot if we sacrifice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attainment of swaraj and succeed in the attempt. I regard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happy augury that I have been called upon to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ceremony of a club for women in Ellore. It delights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brave sisters, dressed in khaddar going about from door to door </w:t>
      </w:r>
      <w:r>
        <w:rPr>
          <w:rFonts w:ascii="Times" w:hAnsi="Times" w:eastAsia="Times"/>
          <w:b w:val="0"/>
          <w:i w:val="0"/>
          <w:color w:val="000000"/>
          <w:sz w:val="22"/>
        </w:rPr>
        <w:t>and asking for money for the national fund.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equally a happy augury that you have asked me to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ceremony of the national college for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the handsome sum of Rs. 67,000. And I have much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declaring open the national college. May God grant that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life and all that the professors and workers may entitle it 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 profession of the schoolmaster is one of the noblest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 in the world. Schoolmasters are trustees for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generations. I hope that the schoolmasters of this great institution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only that education is true which fits boys and girls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self-expression. Let me in all humility tell the schoolmasters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only art that boys and girls can learn this year is the fine art of </w:t>
      </w:r>
      <w:r>
        <w:rPr>
          <w:rFonts w:ascii="Times" w:hAnsi="Times" w:eastAsia="Times"/>
          <w:b w:val="0"/>
          <w:i w:val="0"/>
          <w:color w:val="000000"/>
          <w:sz w:val="22"/>
        </w:rPr>
        <w:t>spinning, the art of carding cotton and the art of weaving.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 the slender cotton thread that the honour of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 redress of the enormity of the Punjab wrong rest.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convinced after years of search and experiment (and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experiment has been supplemented by experience),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spinning in every home is the solution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 poverty of the masses. We have no right to call ourselves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and the daughters of India so long as we remain silent witnesses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plight of lakhs of our semistarved countrymen.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and the grinding poverty of India began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the spinning-wheel, and it is but small penance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women, boys and girls to spin during all our leisure hours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win swaraj for India. I regard it as a sin, and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you to regard it as a sin to wear a single piece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 regard as foreign cloth even that which comes from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Ahmedabad. Our spinning mills must be in our homes,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mills must be in our villages. And just as it will be sinful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have your bread baked in Bombay, so is it sinful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cloth manufactured in Bombay. Let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manufacture for the poorest for whom it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gospel of swadeshi. For you who know better,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not to spin your own yarn and get it woven. It has given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pleasure to find that in this province you are able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veryfine superior yarn and weave better cloth in your weavers’ sheds.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also that the professors and trustees of the national college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that the Tamils and the Telugus have cut themselves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 by not learning Hindustani. I feel humiliated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in English before a vast audience like this which understands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word of English and I wish you would consider it shameful that </w:t>
      </w:r>
      <w:r>
        <w:rPr>
          <w:rFonts w:ascii="Times" w:hAnsi="Times" w:eastAsia="Times"/>
          <w:b w:val="0"/>
          <w:i w:val="0"/>
          <w:color w:val="000000"/>
          <w:sz w:val="22"/>
        </w:rPr>
        <w:t>not a single one of you can translate my simple, broken Hindustani.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now hasten to other matters. I had my full say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Rajahmundry on an important matter and I hope that some Telugu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will reproduce that speech, translate it, and spread it broadcast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hundreds of our countrymen. It was at about ten o’clock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in Cocanada when dancing girls paid me a visit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full significance of what they were. I felt like sinking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earth below. I ask you to blot that sin out of us. It is not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our lust a single sister should have to live a life of shame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humiliation. In this movement of purification we are in duty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these girls as our sisters and daughters. Let us who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pricks of violence that this insolent Government inflicts on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worse violence by ruining the life of a single girl in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you, brothers and sisters, to send me assurance,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that there is not a single dancing girl in this part of the land.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charge these sisters who are sitting behind me to go about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place, find out every dancing girl and shame the men into </w:t>
      </w:r>
      <w:r>
        <w:rPr>
          <w:rFonts w:ascii="Times" w:hAnsi="Times" w:eastAsia="Times"/>
          <w:b w:val="0"/>
          <w:i w:val="0"/>
          <w:color w:val="000000"/>
          <w:sz w:val="22"/>
        </w:rPr>
        <w:t>shunning the wrong they are doing.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call this a movement of purification, we call it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we dare to call this Government Satanic, we compare it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of our future Raj in terms of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call the swaraj to come,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[our] gods and deserve the curse of God for deceiving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may not regard a single being as untouchable.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lepers of the Empire by regarding a class of Hindus as lepers.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speak with the authority of experience and I assure you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there is no sanction for treating a single human being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In the estimation of a Brahmin knowing and living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a Sudra is as good as himself.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taught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any way inferior to a Brahmin.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ceases to be a Brahmin, immediately he becomes insolent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considers himself a superior being. India owes a deep debt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who voluntarily sacrificed themselves for the betterment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It was Brahmins who have called God servant of servants,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purifier of the fallen. It was Brahmins who taught that the prostitute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or he only purified her or </w:t>
      </w:r>
      <w:r>
        <w:rPr>
          <w:rFonts w:ascii="Times" w:hAnsi="Times" w:eastAsia="Times"/>
          <w:b w:val="0"/>
          <w:i w:val="0"/>
          <w:color w:val="000000"/>
          <w:sz w:val="22"/>
        </w:rPr>
        <w:t>his heart.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unfortunately for the human race the Brahmin shares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the frailties of all. In common with others he has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duty of giving knowledge to mankind, of guiding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truest path. We glibly charge Englishmen with insolence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haughtiness. Let us, before we cast the stone at them, free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from liability to reproach. Let us put our own house in order.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we know today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name is nothing but a travesty of it.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truest road to equality, it is a religion not of self-indulgence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It is a religion not of insolence but of humility.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some of our weaknesses make me shudder and despair, I see </w:t>
      </w:r>
      <w:r>
        <w:rPr>
          <w:rFonts w:ascii="Times" w:hAnsi="Times" w:eastAsia="Times"/>
          <w:b w:val="0"/>
          <w:i w:val="0"/>
          <w:color w:val="000000"/>
          <w:sz w:val="22"/>
        </w:rPr>
        <w:t>many a silver lining to the cloud of despair.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character of the movement is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soul-stirring phenomena that India could pass through.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 stop to gambling, the use of intoxicating drinks and drugs,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kindred vices. Believe me that when we have done this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power on earth which can stand in our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now commonplace for me to draw your attention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Hindu-Muslim unity and to non-violence. I hope that these things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become articles of faith for all of 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a Hindu to quarrel with a Mohammedan or for a Mohamm-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edan to quarrel with a Hindu is to destroy the prospect of swaraj.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between the Hindus and the Mussulmans means the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wrongs and of the Punjab wrongs.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draw the sword is to perish by it. Let not an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slip against our opponents or Englishmen.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Englishmen or our own countrymen who differ from us.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and the truest criticism consists in living according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tabs>
          <w:tab w:pos="490" w:val="left"/>
          <w:tab w:pos="550" w:val="left"/>
          <w:tab w:pos="1010" w:val="left"/>
          <w:tab w:pos="2130" w:val="left"/>
          <w:tab w:pos="2750" w:val="left"/>
          <w:tab w:pos="3310" w:val="left"/>
          <w:tab w:pos="3410" w:val="left"/>
          <w:tab w:pos="3770" w:val="left"/>
          <w:tab w:pos="5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concentrate our attention on three things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has placed before us. You invited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to your capital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lavished boundless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it was a religious festival, as if it was a Congress gathering.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men, money, and munitions, as Mr. Das put it, was born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Bezwada. And I hope that you will put your shoulders to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ceaselessly so that everyone is registered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ledger.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before the 30th June dawns upon you, I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collected your quota, and long before the same date,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place the spinning-wheel in every home of this Andhra Desh.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in three months’ time there will be not a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calling himself or herself the son or daughter of this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foreign cloth. Your energy and faith had captivated me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My best fellow prisoners were Tamil and Telugu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They were the first to come to the field and never left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energy, the devotion, the faith, the simplicity, the industry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exhibiting amaze me. Your natural freedom and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have enchanted me. With all such magnificent qualities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nothing but a misfortune if we do not attain swaraj during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 ask every one of you to remain on the watch-tower, to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check yourself in everything you do. It is no exaggeration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that you have let me see of you convinces me that you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making of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Frankness and generosity are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faces, and I pay the sisters of Andhra Desh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when I say that they have shown the same noble bearing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have seen in Maharashtra.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as you have begun and I have no doubt that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Secretary presents the balance-sheet you will be found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top. If there are any lawyers in Ellore who have not yet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>their practice, I ask them to throw in their lot with the masses of India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in mind Bezwada where the Committee met.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take the opportunity of serving the motherland.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grant power to your elbow, courage to suffer, ability </w:t>
      </w:r>
      <w:r>
        <w:rPr>
          <w:rFonts w:ascii="Times" w:hAnsi="Times" w:eastAsia="Times"/>
          <w:b w:val="0"/>
          <w:i w:val="0"/>
          <w:color w:val="000000"/>
          <w:sz w:val="22"/>
        </w:rPr>
        <w:t>to go through any sacrifice for the motherland.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Presently, volunteers will go amongst you, and I ask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all that you can now for the Tilak Swaraj Fund. Men of Ellore,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with all the luxuries and ornaments and you will find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dharmaraiya </w:t>
      </w:r>
      <w:r>
        <w:rPr>
          <w:rFonts w:ascii="Times" w:hAnsi="Times" w:eastAsia="Times"/>
          <w:b w:val="0"/>
          <w:i w:val="0"/>
          <w:color w:val="000000"/>
          <w:sz w:val="22"/>
        </w:rPr>
        <w:t>in an incredibly short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you, I congratulate you, for the considerate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enabled me to go through this heavy programme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inconvenience. I thank you also for the patience with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listened to my remarks.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11-5-1921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G. A. NATESAN</w:t>
      </w:r>
    </w:p>
    <w:p>
      <w:pPr>
        <w:autoSpaceDN w:val="0"/>
        <w:autoSpaceDE w:val="0"/>
        <w:widowControl/>
        <w:spacing w:line="226" w:lineRule="exact" w:before="166" w:after="0"/>
        <w:ind w:left="50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for the day in Madras on the 8th and yet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you. I may neither put the strain on you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non-co-operators, real or so-called, flooding your house or 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to come to your house to freely discuss things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distasteful to you. I may not be able to pay you a call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you to just let me have a look at you wherever I may be </w:t>
      </w:r>
      <w:r>
        <w:rPr>
          <w:rFonts w:ascii="Times" w:hAnsi="Times" w:eastAsia="Times"/>
          <w:b w:val="0"/>
          <w:i w:val="0"/>
          <w:color w:val="000000"/>
          <w:sz w:val="22"/>
        </w:rPr>
        <w:t>housed by my Madras gaolers.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2233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MANIBEHN PATEL</w:t>
      </w:r>
    </w:p>
    <w:p>
      <w:pPr>
        <w:autoSpaceDN w:val="0"/>
        <w:autoSpaceDE w:val="0"/>
        <w:widowControl/>
        <w:spacing w:line="226" w:lineRule="exact" w:before="166" w:after="0"/>
        <w:ind w:left="3870" w:right="0" w:firstLine="1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4,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5 a.m. just now. I am waiting for the car which is to take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Masulipatam.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in 1921 that Gandhiji was at Bezwada on April 4 and in Madras, as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text mentions, on April 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went from Ellore to Bezwada on this date and was in Masulipatam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April 5, 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here from Ellore at 1 a.m. Look up these three places on </w:t>
      </w:r>
      <w:r>
        <w:rPr>
          <w:rFonts w:ascii="Times" w:hAnsi="Times" w:eastAsia="Times"/>
          <w:b w:val="0"/>
          <w:i w:val="0"/>
          <w:color w:val="000000"/>
          <w:sz w:val="22"/>
        </w:rPr>
        <w:t>the map.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and read it immediately on my arrival 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Dr. Kanuga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done is excellent work. Dahyabhai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 very good thing in going out for picketing. Give him my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congratulations.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the right thing in spinning regularly for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daily. Try to produce yarn which is strong and of uniform </w:t>
      </w:r>
      <w:r>
        <w:rPr>
          <w:rFonts w:ascii="Times" w:hAnsi="Times" w:eastAsia="Times"/>
          <w:b w:val="0"/>
          <w:i w:val="0"/>
          <w:color w:val="000000"/>
          <w:sz w:val="22"/>
        </w:rPr>
        <w:t>thickness, and also keep an account of the quantity spun daily.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grows stronger every day that swaraj can be won </w:t>
      </w:r>
      <w:r>
        <w:rPr>
          <w:rFonts w:ascii="Times" w:hAnsi="Times" w:eastAsia="Times"/>
          <w:b w:val="0"/>
          <w:i w:val="0"/>
          <w:color w:val="000000"/>
          <w:sz w:val="22"/>
        </w:rPr>
        <w:t>only through spinning.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busy man and constantly on the move, and so may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pencil. But you should make it a practice to write in ink and </w:t>
      </w:r>
      <w:r>
        <w:rPr>
          <w:rFonts w:ascii="Times" w:hAnsi="Times" w:eastAsia="Times"/>
          <w:b w:val="0"/>
          <w:i w:val="0"/>
          <w:color w:val="000000"/>
          <w:sz w:val="22"/>
        </w:rPr>
        <w:t>with an indigenous pen.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serve father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see that he has fewer worries on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you, brother and sister.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Gujarati day by day. By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one can improve one’s Gujarati.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arrive in Ahmedabad on Tuesday, the 12th.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and tell him that I hope he has in this interval raised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amount.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6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ALLABHBHAI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HADRA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4132" w:space="0"/>
            <w:col w:w="23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72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4132" w:space="0"/>
            <w:col w:w="23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THOUGHTFUL LIVING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my tours, I get experiences, both sweet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sour. I shall remember my tour through the Central Provinces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We reached Wardha on the 17th morning. The same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to proceed to Arvi and Ashti. It was a distance of nearly sixty </w:t>
      </w:r>
      <w:r>
        <w:rPr>
          <w:rFonts w:ascii="Times" w:hAnsi="Times" w:eastAsia="Times"/>
          <w:b w:val="0"/>
          <w:i w:val="0"/>
          <w:color w:val="000000"/>
          <w:sz w:val="22"/>
        </w:rPr>
        <w:t>miles; We had to start at 1 p.m. and return at 10 p.m. But God had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Balvantrai Narsinhlal Kanuga, a Congress worker of Ahmedabad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for the Tilak Swaraj Fund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willed otherwise. On our way, our car stopped abruptly but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managed to reach Ashti. On our return trip, even the second car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down and this time at a place where no help whatever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had. At last we reached the outskirts of a village. It was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thence in a bullock-cart. The journey commenced at 1 a.m.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tired and felt sleepy too. Why should I bother to see what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bullocks they were and who the driver was? Even in my drowsiness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judge that the bullocks were running at the speed of horses.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they would move slowly, but mostly they kept running.Who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like to see bullocks running? I said to myself: “Good.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reach home so much the earlier. The bullocks of this region </w:t>
      </w:r>
      <w:r>
        <w:rPr>
          <w:rFonts w:ascii="Times" w:hAnsi="Times" w:eastAsia="Times"/>
          <w:b w:val="0"/>
          <w:i w:val="0"/>
          <w:color w:val="000000"/>
          <w:sz w:val="22"/>
        </w:rPr>
        <w:t>must be good.”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broke and I woke up. To my dismay, I found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driver’s goad had a sharpened nail fixed in it and he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run by frequently piercing their backs with it.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torture, the bullocks had been shedding liquid excreta all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>route.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 imagine, if he can, my pitiful condition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sight. I wished to get down from the cart that very moment.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journey by car was a thousand times better than this. But, then,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thought: “Who knows what the English and American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automobile factories suffer? Could it not be a lesser sin to ride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bullock-cart than drive in a car?” I was reasoning out the matter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and watching the torture inflicted on the bullocks. I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it for about two minutes. Then I asked for the goad frown the </w:t>
      </w:r>
      <w:r>
        <w:rPr>
          <w:rFonts w:ascii="Times" w:hAnsi="Times" w:eastAsia="Times"/>
          <w:b w:val="0"/>
          <w:i w:val="0"/>
          <w:color w:val="000000"/>
          <w:sz w:val="22"/>
        </w:rPr>
        <w:t>owner of the bullocks, which he handed over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understood. He did not know me and addressed me as</w:t>
      </w:r>
    </w:p>
    <w:p>
      <w:pPr>
        <w:autoSpaceDN w:val="0"/>
        <w:autoSpaceDE w:val="0"/>
        <w:widowControl/>
        <w:spacing w:line="246" w:lineRule="exact" w:before="2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Bawaji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Bawaji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“Mahatmaji”. From my dress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me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bawa.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wear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bawaji’s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acquire the virtues of one. But the simple masses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been, and will always be, taken in by the simplicity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sannyasi’s dress.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the wooden goad to the owner, suggesting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use its blunt end. I told him that there was no need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run for my sake and asked him not to worry if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my destination an hour late. I requested him to remove the nail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the goad]. He promised to do so. Whether he will keep his word </w:t>
      </w:r>
      <w:r>
        <w:rPr>
          <w:rFonts w:ascii="Times" w:hAnsi="Times" w:eastAsia="Times"/>
          <w:b w:val="0"/>
          <w:i w:val="0"/>
          <w:color w:val="000000"/>
          <w:sz w:val="22"/>
        </w:rPr>
        <w:t>or not is a different question.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incident affected me deeply. I realized how thoughtless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pity our way of life was. Every action of ours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with thoughtfulness and compassion and I clearly felt there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respectful form of address applied to sannyasis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more compassion where there are more weakness,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and dumbness. That we feel sympathy for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species is nothing to admire particularly. We certainly ought to feel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not cattle even more helpless, miserable and dumb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victims of famine? The famine-stricken, when made desperate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may even fight with us, but what can the bullock do? It can </w:t>
      </w:r>
      <w:r>
        <w:rPr>
          <w:rFonts w:ascii="Times" w:hAnsi="Times" w:eastAsia="Times"/>
          <w:b w:val="0"/>
          <w:i w:val="0"/>
          <w:color w:val="000000"/>
          <w:sz w:val="22"/>
        </w:rPr>
        <w:t>neither speak nor rebel.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remembered the dialogue of beasts of the text-book.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the truth of its central idea. How devoid of thoughtour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is! If I had only thought about it, I would have examined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and the driver and would have got the nail removed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stick right at the commencement of the journey.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cart-man thought he would have realized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would have felt if someone had prodded his body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goad. He would not then have fixed a nail in his stick and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bullocks run by piercing them with it.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think, the more numerous grow the conditions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winning swaraj. If it is our desire to win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where shall we fix a limit to the process?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be reached when we have come to treat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our own blood brothers? What of our other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sisters—the animals? What is the difference between the soul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us? They eat and sleep, feel happiness or suffer, just as we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most, we may be their elder brethren. What else can there be, </w:t>
      </w:r>
      <w:r>
        <w:rPr>
          <w:rFonts w:ascii="Times" w:hAnsi="Times" w:eastAsia="Times"/>
          <w:b w:val="0"/>
          <w:i w:val="0"/>
          <w:color w:val="000000"/>
          <w:sz w:val="22"/>
        </w:rPr>
        <w:t>besides this?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ask the other fellow to do his duty by us; if he refuses,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angry. “Send Dyer to the gallows,” we shout. He who hears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 of the beasts against us, what must He be thinking of us 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Hindus hold cow protection to be as important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safeguarding one’s life. We fight the Muslims as enemies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cow. What right have we to ask them not to kill cows,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prod our bullocks with a goad, load them excessively,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little to eat as possible and extract milk from the cow until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bleeds, resorting to blowing for the purpose? Muslims consider it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to kill a cow for food. Will the Hindus contend that there is no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piercing the bullocks with a goad? We commit a sin, knowing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God, it is said, pardons sins committed unknowingly. Only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can be atoned for as are committed in ignorance.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sin in full knowledge that it is a sin, can we purify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by going through the motions of atoning for it?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if we only think we shall see that there is no limit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degree of self-purification to be achieved for winning swaraj.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1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earlier we achieve it, the sooner shall we get swaraj.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means the rule of dharma. If the present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replaced by another of the same description,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swaraj, it will not advance people’s welfare. As there are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winning swaraj, so there are signs which are evidence of swaraj.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these in my speech at Nadiad. Some day I shall put them </w:t>
      </w:r>
      <w:r>
        <w:rPr>
          <w:rFonts w:ascii="Times" w:hAnsi="Times" w:eastAsia="Times"/>
          <w:b w:val="0"/>
          <w:i w:val="0"/>
          <w:color w:val="000000"/>
          <w:sz w:val="22"/>
        </w:rPr>
        <w:t>down in an article.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we must understand this at any rate; that if our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striving for self-purification is true, we must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our conduct [day by day]. We shall have to examine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the rights of all from the smallest ant’s to the biggest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elephant’s. Let no one doubt that, when we have done so,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will grant us our rights unasked.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Before we call this Government—or its ways of governing—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Satanic, we must eschew similar ways. As soon as we do so,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ways will cease to be what they are.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saying that it is possible for us to win swaraj in seven months,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all that needs to be done is to be done by ourselves,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bring about a change in our way of thinking. If we but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ideas, it will take us only a second to effect a change in our </w:t>
      </w:r>
      <w:r>
        <w:rPr>
          <w:rFonts w:ascii="Times" w:hAnsi="Times" w:eastAsia="Times"/>
          <w:b w:val="0"/>
          <w:i w:val="0"/>
          <w:color w:val="000000"/>
          <w:sz w:val="22"/>
        </w:rPr>
        <w:t>conduct accordingly.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 reader will accuse me of making daily additions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for swaraj. The thoughtful reader will understand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showing these conditions to be lighter and easier.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end the Satanic way of the Government either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Satanic than it is or by eschewing such ways altogether. Sin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can never exist by themselves. They always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behind which to shield themselves. Hence the injunction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 religions is that it is one’s highest dharma to non-co-operate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policy and get it abandoned; we must reflect every moment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life and save it from sin, so that the evil policy will collapse of </w:t>
      </w:r>
      <w:r>
        <w:rPr>
          <w:rFonts w:ascii="Times" w:hAnsi="Times" w:eastAsia="Times"/>
          <w:b w:val="0"/>
          <w:i w:val="0"/>
          <w:color w:val="000000"/>
          <w:sz w:val="22"/>
        </w:rPr>
        <w:t>itself.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DOUBTS ABOUT UNTOUCHABILITY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subject which raises all manner of doubts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minds of different people. Some try to defend it one way,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That is so with every custom which has taken deep roots.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had ever been abolished all at once without opposition. We </w:t>
      </w:r>
      <w:r>
        <w:rPr>
          <w:rFonts w:ascii="Times" w:hAnsi="Times" w:eastAsia="Times"/>
          <w:b w:val="0"/>
          <w:i w:val="0"/>
          <w:color w:val="000000"/>
          <w:sz w:val="22"/>
        </w:rPr>
        <w:t>find even use of alcoholic drinks and other addictions being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defended. There are some who believe that drinking is a part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not to speak of untouchability. A friend has suggested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answer the following three questions: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very profession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Chamars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follows this profession gets so subtly affected by it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should clean himself regularly by bathing, he becomes unclean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very bones. Hence physical contact with him should be totally </w:t>
      </w:r>
      <w:r>
        <w:rPr>
          <w:rFonts w:ascii="Times" w:hAnsi="Times" w:eastAsia="Times"/>
          <w:b w:val="0"/>
          <w:i w:val="0"/>
          <w:color w:val="000000"/>
          <w:sz w:val="22"/>
        </w:rPr>
        <w:t>avoided.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Though doctors and others are engaged in unclean work,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not unclean in the same sense. The former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engaged in such work and, when they do it, they clean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immediately afterwards.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So long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given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work altogether, they simply ought not to be touched.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arguments are somewhat novel. One party argues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will remain if the untouchables learn to bathe and wash.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advancing the arguments given above takes the position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unclean to the marrow of his bones and so 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touched, no matter how clean we wash him.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can clearly see the error of both the parties.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used to not touching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like them.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this has been given a religious garb. We cannot, therefore,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now to touch them and hence we feel disposed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habitual behaviour anyhow. In my humble opinion,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uncleanness which defiles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physical and can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removed. But the uncleanness of untruth, hypocrisy and so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defiles some is so subtle that it is extremely difficult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any persons can ever be considered untouchable, it is those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uncleanness of untruth, hypocrisy and the like. We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such persons as untouchables because such uncleanliness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all of us in greater or lesser degree. If we start behaving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we shall have made ourselves judges of the world and shall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ourselves coming to be treated as untouchables. For this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uncleanness, we have no other remedy except patience and our own </w:t>
      </w:r>
      <w:r>
        <w:rPr>
          <w:rFonts w:ascii="Times" w:hAnsi="Times" w:eastAsia="Times"/>
          <w:b w:val="0"/>
          <w:i w:val="0"/>
          <w:color w:val="000000"/>
          <w:sz w:val="22"/>
        </w:rPr>
        <w:t>internal cleanliness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Bhangi’s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uncleanness, however, not only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soak into his very bones but is actually something for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easy remedy. Let us treat him as our own and he will surely keep </w:t>
      </w:r>
      <w:r>
        <w:rPr>
          <w:rFonts w:ascii="Times" w:hAnsi="Times" w:eastAsia="Times"/>
          <w:b w:val="0"/>
          <w:i w:val="0"/>
          <w:color w:val="000000"/>
          <w:sz w:val="22"/>
        </w:rPr>
        <w:t>himself clean.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doctor’s profession is one which certainly always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rummaging in unclean things all the time. If any doctor gets cases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which will keep him busy 24 hours, he will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>decline them. Moreover, he, too, does unclean work for a living.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we consider his work philanthropic and respect him. My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doctor’s profession helps only patients,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the whole world and is, therefore, more useful and sacred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former’s. If the doctors stop practising, the sick will perish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conservancy services stop, the world will be destroyed.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not at all unreasonable to hold that it is a great sin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anyone doing such essential work as unholy and to treat him </w:t>
      </w:r>
      <w:r>
        <w:rPr>
          <w:rFonts w:ascii="Times" w:hAnsi="Times" w:eastAsia="Times"/>
          <w:b w:val="0"/>
          <w:i w:val="0"/>
          <w:color w:val="000000"/>
          <w:sz w:val="22"/>
        </w:rPr>
        <w:t>with contempt.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movement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Chamars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their work </w:t>
      </w:r>
      <w:r>
        <w:rPr>
          <w:rFonts w:ascii="Times" w:hAnsi="Times" w:eastAsia="Times"/>
          <w:b w:val="0"/>
          <w:i w:val="0"/>
          <w:color w:val="000000"/>
          <w:sz w:val="22"/>
        </w:rPr>
        <w:t>would, I think, do great harm to society.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thing for us to do. We should look upon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Chamars’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 as not less sacred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doctors’. We should urge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cleaner in their habits,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them nearer to us, instead of pushing them away, and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service. We should make a point of keeping our latrines clean,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ready to clean them ourselves, when necessary, and learn how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Our latrines, which today are like the pit of hell, will be as clean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kitchens or our drawing-rooms when we have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sacredness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It is my firm belief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work in contempt, we have invited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diseases. I have seen Brahmins’ houses which were dirtier than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Bhangis.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Bhangi’s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has no latrine near it and so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It is the opinion of many well-informed doctors that the plague,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cholera and other diseases, when they appear among us,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rapidly because of the fifth in our latrines and our bad habits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 have myself noticed this. We can maintain our latrines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condition that one feels no revulsion while cleaning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we enter them, we find them clean and odourless.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sin of untouchability, not only have we ourselves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Empire’s untouchable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also become victims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diseases and our bodies have grown lacklustre and weak.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absolutely no idea of how our habits with regard to latrines,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effect of polluting the air and how very harmful that polluted </w:t>
      </w:r>
      <w:r>
        <w:rPr>
          <w:rFonts w:ascii="Times" w:hAnsi="Times" w:eastAsia="Times"/>
          <w:b w:val="0"/>
          <w:i w:val="0"/>
          <w:color w:val="000000"/>
          <w:sz w:val="22"/>
        </w:rPr>
        <w:t>air is for our health. I shall discuss this subject when, I have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enamoured of uncleanliness. Nor am I in love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given to exaggeration. I believe in the holy books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am proud of Hinduism. My [love of] truth,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me unattached and saves me from a blind acceptance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in the name of the shastras. The more I think, in all humility,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feel that in the name of religion the Hindus have inflicted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castes the same Dyerism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let loose [upon us]. As I call the Empire’s Dyerism Satanism, </w:t>
      </w:r>
      <w:r>
        <w:rPr>
          <w:rFonts w:ascii="Times" w:hAnsi="Times" w:eastAsia="Times"/>
          <w:b w:val="0"/>
          <w:i w:val="0"/>
          <w:color w:val="000000"/>
          <w:sz w:val="22"/>
        </w:rPr>
        <w:t>so do I look upon untouchability as a form of Satanism. I have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hard to free Hinduism of this evil and I pray to God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fit for still more rigorous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5-4-1921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ARRED  BY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LACK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POT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friend, quoting instances of several people who, taking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advantage of the swadeshi movement, are practising dishonesty, writes: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for one desire honesty in the country first and then propaganda for swadeshi.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springs from sincerity but is one-sided. I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Jain philosophy a great many things which were worth learning,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being the idea of the many-sidedness of truth.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extreme form, nothing is true. There are two sides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In the assertion “I for one desire honesty first”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position. Honesty is, indeed, desirable, now and always.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however, that the propaganda for swadeshi should be postponed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such time as we learn honesty, we may have to lose both 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swadeshi. Truth and such other virtues do not of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in one. They develop as one acts. Our rulers have withheld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grant of swaraj to this day by saying that India can have self-rule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becomes fit for it and we have allowed them to do so.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fit. If the country had been perfect, it would never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enslaved. But the fitness for swaraj develops as we enjoy swaraj.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way, honesty will come through the practice of swadeshi.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that swadeshi cannot flourish without honesty is perfectly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contradict the principle of the many-sidedness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holding that view, we can progress in both things simultaneously.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firm faith that nothing can succeed without honesty helps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that quality and we shall then feel no misgivings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any beneficial activity. It is my view that, if we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swadeshi through infatuation [for foreign articles]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saved from our present plight and the dishonesty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crept in among us. I am convinced that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means the spread of truth, of the idea of devotion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dharma and of that of swaraj. It is, therefore, my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believers in swadeshi, not to be disheartened by the inertia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but to go on spreading swadeshi. We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object-lesson in truth by propagating swadeshi, introducing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by wearing khadi ourselves and inducing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ISHONESTY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instances that this friend cites are about the sale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fraud concerning spinning-wheels. He says that khadi-sellers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palm off khadi made from mill-spun yarn as handspun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make big profits on genuine khadi. Those who sell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high prices, regardless of quality. I, too, have been noticing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malpractices. Every movement has its crooks. The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efficiency of the organizers of the new movement lies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defeat the tricks of swindlers, and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depends upon their possessing it. Charging higher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khadi will not be possible for long, because, when its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up, the sellers will compete with one another and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prices. It is difficult to counteract the sale of spurious khadi.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trying to arrange for the testing of pure khadi and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of doing so. It is difficult to find testers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not very easy to detect hand-spun yarn once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[into cloth]. Meanwhile, all should decide to buy khadi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they can rely upon. If even then one is cheated, the sin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person who cheats, never on the person who gets cheated.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such deception, the love of khadi will grow, its dread will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 [and] khadi will come to be regarded as civilized dress—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will have this benefit at any rate.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ESTING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WHEELS</w:t>
      </w:r>
    </w:p>
    <w:p>
      <w:pPr>
        <w:autoSpaceDN w:val="0"/>
        <w:tabs>
          <w:tab w:pos="550" w:val="left"/>
          <w:tab w:pos="570" w:val="left"/>
          <w:tab w:pos="1170" w:val="left"/>
          <w:tab w:pos="2110" w:val="left"/>
          <w:tab w:pos="2210" w:val="left"/>
          <w:tab w:pos="2550" w:val="left"/>
          <w:tab w:pos="2870" w:val="left"/>
          <w:tab w:pos="3290" w:val="left"/>
          <w:tab w:pos="3670" w:val="left"/>
          <w:tab w:pos="3830" w:val="left"/>
          <w:tab w:pos="4190" w:val="left"/>
          <w:tab w:pos="5030" w:val="left"/>
          <w:tab w:pos="5490" w:val="left"/>
          <w:tab w:pos="5750" w:val="left"/>
          <w:tab w:pos="6050" w:val="left"/>
          <w:tab w:pos="607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indeed, danger in the sale of bad spinning-wheels;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sold are such that one cannot spin well on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output is extremely low or they break down soon,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likelihood of people coming to feel disgust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as such. But it is my hope that a remedy for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be found. Experiments on the spinning-wheel are going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number of those who can judge a spinning-wheel grows,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of bad spinning-wheels will cease. In Bombay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“balance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thinking if it is not possible to devise a similar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testing a spinning-wheel. It is only in this way that the use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 spreads. I hope we shall soon be able to judge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spinning-wheel, just as we can a typewriter, a sewing-machine,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so much that I believe we shall soon see good,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spinning-wheels in the country’s markets. Meanwhile,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if, at every place where the spinning-wheel movement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the organizers themselves learn to distinguish between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bad spinning-wheels. I shall set down here just this little test: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wheel of the spinning-wheel must turn noiselessly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stopping.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Every part of the spinning-wheel must be well set.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handle of the wheel should be so fixed that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slide.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spindle of the spinning-wheel must rotate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noise. For this, the spindle-holders should have been made of straw or </w:t>
      </w:r>
      <w:r>
        <w:rPr>
          <w:rFonts w:ascii="Times" w:hAnsi="Times" w:eastAsia="Times"/>
          <w:b w:val="0"/>
          <w:i w:val="0"/>
          <w:color w:val="000000"/>
          <w:sz w:val="22"/>
        </w:rPr>
        <w:t>leather.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good spinner should be able to turn out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at least two-and-a-half tolas of yarn in an hour.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spinning-wheel should be approved which does not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test, i.e., which could not be worked for one hour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result.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ARPENTER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OLUNTEERS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a fixed practice among us to enrol only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volunteers. I have said before now that it is necessary, instead,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the practice of enlisting all good young men in volunteer bodies.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really want to conduct our national activities on a large scale,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engage many artisans also in such work. When carpenters,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blacksmiths and others begin to work for the national good,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succeed in producing cheap and good spinning-wheels.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today is so pitiful that, if we are ready to spin, we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carpenters who will make good spinning-wheels in a short time.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such carpenters, we do not get blacksmiths to make spindles.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blacksmiths and carpenters, we do not get honest and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carders. If, however, we have with us organizations of carpenters,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blacksmiths, carders, and others, all working for swaraj, we can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to rise to a great height. A letter from a carpenter friend </w:t>
      </w:r>
      <w:r>
        <w:rPr>
          <w:rFonts w:ascii="Times" w:hAnsi="Times" w:eastAsia="Times"/>
          <w:b w:val="0"/>
          <w:i w:val="0"/>
          <w:color w:val="000000"/>
          <w:sz w:val="22"/>
        </w:rPr>
        <w:t>shows how easy it is to do this. He writes: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you have written in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construction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Swaminarayan temple by free labour is correct. The artisans needed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building the temple of swaraj should be supplied by us from among ourselves.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shall estimate the number required for this purpose or for building big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 and have a meeting of the community to distribute the work among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ourselves. We shall fix monthly turns and help in the name of the country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asking for wages.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in the country many others like the carpenter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written this and, if we but try, we can easily engage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work, and associations of artisans who will build the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 will spring up everywhere.</w:t>
      </w:r>
    </w:p>
    <w:p>
      <w:pPr>
        <w:autoSpaceDN w:val="0"/>
        <w:autoSpaceDE w:val="0"/>
        <w:widowControl/>
        <w:spacing w:line="240" w:lineRule="exact" w:before="5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5-4-1921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Spinning-wheel Movement”, 6-2.1921.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SPEECH AT PUBLIC MEETING, MASULIPATAM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HINDU AND MOHAMMEDAN BRETHREN AND SISTERS,</w:t>
      </w:r>
    </w:p>
    <w:p>
      <w:pPr>
        <w:autoSpaceDN w:val="0"/>
        <w:tabs>
          <w:tab w:pos="550" w:val="left"/>
          <w:tab w:pos="3790" w:val="left"/>
          <w:tab w:pos="5550" w:val="left"/>
          <w:tab w:pos="6290" w:val="left"/>
          <w:tab w:pos="6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the Municipality for the address given to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expressed therein. For me it is a matter of great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joy that I have been able to fulfil the promise I made to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some friends that I would visit Andhra Jatheeya Kalasala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Masulipatam, at the earliest possible opportunity. Although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passed through Bezwada twice, for some reason or other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unable then to visit Masulipatam. And my joy is therefore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that my hope of visiting it was deferred and realized at this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period. I call it late, because when I first had the idea of visiting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institution in Masulipatam, non-co-operation was not born.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passed two quiet, and what shall always remain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days on the sacred grounds of this great educational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here to inform you that the expectations that I had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institution have been more than realized after the observations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able to make of it during these two privileged days.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organizing ability, and sacrifice written in every inch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As an Indian I feel proud of it. As the inhabitants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Andhra province, I hope that all the Andhra friends are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it, and I hope that you, the citizens of Masulipatam,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privilege that you have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in your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manned by men who are filled with the spirit of sacrifice.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hastily bestow praise upon any institution.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false to myself and I would have been false to you, if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convey to you the sentiments that have been fired within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two days. I ask you therefore to make that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own. Strengthen where you may find it to be weak. Strengthen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where you find that there is a strength in it. Look up to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ideal, and try to perfect it in order to perfect your own ideals.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and pained to find that although you have two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in your midst not one of them had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institution. I had hoped that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the students of Masulipatam High School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were tired and disgusted as the students all over India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and disgusted with the institutions dominated by the spirit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had hoped that such students at least would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institution. In other places I have been asked by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where they were to go, as there were no national institutions in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existence. The student world of Masulipatam have absolutely no such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Andhra National College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in view of the fact that this institution has been in their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nearly fifteen years. If you are brave boys you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advice. You should go to this school, and as scholars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institution, if you find that there is anything that does not satisfy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or your heart, you should insist upon the teaching staff to </w:t>
      </w:r>
      <w:r>
        <w:rPr>
          <w:rFonts w:ascii="Times" w:hAnsi="Times" w:eastAsia="Times"/>
          <w:b w:val="0"/>
          <w:i w:val="0"/>
          <w:color w:val="000000"/>
          <w:sz w:val="22"/>
        </w:rPr>
        <w:t>correct those defects.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entering tomorrow upon the sacred National Week.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sixth of April, 1919, witnessed India awakened. The sixth of April,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1919, witnessed an awakened India when her Hindu and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 showed a real desire to be united. True swadeshi spirit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born on that day. The 13th of April, seven days after that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awakening, witnessed a black Sunday. Nearly 1,500 innocent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butchered at Jallianwala Bagh. The dying were neglected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butchers and I want the students, I want the pleaders and I want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who are surrounding me to imagine in their minds the pictureof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solitary figure of a brave and noble woman, Ratan Devi,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 over the corpse of her dead husband and fearlessly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 of the order of General Dyer taking in her lap the head,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head, of her dear husband. Ratan Devi was your sister and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imagine what you would have felt if you had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Ratan Devi’s place in that desolate field of Jallianwala Bagh.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become irritated against Englishmen. But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your searchlight inward. We observed the sacred week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commencing with fasting, prayer and hartal and we closed the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I hope that you, the citizens of Masulipatam, will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pray and observe hartal. Fasting is an age-old institution. We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do not feel pure, we fast as a penance for our past sins,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for making us strong. We pray to God for forgiveness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sins, and after prayer we turn over a new leaf. I hope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one of you who has come here will not forget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ceremonies. I treat the hartal also as a religious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tomorrow and tomorrow week. It is not to be deemed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a political demonstration, but it should be interpreted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India’s determination to find herself. I would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and during the whole week to dispel every thought of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and malice against any member of this Government,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>be English or Indian.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with which we are filled is the first sin. We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Englishmen, we fear the Japanese, we fear every other man but God. </w:t>
      </w:r>
      <w:r>
        <w:rPr>
          <w:rFonts w:ascii="Times" w:hAnsi="Times" w:eastAsia="Times"/>
          <w:b w:val="0"/>
          <w:i w:val="0"/>
          <w:color w:val="000000"/>
          <w:sz w:val="22"/>
        </w:rPr>
        <w:t>And believe me, it is only a man who has no faith in God and who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190" w:val="left"/>
          <w:tab w:pos="2390" w:val="left"/>
          <w:tab w:pos="2810" w:val="left"/>
          <w:tab w:pos="4710" w:val="left"/>
          <w:tab w:pos="5590" w:val="left"/>
          <w:tab w:pos="6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faith in himself, only such a man fears his fellow beings.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great sin that we committed against India, against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against God was the destruction of the spinning-wheel. I wish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convince the whole of India that it was due to this great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ours, national sin as I call it, that India became degraded and a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 least expiation we can do is to banish every inch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from our midst, and therefore I ask you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Masulipatam from tomorrow to make up a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not to wear foreign cloth any more, but to wear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cloth which is woven and spun by yourselves and not by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sin that we have committed is selfishness. We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the nation but ourselves, and when we have gone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we have not been able to progress beyond the city or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least expiation we can do is to cease to live for ourselves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live for India. The rupture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Mohamemdans is another of our sins. We have extended our horizon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Rameswar,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is an established fact. Therefore there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for us to concentrate upon. I would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to think of the things that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commended to our attention, to find a crore of rupees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Swaraj Fund. The Andhra Desh proportion comes to 7_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I hope that men and women of Masulipatam will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to this Fund. Presently volunteers will go over to you.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of Masulipatam have been to me already and given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and money. I hope that the response from Masulipatam </w:t>
      </w:r>
      <w:r>
        <w:rPr>
          <w:rFonts w:ascii="Times" w:hAnsi="Times" w:eastAsia="Times"/>
          <w:b w:val="0"/>
          <w:i w:val="0"/>
          <w:color w:val="000000"/>
          <w:sz w:val="22"/>
        </w:rPr>
        <w:t>will be no less than elsewhere.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8-4-1921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CONGRESS RESOLUTION ON NON-CO-OPERATI0N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in the opinion of the Congress the existing Government of India has </w:t>
      </w:r>
      <w:r>
        <w:rPr>
          <w:rFonts w:ascii="Times" w:hAnsi="Times" w:eastAsia="Times"/>
          <w:b w:val="0"/>
          <w:i w:val="0"/>
          <w:color w:val="000000"/>
          <w:sz w:val="18"/>
        </w:rPr>
        <w:t>forfeited the confidence of the country;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Whereas the people of India are now determined to establish swaraj; and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all methods adopted by the people of India prior to the last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of the Indian National Congress have failed to secure due recognition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and liberties and the redress of their many and grievous wrongs, more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>with reference to the Khilafat and the Punjab;</w:t>
      </w:r>
    </w:p>
    <w:p>
      <w:pPr>
        <w:autoSpaceDN w:val="0"/>
        <w:autoSpaceDE w:val="0"/>
        <w:widowControl/>
        <w:spacing w:line="240" w:lineRule="exact" w:before="40" w:after="2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this Congress while reaffirming the resolution on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passed at the Special Session of the Congress at Calcutta declares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entire or any part or parts of the scheme of non-violent non-co-operation,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renunciation of voluntary association with the present Government 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and the refusal to pay taxes at the other, should be put in force at a time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by either the Indian National Congress or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that in the meanwhile, to prepare the country for it, effective steps </w:t>
      </w:r>
      <w:r>
        <w:rPr>
          <w:rFonts w:ascii="Times" w:hAnsi="Times" w:eastAsia="Times"/>
          <w:b w:val="0"/>
          <w:i w:val="0"/>
          <w:color w:val="000000"/>
          <w:sz w:val="18"/>
        </w:rPr>
        <w:t>should continue to be taken in that behalf: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55"/>
        <w:gridCol w:w="3255"/>
      </w:tblGrid>
      <w:tr>
        <w:trPr>
          <w:trHeight w:hRule="exact" w:val="472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(a) </w:t>
            </w:r>
          </w:p>
          <w:p>
            <w:pPr>
              <w:autoSpaceDN w:val="0"/>
              <w:autoSpaceDE w:val="0"/>
              <w:widowControl/>
              <w:spacing w:line="240" w:lineRule="exact" w:before="148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(b) </w:t>
            </w:r>
          </w:p>
          <w:p>
            <w:pPr>
              <w:autoSpaceDN w:val="0"/>
              <w:autoSpaceDE w:val="0"/>
              <w:widowControl/>
              <w:spacing w:line="240" w:lineRule="exact" w:before="19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(c)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50" w:right="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by calling upon the parents and guardians of schoolchildren (and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children themselves) under the age of 16 years to make greater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efforts for the purpose of withdrawing them from such schools as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owned, aided or in any way controlled by Government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concurrently to provide for their training in national schools or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such other means as may be within their power in the absence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schools;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50" w:right="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by calling upon students of the age of 16 and over to withdraw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without delay, irrespective of consequences, from institutions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owned, aided or in any way controlled by Government, if they feel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it is against their conscience to continue in institutions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are dominated by a system of government which the nation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solemnly resolved to bring to an end, and advising such students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either to devote themselves to some special service in connection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with the non-co-operation movement or to continue their education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national institutions;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5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by calling upon trustees, managers and teachers of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affiliated or aided schools and municipalities and local boards to help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 nationalize them;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the Nagpur session on December 30, 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629"/>
        <w:gridCol w:w="1629"/>
        <w:gridCol w:w="1629"/>
        <w:gridCol w:w="1629"/>
      </w:tblGrid>
      <w:tr>
        <w:trPr>
          <w:trHeight w:hRule="exact" w:val="396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(d) </w:t>
            </w:r>
          </w:p>
          <w:p>
            <w:pPr>
              <w:autoSpaceDN w:val="0"/>
              <w:autoSpaceDE w:val="0"/>
              <w:widowControl/>
              <w:spacing w:line="240" w:lineRule="exact" w:before="7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(e) </w:t>
            </w:r>
          </w:p>
          <w:p>
            <w:pPr>
              <w:autoSpaceDN w:val="0"/>
              <w:autoSpaceDE w:val="0"/>
              <w:widowControl/>
              <w:spacing w:line="240" w:lineRule="exact" w:before="124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(f)</w:t>
            </w:r>
          </w:p>
          <w:p>
            <w:pPr>
              <w:autoSpaceDN w:val="0"/>
              <w:autoSpaceDE w:val="0"/>
              <w:widowControl/>
              <w:spacing w:line="240" w:lineRule="exact" w:before="7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(g)</w:t>
            </w:r>
          </w:p>
          <w:p>
            <w:pPr>
              <w:autoSpaceDN w:val="0"/>
              <w:autoSpaceDE w:val="0"/>
              <w:widowControl/>
              <w:spacing w:line="240" w:lineRule="exact" w:before="76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(h) 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(i) </w:t>
            </w:r>
          </w:p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by calling upon lawyers to make greater efforts to suspend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practice and to devote their attention to national service including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boycott of law courts by litigants and fellow lawyers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settlement of disputes by private arbitration;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50" w:right="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order to make India economically independent and self-contained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by calling upon merchants and traders to carry out a gradual boycott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foreign trade relations, to encourage hand-spinning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hand-weaving and in that behalf by having a scheme of economic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boycott planned and formulated by a committee of experts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nominated by the All-India Congress Committee;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generally, inasmuch as self-sacrifice is essential to the success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non-co-operation, by calling upon every section and every man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woman in the country to make the utmost possible contribution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self-sacrifice to the national movement;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by organizing Committees in each village or group of villages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 provincial central organization in the principal cities of each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Province for the purpose of accelerating 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progress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</w:t>
            </w:r>
          </w:p>
        </w:tc>
      </w:tr>
      <w:tr>
        <w:trPr>
          <w:trHeight w:hRule="exact" w:val="1780"/>
        </w:trPr>
        <w:tc>
          <w:tcPr>
            <w:tcW w:type="dxa" w:w="1629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non-co-operation;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by organizing a band of national workers for a service to be called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Indian National Service; and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5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by taking effective steps to raise a national fund to be called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ALL-INDIA TILAK MEMORIAL SWARAJ FUND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financing the foregoing National Service and the non-co-operation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movement in general.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congratulates the nation upon the progress made so far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the programme of non-co-operation, specially with regard to the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by the voters, and claims in the circumstances in which they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into existence, that the new Councils do not represent the country and trusts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those who have allowed themselves to be elected in spite of the deliberate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abstention from the polls of an overwhelming majority of their constituents, will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way to resign their seats in the Councils, and that if they retain their seats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the declared wish of their respective constituencies in direct negation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democracy, the electors will studiously refrain from asking for any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service from such Councillors.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recognizes the growing friendliness between the police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soldiery and the people, and hopes that the former will refuse to subordinate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creed and country to the fulfilment of orders of their officers, and, by courteous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considerate behaviour towards the people, will remove the reproach hitherto levelled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them that they are devoid of any regard for the feelings and sentiments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own people.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this Congress appeals to all people in Government employment pending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2490" w:val="left"/>
          <w:tab w:pos="4450" w:val="left"/>
          <w:tab w:pos="4790" w:val="left"/>
          <w:tab w:pos="53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call of the nation for resignation of their service, to help the national cause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importing greater kindness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stricter honesty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people and fearlessly and openly to attend all popular gatherings whilst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refraining from taking any active part therein and, more specially, by openly </w:t>
      </w:r>
      <w:r>
        <w:rPr>
          <w:rFonts w:ascii="Times" w:hAnsi="Times" w:eastAsia="Times"/>
          <w:b w:val="0"/>
          <w:i w:val="0"/>
          <w:color w:val="000000"/>
          <w:sz w:val="18"/>
        </w:rPr>
        <w:t>rendering financial assistance to the national movement.</w:t>
      </w:r>
    </w:p>
    <w:p>
      <w:pPr>
        <w:autoSpaceDN w:val="0"/>
        <w:tabs>
          <w:tab w:pos="550" w:val="left"/>
          <w:tab w:pos="1470" w:val="left"/>
          <w:tab w:pos="1890" w:val="left"/>
          <w:tab w:pos="3390" w:val="left"/>
          <w:tab w:pos="4390" w:val="left"/>
          <w:tab w:pos="4750" w:val="left"/>
          <w:tab w:pos="5190" w:val="left"/>
          <w:tab w:pos="579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desires to lay special emphasis on </w:t>
      </w:r>
      <w:r>
        <w:rPr>
          <w:rFonts w:ascii="Times" w:hAnsi="Times" w:eastAsia="Times"/>
          <w:b w:val="0"/>
          <w:i w:val="0"/>
          <w:color w:val="000000"/>
          <w:sz w:val="14"/>
        </w:rPr>
        <w:t>NON-VIOLENCE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integral part of the non-co-operation resolution and invites the attention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the fact that </w:t>
      </w:r>
      <w:r>
        <w:rPr>
          <w:rFonts w:ascii="Times" w:hAnsi="Times" w:eastAsia="Times"/>
          <w:b w:val="0"/>
          <w:i w:val="0"/>
          <w:color w:val="000000"/>
          <w:sz w:val="14"/>
        </w:rPr>
        <w:t>NON-VIOLENCE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word and deed is as essential between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as in respect of the Government, and this Congress is of opinion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violence is not only contrary to the growth of a true spirit of democracy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retards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enforcement (if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stages-of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non-co-operation.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in order that the Khilafat and the Punjab wrongs may be redressed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established within one year, this Congress urges upon all public bodies,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affiliated to the Congress or otherwise, to devote their exclusive attention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promotion of non-violence and non-co-operation with the Government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inasmuch as the movement of non-co-operation can only succeed by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amongst the people themselves, this Congress calls upon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associations to advance Hindu-Muslim unity and the Hindu delegates of this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upon the leading Hindus to settle all disputes between Brahmins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non-Brahmins, wherever they may be existing, and to make a special effort to rid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 of the reproach of untouchability, and respectfully urges the religious heads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help the growing desire to reform Hinduism in the matter of its treatment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suppressed classes.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 of the Thirty-fifth Session of the Indian National Congress</w:t>
      </w:r>
    </w:p>
    <w:p>
      <w:pPr>
        <w:autoSpaceDN w:val="0"/>
        <w:autoSpaceDE w:val="0"/>
        <w:widowControl/>
        <w:spacing w:line="26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VICEROY’S SPEECH ON KHILAFAT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4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very glad to have had this opportunity of meeting you here this afternoon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 having had laid before me one more representation on behalf of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with regard to the present situation. I need hardly remind you,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it is worth while doing so, that I and my Government have repeatedly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your contentions to the notice of His Majesty’s Government and of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Conferences which have been sitting in Europe on this question. May I remind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early in the stages of the Peace Conference the Secretary of State, Lord Sinha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Maharaja of Bikaner, who were then representing India at the Peace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>stoutly fought your case before the Peace Conference. But inasmuch as none of these</w:t>
      </w:r>
    </w:p>
    <w:p>
      <w:pPr>
        <w:autoSpaceDN w:val="0"/>
        <w:autoSpaceDE w:val="0"/>
        <w:widowControl/>
        <w:spacing w:line="220" w:lineRule="exact" w:before="2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delivered in Calcutta on February 24, 1921, to a deputation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elected Muslim members in the Bengal Legislative Council and </w:t>
      </w:r>
      <w:r>
        <w:rPr>
          <w:rFonts w:ascii="Times" w:hAnsi="Times" w:eastAsia="Times"/>
          <w:b w:val="0"/>
          <w:i w:val="0"/>
          <w:color w:val="000000"/>
          <w:sz w:val="18"/>
        </w:rPr>
        <w:t>Assembly, who had urged modification of the Turkish Peace Terms.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gentlemen could be said to represent strictly your community, I asked certain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gentlemen to go actually before the Peace Conference itself and plead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 cause, and they were His Highness the Aga Khan, Mr. Aftab Ahmad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Yusuf Ali, and these gentlemen were heard. Now not only have we done this,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memorial which any sections of your community have forwarded to me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forwarded to the Secretary of State and has been supported in the most strenuous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terms, not only by official documents from my Government, but by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telegrams from myself. So that I can assure you, from first to last and long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 began, that we, as a Government, and I, as the head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strongly supported your contentions, not only before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but also before the Peace Conference. And lately in order that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no stone unturned for your case to be represented, not only adequately, but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 satisfaction, we have again asked certain gentlemen unofficially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 and present your case there—His Highness the Aga Khan, Mr. Hasan Imam,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Mr. Chhotani, and Mr. Chhotani is accompanied by Dr. Ansari, who will be </w:t>
      </w:r>
      <w:r>
        <w:rPr>
          <w:rFonts w:ascii="Times" w:hAnsi="Times" w:eastAsia="Times"/>
          <w:b w:val="0"/>
          <w:i w:val="0"/>
          <w:color w:val="000000"/>
          <w:sz w:val="18"/>
        </w:rPr>
        <w:t>acting as his secretary.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think that a recapitulation of what we have done and what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attempted to do, such as I have laid before you this afternoon, ought to convince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I hope, does convince you, that we have left nothing undone which we could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support your case. I am not acquainted with what is going on in London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moment; I have no knowledge, either official or private,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Conferences which are taking place; but I can assure you that, from first to last,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espoused your cause and we have fought it in a way which, if I was at liberty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before you the communications which we have sent home, I think would satisfy </w:t>
      </w:r>
      <w:r>
        <w:rPr>
          <w:rFonts w:ascii="Times" w:hAnsi="Times" w:eastAsia="Times"/>
          <w:b w:val="0"/>
          <w:i w:val="0"/>
          <w:color w:val="000000"/>
          <w:sz w:val="18"/>
        </w:rPr>
        <w:t>every individual.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 I must again express my great sympathy with you and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to the last moment to press every point which we can in favour of your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representations.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Speeches by Lord Chelmsford, Vol. </w:t>
      </w:r>
      <w:r>
        <w:rPr>
          <w:rFonts w:ascii="Times" w:hAnsi="Times" w:eastAsia="Times"/>
          <w:b w:val="0"/>
          <w:i w:val="0"/>
          <w:color w:val="000000"/>
          <w:sz w:val="18"/>
        </w:rPr>
        <w:t>II</w:t>
      </w:r>
    </w:p>
    <w:p>
      <w:pPr>
        <w:autoSpaceDN w:val="0"/>
        <w:autoSpaceDE w:val="0"/>
        <w:widowControl/>
        <w:spacing w:line="26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VICEROY’S SPEECH ON NON-CO-OPERATION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GENTLEMEN,</w:t>
      </w:r>
    </w:p>
    <w:p>
      <w:pPr>
        <w:autoSpaceDN w:val="0"/>
        <w:autoSpaceDE w:val="0"/>
        <w:widowControl/>
        <w:spacing w:line="24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the fourth time on which I have had the privilege and pleasure of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guest of the Calcutta Club. Naturally at the end of five years one looks back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sins of omission and commission and it is a matter of regret to me that in 1917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were so good as to invite me to be your guest, the preoccupations of the work </w:t>
      </w:r>
      <w:r>
        <w:rPr>
          <w:rFonts w:ascii="Times" w:hAnsi="Times" w:eastAsia="Times"/>
          <w:b w:val="0"/>
          <w:i w:val="0"/>
          <w:color w:val="000000"/>
          <w:sz w:val="18"/>
        </w:rPr>
        <w:t>which I was doing with Mr. Montagu at the time prevented me from accepting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on February 23, 1921, at a dinner given in his honour by the </w:t>
      </w:r>
      <w:r>
        <w:rPr>
          <w:rFonts w:ascii="Times" w:hAnsi="Times" w:eastAsia="Times"/>
          <w:b w:val="0"/>
          <w:i w:val="0"/>
          <w:color w:val="000000"/>
          <w:sz w:val="18"/>
        </w:rPr>
        <w:t>Calcutta Club.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kind invitation. Otherwise I should have been your guest every year that I paid a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Calcutta. I hope that this practice which you have followed in my case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in the case of my successors because I can conceive no more convenient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of bringing the Viceroy into contact with prominent men, and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into touch with the Viceroy, than these annual dinners. In April 1916, on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assumption of office, I paid a short informal visit to Calcutta to leave, as I said at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my card at the former capital. Today I have been able to do no more than spare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days in order to leave my P. P. C. card. I hope, however, that you, gentlemen,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belong to Calcutta, will have realized from my constant visits to Calcutta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fondness for your great city and my regret that fate has rendered it impossible for me </w:t>
      </w:r>
      <w:r>
        <w:rPr>
          <w:rFonts w:ascii="Times" w:hAnsi="Times" w:eastAsia="Times"/>
          <w:b w:val="0"/>
          <w:i w:val="0"/>
          <w:color w:val="000000"/>
          <w:sz w:val="18"/>
        </w:rPr>
        <w:t>to live amongst you as all my predecessors have done.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as I look back upon the past five years, I realize the great changes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taken place. There is an old Latin tag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coelum non animum qui trans mare currant.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change their sky and not their mind who cross the sea. I do not believe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was true even of the days when the poet wrote, because environment has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influence upon the mind of those who are subjected to change. The principle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undoubtedly not true of those who have crossed the floor of a House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to the Ministerial Bench, because, naturally, for the first time they cease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critics and become the criticized. This is inherent in the nature of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everywhere, but it is inevitable that a man who, for the first time, is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acquainted with the reasons for Government action should see greater justification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Government does than in the old days when he was not so well acquainted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facts and was inclined to think that nothing that the Government could do was </w:t>
      </w:r>
      <w:r>
        <w:rPr>
          <w:rFonts w:ascii="Times" w:hAnsi="Times" w:eastAsia="Times"/>
          <w:b w:val="0"/>
          <w:i w:val="0"/>
          <w:color w:val="000000"/>
          <w:sz w:val="18"/>
        </w:rPr>
        <w:t>right.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I am sure you will forgive me, on this last occasion of a visit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Club, if I dwell for a few moments on the unrestful times through which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passing. I think I may assume that the mere fact of your presence here tonight proves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be co-operators with Government. We are not the only country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unrest at the present moment; indeed, look where you like over the world,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unrest is almost the order of the day. But you may naturally ask: Granted that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what is your policy with regard to the present situation? Let me summarize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as I see it. I understand that those who have refused to co-operate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do so on the broad ground that I and my Government are Satanic!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to think I still have a sense of humour. I have had many epithets applied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in my time, but the epithet of “Satanic” has broken entirely new ground Apart,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from what I conceive to be its peculiar inappropriateness to myself,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 must appear singularly ill-chosen when Indians are at the present moment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forming the bulk of the Provincial Governments and a large proportion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 of India. I pass on however. The Reforms have been inaugurated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 has been in large measure transferred to Indian hands. How amazing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then that at such a time those who have for years been asking for greater share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should now, like children, be refusing to play! It reminds me of an </w:t>
      </w:r>
      <w:r>
        <w:rPr>
          <w:rFonts w:ascii="Times" w:hAnsi="Times" w:eastAsia="Times"/>
          <w:b w:val="0"/>
          <w:i w:val="0"/>
          <w:color w:val="000000"/>
          <w:sz w:val="18"/>
        </w:rPr>
        <w:t>American quatrain which I came across in the course of my reading the other day: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“Mother, may I go and swim?</w:t>
      </w:r>
    </w:p>
    <w:p>
      <w:pPr>
        <w:autoSpaceDN w:val="0"/>
        <w:autoSpaceDE w:val="0"/>
        <w:widowControl/>
        <w:spacing w:line="240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Yes, my dearest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 your clothes on a hickory limb,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But don’t go near the water.”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help feeling that this quatrain sums up the situation so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non-co-operators are concerned. And now as to our policy with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movement. The Reforms and the Reformed Councils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keynote of our policy. Indians now share responsibility with the Government.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I think the Government may well claim from Indians help in combating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agitation. Non-co-operation is spread by propaganda: it behoves us then,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Indians, to counter it by propaganda. Non-co-operation takes hold of grievances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they may exist: it behoves us, so far as in us lies, to remedy these grievances.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has failed in many of the objects which it set out to attain.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in the Imperial Legislature the other day showed how poor the response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to the demand for the surrender of titles. The existence of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and the Provincial Councils shows in this respect too the authors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have not had their way. I much regret that there are many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themselves obliged to stand out from the Councils. The Councils would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better for their help and their views in their deliberations, but the outstanding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remains that the Councils have been established, are composed of admirable material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are doing their work. Non-co-operation was attempted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hijrat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Afghanistan. The trail of death and suffering imposed by that exodus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misguided people who took part in it has, I believe, killed any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revive any such exodus from India. Non-co-operation succeeded temporarily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inducing emotional boys to leave their schools and colleges—but here again as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emotional ebullition had passed, the students have returned in large numbers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class-rooms. We have then every reason to take heart with regard to the success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policy which we have adopted. But the non-co-operators having failed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classes, especially the educated classes, are now devoting their attention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masses. Here again, we must endeavour by co-ordinated effort to teach the masses </w:t>
      </w:r>
      <w:r>
        <w:rPr>
          <w:rFonts w:ascii="Times" w:hAnsi="Times" w:eastAsia="Times"/>
          <w:b w:val="0"/>
          <w:i w:val="0"/>
          <w:color w:val="000000"/>
          <w:sz w:val="18"/>
        </w:rPr>
        <w:t>aright.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Muslim aspect of the present situation. No one could have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I to bring Muslim views and sentiments of the community to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Conferences which have been considering the Turkish Peace Terms, and no one—not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Muslim—could have shown more dislike than I to the terms of the Turkish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Treaty. I say then that we have every reason to be especially tender and sympathetic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those Mohammedans who have been led into the non-co-operation movement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views with regard to the Turkish Peace Treaty. But a moment may come when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fails, and when the two alternatives of order on the one hand, or anarchy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other, alone face us. In such an event there can be only one course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pursue and that is to uphold the cause of order. We shall then ask all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 men to range themselves on the side of order, and here I am confident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Reformed Councils will play their part. We, as a Government, will place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 before them and all our cards on the table, and I am confident that when we prove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 that the alternative is between order and anarchy, there will be only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response made and that is that “we will support you in any action that you may </w:t>
      </w:r>
      <w:r>
        <w:rPr>
          <w:rFonts w:ascii="Times" w:hAnsi="Times" w:eastAsia="Times"/>
          <w:b w:val="0"/>
          <w:i w:val="0"/>
          <w:color w:val="000000"/>
          <w:sz w:val="18"/>
        </w:rPr>
        <w:t>consider necessary to maintain order in the country.”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my last visit to Calcutta, and I feel that I cannot leave without paying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acknowledgment to Lord Ronaldshay and his colleagues. I should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 the loyal co-operation of the Bengal Government with my Government.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like to recognize the wisdom and sagacity which have marked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administration, and personally thank Lord Ronaldshay for the friendship and support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has always accorded me. Differences there may have been from time to time,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these differences do not detract from that general policy of loyal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>which I have always experienced at the hands of Lord Ronaldshay and his colleagues.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Speeches by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Lord Chelmsford, </w:t>
      </w:r>
      <w:r>
        <w:rPr>
          <w:rFonts w:ascii="Times" w:hAnsi="Times" w:eastAsia="Times"/>
          <w:b w:val="0"/>
          <w:i w:val="0"/>
          <w:color w:val="000000"/>
          <w:sz w:val="18"/>
        </w:rPr>
        <w:t>Vol. 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22 : 23 NOVEMBER, 1920 -  5 APRIL,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517</w:t>
      </w:r>
    </w:p>
    <w:sectPr w:rsidR="00FC693F" w:rsidRPr="0006063C" w:rsidSect="00034616">
      <w:pgSz w:w="9360" w:h="12960"/>
      <w:pgMar w:top="544" w:right="1412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